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187707</w:t>
      </w:r>
    </w:p>
    <w:p>
      <w:r>
        <w:t xml:space="preserve">बांग्लादेश की शानदार वापसी, भारत को 314 रन पर रोका #INDvBAN #CWC19</w:t>
      </w:r>
    </w:p>
    <w:p>
      <w:r>
        <w:rPr>
          <w:b/>
          <w:u w:val="single"/>
        </w:rPr>
        <w:t xml:space="preserve">187708</w:t>
      </w:r>
    </w:p>
    <w:p>
      <w:r>
        <w:t xml:space="preserve">सब रंडी नाच देखने मे व्यस्त जैसे ही कोई #शांतीदूत के साथ कुछ होगा सब #रंडीरोना शुरू कर देंगे देंगे</w:t>
      </w:r>
    </w:p>
    <w:p>
      <w:r>
        <w:rPr>
          <w:b/>
          <w:u w:val="single"/>
        </w:rPr>
        <w:t xml:space="preserve">187709</w:t>
      </w:r>
    </w:p>
    <w:p>
      <w:r>
        <w:t xml:space="preserve">तुम जैसे हरामियों के लिए बस जूतों की कमी है शुक्र कर अभी तुम्हारी लिंचिंग हुई नहीं है हिंदुओं के जागने की देर है सच में होगी अभी तो तुम जैसे कमी है शुक्र कर अभी तो तुम जैसे हरामी सुवर ड्रामा बनाएं हो सुवर कहीं का मौलाना। तुम जैसे हरामियों कुत्ते की मौत मारना चाहिए सुवर जैसी शक्ल रंडी की औलाद सुवर कहीं का ।।।। सुवर कहीं का ।।।।</w:t>
      </w:r>
    </w:p>
    <w:p>
      <w:r>
        <w:rPr>
          <w:b/>
          <w:u w:val="single"/>
        </w:rPr>
        <w:t xml:space="preserve">187710</w:t>
      </w:r>
    </w:p>
    <w:p>
      <w:r>
        <w:t xml:space="preserve">बीजेपी MLA आकाश विजयवर्गीय जेल से रिहा, जमानत मिलने की खुशी में एक समर्थक ने इंदौर में हर्ष फायरिंग की #AkashVijayvargiya https://abpnews.abplive.in/india-news/celebratory-firing-outside-bjp-mla-akash-vijayvargiya-office-in-indore-1157241 ...</w:t>
      </w:r>
    </w:p>
    <w:p>
      <w:r>
        <w:rPr>
          <w:b/>
          <w:u w:val="single"/>
        </w:rPr>
        <w:t xml:space="preserve">187711</w:t>
      </w:r>
    </w:p>
    <w:p>
      <w:r>
        <w:t xml:space="preserve">चमकी बुखार: विधानसभा परिसर में आरजेडी का प्रदर्शन, तेजस्वी यादव नदारद #biharencephalitisdeaths https://abpnews.abplive.in/bihar-news/aes-deaths-rjd-protest-in-vidhan-sabha-campus-but-tejashwi-yadav-was-not-present-1158748 ... (रिपोर्ट- @kumarprakash4u )</w:t>
      </w:r>
    </w:p>
    <w:p>
      <w:r>
        <w:rPr>
          <w:b/>
          <w:u w:val="single"/>
        </w:rPr>
        <w:t xml:space="preserve">187712</w:t>
      </w:r>
    </w:p>
    <w:p>
      <w:r>
        <w:t xml:space="preserve">मुंबई में बारिश से लोगों को काफी समस्या हो रही है</w:t>
      </w:r>
    </w:p>
    <w:p>
      <w:r>
        <w:rPr>
          <w:b/>
          <w:u w:val="single"/>
        </w:rPr>
        <w:t xml:space="preserve">187713</w:t>
      </w:r>
    </w:p>
    <w:p>
      <w:r>
        <w:t xml:space="preserve">Ahmedin isä:-- beta aaj teri mammy kyu nahi baat kr rhi h. Ahmed.....</w:t>
      </w:r>
    </w:p>
    <w:p>
      <w:r>
        <w:rPr>
          <w:b/>
          <w:u w:val="single"/>
        </w:rPr>
        <w:t xml:space="preserve">187714</w:t>
      </w:r>
    </w:p>
    <w:p>
      <w:r>
        <w:t xml:space="preserve">5 लाख मुसलमान उर्स में, अजमेर की दरगाह पर आते हैं, सिर्फ 300 पुलिस वालों के भरोसे, 2 लाख हिंदुओं की अमरनाथ यात्रा के लिए, 80 हजार कमांडो, पैरामिलिट्री फोर्स, तथा करोड़ों के उपकरण लगाए जा रहे हैं #खतरे में #कौन है ?</w:t>
      </w:r>
    </w:p>
    <w:p>
      <w:r>
        <w:rPr>
          <w:b/>
          <w:u w:val="single"/>
        </w:rPr>
        <w:t xml:space="preserve">187715</w:t>
      </w:r>
    </w:p>
    <w:p>
      <w:r>
        <w:t xml:space="preserve">Do mahashaktiyan mili hain, charo taraf khusi ki leher hai, khus hone wale khus hi rhe hain aur bhakton ko taklif ho rhi hai, khair honi bhi chahiye.</w:t>
      </w:r>
    </w:p>
    <w:p>
      <w:r>
        <w:rPr>
          <w:b/>
          <w:u w:val="single"/>
        </w:rPr>
        <w:t xml:space="preserve">187716</w:t>
      </w:r>
    </w:p>
    <w:p>
      <w:r>
        <w:t xml:space="preserve">"Jai Sri Ramin" lauluja Owaisin vannoessa valan: AIMIM-päällikkö vastaa 'Jai Bhim'-lauseella. @thenewsminute @asadowaisi</w:t>
      </w:r>
    </w:p>
    <w:p>
      <w:r>
        <w:rPr>
          <w:b/>
          <w:u w:val="single"/>
        </w:rPr>
        <w:t xml:space="preserve">187717</w:t>
      </w:r>
    </w:p>
    <w:p>
      <w:r>
        <w:t xml:space="preserve">नृत्य होगा..!  संगीत होगा..!  जीवन मे उत्सव होगा..!  'वह'आतुर है प्राणों में उतरने को.. 'तुम'हृदय दुवार तो खोलो..!  जगह तो खाली करो..!  #हिंदी_शब्द</w:t>
      </w:r>
    </w:p>
    <w:p>
      <w:r>
        <w:rPr>
          <w:b/>
          <w:u w:val="single"/>
        </w:rPr>
        <w:t xml:space="preserve">187718</w:t>
      </w:r>
    </w:p>
    <w:p>
      <w:r>
        <w:t xml:space="preserve">गाये के नाम पर जुल्म करने वालों तुम्हारी औकात है उन देश के दस बड़े गाये का मांस निर्यात करने वाले हिंदुओं से हिसाब लेने की,,,</w:t>
      </w:r>
    </w:p>
    <w:p>
      <w:r>
        <w:rPr>
          <w:b/>
          <w:u w:val="single"/>
        </w:rPr>
        <w:t xml:space="preserve">187719</w:t>
      </w:r>
    </w:p>
    <w:p>
      <w:r>
        <w:t xml:space="preserve">डॉ. मुखर्जी ने एक देश में दो विधान दो प्रधान और दो निशान का विरोध करते हुए कश्मीर को भारत का अभिन्न अंग मानकर परमिट राज को खत्म करने की लड़ाई लड़ी, उनके बलिदान से ही परमिट राज खत्म हुआ- श्री @ManojTiwariMP</w:t>
      </w:r>
    </w:p>
    <w:p>
      <w:r>
        <w:rPr>
          <w:b/>
          <w:u w:val="single"/>
        </w:rPr>
        <w:t xml:space="preserve">187720</w:t>
      </w:r>
    </w:p>
    <w:p>
      <w:r>
        <w:t xml:space="preserve">धार्मिक पदों पर बैठे कुछ लोग अपने को भगवान समझ लेते हैं,कुछ लोग नत मस्तक हो उन्हें भगवान का दर्जा दिलाने के लिए अपना समय बर्बाद करते हैं,,,</w:t>
      </w:r>
    </w:p>
    <w:p>
      <w:r>
        <w:rPr>
          <w:b/>
          <w:u w:val="single"/>
        </w:rPr>
        <w:t xml:space="preserve">187721</w:t>
      </w:r>
    </w:p>
    <w:p>
      <w:r>
        <w:t xml:space="preserve">सिक्का मोहब्बत का उछाल रक्खा है ~ हाँ मगर खुद को सम्भाल रक्खा है || अकेले तुम ही नही जो परेशान हो ~ उसने बहुतों को उलझन में डाल रक्खा है || ~ शाहरुख सिद्दीकी @Rekhta #shahrukhsiddiqui @srspoet</w:t>
      </w:r>
    </w:p>
    <w:p>
      <w:r>
        <w:rPr>
          <w:b/>
          <w:u w:val="single"/>
        </w:rPr>
        <w:t xml:space="preserve">187722</w:t>
      </w:r>
    </w:p>
    <w:p>
      <w:r>
        <w:t xml:space="preserve">कोन कहता है आँखो में प्यार नही होता। जो डूब गया फिर उसमे से पार नही होता। ये इश्क़ के बाज़ार के बाज़ार का दस्तूर है का दस्तूर है ज़माने में। जो लूट गया वह कभी खरीदार नही होता। नईम #बज़्म #हिंदी_शब्द @Aayatkhan_ @10398108Ritesh @Shaheen31304594 @queen_hoon11 @mahir_nagpuri @Khushi_eik_Pal</w:t>
      </w:r>
    </w:p>
    <w:p>
      <w:r>
        <w:rPr>
          <w:b/>
          <w:u w:val="single"/>
        </w:rPr>
        <w:t xml:space="preserve">187723</w:t>
      </w:r>
    </w:p>
    <w:p>
      <w:r>
        <w:t xml:space="preserve">वैसे शपथ के अंत में ' जय भारत,जय संविधान' बोलना भी सभी के लिए अनिवार्य किया जा सकता हैं। हैं।</w:t>
      </w:r>
    </w:p>
    <w:p>
      <w:r>
        <w:rPr>
          <w:b/>
          <w:u w:val="single"/>
        </w:rPr>
        <w:t xml:space="preserve">187724</w:t>
      </w:r>
    </w:p>
    <w:p>
      <w:r>
        <w:t xml:space="preserve">एक लंबे अंतराल के बाद आपके बीच #MannKiBaat, जन-जन की बात, जन-मन की बात इसका हम सिलसिला जारी कर रहे हैं। चुनाव की आपाधापी में व्यस्तता व्यस्तता तो ज्यादा थी लेकिन मन की बात का मजा ही गायब था, एक कमी महसूस कर रहा था। हम 130 करोड़ देशवासियों के स्वजन के रूप में बातें करते थे: पीएम जी जी ।</w:t>
      </w:r>
    </w:p>
    <w:p>
      <w:r>
        <w:rPr>
          <w:b/>
          <w:u w:val="single"/>
        </w:rPr>
        <w:t xml:space="preserve">187725</w:t>
      </w:r>
    </w:p>
    <w:p>
      <w:r>
        <w:t xml:space="preserve">#नीच'समानार्थी शब्द #मोदी' दिला तर चालेल की, लै परफेक्ट बसलं</w:t>
      </w:r>
    </w:p>
    <w:p>
      <w:r>
        <w:rPr>
          <w:b/>
          <w:u w:val="single"/>
        </w:rPr>
        <w:t xml:space="preserve">187726</w:t>
      </w:r>
    </w:p>
    <w:p>
      <w:r>
        <w:t xml:space="preserve">डॉक्टर की लिखी 7 दिन की दवा के बजाय 3 दिन की दवा ही लेना...   एक आम भारतीय गुण है..</w:t>
      </w:r>
    </w:p>
    <w:p>
      <w:r>
        <w:rPr>
          <w:b/>
          <w:u w:val="single"/>
        </w:rPr>
        <w:t xml:space="preserve">187727</w:t>
      </w:r>
    </w:p>
    <w:p>
      <w:r>
        <w:t xml:space="preserve">इस मादरचोद को धुण्डके गांड मे गोली मरो @Uppolice</w:t>
      </w:r>
    </w:p>
    <w:p>
      <w:r>
        <w:rPr>
          <w:b/>
          <w:u w:val="single"/>
        </w:rPr>
        <w:t xml:space="preserve">187728</w:t>
      </w:r>
    </w:p>
    <w:p>
      <w:r>
        <w:t xml:space="preserve">भारतीय रेल का सोमवार से बदल जाएगा टाइम-टेबल, ईस्टर्न सेंट्रल रेलवे ने नन ट्रेनों के समय में किया बदलाव बदलाव</w:t>
      </w:r>
    </w:p>
    <w:p>
      <w:r>
        <w:rPr>
          <w:b/>
          <w:u w:val="single"/>
        </w:rPr>
        <w:t xml:space="preserve">187729</w:t>
      </w:r>
    </w:p>
    <w:p>
      <w:r>
        <w:t xml:space="preserve">Itket jumalasi edessä siitä, että maailma on pettänyt sinut Jonain kauniina päivänä kuolet Saavuta helvetti Jumala kertoo sinulle, että sinä kusipää tai भोसडीके, kukaan ei ole pettänyt sinua enemmän kuin sinä itse.</w:t>
      </w:r>
    </w:p>
    <w:p>
      <w:r>
        <w:rPr>
          <w:b/>
          <w:u w:val="single"/>
        </w:rPr>
        <w:t xml:space="preserve">187730</w:t>
      </w:r>
    </w:p>
    <w:p>
      <w:r>
        <w:t xml:space="preserve">बस एक सवाल का जवाब चाहिए कि जिस चिटफंड घोटाले में जांच के आदेश 2014 में आए उसमें पूछताछ/कार्रवाई 2019 में क्यों शुरू हो रही है? इसी सवाल में सब छुपा है। कौन सही कौन गलत पहचान लीजिए। @LambaAlka @AbbasAliRushdi @AbbasAliRushdi @SanjayAzadSln Seuraa करो @mirza__786</w:t>
      </w:r>
    </w:p>
    <w:p>
      <w:r>
        <w:rPr>
          <w:b/>
          <w:u w:val="single"/>
        </w:rPr>
        <w:t xml:space="preserve">187731</w:t>
      </w:r>
    </w:p>
    <w:p>
      <w:r>
        <w:t xml:space="preserve">नतीजे आने से पहले ज़िम्मेदारी मिलनी शुरू हो गयी है केजरीवाल ने अपनी हार की ज़िम्मेदारी मुसलमानो को दे दिया @ArvindKejriwal @roflfact @ZakirAliTyagi @asadowaisi @asadowaisi</w:t>
      </w:r>
    </w:p>
    <w:p>
      <w:r>
        <w:rPr>
          <w:b/>
          <w:u w:val="single"/>
        </w:rPr>
        <w:t xml:space="preserve">187732</w:t>
      </w:r>
    </w:p>
    <w:p>
      <w:r>
        <w:t xml:space="preserve">क्लिक करें और पढ़ें इस स्मार्टफोन के बारे में..</w:t>
      </w:r>
    </w:p>
    <w:p>
      <w:r>
        <w:rPr>
          <w:b/>
          <w:u w:val="single"/>
        </w:rPr>
        <w:t xml:space="preserve">187733</w:t>
      </w:r>
    </w:p>
    <w:p>
      <w:r>
        <w:t xml:space="preserve">हद तो तब हो जाती हैं जब आरक्षण जब का लाभ लेने वाले लोग ही आरक्षण के खिलाफ भोंकने लग जाते हैं</w:t>
      </w:r>
    </w:p>
    <w:p>
      <w:r>
        <w:rPr>
          <w:b/>
          <w:u w:val="single"/>
        </w:rPr>
        <w:t xml:space="preserve">187734</w:t>
      </w:r>
    </w:p>
    <w:p>
      <w:r>
        <w:t xml:space="preserve">#AIMIM kansallinen tiedottaja @syedasimwaqar elää @News18India #AarPaar @AMISHDEVGAN @asadowaisi</w:t>
      </w:r>
    </w:p>
    <w:p>
      <w:r>
        <w:rPr>
          <w:b/>
          <w:u w:val="single"/>
        </w:rPr>
        <w:t xml:space="preserve">187735</w:t>
      </w:r>
    </w:p>
    <w:p>
      <w:r>
        <w:t xml:space="preserve">हरि ॐ नमो नारायणा भजन सुनकर झूम उठा भक्तों का सैलाब.    #hariom #narayana #radheradhe #jaishrikrishna #JaiShriRam #kalyug #ghanshyam #kanhaiya #acharyapramodkrishnam @AcharyaPramodk</w:t>
      </w:r>
    </w:p>
    <w:p>
      <w:r>
        <w:rPr>
          <w:b/>
          <w:u w:val="single"/>
        </w:rPr>
        <w:t xml:space="preserve">187736</w:t>
      </w:r>
    </w:p>
    <w:p>
      <w:r>
        <w:t xml:space="preserve">प्लीज कॉल मेरी जबरदस्ती चुदाई करो ना</w:t>
      </w:r>
    </w:p>
    <w:p>
      <w:r>
        <w:rPr>
          <w:b/>
          <w:u w:val="single"/>
        </w:rPr>
        <w:t xml:space="preserve">187737</w:t>
      </w:r>
    </w:p>
    <w:p>
      <w:r>
        <w:t xml:space="preserve">ठोकरें खाता हूँ पर 'शान' से चलता हूँ, मैं खुले आसमान के नीचे सीना तान के चलता हूँ! मुश्किलें तो 'साज़' हैं जिंदगी का उठूंगा गिरूंगा फिर उठूंगा और आखिर में... जीतूंगा मैं ही ये ठान के चलता हूँ!!.आदरणीय अखिलेश यादव जिंदाबाद जिंदाबाद</w:t>
      </w:r>
    </w:p>
    <w:p>
      <w:r>
        <w:rPr>
          <w:b/>
          <w:u w:val="single"/>
        </w:rPr>
        <w:t xml:space="preserve">187738</w:t>
      </w:r>
    </w:p>
    <w:p>
      <w:r>
        <w:t xml:space="preserve">#CWC2019 में भारत को पहली हार का सामना करना पड़ा। रोहित शर्मा का शतक और मोहम्मद शमी के 5 विकेट भी काम न आए और इंग्लैंड 31 रन से जीत गया</w:t>
      </w:r>
    </w:p>
    <w:p>
      <w:r>
        <w:rPr>
          <w:b/>
          <w:u w:val="single"/>
        </w:rPr>
        <w:t xml:space="preserve">187739</w:t>
      </w:r>
    </w:p>
    <w:p>
      <w:r>
        <w:t xml:space="preserve">चाहे दिल्ली हो, उत्तर प्रदेश, मध्य प्रदेश या फिर राजस्थान। देश के हर कोने से नन्हें मासूमों के साथ हर रोज रेप हैवानियत की ख़बरें आ रही है लेकिन हमारे देश हमारे देश का कानून इतना नाकारा हैं कि अपराधियों के हौसले बुलंद हैं। सरकारें भी अपनी राजनीति के चक्कर में कोई कड़े फैसले नहीं ले रही हैं</w:t>
      </w:r>
    </w:p>
    <w:p>
      <w:r>
        <w:rPr>
          <w:b/>
          <w:u w:val="single"/>
        </w:rPr>
        <w:t xml:space="preserve">187740</w:t>
      </w:r>
    </w:p>
    <w:p>
      <w:r>
        <w:t xml:space="preserve">अमित शाह से बाद में फिर तू पूछेगी यह क्या कर दिया रंडी</w:t>
      </w:r>
    </w:p>
    <w:p>
      <w:r>
        <w:rPr>
          <w:b/>
          <w:u w:val="single"/>
        </w:rPr>
        <w:t xml:space="preserve">187741</w:t>
      </w:r>
    </w:p>
    <w:p>
      <w:r>
        <w:t xml:space="preserve">sir ap se ak rquest h ak bar fir ap Mulayam ji ko aage kr de dekhey parti bhut aage jaygi</w:t>
      </w:r>
    </w:p>
    <w:p>
      <w:r>
        <w:rPr>
          <w:b/>
          <w:u w:val="single"/>
        </w:rPr>
        <w:t xml:space="preserve">187742</w:t>
      </w:r>
    </w:p>
    <w:p>
      <w:r>
        <w:t xml:space="preserve">फूल की काँटों से दोस्ती बेमिसाल है काँटे कितना दर्द फूलों को देते हैं फिर भी फूल मुस्कुराते हुए खिलते हैं काँटों को भी तो देखो , फूलों की रक्षा करते हैं खुद दर्द सहकर फूलों को महफूज़ रखते हैं । #आपकी_काँची #हिंदी_शब्द #शब्दनिधि</w:t>
      </w:r>
    </w:p>
    <w:p>
      <w:r>
        <w:rPr>
          <w:b/>
          <w:u w:val="single"/>
        </w:rPr>
        <w:t xml:space="preserve">187743</w:t>
      </w:r>
    </w:p>
    <w:p>
      <w:r>
        <w:t xml:space="preserve">Rajya Sabhan kyselytunti.  1. संस्कृत महाविद्यालय । https://m.facebook.com/story.php?story_fbid=443161759855093&amp;id=464554060349094 ...</w:t>
      </w:r>
    </w:p>
    <w:p>
      <w:r>
        <w:rPr>
          <w:b/>
          <w:u w:val="single"/>
        </w:rPr>
        <w:t xml:space="preserve">187744</w:t>
      </w:r>
    </w:p>
    <w:p>
      <w:r>
        <w:t xml:space="preserve">राजधानी दिल्ली में गर्मी का कहर जारी, आज शाम हल्की बारिश की संभावना #rain https://abpnews.abplive.in/india-news/heat-rises-in-delhi-the-possibility-of-light-rain-this-evening-1157497 ...</w:t>
      </w:r>
    </w:p>
    <w:p>
      <w:r>
        <w:rPr>
          <w:b/>
          <w:u w:val="single"/>
        </w:rPr>
        <w:t xml:space="preserve">187745</w:t>
      </w:r>
    </w:p>
    <w:p>
      <w:r>
        <w:t xml:space="preserve">#कुत्ते और #मुर्गे आदि लड़वाने वालों बेज़ुबान #जानवरों से भी भी बद तरीन और #लानती हैवान नुमा #इंसान है जो दुनिया के चंद #सिक्कों के लिए यह घिनौनी काम करते हैं</w:t>
      </w:r>
    </w:p>
    <w:p>
      <w:r>
        <w:rPr>
          <w:b/>
          <w:u w:val="single"/>
        </w:rPr>
        <w:t xml:space="preserve">187746</w:t>
      </w:r>
    </w:p>
    <w:p>
      <w:r>
        <w:t xml:space="preserve">लोन देने के नाम पर बैंक निजी फाईनैंस कंपनियां पूरे देश को लूट रही हैं और देश का प्रधानमंत्री योग करना सिखा रहा है,</w:t>
      </w:r>
    </w:p>
    <w:p>
      <w:r>
        <w:rPr>
          <w:b/>
          <w:u w:val="single"/>
        </w:rPr>
        <w:t xml:space="preserve">187747</w:t>
      </w:r>
    </w:p>
    <w:p>
      <w:r>
        <w:t xml:space="preserve">नफरत करनी है उतनी कर लो रंडवो बाजारू रंडी कि औलादो।।</w:t>
      </w:r>
    </w:p>
    <w:p>
      <w:r>
        <w:rPr>
          <w:b/>
          <w:u w:val="single"/>
        </w:rPr>
        <w:t xml:space="preserve">187748</w:t>
      </w:r>
    </w:p>
    <w:p>
      <w:r>
        <w:t xml:space="preserve">#BEDTET2011बेरोजगार @narendramodi @myogiadityanath यह कैसे देश/प्रदेश के तानाशाह मुखिया हैँ जो #BEdTET2011 के बेरोजगारों की #दयनीय हालत पे आँख बंद किये मदमस्त हैँ...#गूंगे,#बेहरे,#कुत्ते,#कमीने..नेताओं से भी बदतर...  @AmitShah @drdineshbjp @DrMNPandeyMP @kpmaurya1 @RSSorg @Swamy39 @Swamy39</w:t>
      </w:r>
    </w:p>
    <w:p>
      <w:r>
        <w:rPr>
          <w:b/>
          <w:u w:val="single"/>
        </w:rPr>
        <w:t xml:space="preserve">187749</w:t>
      </w:r>
    </w:p>
    <w:p>
      <w:r>
        <w:t xml:space="preserve">Proud of @AdvAshwaniDubey Ji आज सोनभद्र सिंगरौली क्षेत्र में साँसों से कोयला लेने को मजबूर करोड़ो लोगों को साफ हवा का अहसास अहसास करवाया गैरकानूनी तरीके से चल रहे 5000 कोयला ट्रक बंद करवाये लड़ाई लम्बी हैं पर इरादे मज़बूत है #SingrauliPollution</w:t>
      </w:r>
    </w:p>
    <w:p>
      <w:r>
        <w:rPr>
          <w:b/>
          <w:u w:val="single"/>
        </w:rPr>
        <w:t xml:space="preserve">187750</w:t>
      </w:r>
    </w:p>
    <w:p>
      <w:r>
        <w:t xml:space="preserve">जिस देश में #कन्हैया_कुमार जैसा पढ़ा लिखा युवा हार जाए #आतंकवादी_प्रज्ञा जीत जाए उस देश की जनता का भगवान भला करे @pankhuripathak @kanhaiyakumar @DrKumarVishwas @satender1234123 @LambaAlka @shaila_rashid</w:t>
      </w:r>
    </w:p>
    <w:p>
      <w:r>
        <w:rPr>
          <w:b/>
          <w:u w:val="single"/>
        </w:rPr>
        <w:t xml:space="preserve">187751</w:t>
      </w:r>
    </w:p>
    <w:p>
      <w:r>
        <w:t xml:space="preserve">इस बात की उम्मीद है कि कि आम बजट में वित्त मंत्री निर्मला सीतारमण मिनिमम बैंलेस को को लेकर कुछ अहम ऐलान कर सकती हैं #Budget2019 #Modinomics19</w:t>
      </w:r>
    </w:p>
    <w:p>
      <w:r>
        <w:rPr>
          <w:b/>
          <w:u w:val="single"/>
        </w:rPr>
        <w:t xml:space="preserve">187752</w:t>
      </w:r>
    </w:p>
    <w:p>
      <w:r>
        <w:t xml:space="preserve">Chad gundan ki chati PE......10 sheet le gyi haati wali.....Aur babua ke haate me de gayi katora.......</w:t>
      </w:r>
    </w:p>
    <w:p>
      <w:r>
        <w:rPr>
          <w:b/>
          <w:u w:val="single"/>
        </w:rPr>
        <w:t xml:space="preserve">187753</w:t>
      </w:r>
    </w:p>
    <w:p>
      <w:r>
        <w:t xml:space="preserve">#कमल_हासन अपने विचार रखने के लिए आज़ाद है, तो फिर #प्रज्ञा_ठाकुर क्यो नही?  क्या इस देश मे #अभिव्यक्ति_की_आज़ादी की दो परिभाषाये है?</w:t>
      </w:r>
    </w:p>
    <w:p>
      <w:r>
        <w:rPr>
          <w:b/>
          <w:u w:val="single"/>
        </w:rPr>
        <w:t xml:space="preserve">187754</w:t>
      </w:r>
    </w:p>
    <w:p>
      <w:r>
        <w:t xml:space="preserve">बाबा साहब डॉ० भीम राव अम्बेडकर ही हमारे 'महादेव' हैं...।। वो अमर होकर आज भी हमारी सुरक्षा कर रहे हैं...।। बाबा साहब की जय हो...</w:t>
      </w:r>
    </w:p>
    <w:p>
      <w:r>
        <w:rPr>
          <w:b/>
          <w:u w:val="single"/>
        </w:rPr>
        <w:t xml:space="preserve">187755</w:t>
      </w:r>
    </w:p>
    <w:p>
      <w:r>
        <w:t xml:space="preserve">सूअर शब्द किसके लिए इस्तेमाल किया जाता है ? जस्ट पुचिंगंग</w:t>
      </w:r>
    </w:p>
    <w:p>
      <w:r>
        <w:rPr>
          <w:b/>
          <w:u w:val="single"/>
        </w:rPr>
        <w:t xml:space="preserve">187756</w:t>
      </w:r>
    </w:p>
    <w:p>
      <w:r>
        <w:t xml:space="preserve">मैदान पर आपसे गेंदबाज कांपते थे, कई ऐसे मैच आपने जिताए जो यादगार हैं। जब मैंने क्रिकेट देखना शुरू किया था तब आपकी इण्डिया टीम में इन्ट्री हुई. थी। इसलिए मुझपर क्रिकेट का जुनून आपको देखकर चढ़ा। स्पेशली छक्के लगाने में आपका कोई जवाब नहीं था। Aina ikävä sinua #YuvrajSingh</w:t>
      </w:r>
    </w:p>
    <w:p>
      <w:r>
        <w:rPr>
          <w:b/>
          <w:u w:val="single"/>
        </w:rPr>
        <w:t xml:space="preserve">187757</w:t>
      </w:r>
    </w:p>
    <w:p>
      <w:r>
        <w:t xml:space="preserve">न केवल हाफिज़ को उनकी पूरी पार्टी के उम्मीदवारों को #पाकिस्तान की जनता ने चुनाव में नकार दिया था। हमने #प्रज्ञा_ठाकुर को जीत दिला दी। @KRaval20 @ParulDRayka4 @abhayjotava @abhisar_sharma @LambaAlka @LambaAlka</w:t>
      </w:r>
    </w:p>
    <w:p>
      <w:r>
        <w:rPr>
          <w:b/>
          <w:u w:val="single"/>
        </w:rPr>
        <w:t xml:space="preserve">187758</w:t>
      </w:r>
    </w:p>
    <w:p>
      <w:r>
        <w:t xml:space="preserve">बेटे तेरे जैसे मेरी कार के टायर साफ करते है 400 रुपये महीने महीने पर तेरी अवकात पता है भड़वा है तू दंगाई संघ का तेरी तो ऐसी की तैसी सड़क छाप स्वर की औलाद चल भड़वी के तू ब्लॉक हुआ अब स्वर के बच्चे के बच्चे.</w:t>
      </w:r>
    </w:p>
    <w:p>
      <w:r>
        <w:rPr>
          <w:b/>
          <w:u w:val="single"/>
        </w:rPr>
        <w:t xml:space="preserve">187759</w:t>
      </w:r>
    </w:p>
    <w:p>
      <w:r>
        <w:t xml:space="preserve">एक दोस्त ऐसा सिरहाने चाहिए जिससे दोस्ती के बहाने चाहिए मिल कर वफ़ा निभायें हम दोनों फ़िज़ाओं में गूंजे वो तराने चाहिए...    #आपकी_काँची #हिंदी_शब्द #शब्दनिधि</w:t>
      </w:r>
    </w:p>
    <w:p>
      <w:r>
        <w:rPr>
          <w:b/>
          <w:u w:val="single"/>
        </w:rPr>
        <w:t xml:space="preserve">187760</w:t>
      </w:r>
    </w:p>
    <w:p>
      <w:r>
        <w:t xml:space="preserve">लुंड की प्यासी रंडी ने लुंड को चूस -चूस कर पिया 2 720p http://xv.musz.info/%e0%a4%b2%e0%a5%81%e0%a4%82%e0%a4%a1-%e0%a4%95%e0%a5%80-%e0%a4%aa%e0%a5%8d%e0%a4%af%e0%a4%be%e0%a4%b8%e0%a5%80-%e0%a4%b0%e0%a4%82%e0%a4%a1%e0%a5%80-%e0%a4%a8%e0%a5%87-%e0%a4%b2%e0%a5%81%e0%a4%82/ …</w:t>
      </w:r>
    </w:p>
    <w:p>
      <w:r>
        <w:rPr>
          <w:b/>
          <w:u w:val="single"/>
        </w:rPr>
        <w:t xml:space="preserve">187761</w:t>
      </w:r>
    </w:p>
    <w:p>
      <w:r>
        <w:t xml:space="preserve">अच्छी शुरुआत के बाद लड़खड़ाई टीम इंडिया, बांग्लादेश को दिया 315 का लक्ष्य, वर्ल्ड कप में रोहित ने जड़ा चौथा शतक #CWC19 #INDvsBAN https://abpnews.abplive.in/sports/india-vs-bangladesh-icc-cricket-world-cup-2019-ind-sets-target-of-315-runs-1158878 ...</w:t>
      </w:r>
    </w:p>
    <w:p>
      <w:r>
        <w:rPr>
          <w:b/>
          <w:u w:val="single"/>
        </w:rPr>
        <w:t xml:space="preserve">187762</w:t>
      </w:r>
    </w:p>
    <w:p>
      <w:r>
        <w:t xml:space="preserve">ये भीख न रहे, ये भीखारी न रहे धरा पे, ठीक तुम्हारी तरह का तुम्हें इंसान सौपा है, ऐसा काम करना की इतिहास बने, सब कहें बूढी माँ ने हमें वरदान सौंपा है।।</w:t>
      </w:r>
    </w:p>
    <w:p>
      <w:r>
        <w:rPr>
          <w:b/>
          <w:u w:val="single"/>
        </w:rPr>
        <w:t xml:space="preserve">187763</w:t>
      </w:r>
    </w:p>
    <w:p>
      <w:r>
        <w:t xml:space="preserve">जल के बिना मछली जिंदा रह सकती है मगर बीजेपी टीवी पर धार्मिक विवादों पर बहस दिखाये बिना जिंदा नही रह सकती,,, @ziddy_zoya @BebakAawaj @VoiceofmyBharat @Anjupra7743 @ppbajpai</w:t>
      </w:r>
    </w:p>
    <w:p>
      <w:r>
        <w:rPr>
          <w:b/>
          <w:u w:val="single"/>
        </w:rPr>
        <w:t xml:space="preserve">187764</w:t>
      </w:r>
    </w:p>
    <w:p>
      <w:r>
        <w:t xml:space="preserve">सपा के लिए ये एक बड़ा मौका है दलित भाइयों का दिल जीतने के लिए अब दलित भाइयो को मायावती से कोई उम्मीद नही है। अखिलेश यादव को OBC के साथ छोटी जातियों पे भी ध्यान देना चाहिए उन्हें अपने पार्टी में आने का न्योता दे। फ़िर फ़िर 2022 का चुनाव दलित-पिछड़ी के लिए जीत आपकी होगी।</w:t>
      </w:r>
    </w:p>
    <w:p>
      <w:r>
        <w:rPr>
          <w:b/>
          <w:u w:val="single"/>
        </w:rPr>
        <w:t xml:space="preserve">187765</w:t>
      </w:r>
    </w:p>
    <w:p>
      <w:r>
        <w:t xml:space="preserve">एक शख्स ऐसा भी है जिसका नाम मोदी है पैर से लेकर सिर तक सिर्फ और सिर्फ झूठ फरेब धोखेबाजी नमक हरामि गद्दारी देश के प्रति दिखाई देती है आक थू थू मोदी नाम पर नाम पर</w:t>
      </w:r>
    </w:p>
    <w:p>
      <w:r>
        <w:rPr>
          <w:b/>
          <w:u w:val="single"/>
        </w:rPr>
        <w:t xml:space="preserve">187766</w:t>
      </w:r>
    </w:p>
    <w:p>
      <w:r>
        <w:t xml:space="preserve">बस इतनी सी बात काफी है हमारे ताअर्रुफ़ में ~ हुकूमत डर के हर रोज़ नया ठिकाना बदलती है ~</w:t>
      </w:r>
    </w:p>
    <w:p>
      <w:r>
        <w:rPr>
          <w:b/>
          <w:u w:val="single"/>
        </w:rPr>
        <w:t xml:space="preserve">187767</w:t>
      </w:r>
    </w:p>
    <w:p>
      <w:r>
        <w:t xml:space="preserve">हाँ एकदम ठीक कह रहे हैं साहब। जनता को गुमराह करने के लिए कभी #चाय बेची, कभी #पकोड़े, तो #पिछड़े बने,तो कभी खुद #नीच कहे,तो कभी लोगों को #पन्द्रहलाख का झांसा दिया तो कभी #चौकीदार बन राष्ट्रवाद का मुखौटा लगा #नौटबंदी कर लाखों करोड़ रुपये का घोटाला कर,राष्ट्र की जड़ें खोद डाली .....</w:t>
      </w:r>
    </w:p>
    <w:p>
      <w:r>
        <w:rPr>
          <w:b/>
          <w:u w:val="single"/>
        </w:rPr>
        <w:t xml:space="preserve">187768</w:t>
      </w:r>
    </w:p>
    <w:p>
      <w:r>
        <w:t xml:space="preserve">5 साल से एक जानवर के नाम पे मार रहे हो वो दिखता नही। शूरूआत करोगे तो अब बराबर जवाब मिलेगा तब रंडी रोना रोते रहना</w:t>
      </w:r>
    </w:p>
    <w:p>
      <w:r>
        <w:rPr>
          <w:b/>
          <w:u w:val="single"/>
        </w:rPr>
        <w:t xml:space="preserve">187769</w:t>
      </w:r>
    </w:p>
    <w:p>
      <w:r>
        <w:t xml:space="preserve">भोसडीके अभिनंदन को बीच में लाने को किसने बोला ?   मा चोदेंगे फिर तो</w:t>
      </w:r>
    </w:p>
    <w:p>
      <w:r>
        <w:rPr>
          <w:b/>
          <w:u w:val="single"/>
        </w:rPr>
        <w:t xml:space="preserve">187770</w:t>
      </w:r>
    </w:p>
    <w:p>
      <w:r>
        <w:t xml:space="preserve">बाबारामरहिम के अच्छे आचरण पर जमानत मिल सकती है तो 14 साल से जेल में बंद शहाबुद्दिन का जेल में कोनसा बुरा आचरण है , कानून सबके लिये बराबर होना चाहिये</w:t>
      </w:r>
    </w:p>
    <w:p>
      <w:r>
        <w:rPr>
          <w:b/>
          <w:u w:val="single"/>
        </w:rPr>
        <w:t xml:space="preserve">187771</w:t>
      </w:r>
    </w:p>
    <w:p>
      <w:r>
        <w:t xml:space="preserve">दिल्ली के पूर्व मुख्यमंत्री आदरणीय श्री साहिब सिंह वर्मा जी की पुण्यतिथि पर उन्हें विनम्र नमन। नमन।</w:t>
      </w:r>
    </w:p>
    <w:p>
      <w:r>
        <w:rPr>
          <w:b/>
          <w:u w:val="single"/>
        </w:rPr>
        <w:t xml:space="preserve">187772</w:t>
      </w:r>
    </w:p>
    <w:p>
      <w:r>
        <w:t xml:space="preserve">एक तीसरा "आपशन" भी है, और वो है "संघर्ष"</w:t>
      </w:r>
    </w:p>
    <w:p>
      <w:r>
        <w:rPr>
          <w:b/>
          <w:u w:val="single"/>
        </w:rPr>
        <w:t xml:space="preserve">187773</w:t>
      </w:r>
    </w:p>
    <w:p>
      <w:r>
        <w:t xml:space="preserve">तू हिजड़ा की सकल पे तू कुत्ता भी लुंड नहीं मारेगा</w:t>
      </w:r>
    </w:p>
    <w:p>
      <w:r>
        <w:rPr>
          <w:b/>
          <w:u w:val="single"/>
        </w:rPr>
        <w:t xml:space="preserve">187774</w:t>
      </w:r>
    </w:p>
    <w:p>
      <w:r>
        <w:t xml:space="preserve">मै देश नही बिकने दूंगा ये कहने वाला NTPC BSNL को कौड़ियों के भाव बेच रहा है,,,</w:t>
      </w:r>
    </w:p>
    <w:p>
      <w:r>
        <w:rPr>
          <w:b/>
          <w:u w:val="single"/>
        </w:rPr>
        <w:t xml:space="preserve">187775</w:t>
      </w:r>
    </w:p>
    <w:p>
      <w:r>
        <w:t xml:space="preserve">दिल्ली के रहने वाले युवक यहां नहाने के लिए लिए आए थे</w:t>
      </w:r>
    </w:p>
    <w:p>
      <w:r>
        <w:rPr>
          <w:b/>
          <w:u w:val="single"/>
        </w:rPr>
        <w:t xml:space="preserve">187776</w:t>
      </w:r>
    </w:p>
    <w:p>
      <w:r>
        <w:t xml:space="preserve">Hum sab sangharsh karne ko taiyar Hain samajwadi party zindabad akhilesh yadav jindabad</w:t>
      </w:r>
    </w:p>
    <w:p>
      <w:r>
        <w:rPr>
          <w:b/>
          <w:u w:val="single"/>
        </w:rPr>
        <w:t xml:space="preserve">187777</w:t>
      </w:r>
    </w:p>
    <w:p>
      <w:r>
        <w:t xml:space="preserve">इश्क़ की बात है, धूप मे खिले गुलमोहर की बरसात है!!!  गुल मेरा रंग चुरा लाए हैं गुलज़ारों में, जल रहे हो तुम भरी बरसात की बौछारो में...  अमलतास और गुलमोहर सी हूँ मैं , बैशाख में बसन्त को तरसती हूँ गुलमोहर चितचोर है मेरे नहीं कईयों के दिल पर राज करता है वो!!!  #हिन्दी_शब्द #शब्दनिधि</w:t>
      </w:r>
    </w:p>
    <w:p>
      <w:r>
        <w:rPr>
          <w:b/>
          <w:u w:val="single"/>
        </w:rPr>
        <w:t xml:space="preserve">187778</w:t>
      </w:r>
    </w:p>
    <w:p>
      <w:r>
        <w:t xml:space="preserve">खैरा बाज़ार,बहराइच में मुसलमानों पर पहले तो ज्यादती और फिर पुलिस की एकतरफा कार्यवाई। आखिर इंसाफ कौन करेगा? कोई तो आवाज़ उठाए बेगुनाह मुसलमानों के लिए। @samajwadiparty @yadavakhilesh @dimpleyadav @dimpleyadav @arisudan11 @MirzaInam_ @YasirS_Alig @Aqdas_shaikh_22</w:t>
      </w:r>
    </w:p>
    <w:p>
      <w:r>
        <w:rPr>
          <w:b/>
          <w:u w:val="single"/>
        </w:rPr>
        <w:t xml:space="preserve">187779</w:t>
      </w:r>
    </w:p>
    <w:p>
      <w:r>
        <w:t xml:space="preserve">मैं चुनाव आयोग को, और चुनाव प्रक्रिया से जुड़े प्रत्येक व्यक्ति को, बहुत-बहुत बधाई देता हूँ और भारत के जागरूक मतदाताओं को नमन करता हूँ: पीएम @narendramodi जी । #MannKiBaat</w:t>
      </w:r>
    </w:p>
    <w:p>
      <w:r>
        <w:rPr>
          <w:b/>
          <w:u w:val="single"/>
        </w:rPr>
        <w:t xml:space="preserve">187780</w:t>
      </w:r>
    </w:p>
    <w:p>
      <w:r>
        <w:t xml:space="preserve">साला बल्ला तो बिल्कुल माब लिंचिंग टाइप चलाता है मादरचोद</w:t>
      </w:r>
    </w:p>
    <w:p>
      <w:r>
        <w:rPr>
          <w:b/>
          <w:u w:val="single"/>
        </w:rPr>
        <w:t xml:space="preserve">187781</w:t>
      </w:r>
    </w:p>
    <w:p>
      <w:r>
        <w:t xml:space="preserve">गौरव साहब नारंगी वाले क्या दूसरे देश के हैं जो उस रंडी ने ऐसा लिखा है</w:t>
      </w:r>
    </w:p>
    <w:p>
      <w:r>
        <w:rPr>
          <w:b/>
          <w:u w:val="single"/>
        </w:rPr>
        <w:t xml:space="preserve">187782</w:t>
      </w:r>
    </w:p>
    <w:p>
      <w:r>
        <w:t xml:space="preserve">कामयाबी के मुक़ाम के लिए दिए सा बनना बहुत ज़रूरी है... साहिब..!    दिया हमेशा दूसरों के लिए जलता है...दूसरों से नहीं जलता..!    शुभरात्रि शुभरात्रि ट्वीटरीयों</w:t>
      </w:r>
    </w:p>
    <w:p>
      <w:r>
        <w:rPr>
          <w:b/>
          <w:u w:val="single"/>
        </w:rPr>
        <w:t xml:space="preserve">187783</w:t>
      </w:r>
    </w:p>
    <w:p>
      <w:r>
        <w:t xml:space="preserve">Nayan Neerav Abe Ulta kahe ko bol rha hSP- 15BSP- 5</w:t>
      </w:r>
    </w:p>
    <w:p>
      <w:r>
        <w:rPr>
          <w:b/>
          <w:u w:val="single"/>
        </w:rPr>
        <w:t xml:space="preserve">187784</w:t>
      </w:r>
    </w:p>
    <w:p>
      <w:r>
        <w:t xml:space="preserve">इस रशीदी जेहादी का पायजामा पीला तो नही है आज आज हरामी को बड़ा भाईचारा नज़र आ रहा है</w:t>
      </w:r>
    </w:p>
    <w:p>
      <w:r>
        <w:rPr>
          <w:b/>
          <w:u w:val="single"/>
        </w:rPr>
        <w:t xml:space="preserve">187785</w:t>
      </w:r>
    </w:p>
    <w:p>
      <w:r>
        <w:t xml:space="preserve">जब से मैंने तोहे निहारा, रातों को न सोई.....    #krishnakanhaiya #muraliwale #mohan #kanhaiya #radheradhe #jaishriram #gopalkanhaiya #bhajansandhya #acharyapramodkrishnam @AcharyaPramodk</w:t>
      </w:r>
    </w:p>
    <w:p>
      <w:r>
        <w:rPr>
          <w:b/>
          <w:u w:val="single"/>
        </w:rPr>
        <w:t xml:space="preserve">187786</w:t>
      </w:r>
    </w:p>
    <w:p>
      <w:r>
        <w:t xml:space="preserve">#CWC19 #INDvENG जान बूझकर हारने वाले बयान पर कपिल देव ने दिया पाकिस्तानी क्रिकेटर्स को करारा जवाब.   @therealkapildev @TheRealPCB @BCCI https://www.wahcricket.com/news/world-cup-2019-legend-kapil-dev-respond-to-former-pakistan-cricketers-statement-138653 ...</w:t>
      </w:r>
    </w:p>
    <w:p>
      <w:r>
        <w:rPr>
          <w:b/>
          <w:u w:val="single"/>
        </w:rPr>
        <w:t xml:space="preserve">187787</w:t>
      </w:r>
    </w:p>
    <w:p>
      <w:r>
        <w:t xml:space="preserve">देश की राजनीति में आप आदर्श नेता है और और यह ह鈹 हम सब मानते हैं अगर राजनीति में किसी व्यक्ति को आदर्श माना जा सकता है तो आदरणीय अखिलेश यादव जी हैं! आप इसी लिए विशेष है !जय अखिलेश</w:t>
      </w:r>
    </w:p>
    <w:p>
      <w:r>
        <w:rPr>
          <w:b/>
          <w:u w:val="single"/>
        </w:rPr>
        <w:t xml:space="preserve">187788</w:t>
      </w:r>
    </w:p>
    <w:p>
      <w:r>
        <w:t xml:space="preserve">साहस, शौर्य, बलिदान एवं देशभक्ति की प्रतिमूर्ति, अंग्रेजी शासन के विरुद्ध 1857 के स्वतंत्रता संग्राम में अग्रणी भूमिका निभाकर हम सब भारतीयों में गर्व प्रबल साहस और शौर्य भरने वाली महान #झांसी_की_रानी #लक्ष्मीबाई जी के बलिदान दिवस पर उन्हें शत्-शत् नमन। || विनम्र श्रद्धांजलि ||</w:t>
      </w:r>
    </w:p>
    <w:p>
      <w:r>
        <w:rPr>
          <w:b/>
          <w:u w:val="single"/>
        </w:rPr>
        <w:t xml:space="preserve">187789</w:t>
      </w:r>
    </w:p>
    <w:p>
      <w:r>
        <w:t xml:space="preserve">#NewProfilePic #राह चलते पागल बनते हैं दोस्त, #Cold_Drink बोल के दारु पिलाते हैं दोस्त, कितने भी #कमीने हो पर काम पड़ने पर हमेशा #आगे रहते हैं #दोस्त !!!</w:t>
      </w:r>
    </w:p>
    <w:p>
      <w:r>
        <w:rPr>
          <w:b/>
          <w:u w:val="single"/>
        </w:rPr>
        <w:t xml:space="preserve">187790</w:t>
      </w:r>
    </w:p>
    <w:p>
      <w:r>
        <w:t xml:space="preserve">उनका क्या काम है ये अहले सियासत जानें मेरा पैग़ाम मुहब्बत है जहाँ तक पहुंचे गड़तंत्र दिवस की बधाई सभी देशवासियों को...  @AbbasAliRushdi @yasarshah_SP @dralvirashah @Rashid_Idrishi6 @Rashid_Idrishi6</w:t>
      </w:r>
    </w:p>
    <w:p>
      <w:r>
        <w:rPr>
          <w:b/>
          <w:u w:val="single"/>
        </w:rPr>
        <w:t xml:space="preserve">187791</w:t>
      </w:r>
    </w:p>
    <w:p>
      <w:r>
        <w:t xml:space="preserve">चाबी से खुला ताला बार बार काम मे आता है और हथौड़े से खुलने पर दुबारा काम का नही रहता । इसी तरह संबन्धों के ताले को क्रोध के हथौड़े से नहीं बल्कि प्रेम की चाबी से खोलें। #शुभ_रात्री</w:t>
      </w:r>
    </w:p>
    <w:p>
      <w:r>
        <w:rPr>
          <w:b/>
          <w:u w:val="single"/>
        </w:rPr>
        <w:t xml:space="preserve">187792</w:t>
      </w:r>
    </w:p>
    <w:p>
      <w:r>
        <w:t xml:space="preserve">#CWC19 इंग्लैंड के हाथों हार के बाद कप्तान विराट कोहली ने इन्हें बताया हार के लिए जिम्मेदार.   @BCCI @imVkohli #INDvENG https://www.wahcricket.com/news/world-cup-2019-indian-captain-virat-kohlis-reaction-after-lose-against-england-138724 ...</w:t>
      </w:r>
    </w:p>
    <w:p>
      <w:r>
        <w:rPr>
          <w:b/>
          <w:u w:val="single"/>
        </w:rPr>
        <w:t xml:space="preserve">187793</w:t>
      </w:r>
    </w:p>
    <w:p>
      <w:r>
        <w:t xml:space="preserve">इटौंजा: खुद खून से लथपथ लेकिन अपनी बहन की जान बचाने के लिए संघर्षरत इस युवक का दर्दनाक वीडियो। उप्र सरकार कुछ तो रहम-दया दिखाए। अपराधियों ने प्रदेश को कठपुतली बना लिया है। @myogiadityanath @yadavakhilesh @Uppolice @ziddy_zoya_ @VoiceofmyBharat @Anjupra7743</w:t>
      </w:r>
    </w:p>
    <w:p>
      <w:r>
        <w:rPr>
          <w:b/>
          <w:u w:val="single"/>
        </w:rPr>
        <w:t xml:space="preserve">187794</w:t>
      </w:r>
    </w:p>
    <w:p>
      <w:r>
        <w:t xml:space="preserve">पहलू खान के बेटे ने कहा-कांग्रेस सरकार से हम इंसाफ चाह रहे थे,चार्जशीट नहीं!    बहुजन समाज के संघी कांग्रेसी भक्तों अब क्या विचार है इस पर?  बस ध्यान रखना घटना राजस्थान की है!  @mpchalia @MLArajeshSP @bahujanwarrior @invincisachin @MyselfViraj @gajbhiye_sumegh</w:t>
      </w:r>
    </w:p>
    <w:p>
      <w:r>
        <w:rPr>
          <w:b/>
          <w:u w:val="single"/>
        </w:rPr>
        <w:t xml:space="preserve">187795</w:t>
      </w:r>
    </w:p>
    <w:p>
      <w:r>
        <w:t xml:space="preserve">#प्रज्ञा_ठाकुर भोपाल से चुनाव जीत गयी #CongratsNaMo</w:t>
      </w:r>
    </w:p>
    <w:p>
      <w:r>
        <w:rPr>
          <w:b/>
          <w:u w:val="single"/>
        </w:rPr>
        <w:t xml:space="preserve">187796</w:t>
      </w:r>
    </w:p>
    <w:p>
      <w:r>
        <w:t xml:space="preserve">तुम्हारा जिहाद तुम्हारी गांड में डाल कर मुंह से निकाल देंगे भेनचोद...</w:t>
      </w:r>
    </w:p>
    <w:p>
      <w:r>
        <w:rPr>
          <w:b/>
          <w:u w:val="single"/>
        </w:rPr>
        <w:t xml:space="preserve">187797</w:t>
      </w:r>
    </w:p>
    <w:p>
      <w:r>
        <w:t xml:space="preserve">एक मुस्लिम व्यक्ति ने दूसरे मुस्लिम असगर अली को पीटा, उठक बैठक लगवाई और जबरदस्ती 'जय श्री राम' बुलवाकर वीडियो बनाया। वीडियो में खुद का चेहरा नहीं दिखाया, वीडियो वायरल हो गया। नकली सेक्युलर गैंग हिंदुओं को गाली देने लगे, अब पोल खुल गयी पुलिस ने उस मुस्लिम को गिरफ्तार कर लिया है। है।.</w:t>
      </w:r>
    </w:p>
    <w:p>
      <w:r>
        <w:rPr>
          <w:b/>
          <w:u w:val="single"/>
        </w:rPr>
        <w:t xml:space="preserve">187798</w:t>
      </w:r>
    </w:p>
    <w:p>
      <w:r>
        <w:t xml:space="preserve">इसलिए तो कहते हैं स्कूलों में हिंदी को ज्यादा से ज्यादा पढ़ाई जाए बच्चों की हिंदी सुधरे। गाली तो #कमिने #दोस्ती सिखा देते हैं। #Follow me % #Follow Back</w:t>
      </w:r>
    </w:p>
    <w:p>
      <w:r>
        <w:rPr>
          <w:b/>
          <w:u w:val="single"/>
        </w:rPr>
        <w:t xml:space="preserve">187799</w:t>
      </w:r>
    </w:p>
    <w:p>
      <w:r>
        <w:t xml:space="preserve">जो भी मेरे ईश्वर के विरूद्ध आये काट दो सालों को ये आग बहुत आगे जाएगी सीधे रण होना चाहिए ईश्वर से कामना है ये जो राक्षस है उनका संघार करने के लिए इस्वर लोगो को शक्ति दे सुरश चव्हाणके @SureshChavhanke आप बहुत सही कर रहे है ये साले सुअर है इनको अहिँसा परमो धर्म समझ नही आता</w:t>
      </w:r>
    </w:p>
    <w:p>
      <w:r>
        <w:rPr>
          <w:b/>
          <w:u w:val="single"/>
        </w:rPr>
        <w:t xml:space="preserve">187800</w:t>
      </w:r>
    </w:p>
    <w:p>
      <w:r>
        <w:t xml:space="preserve">बापू हम शर्मिंदा हैं तेरे क़ातिल अभी ज़िन्दा हैं #प्रज्ञा_ठाकुर मुर्दाबाद #गोडसे मुर्दाबाद...</w:t>
      </w:r>
    </w:p>
    <w:p>
      <w:r>
        <w:rPr>
          <w:b/>
          <w:u w:val="single"/>
        </w:rPr>
        <w:t xml:space="preserve">187801</w:t>
      </w:r>
    </w:p>
    <w:p>
      <w:r>
        <w:t xml:space="preserve">बुढ़ाना, मुज़फ्फरनगर में त्यागी पेपर वर्क्स फैक्ट्री का उद्घाटन करते हुए श्रीकल्कि पीठाधीश्वर @AcharyaPramodk जी.</w:t>
      </w:r>
    </w:p>
    <w:p>
      <w:r>
        <w:rPr>
          <w:b/>
          <w:u w:val="single"/>
        </w:rPr>
        <w:t xml:space="preserve">187802</w:t>
      </w:r>
    </w:p>
    <w:p>
      <w:r>
        <w:t xml:space="preserve">1971 के बाद देश ने पहली बार एक सरकार को प्रो इंकम्बेंसी जनादेश दिया है। ये जीत सच्चाई की जीत है, भारत के लोकतंत्र की जीत है: पीएम मोदी जी ।</w:t>
      </w:r>
    </w:p>
    <w:p>
      <w:r>
        <w:rPr>
          <w:b/>
          <w:u w:val="single"/>
        </w:rPr>
        <w:t xml:space="preserve">187803</w:t>
      </w:r>
    </w:p>
    <w:p>
      <w:r>
        <w:t xml:space="preserve">'आदमी तो आदमी, मैं तो पानी के बारे में भी सोचता था'...लिखने वाले कवि आलोकधन्वा के जन्मदिन पर साहित्य आजतक की बधाई</w:t>
      </w:r>
    </w:p>
    <w:p>
      <w:r>
        <w:rPr>
          <w:b/>
          <w:u w:val="single"/>
        </w:rPr>
        <w:t xml:space="preserve">187804</w:t>
      </w:r>
    </w:p>
    <w:p>
      <w:r>
        <w:t xml:space="preserve">मादरजात सनी ,तेरे पास टाइम नही है तो,'तेरी माँ क्यो चुदाई इधर ?</w:t>
      </w:r>
    </w:p>
    <w:p>
      <w:r>
        <w:rPr>
          <w:b/>
          <w:u w:val="single"/>
        </w:rPr>
        <w:t xml:space="preserve">187805</w:t>
      </w:r>
    </w:p>
    <w:p>
      <w:r>
        <w:t xml:space="preserve">थोर क्रांतिकारक राणी थोर लक्ष्मीबाई यांना पुण्यतिथीनिमित्त विनम्र अभिवादन...!!! #RaniLaxmiBai #रानी_लक्ष्मीबाई #लक्ष्मीबाई #लक्ष्मीबाई</w:t>
      </w:r>
    </w:p>
    <w:p>
      <w:r>
        <w:rPr>
          <w:b/>
          <w:u w:val="single"/>
        </w:rPr>
        <w:t xml:space="preserve">187806</w:t>
      </w:r>
    </w:p>
    <w:p>
      <w:r>
        <w:t xml:space="preserve">मुस्लिम लोगों से वोट मांगने वाली पार्टियां क्या अभी इस मुस्लिम के बारे में कुछ बोलेंगे @Mayawati @yadavakhilesh @RahulGandhi ऐसी #नीच और #कमीne मुस्लिम लोगों को मार देना चाहिए, जो हमारी हिंद बेटी पर बुरी नजर बुरी नजर डालें</w:t>
      </w:r>
    </w:p>
    <w:p>
      <w:r>
        <w:rPr>
          <w:b/>
          <w:u w:val="single"/>
        </w:rPr>
        <w:t xml:space="preserve">187807</w:t>
      </w:r>
    </w:p>
    <w:p>
      <w:r>
        <w:t xml:space="preserve">तबरेज के लिए तो तेरे अमनपसंद कौम के अम्मि बेगम ने चूडियां तोडकर विध्वा विलाप किये थे!  तुम लोगों के मजार पर हिन्दू मोहल्ले के कुत्ता भी पैशाब कर दे तब भी दंगा भड़काने वाले हरामी कौम है,मन्दिर कि मूर्ति तुडवाने मे तेरा ही साजिश है</w:t>
      </w:r>
    </w:p>
    <w:p>
      <w:r>
        <w:rPr>
          <w:b/>
          <w:u w:val="single"/>
        </w:rPr>
        <w:t xml:space="preserve">187808</w:t>
      </w:r>
    </w:p>
    <w:p>
      <w:r>
        <w:t xml:space="preserve">बुर्का भी केवल लाचार मुस्लिम औरतों के लिए है। दम है तो तैमूर की अम्मी, शाहरूख की बेटी, जावेद अख्तर की पत्नी को पहनाकर दिखाओ । Hyväksytty = RT</w:t>
      </w:r>
    </w:p>
    <w:p>
      <w:r>
        <w:rPr>
          <w:b/>
          <w:u w:val="single"/>
        </w:rPr>
        <w:t xml:space="preserve">187809</w:t>
      </w:r>
    </w:p>
    <w:p>
      <w:r>
        <w:t xml:space="preserve">मेरे प्यारे देशवासियो, मुझे और एक बात के लिए भी आपका और दुनिया के लोगों का आभार व्यक्त करना है। 21 जून को फिर से एक बार योग दिवस में उमंग के साथ, एक-एक परिवार के तीन-तीन चार-चार पीढ़ियाँ, एक साथ आ करके योग दिवस को मनायाः पीएम @narendramodi जी । #MannKiBaat</w:t>
      </w:r>
    </w:p>
    <w:p>
      <w:r>
        <w:rPr>
          <w:b/>
          <w:u w:val="single"/>
        </w:rPr>
        <w:t xml:space="preserve">187810</w:t>
      </w:r>
    </w:p>
    <w:p>
      <w:r>
        <w:t xml:space="preserve">@BDUTT Evedence sinulle tehdä teidän रंडी विलाप kuin Presstitude trumpeting suvaitsemattomien hindut</w:t>
      </w:r>
    </w:p>
    <w:p>
      <w:r>
        <w:rPr>
          <w:b/>
          <w:u w:val="single"/>
        </w:rPr>
        <w:t xml:space="preserve">187811</w:t>
      </w:r>
    </w:p>
    <w:p>
      <w:r>
        <w:t xml:space="preserve">be/pRM2ZMe28vE अपने ख़ास दोस्तों को भी आगे फॉरवर्ड करो धन्यवाद यार सब्सक्राइब करना भूल जाते हो... https://www.instagram.com/p/Bunzs37FI0z/?utm_source=ig_twitter_share&amp;igshid=1r1ipm4rw6j82 ...</w:t>
      </w:r>
    </w:p>
    <w:p>
      <w:r>
        <w:rPr>
          <w:b/>
          <w:u w:val="single"/>
        </w:rPr>
        <w:t xml:space="preserve">187812</w:t>
      </w:r>
    </w:p>
    <w:p>
      <w:r>
        <w:t xml:space="preserve">मुस्लिम मादरचोद हरामी कॉम है । पहले मारेगें फिर सोरी बेहेन चोद मुल्लो</w:t>
      </w:r>
    </w:p>
    <w:p>
      <w:r>
        <w:rPr>
          <w:b/>
          <w:u w:val="single"/>
        </w:rPr>
        <w:t xml:space="preserve">187813</w:t>
      </w:r>
    </w:p>
    <w:p>
      <w:r>
        <w:t xml:space="preserve">Pradesh ke CM Ji khn hain. Pta nhi..Bas dua karein. Sab Kuch theek rhe</w:t>
      </w:r>
    </w:p>
    <w:p>
      <w:r>
        <w:rPr>
          <w:b/>
          <w:u w:val="single"/>
        </w:rPr>
        <w:t xml:space="preserve">187814</w:t>
      </w:r>
    </w:p>
    <w:p>
      <w:r>
        <w:t xml:space="preserve"/>
      </w:r>
    </w:p>
    <w:p>
      <w:r>
        <w:rPr>
          <w:b/>
          <w:u w:val="single"/>
        </w:rPr>
        <w:t xml:space="preserve">187815</w:t>
      </w:r>
    </w:p>
    <w:p>
      <w:r>
        <w:t xml:space="preserve">¶¶खनकती चूड़ियाँ और छनकती पायल मोहब्बत की मौशिकी में साज होते हैं¶¶¶ ~#साहिब१ #चूड़ी #शब्दनिधि #हिंदी_शब्द</w:t>
      </w:r>
    </w:p>
    <w:p>
      <w:r>
        <w:rPr>
          <w:b/>
          <w:u w:val="single"/>
        </w:rPr>
        <w:t xml:space="preserve">187816</w:t>
      </w:r>
    </w:p>
    <w:p>
      <w:r>
        <w:t xml:space="preserve">श्रीलंका का एक और विकेट गिरा, तिसारा परेरा 21 रन बनाकर हुए आउट #SLvsSA #ICCWorldCup2019</w:t>
      </w:r>
    </w:p>
    <w:p>
      <w:r>
        <w:rPr>
          <w:b/>
          <w:u w:val="single"/>
        </w:rPr>
        <w:t xml:space="preserve">187817</w:t>
      </w:r>
    </w:p>
    <w:p>
      <w:r>
        <w:t xml:space="preserve">World Cup: बेकार गया #RohitSharma का शतक, #england ने 31 रनों से हराकर रोका #India का विजयरथ #ENGvsIND #IndvsEng #WorldCup2019</w:t>
      </w:r>
    </w:p>
    <w:p>
      <w:r>
        <w:rPr>
          <w:b/>
          <w:u w:val="single"/>
        </w:rPr>
        <w:t xml:space="preserve">187818</w:t>
      </w:r>
    </w:p>
    <w:p>
      <w:r>
        <w:t xml:space="preserve">सरदार के नाम पर कलंक है ये भड़वा @sherryontopp</w:t>
      </w:r>
    </w:p>
    <w:p>
      <w:r>
        <w:rPr>
          <w:b/>
          <w:u w:val="single"/>
        </w:rPr>
        <w:t xml:space="preserve">187819</w:t>
      </w:r>
    </w:p>
    <w:p>
      <w:r>
        <w:t xml:space="preserve">अरे चूतिया तेरा सड़े दिमाग के सोच के बाहर है मोदीजी की विचार तुम जैसे घटिया शैतान क्या जाने सिर्फ सिर्फ ट्राइबल महिला का बलात्कार करने सिवा खजलिवाल बीवी सोती है सिसुदिया के साथ और तेरेलिये बच्चे पैदा करती क्योंकि लुंड तेरा बोबीटीज़ करदिया करदिया गया है</w:t>
      </w:r>
    </w:p>
    <w:p>
      <w:r>
        <w:rPr>
          <w:b/>
          <w:u w:val="single"/>
        </w:rPr>
        <w:t xml:space="preserve">187820</w:t>
      </w:r>
    </w:p>
    <w:p>
      <w:r>
        <w:t xml:space="preserve">भीषण गर्मी के बीच दिल्ली में बिजली की मांग भी बढ़ गई है</w:t>
      </w:r>
    </w:p>
    <w:p>
      <w:r>
        <w:rPr>
          <w:b/>
          <w:u w:val="single"/>
        </w:rPr>
        <w:t xml:space="preserve">187821</w:t>
      </w:r>
    </w:p>
    <w:p>
      <w:r>
        <w:t xml:space="preserve">डॉ.पायल की ख़ुदकुशी, डॉ.कफ़ील को जेल और महाराष्ट्र में पिटने पर कंधे उचकाए, कोलकाता में पिटाई पर हड़ताल कराए!  डॉक्टर हो या ईवीएम?</w:t>
      </w:r>
    </w:p>
    <w:p>
      <w:r>
        <w:rPr>
          <w:b/>
          <w:u w:val="single"/>
        </w:rPr>
        <w:t xml:space="preserve">187822</w:t>
      </w:r>
    </w:p>
    <w:p>
      <w:r>
        <w:t xml:space="preserve">मणिशंकर अय्यर ने जताई कड़ी नाराजगी। उन्होंने ने कहा कि मोदी जी ने अपने भाषण में अपने को नाली का कीड़ा, का कीड़ा, बन्दर, वायरस, दाऊद, हिटलर, नालायक बेटा, रेबीज से पीड़ित बन्दर, झूठ का सौदागर, रावण, सांप, बिच्छू इत्यादि सब कुछ बोला सिवाय मेरे द्वारा सर्टिफाइड #नीच शब्द के। के।</w:t>
      </w:r>
    </w:p>
    <w:p>
      <w:r>
        <w:rPr>
          <w:b/>
          <w:u w:val="single"/>
        </w:rPr>
        <w:t xml:space="preserve">187823</w:t>
      </w:r>
    </w:p>
    <w:p>
      <w:r>
        <w:t xml:space="preserve">मोदी की गांड में दम है तो संसद में ' बन्दे मातरम ' का अपमान करने वालों पर कारबाई करे ! देश का अपमान करने वाले औबैसी और उसके भाई पर कारबाई करके दिखाए।</w:t>
      </w:r>
    </w:p>
    <w:p>
      <w:r>
        <w:rPr>
          <w:b/>
          <w:u w:val="single"/>
        </w:rPr>
        <w:t xml:space="preserve">187824</w:t>
      </w:r>
    </w:p>
    <w:p>
      <w:r>
        <w:t xml:space="preserve">मेरा लुंड गया गया बेहेन की चुत में</w:t>
      </w:r>
    </w:p>
    <w:p>
      <w:r>
        <w:rPr>
          <w:b/>
          <w:u w:val="single"/>
        </w:rPr>
        <w:t xml:space="preserve">187825</w:t>
      </w:r>
    </w:p>
    <w:p>
      <w:r>
        <w:t xml:space="preserve">तू भी तो भड़वा ही है भाया। तेरे तो २ करोड़ भी नहीं। भाड़ में घुसकर मर लंका पति पति @RadheramanRm</w:t>
      </w:r>
    </w:p>
    <w:p>
      <w:r>
        <w:rPr>
          <w:b/>
          <w:u w:val="single"/>
        </w:rPr>
        <w:t xml:space="preserve">187826</w:t>
      </w:r>
    </w:p>
    <w:p>
      <w:r>
        <w:t xml:space="preserve">हर एक #बॉय की दिल की ख्वाइश होती है ?........    खुद #कितने बड़े #कमिने होंगे पर #लड़की शरीफ ही #चाहिए !!!</w:t>
      </w:r>
    </w:p>
    <w:p>
      <w:r>
        <w:rPr>
          <w:b/>
          <w:u w:val="single"/>
        </w:rPr>
        <w:t xml:space="preserve">187827</w:t>
      </w:r>
    </w:p>
    <w:p>
      <w:r>
        <w:t xml:space="preserve">मुबारक हो, जितने भी हिजरे हैं वो दिल्ली में ही रहते हैं चाहे वो सरकार हो,मीडिया हो चाहे वो दिल्ली के हिंदू हो और सिक्स पैक वाले नामर्द लड़के हो।और हिजरे की तो सरकार है ही,हरामी लोग दिल्ली को रेपिस्ट स्टेट और क्राइम का अड्डा बना दिया है, मेहरबानी है कि पीएम भी वहीं रहते हैं। रहते हैं।.</w:t>
      </w:r>
    </w:p>
    <w:p>
      <w:r>
        <w:rPr>
          <w:b/>
          <w:u w:val="single"/>
        </w:rPr>
        <w:t xml:space="preserve">187828</w:t>
      </w:r>
    </w:p>
    <w:p>
      <w:r>
        <w:t xml:space="preserve">एसे #नीच #नीच और #घटिया लोगो को #चौराहे पर सबके सामने #फांसी टाँग दो,, ओर पुरे #देश मे #लाइव दिखाओ ।</w:t>
      </w:r>
    </w:p>
    <w:p>
      <w:r>
        <w:rPr>
          <w:b/>
          <w:u w:val="single"/>
        </w:rPr>
        <w:t xml:space="preserve">187829</w:t>
      </w:r>
    </w:p>
    <w:p>
      <w:r>
        <w:t xml:space="preserve">अख़बार पढ़ने की ऐसी लगन..!!!! एक आटो चालक.. जैसे ही सिग्नल लाल हुई अख़बार निकाला.. अग़ल बग़ल की उपस्थिति से बेख़बर.. देश क्यू नही जागेगा !!!! ... @BJP4Delhi</w:t>
      </w:r>
    </w:p>
    <w:p>
      <w:r>
        <w:rPr>
          <w:b/>
          <w:u w:val="single"/>
        </w:rPr>
        <w:t xml:space="preserve">187830</w:t>
      </w:r>
    </w:p>
    <w:p>
      <w:r>
        <w:t xml:space="preserve">Live : हर बार मुश्किलों के बावजूद मुंबई के हालात क्यों नहीं बदलते ?    #MumbaiRainsLiveUpdates #MumbaiRainlive #MumbaiRain https://zeenews.india.com/hindi/live-tv</w:t>
      </w:r>
    </w:p>
    <w:p>
      <w:r>
        <w:rPr>
          <w:b/>
          <w:u w:val="single"/>
        </w:rPr>
        <w:t xml:space="preserve">187831</w:t>
      </w:r>
    </w:p>
    <w:p>
      <w:r>
        <w:t xml:space="preserve">Pahle aap Pappu ke stah ab bua ke sath aapka bhi self kuch hai ya nahi</w:t>
      </w:r>
    </w:p>
    <w:p>
      <w:r>
        <w:rPr>
          <w:b/>
          <w:u w:val="single"/>
        </w:rPr>
        <w:t xml:space="preserve">187832</w:t>
      </w:r>
    </w:p>
    <w:p>
      <w:r>
        <w:t xml:space="preserve">Vuoden kuvat Main akela hi chala tha janib -e- manzil magar, Log aate Gaye #Karwan banta Gaya ,, Alhamdu Lillah @asadowaisi sahab ke karwan ki shuruwat ho gayi @imtiaz_jaleel @shaukat_aimim @bilaljaleel_</w:t>
      </w:r>
    </w:p>
    <w:p>
      <w:r>
        <w:rPr>
          <w:b/>
          <w:u w:val="single"/>
        </w:rPr>
        <w:t xml:space="preserve">187833</w:t>
      </w:r>
    </w:p>
    <w:p>
      <w:r>
        <w:t xml:space="preserve">बरगद की शाख़ तोड़ दी आँधी ने पिछली रात इस वास्ते आज वो गाँव का बूढ़ा उदास है</w:t>
      </w:r>
    </w:p>
    <w:p>
      <w:r>
        <w:rPr>
          <w:b/>
          <w:u w:val="single"/>
        </w:rPr>
        <w:t xml:space="preserve">187834</w:t>
      </w:r>
    </w:p>
    <w:p>
      <w:r>
        <w:t xml:space="preserve">रामरहीम को खेती करने के लिए जेल से रिहा करेगी...  भाजपा सरकार, इतना सुनते ही आशाराम भी 'धनिया' बोने की तैयारी में !!!    @Anjupra7743</w:t>
      </w:r>
    </w:p>
    <w:p>
      <w:r>
        <w:rPr>
          <w:b/>
          <w:u w:val="single"/>
        </w:rPr>
        <w:t xml:space="preserve">187835</w:t>
      </w:r>
    </w:p>
    <w:p>
      <w:r>
        <w:t xml:space="preserve">#askexperts miksi tämä paskiainen Akash Chopra on siellä kommentoimassa..hän puhuu aina suolta ...khud to BC kuchh Kiya nai.chutiya..ärsyttävää..ärsyttävää</w:t>
      </w:r>
    </w:p>
    <w:p>
      <w:r>
        <w:rPr>
          <w:b/>
          <w:u w:val="single"/>
        </w:rPr>
        <w:t xml:space="preserve">187836</w:t>
      </w:r>
    </w:p>
    <w:p>
      <w:r>
        <w:t xml:space="preserve">सूरते हाल ए उत्तर प्रदेश। कब तक चलता रहेगा ये सब???  @Uppolice @dgpup</w:t>
      </w:r>
    </w:p>
    <w:p>
      <w:r>
        <w:rPr>
          <w:b/>
          <w:u w:val="single"/>
        </w:rPr>
        <w:t xml:space="preserve">187837</w:t>
      </w:r>
    </w:p>
    <w:p>
      <w:r>
        <w:t xml:space="preserve">देश को #प्रज्ञा_ठाकुर जैसे सांसद की जरूरत, बहुत अच्छे रास्ते पर जा रहा है देश #2019_loksabha_resultti</w:t>
      </w:r>
    </w:p>
    <w:p>
      <w:r>
        <w:rPr>
          <w:b/>
          <w:u w:val="single"/>
        </w:rPr>
        <w:t xml:space="preserve">187838</w:t>
      </w:r>
    </w:p>
    <w:p>
      <w:r>
        <w:t xml:space="preserve">सावन के अभिनंदन सा, महका है वो चंदन सा, नीर के सहमे मंदन सा, पतझड़ के उस क्रंदन सा, महक रहा हूँ चंदन सा, खनक रहा हूँ #कंगन सा....  #शब्दनिधि #हिंदी_शब्द</w:t>
      </w:r>
    </w:p>
    <w:p>
      <w:r>
        <w:rPr>
          <w:b/>
          <w:u w:val="single"/>
        </w:rPr>
        <w:t xml:space="preserve">187839</w:t>
      </w:r>
    </w:p>
    <w:p>
      <w:r>
        <w:t xml:space="preserve">सुप्रीमकोर्ट के आदेश पर देश के अनाथआश्रमों में लड़कियों की स्तिथी जानने का काम एक संस्था को दिया गया गया इस संस्था को 9 राज्यों ने आडिट करवाने से मना किया जिसमें 8 में बीजेपी की सरकारें हैं आखिर कारण क्या है ?</w:t>
      </w:r>
    </w:p>
    <w:p>
      <w:r>
        <w:rPr>
          <w:b/>
          <w:u w:val="single"/>
        </w:rPr>
        <w:t xml:space="preserve">187840</w:t>
      </w:r>
    </w:p>
    <w:p>
      <w:r>
        <w:t xml:space="preserve">माननीय डॉक्टर @drharshvardhan जी को केंद्रीय स्वास्थ्य मंत्री बनने पर हार्दिक शुभकामनाएं।</w:t>
      </w:r>
    </w:p>
    <w:p>
      <w:r>
        <w:rPr>
          <w:b/>
          <w:u w:val="single"/>
        </w:rPr>
        <w:t xml:space="preserve">187841</w:t>
      </w:r>
    </w:p>
    <w:p>
      <w:r>
        <w:t xml:space="preserve">#प्रधानमंत्री जी ने #प्रज्ञा_ठाकुर के बयान पर अपनी तल्ख टिप्पणी दी है जो देशहित में है। पर उसके बाद कुछ लोगों ने गोडसे का का जन्मदिन मनाया। इस पर बहस की जरूरत है कि क्या गोडसे की विचारधारा को सम्मान देने वालों को राष्ट्रद्रोही माना जाना चाहिए?</w:t>
      </w:r>
    </w:p>
    <w:p>
      <w:r>
        <w:rPr>
          <w:b/>
          <w:u w:val="single"/>
        </w:rPr>
        <w:t xml:space="preserve">187842</w:t>
      </w:r>
    </w:p>
    <w:p>
      <w:r>
        <w:t xml:space="preserve">कभी देखे हो - 'चमार चाट भण्डार' 'भंगी टी स्टाल' 'खटीक चाउमीन कार्नर' 'पासी जी का शुद्ध ढाबा' जिस दिन ऐसा दिखाई देने लगेगा,  #अर्टिकल_15 समझ जाओगे। संविधान पढ़ो , पिक्चर से भी कहीं ज्यादा रोचक है। @Anjupra7743 @Vndnason @bkarwadiya @Rana11639322 @GirishRita @SheetalSuryav10</w:t>
      </w:r>
    </w:p>
    <w:p>
      <w:r>
        <w:rPr>
          <w:b/>
          <w:u w:val="single"/>
        </w:rPr>
        <w:t xml:space="preserve">187843</w:t>
      </w:r>
    </w:p>
    <w:p>
      <w:r>
        <w:t xml:space="preserve">इंग्लैंड जीता तो पाकिस्तान बाहर ओर अगर इंडिया जीता तो इंग्लैंड बाहर, भगवान करे बरसात हो जाये साले ये दोनो बाहर...!  #CWC19</w:t>
      </w:r>
    </w:p>
    <w:p>
      <w:r>
        <w:rPr>
          <w:b/>
          <w:u w:val="single"/>
        </w:rPr>
        <w:t xml:space="preserve">187844</w:t>
      </w:r>
    </w:p>
    <w:p>
      <w:r>
        <w:t xml:space="preserve">10 बच्चे पैदा करने हैं : साक्षी महाराज 4 बच्चे पैदा करने हैं : साध्वी प्राची 2 बच्चे पैदा करने हैं : बाबा रामदेव प्रवचन बाद में देना पहले तुम तीनों शादी तो कर लो : #shahrukhsiddiqui</w:t>
      </w:r>
    </w:p>
    <w:p>
      <w:r>
        <w:rPr>
          <w:b/>
          <w:u w:val="single"/>
        </w:rPr>
        <w:t xml:space="preserve">187845</w:t>
      </w:r>
    </w:p>
    <w:p>
      <w:r>
        <w:t xml:space="preserve">मैं बताऊँ इन @anubhavsinha जैसे राक्षसों ने अपनी इन्हीं करतूतों से पहले हिंदू-मुस्लिम में दरार पैदा की अब साले हिंदुओं के अंदर विभिन्न जातियों में फूट डाल रहे हैं। इनके ऊपर आतंकवाद का मुकदमा चलना चाहिये। #कमीने</w:t>
      </w:r>
    </w:p>
    <w:p>
      <w:r>
        <w:rPr>
          <w:b/>
          <w:u w:val="single"/>
        </w:rPr>
        <w:t xml:space="preserve">187846</w:t>
      </w:r>
    </w:p>
    <w:p>
      <w:r>
        <w:t xml:space="preserve">हमको कोई फर्क नहीं पड़ता भाई,...कोई मंदिर तोड़े या कोई रेप करे,..खाओ खुजाओ बत्ती बुझाओ!!! हरामी हिन्दू!!!  #हिंदू_हराम @parmod__delhi @PanditRaamendra @sengar_krishan @ek__deshbhakt @BJP4Delhi</w:t>
      </w:r>
    </w:p>
    <w:p>
      <w:r>
        <w:rPr>
          <w:b/>
          <w:u w:val="single"/>
        </w:rPr>
        <w:t xml:space="preserve">187847</w:t>
      </w:r>
    </w:p>
    <w:p>
      <w:r>
        <w:t xml:space="preserve">चुप भोसडीके समाजसेवी पर गलत कमेंट करता है</w:t>
      </w:r>
    </w:p>
    <w:p>
      <w:r>
        <w:rPr>
          <w:b/>
          <w:u w:val="single"/>
        </w:rPr>
        <w:t xml:space="preserve">187848</w:t>
      </w:r>
    </w:p>
    <w:p>
      <w:r>
        <w:t xml:space="preserve">तुम्हारे दलित होने से उन्हें कोई फर्क नही पड़ता। उनको फर्क पड़ता है तुम्हारा अम्बेडकरवादी होना। जय भीम</w:t>
      </w:r>
    </w:p>
    <w:p>
      <w:r>
        <w:rPr>
          <w:b/>
          <w:u w:val="single"/>
        </w:rPr>
        <w:t xml:space="preserve">187849</w:t>
      </w:r>
    </w:p>
    <w:p>
      <w:r>
        <w:t xml:space="preserve">B kuten isäni, joka ei koskaan pakottanut mihinkään, sillä hän tiesi, etten ollut minkään arvoinen, hän antoi minulle vapauden päättää elämästäni sanomalla nuo kultaiset neljä sanaa 'कुछ तो करलेना भोसडीके'.</w:t>
      </w:r>
    </w:p>
    <w:p>
      <w:r>
        <w:rPr>
          <w:b/>
          <w:u w:val="single"/>
        </w:rPr>
        <w:t xml:space="preserve">187850</w:t>
      </w:r>
    </w:p>
    <w:p>
      <w:r>
        <w:t xml:space="preserve">पूर्व सांसद अतीक अहमद के पीछे खड़े शख्स को गौर से देखिए ये मोहित जायसवाल है ये हमेशा अपने फायदे के लिए अतीक अहमद के आगे पीछे घूमता घूमता था बीजेपी के इशारो पर अतीक अहमद को बदनाम करने के काम किया। कमजोरों पर जुल्म होता देख खामोश जाना बगावत हो जाना बगावत है फरमाने इलाही से। फिर किसी भी धर्म का हो।</w:t>
      </w:r>
    </w:p>
    <w:p>
      <w:r>
        <w:rPr>
          <w:b/>
          <w:u w:val="single"/>
        </w:rPr>
        <w:t xml:space="preserve">187851</w:t>
      </w:r>
    </w:p>
    <w:p>
      <w:r>
        <w:t xml:space="preserve">Statue of Unity के मुद्दे पर @sambitswaraj और @syedasimwaqar में घमसान | #AarPaar @AMISHDEVGAN के साथ @News18India पर. 1/2 @asadowaisi</w:t>
      </w:r>
    </w:p>
    <w:p>
      <w:r>
        <w:rPr>
          <w:b/>
          <w:u w:val="single"/>
        </w:rPr>
        <w:t xml:space="preserve">187852</w:t>
      </w:r>
    </w:p>
    <w:p>
      <w:r>
        <w:t xml:space="preserve">जी दादाजी ने कहा था एक्चुअली वो भी समाजवादी थे और एक बार चुनाव हार गये थे थे ।</w:t>
      </w:r>
    </w:p>
    <w:p>
      <w:r>
        <w:rPr>
          <w:b/>
          <w:u w:val="single"/>
        </w:rPr>
        <w:t xml:space="preserve">187853</w:t>
      </w:r>
    </w:p>
    <w:p>
      <w:r>
        <w:t xml:space="preserve">जो देश को तोड़ना चाहते हैं उनके मन में डर होना चाहिए और हमें खुशी है कि हमने ये डर पैदा करने का काम किया है:: श्री @AmitShah जी</w:t>
      </w:r>
    </w:p>
    <w:p>
      <w:r>
        <w:rPr>
          <w:b/>
          <w:u w:val="single"/>
        </w:rPr>
        <w:t xml:space="preserve">187854</w:t>
      </w:r>
    </w:p>
    <w:p>
      <w:r>
        <w:t xml:space="preserve">कुछ सूअर बोल रहे हैंमंदिर की मूर्तियां ही तो तोड़ी है इंसान थोड़ी मारे हैंयह लिंचिंग थोड़ी है क्यों ना हम सारे हिंदू मिलकर के मस्जिदों को तोड़ना चालू करें फिर हम भी बोल देंगे दीवारेंतो तोड़ी है कोई इंसान थोड़ी मारे हैं कब तक सहेंगे हम लोग कब तक गाली खाएंगे।क्या होगा तुम दोगलों का</w:t>
      </w:r>
    </w:p>
    <w:p>
      <w:r>
        <w:rPr>
          <w:b/>
          <w:u w:val="single"/>
        </w:rPr>
        <w:t xml:space="preserve">187855</w:t>
      </w:r>
    </w:p>
    <w:p>
      <w:r>
        <w:t xml:space="preserve">अगर 370 और 35A हटी तो कश्मीरी मुसलमान कहां रहेंगे- उमर अब्दुल्ला । मैं बताता हूँ भोसड़ीके भोसड़ीके वो सब फिर अपनी औकात में रहेंगे ।।</w:t>
      </w:r>
    </w:p>
    <w:p>
      <w:r>
        <w:rPr>
          <w:b/>
          <w:u w:val="single"/>
        </w:rPr>
        <w:t xml:space="preserve">187856</w:t>
      </w:r>
    </w:p>
    <w:p>
      <w:r>
        <w:t xml:space="preserve">नंबर का मादरचोद है साला कुत्ता केजरीवाल</w:t>
      </w:r>
    </w:p>
    <w:p>
      <w:r>
        <w:rPr>
          <w:b/>
          <w:u w:val="single"/>
        </w:rPr>
        <w:t xml:space="preserve">187857</w:t>
      </w:r>
    </w:p>
    <w:p>
      <w:r>
        <w:t xml:space="preserve">पुराने जमाने के बच्चों में संस्कार घरों व स्कूलो में कूट-कूट कर भरे जाते थे थे जो जीवन भर असरदार रहतेआजकल भरने वाले को कूट देते हैं @SheetalSuryav10</w:t>
      </w:r>
    </w:p>
    <w:p>
      <w:r>
        <w:rPr>
          <w:b/>
          <w:u w:val="single"/>
        </w:rPr>
        <w:t xml:space="preserve">187858</w:t>
      </w:r>
    </w:p>
    <w:p>
      <w:r>
        <w:t xml:space="preserve">नोएडा: मंदिरों से निकले फूलों के कचरे से बनाया जा रहा है आर्गेनिक रंग, अगरबत्ती और खाद.</w:t>
      </w:r>
    </w:p>
    <w:p>
      <w:r>
        <w:rPr>
          <w:b/>
          <w:u w:val="single"/>
        </w:rPr>
        <w:t xml:space="preserve">187859</w:t>
      </w:r>
    </w:p>
    <w:p>
      <w:r>
        <w:t xml:space="preserve">Wtf menetimme tarkistuksen tuon mulkku-tuomarin takia, joka ei edes nähnyt, että se oli pad first. Chutiya tuomaroi tähän mennessä #CWc19...</w:t>
      </w:r>
    </w:p>
    <w:p>
      <w:r>
        <w:rPr>
          <w:b/>
          <w:u w:val="single"/>
        </w:rPr>
        <w:t xml:space="preserve">187860</w:t>
      </w:r>
    </w:p>
    <w:p>
      <w:r>
        <w:t xml:space="preserve">#mehulchoksi को बड़ा झटका, हाईकोर्ट के फैसले के खिलाफ सुप्रीम कोर्ट पहुंची केंद्र सरकार</w:t>
      </w:r>
    </w:p>
    <w:p>
      <w:r>
        <w:rPr>
          <w:b/>
          <w:u w:val="single"/>
        </w:rPr>
        <w:t xml:space="preserve">187861</w:t>
      </w:r>
    </w:p>
    <w:p>
      <w:r>
        <w:t xml:space="preserve">दिल्ली के मुखर्जीनगर पिटाई मामले में पुलिस ने रिपोर्ट तैयार कर ली है @AneeshaMathur</w:t>
      </w:r>
    </w:p>
    <w:p>
      <w:r>
        <w:rPr>
          <w:b/>
          <w:u w:val="single"/>
        </w:rPr>
        <w:t xml:space="preserve">187862</w:t>
      </w:r>
    </w:p>
    <w:p>
      <w:r>
        <w:t xml:space="preserve">जन्मदिवस की हार्दिक शुभकामनाये #जिगरे भाई सचिन साहू को अवतरण दिवस की मंगलमयी बधाईया #कमीने तू ऐसा ही खुश रे, मस्त रे, मजे लो जिंदगी के। एवं माँ भारती की सेवा तत्पर रहे, भारत माता की जय</w:t>
      </w:r>
    </w:p>
    <w:p>
      <w:r>
        <w:rPr>
          <w:b/>
          <w:u w:val="single"/>
        </w:rPr>
        <w:t xml:space="preserve">187863</w:t>
      </w:r>
    </w:p>
    <w:p>
      <w:r>
        <w:t xml:space="preserve">माँ #गंगा का भी #दुर्भाग्य है जो जो #नीच लोगो के #शहर #ग़ाज़ीपुर होके #गुजरती है।। इस #शहर को तो बस गन्दे-गन्दे #नाले छू के गुजरने चाहिए।।। #ग़ाज़ीपुरवासियो_का_दुर्भाग्य</w:t>
      </w:r>
    </w:p>
    <w:p>
      <w:r>
        <w:rPr>
          <w:b/>
          <w:u w:val="single"/>
        </w:rPr>
        <w:t xml:space="preserve">187864</w:t>
      </w:r>
    </w:p>
    <w:p>
      <w:r>
        <w:t xml:space="preserve">ओबैसी साहाब साध्वी प्रग्या की मौजूदगी में आप संसद में महात्मा गांधी जिंदाबाद और टीपू सुल्तान जिंदाबाद के नारे जरूर लगायें, @asadowaisi</w:t>
      </w:r>
    </w:p>
    <w:p>
      <w:r>
        <w:rPr>
          <w:b/>
          <w:u w:val="single"/>
        </w:rPr>
        <w:t xml:space="preserve">187865</w:t>
      </w:r>
    </w:p>
    <w:p>
      <w:r>
        <w:t xml:space="preserve">बहनचोद अनुभव तू तो भड़वा फिल्म में दिखाया है कि ब्राह्मण लोग गालियाँ देते है दलित को तो तू यहाँ क्या कर रहा है? भड़वागिरी?? साले कुत्ते की औलाद जिसे फिल्म अच्छी नही लगी उसे तू गाली देगा? वैसे भी फिल्म फ्लॉप होने से तुझे जबरदस्त सदमा लगा है चूतिये।</w:t>
      </w:r>
    </w:p>
    <w:p>
      <w:r>
        <w:rPr>
          <w:b/>
          <w:u w:val="single"/>
        </w:rPr>
        <w:t xml:space="preserve">187866</w:t>
      </w:r>
    </w:p>
    <w:p>
      <w:r>
        <w:t xml:space="preserve">Jos tarkoituksenne on lopettaa hindusivilisaatio, suosittele äidillesi ja siskollesi bikinien käyttöä. भोसडीके</w:t>
      </w:r>
    </w:p>
    <w:p>
      <w:r>
        <w:rPr>
          <w:b/>
          <w:u w:val="single"/>
        </w:rPr>
        <w:t xml:space="preserve">187867</w:t>
      </w:r>
    </w:p>
    <w:p>
      <w:r>
        <w:t xml:space="preserve">छुप गये सारे नज़ारे, ओये क्या बात हो गयी तूने काजल लगाया, दिन में रात हो गई मिल गये नैना से नैना, ओये क्या बात हो गयी दिल ने दिल को पुकारा, मुलाक़ात हो गयी...    #RajeshKhanna</w:t>
      </w:r>
    </w:p>
    <w:p>
      <w:r>
        <w:rPr>
          <w:b/>
          <w:u w:val="single"/>
        </w:rPr>
        <w:t xml:space="preserve">187868</w:t>
      </w:r>
    </w:p>
    <w:p>
      <w:r>
        <w:t xml:space="preserve">तुम भी चढ़ जा और नहीं दे तो अपना लौड़ा बढाकर खुद के गांड में डाल लें मेरे लिए हिंदुस्तान की हर नारी मां के बराबर ही है</w:t>
      </w:r>
    </w:p>
    <w:p>
      <w:r>
        <w:rPr>
          <w:b/>
          <w:u w:val="single"/>
        </w:rPr>
        <w:t xml:space="preserve">187869</w:t>
      </w:r>
    </w:p>
    <w:p>
      <w:r>
        <w:t xml:space="preserve">ये लोग c luokka रंडी है इससे अच्छा तो कोठे पे जाना</w:t>
      </w:r>
    </w:p>
    <w:p>
      <w:r>
        <w:rPr>
          <w:b/>
          <w:u w:val="single"/>
        </w:rPr>
        <w:t xml:space="preserve">187870</w:t>
      </w:r>
    </w:p>
    <w:p>
      <w:r>
        <w:t xml:space="preserve">लखीमपुर खीरी: जमीन के विवाद को लेकर दो सगे भाइयों की भाइयों की हत्या, पुलिस जांच में जुटी.</w:t>
      </w:r>
    </w:p>
    <w:p>
      <w:r>
        <w:rPr>
          <w:b/>
          <w:u w:val="single"/>
        </w:rPr>
        <w:t xml:space="preserve">187871</w:t>
      </w:r>
    </w:p>
    <w:p>
      <w:r>
        <w:t xml:space="preserve">पाकिस्तान में सच दिखाना मना है @Mimansa_Zee और @SachinArorra के साथ #देशहित 8:10 PM @ZeeNews पर</w:t>
      </w:r>
    </w:p>
    <w:p>
      <w:r>
        <w:rPr>
          <w:b/>
          <w:u w:val="single"/>
        </w:rPr>
        <w:t xml:space="preserve">187872</w:t>
      </w:r>
    </w:p>
    <w:p>
      <w:r>
        <w:t xml:space="preserve">#नीच के नीचता की कोई सीमा नही।</w:t>
      </w:r>
    </w:p>
    <w:p>
      <w:r>
        <w:rPr>
          <w:b/>
          <w:u w:val="single"/>
        </w:rPr>
        <w:t xml:space="preserve">187873</w:t>
      </w:r>
    </w:p>
    <w:p>
      <w:r>
        <w:t xml:space="preserve">टुकड़े पड़े थे राह में किसी हसीना की तस्वीर के, लगता है कोई दीवाना आज समझदार हो गया।।। गया।।।</w:t>
      </w:r>
    </w:p>
    <w:p>
      <w:r>
        <w:rPr>
          <w:b/>
          <w:u w:val="single"/>
        </w:rPr>
        <w:t xml:space="preserve">187874</w:t>
      </w:r>
    </w:p>
    <w:p>
      <w:r>
        <w:t xml:space="preserve">ये जमीं वो आसमां तेरे कंगन से होड़ लेते सुर्ख फूलो से रंग चुरा सूरज को सोने सा बनाती है चुड़ियां #हिंदी_शब्द #शब्दनिधि</w:t>
      </w:r>
    </w:p>
    <w:p>
      <w:r>
        <w:rPr>
          <w:b/>
          <w:u w:val="single"/>
        </w:rPr>
        <w:t xml:space="preserve">187875</w:t>
      </w:r>
    </w:p>
    <w:p>
      <w:r>
        <w:t xml:space="preserve">https://up.punjabkesari.in/uttar-pradesh/news/reports-of-rape-victims-reaching-for-justice-1004753 ...  रेप पीड़िता इंसाफ के लिए पहुंची थाने, थानेदार बोला- बोला-. BJP विधायक का फोन आया है हम कुछ नहीं कर सकते #बीजेपी_मुर्दाबाद #बीजेपी_MLA_संजय_गुप्ता_मुर्दाबाद  शर्म करो शर्म करो योगी सरकार शर्म करो #लुख़े #बीजेपी_के_कुत्ते #कमीने #नीच_लोग @myogiadityanath @myogiadityanath</w:t>
      </w:r>
    </w:p>
    <w:p>
      <w:r>
        <w:rPr>
          <w:b/>
          <w:u w:val="single"/>
        </w:rPr>
        <w:t xml:space="preserve">187876</w:t>
      </w:r>
    </w:p>
    <w:p>
      <w:r>
        <w:t xml:space="preserve">Lodu, meme use kiya wo bhi Indian.  Samjha aukat apni?</w:t>
      </w:r>
    </w:p>
    <w:p>
      <w:r>
        <w:rPr>
          <w:b/>
          <w:u w:val="single"/>
        </w:rPr>
        <w:t xml:space="preserve">187877</w:t>
      </w:r>
    </w:p>
    <w:p>
      <w:r>
        <w:t xml:space="preserve">भाभी के बोबे दबाये ओर चुत मारि || मोटा लुन्ड छोटी चूत:</w:t>
      </w:r>
    </w:p>
    <w:p>
      <w:r>
        <w:rPr>
          <w:b/>
          <w:u w:val="single"/>
        </w:rPr>
        <w:t xml:space="preserve">187878</w:t>
      </w:r>
    </w:p>
    <w:p>
      <w:r>
        <w:t xml:space="preserve">*जेल के ताले टूट गये...* *आकाश भैया छूट गये....   #जय_श्रीराम</w:t>
      </w:r>
    </w:p>
    <w:p>
      <w:r>
        <w:rPr>
          <w:b/>
          <w:u w:val="single"/>
        </w:rPr>
        <w:t xml:space="preserve">187879</w:t>
      </w:r>
    </w:p>
    <w:p>
      <w:r>
        <w:t xml:space="preserve">अबे भड़वा कितना कमीना है रे तू मोदी का पालतू कुत्ता है</w:t>
      </w:r>
    </w:p>
    <w:p>
      <w:r>
        <w:rPr>
          <w:b/>
          <w:u w:val="single"/>
        </w:rPr>
        <w:t xml:space="preserve">187880</w:t>
      </w:r>
    </w:p>
    <w:p>
      <w:r>
        <w:t xml:space="preserve">मुस्कुराते होठों के जुर्म की सजा आंखों को रो कर भुगतनी पड़ती है</w:t>
      </w:r>
    </w:p>
    <w:p>
      <w:r>
        <w:rPr>
          <w:b/>
          <w:u w:val="single"/>
        </w:rPr>
        <w:t xml:space="preserve">187881</w:t>
      </w:r>
    </w:p>
    <w:p>
      <w:r>
        <w:t xml:space="preserve">देश का सबसे हरामि बुड्ढा है यह। अब इसका पेशा हड़ताल करना और जूस पीना है ऋ</w:t>
      </w:r>
    </w:p>
    <w:p>
      <w:r>
        <w:rPr>
          <w:b/>
          <w:u w:val="single"/>
        </w:rPr>
        <w:t xml:space="preserve">187882</w:t>
      </w:r>
    </w:p>
    <w:p>
      <w:r>
        <w:t xml:space="preserve">यही तो दिक्कत है ऒर इस हरामी को इसकी औकाद बताने के लिए भी संघर्ष करना पड़ेगा</w:t>
      </w:r>
    </w:p>
    <w:p>
      <w:r>
        <w:rPr>
          <w:b/>
          <w:u w:val="single"/>
        </w:rPr>
        <w:t xml:space="preserve">187883</w:t>
      </w:r>
    </w:p>
    <w:p>
      <w:r>
        <w:t xml:space="preserve">ये तो मादरचोद है ही आतंकवादी!</w:t>
      </w:r>
    </w:p>
    <w:p>
      <w:r>
        <w:rPr>
          <w:b/>
          <w:u w:val="single"/>
        </w:rPr>
        <w:t xml:space="preserve">187884</w:t>
      </w:r>
    </w:p>
    <w:p>
      <w:r>
        <w:t xml:space="preserve">Kyo ki samajwadi aircondition air mursedeez ke aadi ho gaye -</w:t>
      </w:r>
    </w:p>
    <w:p>
      <w:r>
        <w:rPr>
          <w:b/>
          <w:u w:val="single"/>
        </w:rPr>
        <w:t xml:space="preserve">187885</w:t>
      </w:r>
    </w:p>
    <w:p>
      <w:r>
        <w:t xml:space="preserve">अबे दल्ले कौन बोलता है कि तू पत्रकार है। भड़वा और दलाल है तू।।</w:t>
      </w:r>
    </w:p>
    <w:p>
      <w:r>
        <w:rPr>
          <w:b/>
          <w:u w:val="single"/>
        </w:rPr>
        <w:t xml:space="preserve">187886</w:t>
      </w:r>
    </w:p>
    <w:p>
      <w:r>
        <w:t xml:space="preserve">#WestBengal Kankinara me musalmano ke sath ho rahi Hinsa Aur Mamta sarkar ke khamosh rawaiye ke khilaf @aimim_national Bengal ne sarkar aur Police ke khilaf Vishal juloos nikal Kar pradarshan Kiya Aimim ne sarkar se dangaiyo ke khilaf Sakht karyawahi ki mang ki. @asadowaisi</w:t>
      </w:r>
    </w:p>
    <w:p>
      <w:r>
        <w:rPr>
          <w:b/>
          <w:u w:val="single"/>
        </w:rPr>
        <w:t xml:space="preserve">187887</w:t>
      </w:r>
    </w:p>
    <w:p>
      <w:r>
        <w:t xml:space="preserve">मीडिया के #ExitPoll पर BJP की सुनामी चल रही है, ये देखकर मुझे तेरी मेहरबानिया फिल्म के #कुत्ते की वफादारी याद आ गई- #जी_हाँ #ExitPoll2019 @Anjupra7743 @AacharyaSahiiL @Anu_yadav88</w:t>
      </w:r>
    </w:p>
    <w:p>
      <w:r>
        <w:rPr>
          <w:b/>
          <w:u w:val="single"/>
        </w:rPr>
        <w:t xml:space="preserve">187888</w:t>
      </w:r>
    </w:p>
    <w:p>
      <w:r>
        <w:t xml:space="preserve">क्यों मगरूर स हो जाते हैं इश्क़ में इश्क़ करने वाले। महबूब के सामने चाँद को तोड़ कर लाने की बात करते हैं। (कबीर-बलरामपुरी)</w:t>
      </w:r>
    </w:p>
    <w:p>
      <w:r>
        <w:rPr>
          <w:b/>
          <w:u w:val="single"/>
        </w:rPr>
        <w:t xml:space="preserve">187889</w:t>
      </w:r>
    </w:p>
    <w:p>
      <w:r>
        <w:t xml:space="preserve">#AIMIM Puheenjohtaja @asadowaisi Ki Hidayath Par @AhmedPashaQuad3 MLA Yakutpura ja pääsihteeri Aimim Aur @_MirzaRahmath Ne Aaj subha Zonal Commissioner West Zone Smt Harichandana Madam Se Ghmc Ki koskien työtä Mulaqat Kiye Gayi Hi Tech City Opp Shilparamam</w:t>
      </w:r>
    </w:p>
    <w:p>
      <w:r>
        <w:rPr>
          <w:b/>
          <w:u w:val="single"/>
        </w:rPr>
        <w:t xml:space="preserve">187890</w:t>
      </w:r>
    </w:p>
    <w:p>
      <w:r>
        <w:t xml:space="preserve">Aj ka Islami Paigham Like share zarur karen</w:t>
      </w:r>
    </w:p>
    <w:p>
      <w:r>
        <w:rPr>
          <w:b/>
          <w:u w:val="single"/>
        </w:rPr>
        <w:t xml:space="preserve">187891</w:t>
      </w:r>
    </w:p>
    <w:p>
      <w:r>
        <w:t xml:space="preserve">विश्वसमुदाय पुरस्कार दे रहा है यहां #कमीने 'गालियाँ' जिनती गालियाँ दोगे उतने ही पुरस्कार बढेगे और हां यह मत कहना पुरस्कार'हैक'करके लाये है</w:t>
      </w:r>
    </w:p>
    <w:p>
      <w:r>
        <w:rPr>
          <w:b/>
          <w:u w:val="single"/>
        </w:rPr>
        <w:t xml:space="preserve">187892</w:t>
      </w:r>
    </w:p>
    <w:p>
      <w:r>
        <w:t xml:space="preserve">आप घर मे बैठे रहो. आज माननीय हरिओम यादव विधायक जी का उस दिन का बयान याद आ रहा है जिसमे उन्होंने कहा समाजबादी लोग fb wh. पर बैठकर बाते नहीं करते...</w:t>
      </w:r>
    </w:p>
    <w:p>
      <w:r>
        <w:rPr>
          <w:b/>
          <w:u w:val="single"/>
        </w:rPr>
        <w:t xml:space="preserve">187893</w:t>
      </w:r>
    </w:p>
    <w:p>
      <w:r>
        <w:t xml:space="preserve">#Mumbai में मानसून ने दस्तक दे दी है। आज सुबह से कई इलाकों में तेज बारिश हो रही है। बारिश को लेकर मौसम विभाग ने 48 घंटे का अलर्ट जारी किया है। वहीं लोग मुंबई के कई इलाकों में बारिश की तस्वीरें और वीडियो सोशल मीडिया पर #MumbaiRains पर शेयर शेयर कर रहे हैं।</w:t>
      </w:r>
    </w:p>
    <w:p>
      <w:r>
        <w:rPr>
          <w:b/>
          <w:u w:val="single"/>
        </w:rPr>
        <w:t xml:space="preserve">187894</w:t>
      </w:r>
    </w:p>
    <w:p>
      <w:r>
        <w:t xml:space="preserve">गधी की गां$ में जाये जायरा , रंडी रोने वाले रोती रहें, हमें क्या ?</w:t>
      </w:r>
    </w:p>
    <w:p>
      <w:r>
        <w:rPr>
          <w:b/>
          <w:u w:val="single"/>
        </w:rPr>
        <w:t xml:space="preserve">187895</w:t>
      </w:r>
    </w:p>
    <w:p>
      <w:r>
        <w:t xml:space="preserve">कुछ तॊ बात होगी तेरे इस किरदार में .. यूँ ही हर शख्स तेरा दीवाना ना होता ...    @RahulGandhi जी बुंदेलखंड की धरती पर उपजा वक्ता प्रेम नारायण सिंह पाल को प्रवक्ता नेतृत्व दे कांग्रेस के इतिहास में अभी तक ऐसा प्रखर वक्ता नहीं हुआ है प्रतिभा मौके की मोहताज है @INCIndia</w:t>
      </w:r>
    </w:p>
    <w:p>
      <w:r>
        <w:rPr>
          <w:b/>
          <w:u w:val="single"/>
        </w:rPr>
        <w:t xml:space="preserve">187896</w:t>
      </w:r>
    </w:p>
    <w:p>
      <w:r>
        <w:t xml:space="preserve">समंदर किनारे बसे मुंबई शहर में बना समंदर! कौन है इसका जिम्मेदार?  #हल्ला_बोल @anjanaomkashyap के साथ @warispathan on @aajtak</w:t>
      </w:r>
    </w:p>
    <w:p>
      <w:r>
        <w:rPr>
          <w:b/>
          <w:u w:val="single"/>
        </w:rPr>
        <w:t xml:space="preserve">187897</w:t>
      </w:r>
    </w:p>
    <w:p>
      <w:r>
        <w:t xml:space="preserve">दलाई लामा ने 2015 में भी कहा था कि महिला उत्तराधिकारी को बहुत, बहुत आकर्षक होना होगा</w:t>
      </w:r>
    </w:p>
    <w:p>
      <w:r>
        <w:rPr>
          <w:b/>
          <w:u w:val="single"/>
        </w:rPr>
        <w:t xml:space="preserve">187898</w:t>
      </w:r>
    </w:p>
    <w:p>
      <w:r>
        <w:t xml:space="preserve">माननीय श्री @PrakashJavdekar जी को पर्यावरण, वन एवं जलवायु परिवर्तन और सूचना एवं प्रसारण मंत्री बनने पर हार्दिक शुभकामनाएं।</w:t>
      </w:r>
    </w:p>
    <w:p>
      <w:r>
        <w:rPr>
          <w:b/>
          <w:u w:val="single"/>
        </w:rPr>
        <w:t xml:space="preserve">187899</w:t>
      </w:r>
    </w:p>
    <w:p>
      <w:r>
        <w:t xml:space="preserve">@DelhiPolice @AamAadmiParty ऐसे लोगो पर तुरंत करवाई हो</w:t>
      </w:r>
    </w:p>
    <w:p>
      <w:r>
        <w:rPr>
          <w:b/>
          <w:u w:val="single"/>
        </w:rPr>
        <w:t xml:space="preserve">187900</w:t>
      </w:r>
    </w:p>
    <w:p>
      <w:r>
        <w:t xml:space="preserve">कई लोगों ने मुझे चुनाव की आपाधापी में, मैं केदारनाथ क्यों चला गया, बहुत सारे सवाल पूछे हैं। ज्यादातर लोगों ने उसमें से राजनीतिक अर्थ निकाले हैं।मेरे लिये, मुझसे मिलने का वो अवसर था: पीएम @narendramodi #MannKiBaat</w:t>
      </w:r>
    </w:p>
    <w:p>
      <w:r>
        <w:rPr>
          <w:b/>
          <w:u w:val="single"/>
        </w:rPr>
        <w:t xml:space="preserve">187901</w:t>
      </w:r>
    </w:p>
    <w:p>
      <w:r>
        <w:t xml:space="preserve">हरामी में कौन सा कलर होता है?  शांतिदूत भी बता देंगे, लेकिन तुमसे ना बोला जाएगा दल्ले।</w:t>
      </w:r>
    </w:p>
    <w:p>
      <w:r>
        <w:rPr>
          <w:b/>
          <w:u w:val="single"/>
        </w:rPr>
        <w:t xml:space="preserve">187902</w:t>
      </w:r>
    </w:p>
    <w:p>
      <w:r>
        <w:t xml:space="preserve">हरामजादे सुअर की औलाद, तू और तेरी पूरी कौम घटिया है। अगली बार किसी हिंदू को काफिर बोला तो जहां से आया है वहीं वापस भेज दिए जाओगे।</w:t>
      </w:r>
    </w:p>
    <w:p>
      <w:r>
        <w:rPr>
          <w:b/>
          <w:u w:val="single"/>
        </w:rPr>
        <w:t xml:space="preserve">187903</w:t>
      </w:r>
    </w:p>
    <w:p>
      <w:r>
        <w:t xml:space="preserve">बस तू एक बार बता दे रंडी कि कब आ रही है अश्मित का लुंड मुह में लेने। शायद अश्मित ने तूझे चोद कर छोड़ दिया है इसीलिए इतनी बिलबिला रही है। रही है। तेरी खिसियाट समझ आ रही है। कोई बात नही तू फिर आजा। अश्मित फिर लेलेगा तू चिंता मत कर। बहुत बड़ा दिल है अपने भाई का। पूरी पूरी रात पलेगा</w:t>
      </w:r>
    </w:p>
    <w:p>
      <w:r>
        <w:rPr>
          <w:b/>
          <w:u w:val="single"/>
        </w:rPr>
        <w:t xml:space="preserve">187904</w:t>
      </w:r>
    </w:p>
    <w:p>
      <w:r>
        <w:t xml:space="preserve">पैरोल ना मिल पाने की वजह से वाराणसी से अपना पर्चा वापस ले रहा हूँ, मुर्दा उम्मीदवार उतारकर सभी ने मोदी को पहले ही वॉकओवर दे दिया है, मुझे वोटकटवा कहने वाले सेकुलर पार्टियों के फर्जी नेता अब अपनी ताकत लगाकर दिखाएँ कि वो मोदी को कितने लाख वोटो से हराते हैं!    #LokSabhaElections2019</w:t>
      </w:r>
    </w:p>
    <w:p>
      <w:r>
        <w:rPr>
          <w:b/>
          <w:u w:val="single"/>
        </w:rPr>
        <w:t xml:space="preserve">187905</w:t>
      </w:r>
    </w:p>
    <w:p>
      <w:r>
        <w:t xml:space="preserve">Kun asianajaja @asadowaisi tulee vannomaan valan, niin yhtäkkiä parlamentin jäsenet alkoivat iskulauseita parlamentissa.     Hän antoi sen takaisin 'Jai bheem,Jai Meem, Takbeer Allah hu Akbar, Jai Hind' @ShaukatAli_77 @akbarowaisii.</w:t>
      </w:r>
    </w:p>
    <w:p>
      <w:r>
        <w:rPr>
          <w:b/>
          <w:u w:val="single"/>
        </w:rPr>
        <w:t xml:space="preserve">187906</w:t>
      </w:r>
    </w:p>
    <w:p>
      <w:r>
        <w:t xml:space="preserve">Akhilesh tum akliyt samaj k liye sanghrs kro</w:t>
      </w:r>
    </w:p>
    <w:p>
      <w:r>
        <w:rPr>
          <w:b/>
          <w:u w:val="single"/>
        </w:rPr>
        <w:t xml:space="preserve">187907</w:t>
      </w:r>
    </w:p>
    <w:p>
      <w:r>
        <w:t xml:space="preserve">मुंह में ले लिए मादरचोद, भग इसकी माँ का चोदू</w:t>
      </w:r>
    </w:p>
    <w:p>
      <w:r>
        <w:rPr>
          <w:b/>
          <w:u w:val="single"/>
        </w:rPr>
        <w:t xml:space="preserve">187908</w:t>
      </w:r>
    </w:p>
    <w:p>
      <w:r>
        <w:t xml:space="preserve">शाकिब तेरी बेगम की कसम आउट हो मादऱचौद</w:t>
      </w:r>
    </w:p>
    <w:p>
      <w:r>
        <w:rPr>
          <w:b/>
          <w:u w:val="single"/>
        </w:rPr>
        <w:t xml:space="preserve">187909</w:t>
      </w:r>
    </w:p>
    <w:p>
      <w:r>
        <w:t xml:space="preserve">बहुत चाहा मगर तुम मेरी चाहत को लाचारी समझ बैठे, बहुत समझा मगर तुम मेरी समझ को कमजोरी समझ बैठे,  एक रोज बहुत पछताओगे जब हम ना होंगे तुम्हारे पास, आंखे छलक जाएंगी बस मेरी याद रह जाएगी तुम्हारे पास।। #हिंदी_शब्द #शब्दनिधि</w:t>
      </w:r>
    </w:p>
    <w:p>
      <w:r>
        <w:rPr>
          <w:b/>
          <w:u w:val="single"/>
        </w:rPr>
        <w:t xml:space="preserve">187910</w:t>
      </w:r>
    </w:p>
    <w:p>
      <w:r>
        <w:t xml:space="preserve">पूरे 10 मिनट पका दिया फोन पे भेनचोद ........</w:t>
      </w:r>
    </w:p>
    <w:p>
      <w:r>
        <w:rPr>
          <w:b/>
          <w:u w:val="single"/>
        </w:rPr>
        <w:t xml:space="preserve">187911</w:t>
      </w:r>
    </w:p>
    <w:p>
      <w:r>
        <w:t xml:space="preserve">क्या खिलाया था? खुद तो कुत्ता खा रहे हो, दूसरो को क्या गान्ड खिलायोगे।</w:t>
      </w:r>
    </w:p>
    <w:p>
      <w:r>
        <w:rPr>
          <w:b/>
          <w:u w:val="single"/>
        </w:rPr>
        <w:t xml:space="preserve">187912</w:t>
      </w:r>
    </w:p>
    <w:p>
      <w:r>
        <w:t xml:space="preserve">भेनचोद ये क्या चूतियापा हो रहा है?</w:t>
      </w:r>
    </w:p>
    <w:p>
      <w:r>
        <w:rPr>
          <w:b/>
          <w:u w:val="single"/>
        </w:rPr>
        <w:t xml:space="preserve">187913</w:t>
      </w:r>
    </w:p>
    <w:p>
      <w:r>
        <w:t xml:space="preserve">निलंबन वापस लिया जायेगा! और जो गिरफ्तार हुऐ है उनसे खुद #भाजप का कोई बड़ा नेता जेल मे जाकर मुलाकात करके तुरंत रिहाई का इंतेज़ाम करेगा! बाद मे उनकी गुलपोशी की जाऐगी! हिंदू आतंकवादी #कुत्ते फिक्र न करें और अगले हमले की तैयारी करें!  #LynkkausMinoriteetit_INDIA</w:t>
      </w:r>
    </w:p>
    <w:p>
      <w:r>
        <w:rPr>
          <w:b/>
          <w:u w:val="single"/>
        </w:rPr>
        <w:t xml:space="preserve">187914</w:t>
      </w:r>
    </w:p>
    <w:p>
      <w:r>
        <w:t xml:space="preserve">भोसडिके तेरी गांड में तेरा धर्म घुसेद दूँगा... भांड की औलाद कुत्ते के बीज</w:t>
      </w:r>
    </w:p>
    <w:p>
      <w:r>
        <w:rPr>
          <w:b/>
          <w:u w:val="single"/>
        </w:rPr>
        <w:t xml:space="preserve">187915</w:t>
      </w:r>
    </w:p>
    <w:p>
      <w:r>
        <w:t xml:space="preserve">LIVE: लघु निवेश योजना (शॉर्ट टर्म फिक्स्ड डिपॉजिट) में ब्याज दर में कमी पर कांग्रेस सांसद अधीर रंजन चौधरी ने लोकसभा में स्थगन प्रस्ताव का नोटिस दिया है.  https://abpnews.abplive.in/india-news/parliament-live-updates-jammu-kashmir-quota-bill-in-rajya-sabha-1157811 ...</w:t>
      </w:r>
    </w:p>
    <w:p>
      <w:r>
        <w:rPr>
          <w:b/>
          <w:u w:val="single"/>
        </w:rPr>
        <w:t xml:space="preserve">187916</w:t>
      </w:r>
    </w:p>
    <w:p>
      <w:r>
        <w:t xml:space="preserve">YADAV ji log etna sath diye hote to 5 cit n jiti hoti sp</w:t>
      </w:r>
    </w:p>
    <w:p>
      <w:r>
        <w:rPr>
          <w:b/>
          <w:u w:val="single"/>
        </w:rPr>
        <w:t xml:space="preserve">187917</w:t>
      </w:r>
    </w:p>
    <w:p>
      <w:r>
        <w:t xml:space="preserve">अच्छा है कि बिहार के स्वास्थ्य मंत्री पांडे हैं, और बिहार में बीजेपी सरकार में है, वरना बिहार में जंगल राज आ गया होता! बच गया बिहार!</w:t>
      </w:r>
    </w:p>
    <w:p>
      <w:r>
        <w:rPr>
          <w:b/>
          <w:u w:val="single"/>
        </w:rPr>
        <w:t xml:space="preserve">187918</w:t>
      </w:r>
    </w:p>
    <w:p>
      <w:r>
        <w:t xml:space="preserve">गांड का चबूतरा ढीला कर दिया है इनका</w:t>
      </w:r>
    </w:p>
    <w:p>
      <w:r>
        <w:rPr>
          <w:b/>
          <w:u w:val="single"/>
        </w:rPr>
        <w:t xml:space="preserve">187919</w:t>
      </w:r>
    </w:p>
    <w:p>
      <w:r>
        <w:t xml:space="preserve">कांग्रेस पार्टी के राष्ट्रीय अध्यक्ष श्री राहुल गांधी को आज उनके जन्मदिन पर हार्दिक बधाई तथा उन्हें लम्बी व स्वस्थ्य जीवन जीवन की शुभकामनाएं।</w:t>
      </w:r>
    </w:p>
    <w:p>
      <w:r>
        <w:rPr>
          <w:b/>
          <w:u w:val="single"/>
        </w:rPr>
        <w:t xml:space="preserve">187920</w:t>
      </w:r>
    </w:p>
    <w:p>
      <w:r>
        <w:t xml:space="preserve">उत्तर अवश्य देंगे। लेकिन चुनाव चुनाव से पहले।</w:t>
      </w:r>
    </w:p>
    <w:p>
      <w:r>
        <w:rPr>
          <w:b/>
          <w:u w:val="single"/>
        </w:rPr>
        <w:t xml:space="preserve">187921</w:t>
      </w:r>
    </w:p>
    <w:p>
      <w:r>
        <w:t xml:space="preserve">अंग्रेज़ों के विरुद्ध रणयज्ञ में अपने प्राणों की आहुति देने वाले योद्धाओं में वीरांगना महारानी लक्ष्मीबाई का नाम सर्वोपरी माना जाता है। 1857 में उन्होंने भारत के स्वतंत्रता संग्राम का सूत्रपात किया था। # लक्ष्मीबाई</w:t>
      </w:r>
    </w:p>
    <w:p>
      <w:r>
        <w:rPr>
          <w:b/>
          <w:u w:val="single"/>
        </w:rPr>
        <w:t xml:space="preserve">187922</w:t>
      </w:r>
    </w:p>
    <w:p>
      <w:r>
        <w:t xml:space="preserve">मणिशंकर द्वारा मोदी जी को #नीच कहीं जाने पर पार्टी से लघु अवकाश देने वाले राहुल गांधी जी, ममता बनर्जी द्वारा थप्पड़ मारने के वक्तव्य के बाद कभी भी उनसे कोई भी राजनीतिक समझौता नहीं करेंगे। ऐसी मर्यादा को जीवित रखने की आशान्वित है जनता.</w:t>
      </w:r>
    </w:p>
    <w:p>
      <w:r>
        <w:rPr>
          <w:b/>
          <w:u w:val="single"/>
        </w:rPr>
        <w:t xml:space="preserve">187923</w:t>
      </w:r>
    </w:p>
    <w:p>
      <w:r>
        <w:t xml:space="preserve">तब न्यूज़ चैनल "सरकारी" थे, मगर अब "दरबारी" हैं, 1975 में लोगों को पता था कि "एमर्जेंसी" है_...... लेकिन "पता" अभी है, नहीं बाक़ी "सब" वैसा है.</w:t>
      </w:r>
    </w:p>
    <w:p>
      <w:r>
        <w:rPr>
          <w:b/>
          <w:u w:val="single"/>
        </w:rPr>
        <w:t xml:space="preserve">187924</w:t>
      </w:r>
    </w:p>
    <w:p>
      <w:r>
        <w:t xml:space="preserve">मादरचोद भेन के लौड़े @ICC , गाँड में डाल लें लोडू अंपायर</w:t>
      </w:r>
    </w:p>
    <w:p>
      <w:r>
        <w:rPr>
          <w:b/>
          <w:u w:val="single"/>
        </w:rPr>
        <w:t xml:space="preserve">187925</w:t>
      </w:r>
    </w:p>
    <w:p>
      <w:r>
        <w:t xml:space="preserve">अमरनाथ यात्रा में बीजेपी विधायकों सांसदों को आगे करो सबसे आगे ये चलेंगे कोई आतंकी हमला नही होगा गारंटी है,,,</w:t>
      </w:r>
    </w:p>
    <w:p>
      <w:r>
        <w:rPr>
          <w:b/>
          <w:u w:val="single"/>
        </w:rPr>
        <w:t xml:space="preserve">187926</w:t>
      </w:r>
    </w:p>
    <w:p>
      <w:r>
        <w:t xml:space="preserve">(फुल हिन्दी देसी चुदाई ऑडियो) बिस्तर पर चाचा बगल मे लेटे रहे और चाची ने भतीजे से चुदाई कराई सिसकारी से चाचा की आंख खुल गई फिर देखो क्या हुआ</w:t>
      </w:r>
    </w:p>
    <w:p>
      <w:r>
        <w:rPr>
          <w:b/>
          <w:u w:val="single"/>
        </w:rPr>
        <w:t xml:space="preserve">187927</w:t>
      </w:r>
    </w:p>
    <w:p>
      <w:r>
        <w:t xml:space="preserve">हम दूसरे की लकीर छोटी करने में विश्वास नहीं करते, हम अपनी लकीर लंबी करने के लिए जिंदगी खपा देते हैं। Voimakas puhe PM @narendramodi ji Lok Sabhassa.    Jos se jäi näkemättä, tässä on linkki.</w:t>
      </w:r>
    </w:p>
    <w:p>
      <w:r>
        <w:rPr>
          <w:b/>
          <w:u w:val="single"/>
        </w:rPr>
        <w:t xml:space="preserve">187928</w:t>
      </w:r>
    </w:p>
    <w:p>
      <w:r>
        <w:t xml:space="preserve">भाभी की चूदाई कर निकाला पडोसी</w:t>
      </w:r>
    </w:p>
    <w:p>
      <w:r>
        <w:rPr>
          <w:b/>
          <w:u w:val="single"/>
        </w:rPr>
        <w:t xml:space="preserve">187929</w:t>
      </w:r>
    </w:p>
    <w:p>
      <w:r>
        <w:t xml:space="preserve">पहली बार हुआ है जब एक आतंक की आरोपी को संसद पंहुचा दिया अब दिया अब पाकिस्तान को कैसे आँख दिखाये गें?   #प्रज्ञा_ठाकुर @BJP4India Sama sama @yadavakhilesh @ReallySwara @LambaAlka @kanhaiyakumar @yogita_singh13 @SPDigitalForce @samajwadiparty @MPDharmendraYdv @ManojSinghKAKA</w:t>
      </w:r>
    </w:p>
    <w:p>
      <w:r>
        <w:rPr>
          <w:b/>
          <w:u w:val="single"/>
        </w:rPr>
        <w:t xml:space="preserve">187930</w:t>
      </w:r>
    </w:p>
    <w:p>
      <w:r>
        <w:t xml:space="preserve">इस भयंकर गर्मी में भी अब तक केजरीवाल सरकार ने समर ऐक्शन प्लान पर कुछ नहीं किया- श्री @ManojTiwariMP</w:t>
      </w:r>
    </w:p>
    <w:p>
      <w:r>
        <w:rPr>
          <w:b/>
          <w:u w:val="single"/>
        </w:rPr>
        <w:t xml:space="preserve">187931</w:t>
      </w:r>
    </w:p>
    <w:p>
      <w:r>
        <w:t xml:space="preserve">शिवसेना को अयोध्या में नोटंकी की इजाजत साधू संत नही देते मतलब ये हक सिर्फ बीजेपी के पास के है ये संतो और बीजेपी का गठबंधन है,,,</w:t>
      </w:r>
    </w:p>
    <w:p>
      <w:r>
        <w:rPr>
          <w:b/>
          <w:u w:val="single"/>
        </w:rPr>
        <w:t xml:space="preserve">187932</w:t>
      </w:r>
    </w:p>
    <w:p>
      <w:r>
        <w:t xml:space="preserve">सांसद जी के द्वारा संसद में केंद्रीय विद्यालय की मांग सराहनीय प्रयास, सरकारी विश्व विद्यालय की स्थापना भी अमरोहा में हो,</w:t>
      </w:r>
    </w:p>
    <w:p>
      <w:r>
        <w:rPr>
          <w:b/>
          <w:u w:val="single"/>
        </w:rPr>
        <w:t xml:space="preserve">187933</w:t>
      </w:r>
    </w:p>
    <w:p>
      <w:r>
        <w:t xml:space="preserve">तु तो अपनी गटर वाली मुंह बंद ही रख सुअर</w:t>
      </w:r>
    </w:p>
    <w:p>
      <w:r>
        <w:rPr>
          <w:b/>
          <w:u w:val="single"/>
        </w:rPr>
        <w:t xml:space="preserve">187934</w:t>
      </w:r>
    </w:p>
    <w:p>
      <w:r>
        <w:t xml:space="preserve">#Bilaspurdist #Ratanpur #Cgnews #Chhattisgarh #कुत्ते ने चाट लिया #थाली, #विवाद में #टंगिया व #डंडे से कर दिया हमला, मामला दर्ज http://www.cgtop36.com/%e0%a4%95%e0%a5%81%e0%a4%a4%e0%a5%8d%e0%a4%a4%e0%a5%87-%e0%a4%a8%e0%a5%87-%e0%a4%9a%e0%a4%be%e0%a4%9f-%e0%a4%b2%e0%a4%bf%e0%a4%af%e0%a4%be-%e0%a4%a5%e0%a4%be%e0%a4%b2%e0%a5%80-%e0%a4%b5%e0%a4%bf/ … via @CGTOP36</w:t>
      </w:r>
    </w:p>
    <w:p>
      <w:r>
        <w:rPr>
          <w:b/>
          <w:u w:val="single"/>
        </w:rPr>
        <w:t xml:space="preserve">187935</w:t>
      </w:r>
    </w:p>
    <w:p>
      <w:r>
        <w:t xml:space="preserve">उस को 10 में से एक हटा दुगा तो सिर्फ 0 ही बचेगा</w:t>
      </w:r>
    </w:p>
    <w:p>
      <w:r>
        <w:rPr>
          <w:b/>
          <w:u w:val="single"/>
        </w:rPr>
        <w:t xml:space="preserve">187936</w:t>
      </w:r>
    </w:p>
    <w:p>
      <w:r>
        <w:t xml:space="preserve">BJP विधायक की गिरफ्तारी पर CM कमलनाथ दे दी पुलिस को बधाई</w:t>
      </w:r>
    </w:p>
    <w:p>
      <w:r>
        <w:rPr>
          <w:b/>
          <w:u w:val="single"/>
        </w:rPr>
        <w:t xml:space="preserve">187937</w:t>
      </w:r>
    </w:p>
    <w:p>
      <w:r>
        <w:t xml:space="preserve">ये कुत्ता नहीं जायेगा वहाँ , मुल्ला भग जायेगा इसका हरामी का ,जय श्री राम</w:t>
      </w:r>
    </w:p>
    <w:p>
      <w:r>
        <w:rPr>
          <w:b/>
          <w:u w:val="single"/>
        </w:rPr>
        <w:t xml:space="preserve">187938</w:t>
      </w:r>
    </w:p>
    <w:p>
      <w:r>
        <w:t xml:space="preserve">सेक्सी भाभी की चुदाई - Desi Bhabhi Sex - HotShortFilms</w:t>
      </w:r>
    </w:p>
    <w:p>
      <w:r>
        <w:rPr>
          <w:b/>
          <w:u w:val="single"/>
        </w:rPr>
        <w:t xml:space="preserve">187939</w:t>
      </w:r>
    </w:p>
    <w:p>
      <w:r>
        <w:t xml:space="preserve">Kaiske saath Naya Gathbandhan ka,Phale Congress ke saath haare ab BSP ke saath.Naya Gathbandhan kiske saath.Waise bhi olet isäsi nimittämä CM, ei yleisön valitsema CM.</w:t>
      </w:r>
    </w:p>
    <w:p>
      <w:r>
        <w:rPr>
          <w:b/>
          <w:u w:val="single"/>
        </w:rPr>
        <w:t xml:space="preserve">187940</w:t>
      </w:r>
    </w:p>
    <w:p>
      <w:r>
        <w:t xml:space="preserve">जुल्म के साए में लब खोलेगा कौन ..... !!  हम चुप रहे तो आखिर बोलेगा कौन ......!!! देशभक्तों seuraa करो:- @mirza__786</w:t>
      </w:r>
    </w:p>
    <w:p>
      <w:r>
        <w:rPr>
          <w:b/>
          <w:u w:val="single"/>
        </w:rPr>
        <w:t xml:space="preserve">187941</w:t>
      </w:r>
    </w:p>
    <w:p>
      <w:r>
        <w:t xml:space="preserve">पुलवामा हमले में शामिल पांच में से चार आतंकी मारे गए, एक गिरफ्तार- सरकार #pulwama https://abpnews.abplive.in/india-news/pulwama-attack-4-of-5-terrorists-involved-in-terror-act-killed-1-arrested-govt-1158827 ...</w:t>
      </w:r>
    </w:p>
    <w:p>
      <w:r>
        <w:rPr>
          <w:b/>
          <w:u w:val="single"/>
        </w:rPr>
        <w:t xml:space="preserve">187942</w:t>
      </w:r>
    </w:p>
    <w:p>
      <w:r>
        <w:t xml:space="preserve">Lipputulot: हर तरफ बटोर रही चर्चा के बीच #Article15 ने दूसरे दिन की है शानदार कमाई, जानें कलेक्शन https://abpnews.abplive.in/bollywood/article-15-box-office-collection-day-2-1157488 ... @ayushmannk</w:t>
      </w:r>
    </w:p>
    <w:p>
      <w:r>
        <w:rPr>
          <w:b/>
          <w:u w:val="single"/>
        </w:rPr>
        <w:t xml:space="preserve">187943</w:t>
      </w:r>
    </w:p>
    <w:p>
      <w:r>
        <w:t xml:space="preserve">अभी मोदीजी के दिये हुए 15 लाख ठीक से खर्च ही नहीं हुए कि अब ऊपर से छः हजार और.....  'खुशी से पागल हो गए भक्त' Follow @mirza__786 @yadavakhilesh @AbbasAliRushdi</w:t>
      </w:r>
    </w:p>
    <w:p>
      <w:r>
        <w:rPr>
          <w:b/>
          <w:u w:val="single"/>
        </w:rPr>
        <w:t xml:space="preserve">187944</w:t>
      </w:r>
    </w:p>
    <w:p>
      <w:r>
        <w:t xml:space="preserve">रुबिका जी मत पूछो इस दर्द को धरती का स्वर्ग कहे जाने वाले आज के कश्मीर को...  सिर्फ जिहाद,आतंक,पत्थरबाज सहित पूरी पाकिस्तान परस्त क़ौम जो हमारे सेना को चोट पहुचा रही है। सचमें कहां गया वो काश्मीर और भोली भाली कश्मीरियत जिसके किस्से सुन सुन कर हम जवान से अधेड़ हो गए।</w:t>
      </w:r>
    </w:p>
    <w:p>
      <w:r>
        <w:rPr>
          <w:b/>
          <w:u w:val="single"/>
        </w:rPr>
        <w:t xml:space="preserve">187945</w:t>
      </w:r>
    </w:p>
    <w:p>
      <w:r>
        <w:t xml:space="preserve">फ़ादर डे पर ग्रेटेस्ट इण्डियन (बाबा साहेब) को सत सत नमन, आप थे तो आज हम हैं @Anjupra7743</w:t>
      </w:r>
    </w:p>
    <w:p>
      <w:r>
        <w:rPr>
          <w:b/>
          <w:u w:val="single"/>
        </w:rPr>
        <w:t xml:space="preserve">187946</w:t>
      </w:r>
    </w:p>
    <w:p>
      <w:r>
        <w:t xml:space="preserve">कोई लड़की मुझे अपने दिल में घर बनाने देगी ??    या फिर मैं प्रधानमंत्री आवास योजना का फॉर्म भर दूं ... सो सॉरी</w:t>
      </w:r>
    </w:p>
    <w:p>
      <w:r>
        <w:rPr>
          <w:b/>
          <w:u w:val="single"/>
        </w:rPr>
        <w:t xml:space="preserve">187947</w:t>
      </w:r>
    </w:p>
    <w:p>
      <w:r>
        <w:t xml:space="preserve">सभी साथी इस ऐप को डाऊनलोड करें और किसी भी प्रकार भेदभाव की घटनाओं को इसमें सूचित करें https://play.google.com/store/apps/details?id=com.hatehatao.hatehatao ...</w:t>
      </w:r>
    </w:p>
    <w:p>
      <w:r>
        <w:rPr>
          <w:b/>
          <w:u w:val="single"/>
        </w:rPr>
        <w:t xml:space="preserve">187948</w:t>
      </w:r>
    </w:p>
    <w:p>
      <w:r>
        <w:t xml:space="preserve">भद्रासन शरीर को दृढ़ रखता है और मस्तिष्क को स्थिर करता है। आइए जानते हैं इस आसन के और कितने सारे फायदे हैं। #YogaDay2019</w:t>
      </w:r>
    </w:p>
    <w:p>
      <w:r>
        <w:rPr>
          <w:b/>
          <w:u w:val="single"/>
        </w:rPr>
        <w:t xml:space="preserve">187949</w:t>
      </w:r>
    </w:p>
    <w:p>
      <w:r>
        <w:t xml:space="preserve"/>
      </w:r>
    </w:p>
    <w:p>
      <w:r>
        <w:rPr>
          <w:b/>
          <w:u w:val="single"/>
        </w:rPr>
        <w:t xml:space="preserve">187950</w:t>
      </w:r>
    </w:p>
    <w:p>
      <w:r>
        <w:t xml:space="preserve">बजट 2019: टेलीकॉम सेक्टर को लेकर क्या हैं उम्मीदें, इस बजट में हो सकते हैं ये बड़े एलान https://abpnews https://abpnews.abplive.in/business/telecom-sector-has-these-expectations-from-budget-2019-these-announcements-could-be-made-1158902 ... #Budget2019</w:t>
      </w:r>
    </w:p>
    <w:p>
      <w:r>
        <w:rPr>
          <w:b/>
          <w:u w:val="single"/>
        </w:rPr>
        <w:t xml:space="preserve">187951</w:t>
      </w:r>
    </w:p>
    <w:p>
      <w:r>
        <w:t xml:space="preserve">अपने 13 हज़ार से ज़्यादा चाहने वालों से एक मशवरा चाहता हूँ...खुल कर बोलियेगा...    अक्सर लोग इनबॉक्स में आकर नसीहत करते हैं। मुझे समझते हैं कि सियासत से दूर रहिये। अपनी शायरी पर तवज्जो दीजिए, और जाने क्या क्या...    एक शायर होने के नाते क्या मैं सिर्फ़ "शेर ओ शायरी" ही ट्वीट करूँ ??</w:t>
      </w:r>
    </w:p>
    <w:p>
      <w:r>
        <w:rPr>
          <w:b/>
          <w:u w:val="single"/>
        </w:rPr>
        <w:t xml:space="preserve">187952</w:t>
      </w:r>
    </w:p>
    <w:p>
      <w:r>
        <w:t xml:space="preserve">केंद्रीय स्वास्थ्य एवं परिवार कल्याण मंत्रालय ने आधिकारिक बैठकों में बिस्किट रखने की मांग की है.</w:t>
      </w:r>
    </w:p>
    <w:p>
      <w:r>
        <w:rPr>
          <w:b/>
          <w:u w:val="single"/>
        </w:rPr>
        <w:t xml:space="preserve">187953</w:t>
      </w:r>
    </w:p>
    <w:p>
      <w:r>
        <w:t xml:space="preserve">मुर्तजा के गाँड में झाड़ दिया कचरा</w:t>
      </w:r>
    </w:p>
    <w:p>
      <w:r>
        <w:rPr>
          <w:b/>
          <w:u w:val="single"/>
        </w:rPr>
        <w:t xml:space="preserve">187954</w:t>
      </w:r>
    </w:p>
    <w:p>
      <w:r>
        <w:t xml:space="preserve">जब तक मीडिया बड़ी क़ीमत में "बिकाऊ" था तब तक ग़नीमत था, अब तो कोई भी "कौड़ियों" में ख़रीद लेता है. कल लल्लन काका के पोते ने दस रूपिये लेने से इंकार करते हुए कहा कि इतने में "कुछ" नहीं मिलता है. तब काका बोले, बेटा इतने में तो "टीवी वाले" तुम्हारे बाबा को देश का मसीहा बना देंगे देंगे.</w:t>
      </w:r>
    </w:p>
    <w:p>
      <w:r>
        <w:rPr>
          <w:b/>
          <w:u w:val="single"/>
        </w:rPr>
        <w:t xml:space="preserve">187955</w:t>
      </w:r>
    </w:p>
    <w:p>
      <w:r>
        <w:t xml:space="preserve">आकाश विजयवर्गीय पर प्रधानमंत्री ने की सख्त टिप्पणी !  #एकऔरएकग्यारह (@MinakshiKandwal @nehabatham03) में देखिये कैसे मुंबई के हाल हुए बेहाल (@saurabhv99 और @pankajcreates की रिपोर्ट ) अन्य वीडियो: http://bit.ly/at_videos</w:t>
      </w:r>
    </w:p>
    <w:p>
      <w:r>
        <w:rPr>
          <w:b/>
          <w:u w:val="single"/>
        </w:rPr>
        <w:t xml:space="preserve">187956</w:t>
      </w:r>
    </w:p>
    <w:p>
      <w:r>
        <w:t xml:space="preserve">इसे बाल डाई करवाना, हम बोल, हमरे साथ चलो कनपुरियन गुटखा थूक-थूक कर हमेशा के लिए डाई कर देगा।</w:t>
      </w:r>
    </w:p>
    <w:p>
      <w:r>
        <w:rPr>
          <w:b/>
          <w:u w:val="single"/>
        </w:rPr>
        <w:t xml:space="preserve">187957</w:t>
      </w:r>
    </w:p>
    <w:p>
      <w:r>
        <w:t xml:space="preserve">ईवीएम और VVPAT की तकनीकी विश्वसनीयता को लेकर उठाए गए सवालों वाली PIL पर सुप्रीम कोर्ट ने निर्वाचन आयोग से दो हफ्ते में मांगा जवाब। संजय शर्मा (@mewatisanjoo) की #ReporterDiary अन्य वीडियो: http://bit.ly/IndiaTodaySocial ...</w:t>
      </w:r>
    </w:p>
    <w:p>
      <w:r>
        <w:rPr>
          <w:b/>
          <w:u w:val="single"/>
        </w:rPr>
        <w:t xml:space="preserve">187958</w:t>
      </w:r>
    </w:p>
    <w:p>
      <w:r>
        <w:t xml:space="preserve">वायुसेना के विमान "ग़ायब" होने से आज पूरा देश चिंतित है, लेकिन बेहद "अफ़सोस" की बात ये है, कि 3 दिन बीत जाने के बाद भी "सरकार" ये नहीं बता पा रही है, कि "आख़िर" हुआ हुआ क्या है...........?</w:t>
      </w:r>
    </w:p>
    <w:p>
      <w:r>
        <w:rPr>
          <w:b/>
          <w:u w:val="single"/>
        </w:rPr>
        <w:t xml:space="preserve">187959</w:t>
      </w:r>
    </w:p>
    <w:p>
      <w:r>
        <w:t xml:space="preserve">Bhai kadam Kya hai bo bhe to btaLog knhi galat na samjh Lai....</w:t>
      </w:r>
    </w:p>
    <w:p>
      <w:r>
        <w:rPr>
          <w:b/>
          <w:u w:val="single"/>
        </w:rPr>
        <w:t xml:space="preserve">187960</w:t>
      </w:r>
    </w:p>
    <w:p>
      <w:r>
        <w:t xml:space="preserve">#कुत्ते को #हड्डी खिलाने के बाद दुत्कारा जाता है</w:t>
      </w:r>
    </w:p>
    <w:p>
      <w:r>
        <w:rPr>
          <w:b/>
          <w:u w:val="single"/>
        </w:rPr>
        <w:t xml:space="preserve">187961</w:t>
      </w:r>
    </w:p>
    <w:p>
      <w:r>
        <w:t xml:space="preserve">#ExitPoll2019 देखने के बाद भी #सपा #बसपा ओर #कांग्रेसी गुलाम ये मानने को तैयार नहीं कि #मोदी_सरकार आ रही हैं , अब इनकी ये #वफादारी देखकर मुझे तो #तेरी_मेहरबानियां वाले #कुत्ते की की याद आ रही हैं!      #ExitPoll2019 #ModiAaGaya #ApnaModiAayega #AbkiBaar300Paar</w:t>
      </w:r>
    </w:p>
    <w:p>
      <w:r>
        <w:rPr>
          <w:b/>
          <w:u w:val="single"/>
        </w:rPr>
        <w:t xml:space="preserve">187962</w:t>
      </w:r>
    </w:p>
    <w:p>
      <w:r>
        <w:t xml:space="preserve">पति ऑफिस से घर आया तो देखा_...... सो पत्नी रही थी और उसके पैरों के पास एक नागिन कुण्डली पैरों लगा रहीबैठी। पति:#........ डंसले#........ डंस.......    नागिन:#कमीने......! डंस नही रही हूं ,#चरण स्पर्श करने आई हूं।_......... गुरु #हैं</w:t>
      </w:r>
    </w:p>
    <w:p>
      <w:r>
        <w:rPr>
          <w:b/>
          <w:u w:val="single"/>
        </w:rPr>
        <w:t xml:space="preserve">187963</w:t>
      </w:r>
    </w:p>
    <w:p>
      <w:r>
        <w:t xml:space="preserve">एक साथिले भन्थ्यो पैसा त हातको मैल हो भनेर त्यही सुनेर एक हप्ता देखि हात धोएन आज एलर्जी भो #कमिने दोस्त</w:t>
      </w:r>
    </w:p>
    <w:p>
      <w:r>
        <w:rPr>
          <w:b/>
          <w:u w:val="single"/>
        </w:rPr>
        <w:t xml:space="preserve">187964</w:t>
      </w:r>
    </w:p>
    <w:p>
      <w:r>
        <w:t xml:space="preserve">गौतम गंभीर मादरचोद अपनी औकात मत भूल जिस जगह से निकला है उसी का सम्मान भूल गया क्या बे भडुवे भेनचोद</w:t>
      </w:r>
    </w:p>
    <w:p>
      <w:r>
        <w:rPr>
          <w:b/>
          <w:u w:val="single"/>
        </w:rPr>
        <w:t xml:space="preserve">187965</w:t>
      </w:r>
    </w:p>
    <w:p>
      <w:r>
        <w:t xml:space="preserve">प्रकाश अंबेडकर और असदउद्दीन ओवैसी @asadowaisi ने महाराष्ट्र मे सेकुलर वोटो के ठेकेदारो को उनकी औकात दिखा दी, पूर्व सीएम तक जितने वोट से चुनाव हारे उसका तीन गुना वोट हासिल किया और और और हर सीट पर ये एहसास तर तर तर ये एहसास कराया कि हमारे वोट के बदले हमारा हक भी भी दीजिए UP मे भी एक साथ खड़े होने का वक़्त है</w:t>
      </w:r>
    </w:p>
    <w:p>
      <w:r>
        <w:rPr>
          <w:b/>
          <w:u w:val="single"/>
        </w:rPr>
        <w:t xml:space="preserve">187966</w:t>
      </w:r>
    </w:p>
    <w:p>
      <w:r>
        <w:t xml:space="preserve">#WestBengal Kankinara me musalmano ke sath ho rahi Hinsa Aur Mamta sarkar ke khamosh rawaiye ke khilaf #AIMIM Bengal ne sarkar aur Police ke khilaf Vishal juloos nikal Kar pradarshan Kiya Aimim ne sarkar se dangaiyo ke khilaf karyawahi ki mang ki. @asadowaisi @syedasimwaqar</w:t>
      </w:r>
    </w:p>
    <w:p>
      <w:r>
        <w:rPr>
          <w:b/>
          <w:u w:val="single"/>
        </w:rPr>
        <w:t xml:space="preserve">187967</w:t>
      </w:r>
    </w:p>
    <w:p>
      <w:r>
        <w:t xml:space="preserve">उदय घर उदयीमान हुयो मावड रो करज चुकावण न राणा प्रताप न साथी मिलगो चेतक सो साथ निभावण न बलशाली ओ जब्बर हुयो हाथी सो बल दिखावण न सिंघ शेर ज्याखली दहाड़ करी बेरीया न धुल चटावण न लगयो रहीयो जिवणभर मेवाड़ी आन बचावण न 'बृज' नमन करै मावड न प्रताप सा वीर निपजावण न उदय घर उदयीमान हुयो</w:t>
      </w:r>
    </w:p>
    <w:p>
      <w:r>
        <w:rPr>
          <w:b/>
          <w:u w:val="single"/>
        </w:rPr>
        <w:t xml:space="preserve">187968</w:t>
      </w:r>
    </w:p>
    <w:p>
      <w:r>
        <w:t xml:space="preserve">आज देश को इसी जोड़ी की जरूरत है जीत बहुत शानदार होगी माननीय अखिलेश यादव जी जिंदाबाद बहन मायावती जी जिंदाबादअमित यादव भोगनीपुर विधानसभा 208</w:t>
      </w:r>
    </w:p>
    <w:p>
      <w:r>
        <w:rPr>
          <w:b/>
          <w:u w:val="single"/>
        </w:rPr>
        <w:t xml:space="preserve">187969</w:t>
      </w:r>
    </w:p>
    <w:p>
      <w:r>
        <w:t xml:space="preserve">आप सभी देश वासियों को रमज़ानुल मुबारक का आखिरी जुमा बहुत-बहुत मुबारक अल्लाह पाक हम सभी के गुनाहों को माफ फरमाये।</w:t>
      </w:r>
    </w:p>
    <w:p>
      <w:r>
        <w:rPr>
          <w:b/>
          <w:u w:val="single"/>
        </w:rPr>
        <w:t xml:space="preserve">187970</w:t>
      </w:r>
    </w:p>
    <w:p>
      <w:r>
        <w:t xml:space="preserve">दिल्ली की जनता आगामी विधानसभा चुनावों में नकारात्मकता फ़ैलाने वालों की जमानत जब्त कर भारी बहुमत से कमल खिलाने को तैयार है- श्री @ManojTiwariMP</w:t>
      </w:r>
    </w:p>
    <w:p>
      <w:r>
        <w:rPr>
          <w:b/>
          <w:u w:val="single"/>
        </w:rPr>
        <w:t xml:space="preserve">187971</w:t>
      </w:r>
    </w:p>
    <w:p>
      <w:r>
        <w:t xml:space="preserve">@RahulGandhi : आता माजी सतकली.तेरी माँ का भोसड़ा भेनचोद भड़वे हिजड़े: १. कब से एक ही टेप बजाता है नोटबाँधी-रफाल-दस उधोग जबरजस्ती गले पढ़ना क्या ये सब देख के हमें वोट करना है की हिजड़ो की पार्टी के सरदार तेरा पांच साल का विज़न भी बताये गा.नहीं तो मादरचोद वोट.</w:t>
      </w:r>
    </w:p>
    <w:p>
      <w:r>
        <w:rPr>
          <w:b/>
          <w:u w:val="single"/>
        </w:rPr>
        <w:t xml:space="preserve">187972</w:t>
      </w:r>
    </w:p>
    <w:p>
      <w:r>
        <w:t xml:space="preserve">कार्यकर्ताओं द्वारा असंभव को संभव बनाने की महारत ने दिल्ली मे जीत को ऐतिहासिक बनाया लेकिन इक्कीस वर्ष के बनवास के बाद दिल्ली मे रामराज्य कायम करना शेष है- श्री @ManojTiwariMP</w:t>
      </w:r>
    </w:p>
    <w:p>
      <w:r>
        <w:rPr>
          <w:b/>
          <w:u w:val="single"/>
        </w:rPr>
        <w:t xml:space="preserve">187973</w:t>
      </w:r>
    </w:p>
    <w:p>
      <w:r>
        <w:t xml:space="preserve">अमृत मिशन से शहरी आवास परिदृश्य का हो रहा है कायाकल्प। 64 हजार करोड़ रुपये से अधिक लागत की 4,910 परियोजनाएं कार्यान्वित। 62 लाख से अधिक स्ट्रीट लाइटों की जगह लगाई जा रही एलईडी लाइट। 25 शहरों में 837 करोड़ रुपये लागत की स्मार्ट सड़कों का काम हो चुका है ।</w:t>
      </w:r>
    </w:p>
    <w:p>
      <w:r>
        <w:rPr>
          <w:b/>
          <w:u w:val="single"/>
        </w:rPr>
        <w:t xml:space="preserve">187974</w:t>
      </w:r>
    </w:p>
    <w:p>
      <w:r>
        <w:t xml:space="preserve">मज़हबी नफरत की 'आग' से रहिये 'ख़बरदार' देखिये #Khabardar @SwetaSinghAT के साथ रात 9 बजे</w:t>
      </w:r>
    </w:p>
    <w:p>
      <w:r>
        <w:rPr>
          <w:b/>
          <w:u w:val="single"/>
        </w:rPr>
        <w:t xml:space="preserve">187975</w:t>
      </w:r>
    </w:p>
    <w:p>
      <w:r>
        <w:t xml:space="preserve">ना किसी #लड़की की चाहत, ना ही #पड़ाई का जज्बा था...     बस 4 #कमीने दोस्त थे, और #last बेंच पर कब्जा था!!!    Kaipaan teitä ystäväni kouluelämään</w:t>
      </w:r>
    </w:p>
    <w:p>
      <w:r>
        <w:rPr>
          <w:b/>
          <w:u w:val="single"/>
        </w:rPr>
        <w:t xml:space="preserve">187976</w:t>
      </w:r>
    </w:p>
    <w:p>
      <w:r>
        <w:t xml:space="preserve">भारत को लगा बड़ा झटका, शतक लगाकर आउट हुए रोहित शर्मा #INDvBAN #CWC19</w:t>
      </w:r>
    </w:p>
    <w:p>
      <w:r>
        <w:rPr>
          <w:b/>
          <w:u w:val="single"/>
        </w:rPr>
        <w:t xml:space="preserve">187977</w:t>
      </w:r>
    </w:p>
    <w:p>
      <w:r>
        <w:t xml:space="preserve">राम माधव ने कहा है कि हम इस "देश" पर "2047" तक राज करेंगे_..... अरे "भाई" ने अंग्रेज़ों भी यही सोचा, था लेकिन जाना_पड़ा अंग्रेज़ों ...... तुम.</w:t>
      </w:r>
    </w:p>
    <w:p>
      <w:r>
        <w:rPr>
          <w:b/>
          <w:u w:val="single"/>
        </w:rPr>
        <w:t xml:space="preserve">187978</w:t>
      </w:r>
    </w:p>
    <w:p>
      <w:r>
        <w:t xml:space="preserve">अपने विष्लेसण की पुड़िया बना लो और इसको अपने ****** में डाल लो। #क्याबोलताहैइंडिया</w:t>
      </w:r>
    </w:p>
    <w:p>
      <w:r>
        <w:rPr>
          <w:b/>
          <w:u w:val="single"/>
        </w:rPr>
        <w:t xml:space="preserve">187979</w:t>
      </w:r>
    </w:p>
    <w:p>
      <w:r>
        <w:t xml:space="preserve">आज भी हमारे देश में कुछ लोग टीवी, बेड, फ्रिज 21 साल तक नहीं खरीदते ये लोग लड़के की शादी का इंतजार करते हैं</w:t>
      </w:r>
    </w:p>
    <w:p>
      <w:r>
        <w:rPr>
          <w:b/>
          <w:u w:val="single"/>
        </w:rPr>
        <w:t xml:space="preserve">187980</w:t>
      </w:r>
    </w:p>
    <w:p>
      <w:r>
        <w:t xml:space="preserve">कहा था बड़े बूढों ने। आप सुनते ही नही किसी की। अनुभव ऐसे ही नही आ जाता।कहा था बड़े बूढों ने।आप सुनते ही नही किसी की।अनुभव ऐसे ही नही आ जाता।...</w:t>
      </w:r>
    </w:p>
    <w:p>
      <w:r>
        <w:rPr>
          <w:b/>
          <w:u w:val="single"/>
        </w:rPr>
        <w:t xml:space="preserve">187981</w:t>
      </w:r>
    </w:p>
    <w:p>
      <w:r>
        <w:t xml:space="preserve">आज दिनांक 28-06-19 को AIMIM जिला बहराइच द्वारा तबरेज़ अंसारी को मारे जाने के खिलाफ जामा मस्जिद से शांति मार्च निकाला गया और सिटी गया और सिटी. मजिस्ट्रेट को ज्ञापन दिया गया। ज़िसमे जिसमें जिलाध्यक्ष शमीम मिर्ज़ा @ahmad2409 @altafah41493549 और सभी कार्यकर्ता मौजूद रहे @ShaukatAli_77</w:t>
      </w:r>
    </w:p>
    <w:p>
      <w:r>
        <w:rPr>
          <w:b/>
          <w:u w:val="single"/>
        </w:rPr>
        <w:t xml:space="preserve">187982</w:t>
      </w:r>
    </w:p>
    <w:p>
      <w:r>
        <w:t xml:space="preserve">65 लड़कियों का बलात्कारी विरेंद्र देव दिक्षित को बीजेपी आज तक तलाश नही कर पाई उल्टा बाबारामरहिम की जमानत की तैयारी भी कर ली,,</w:t>
      </w:r>
    </w:p>
    <w:p>
      <w:r>
        <w:rPr>
          <w:b/>
          <w:u w:val="single"/>
        </w:rPr>
        <w:t xml:space="preserve">187983</w:t>
      </w:r>
    </w:p>
    <w:p>
      <w:r>
        <w:t xml:space="preserve">यह मोदी सरकार का अंतिम बजट है इसलिए मेरा वादा है इसमें ढेर सारे प्रलोभन भरे होंगे क्योंकि अब देश की चिंता नहीं चुनाव की चिंता??  @AbbasAliRushdi @BezubaanDarinda @RoflRavish9 @hasanfaizulkhan @juhiesingh @juhiesingh</w:t>
      </w:r>
    </w:p>
    <w:p>
      <w:r>
        <w:rPr>
          <w:b/>
          <w:u w:val="single"/>
        </w:rPr>
        <w:t xml:space="preserve">187984</w:t>
      </w:r>
    </w:p>
    <w:p>
      <w:r>
        <w:t xml:space="preserve">हाँ कुछ कमजोर भी थी चुड़ियां चटक कर सारे राज कहे दुनियां से #हिंदी_शब्द #शब्दनिधि</w:t>
      </w:r>
    </w:p>
    <w:p>
      <w:r>
        <w:rPr>
          <w:b/>
          <w:u w:val="single"/>
        </w:rPr>
        <w:t xml:space="preserve">187985</w:t>
      </w:r>
    </w:p>
    <w:p>
      <w:r>
        <w:t xml:space="preserve">कश्मीर से मेहनत की दो रोटी कमाने के लिये लखनऊ आए कश्मीरियो को डंडे से पीट रहै गुंडे खुद को देशभक्त कहते हैं...!!!  कश्मीर हमारा है पर कश्मीरी नही ??  तहज़ीब का शहर #लखनऊ #मोदी है तो मुमकिन है।। @AbbasAliRushdi @Aqdas_shaikh_22 @BhimArmyChief @ShayarSalman</w:t>
      </w:r>
    </w:p>
    <w:p>
      <w:r>
        <w:rPr>
          <w:b/>
          <w:u w:val="single"/>
        </w:rPr>
        <w:t xml:space="preserve">187986</w:t>
      </w:r>
    </w:p>
    <w:p>
      <w:r>
        <w:t xml:space="preserve">बीजेपी नेताओं ने इस संबंध में पार्लियामेंट स्ट्रीट के डीसीपी को शिकायत सौंपी है</w:t>
      </w:r>
    </w:p>
    <w:p>
      <w:r>
        <w:rPr>
          <w:b/>
          <w:u w:val="single"/>
        </w:rPr>
        <w:t xml:space="preserve">187987</w:t>
      </w:r>
    </w:p>
    <w:p>
      <w:r>
        <w:t xml:space="preserve">Ye Abhi tak @ndtv hi dekh rha hai</w:t>
      </w:r>
    </w:p>
    <w:p>
      <w:r>
        <w:rPr>
          <w:b/>
          <w:u w:val="single"/>
        </w:rPr>
        <w:t xml:space="preserve">187988</w:t>
      </w:r>
    </w:p>
    <w:p>
      <w:r>
        <w:t xml:space="preserve">दिल्ली में सुअर मुल्ले आतंकवादियों के द्वारा मंदिर तोड़ दिया जाता हे।और एक भी AAP के कुत्ते मंत्रीयो का बयान नही आता। नही आता।</w:t>
      </w:r>
    </w:p>
    <w:p>
      <w:r>
        <w:rPr>
          <w:b/>
          <w:u w:val="single"/>
        </w:rPr>
        <w:t xml:space="preserve">187989</w:t>
      </w:r>
    </w:p>
    <w:p>
      <w:r>
        <w:t xml:space="preserve">रेलवे की नई समय सारणी: 261 ट्रेनों की स्पीड बढ़ी, 49 नई ट्रेनें शामिल #IndianRailways https://abpnews.abplive.in/india-news/indian-railways-new-time-table-271-trains-speeded-up-1158240 ...</w:t>
      </w:r>
    </w:p>
    <w:p>
      <w:r>
        <w:rPr>
          <w:b/>
          <w:u w:val="single"/>
        </w:rPr>
        <w:t xml:space="preserve">187990</w:t>
      </w:r>
    </w:p>
    <w:p>
      <w:r>
        <w:t xml:space="preserve">जुलाई 2014 में भी नरेंद्र मोदी सरकार ने भी इस फर्म पर प्रतिबंध लगाया था</w:t>
      </w:r>
    </w:p>
    <w:p>
      <w:r>
        <w:rPr>
          <w:b/>
          <w:u w:val="single"/>
        </w:rPr>
        <w:t xml:space="preserve">187991</w:t>
      </w:r>
    </w:p>
    <w:p>
      <w:r>
        <w:t xml:space="preserve">देश में आप के सहयोग से गठबंधन सरकार बनने जा रही है। लोकतंत्र और संविधान को बचाने के लिए देश की जनता की तरफ से मा0 राष्ट्रीय अध्यक्ष जी सपा को अग्रिम बधाई।</w:t>
      </w:r>
    </w:p>
    <w:p>
      <w:r>
        <w:rPr>
          <w:b/>
          <w:u w:val="single"/>
        </w:rPr>
        <w:t xml:space="preserve">187992</w:t>
      </w:r>
    </w:p>
    <w:p>
      <w:r>
        <w:t xml:space="preserve">#ऐ खुदा आज तो #रहम कर दे ,, मेरे दोस्त आज #नहीं रह पाएंगे,लगवा दे किसी #लड़की के हाथों इन्हें #रंग ,ये #कमीने पूरे साल नहीं #नहायेंगे #HappyHoli</w:t>
      </w:r>
    </w:p>
    <w:p>
      <w:r>
        <w:rPr>
          <w:b/>
          <w:u w:val="single"/>
        </w:rPr>
        <w:t xml:space="preserve">187993</w:t>
      </w:r>
    </w:p>
    <w:p>
      <w:r>
        <w:t xml:space="preserve">रानी लक्ष्मीबाई जी की पुण्यतिथि पर उन्हें शत शत नमन #RaniLaxmibai #JhansiKiRani #लक्ष्मीबाई @ Delhi NCR - The India World City https://www.instagram.com/p/By25Pnnl0ZUoLG0ZuuY7vWb99kuVqZOVuYbPyE0/?igshid=zqbepyqdafy0 ...</w:t>
      </w:r>
    </w:p>
    <w:p>
      <w:r>
        <w:rPr>
          <w:b/>
          <w:u w:val="single"/>
        </w:rPr>
        <w:t xml:space="preserve">187994</w:t>
      </w:r>
    </w:p>
    <w:p>
      <w:r>
        <w:t xml:space="preserve">बंदे मे अकड़ तो है जिन्होंने 541सांसद के बीच जयभीम का नारा लगाने की हिम्मत की बधाई तो बनती है मेरी ओरसे ढेर सारी भीम बधाई ओबैसी जी,,</w:t>
      </w:r>
    </w:p>
    <w:p>
      <w:r>
        <w:rPr>
          <w:b/>
          <w:u w:val="single"/>
        </w:rPr>
        <w:t xml:space="preserve">187995</w:t>
      </w:r>
    </w:p>
    <w:p>
      <w:r>
        <w:t xml:space="preserve">कांग्रेस को अपनी गलतियों का जवाब देना होगा। - 01 जनवरी 1949 को जब एक तिहाई कश्मीर पाकिस्तान के कब्ज़े में था तब नेहरु सरकार ने सीजफायर क्यों किया?    - जब महाराजा हरि सिंह ने भारतीय संघ के साथ संधि कर ली थी तो हम UN क्यों गए?    - हमने जनमत संग्रह पर सहमति क्यों दी?</w:t>
      </w:r>
    </w:p>
    <w:p>
      <w:r>
        <w:rPr>
          <w:b/>
          <w:u w:val="single"/>
        </w:rPr>
        <w:t xml:space="preserve">187996</w:t>
      </w:r>
    </w:p>
    <w:p>
      <w:r>
        <w:t xml:space="preserve">पहले कश्मीर मे भारत की जनता के पैसे से भारत विरोधियों को सुरक्षा दी जाती थी। हमने सुरक्षा का रिव्यू किया और 2000 मे से 919 लोग,जिन्हें भारत विरोधी बयान के कारण सुरक्षा मिली थी,उनकी सुरक्षा को हटा लिया। भारत विरोधी पाक न्यूज़ चैनलों को बंद किया. चैनलों बंद किया: @AmitShah</w:t>
      </w:r>
    </w:p>
    <w:p>
      <w:r>
        <w:rPr>
          <w:b/>
          <w:u w:val="single"/>
        </w:rPr>
        <w:t xml:space="preserve">187997</w:t>
      </w:r>
    </w:p>
    <w:p>
      <w:r>
        <w:t xml:space="preserve">Onnittelut sir aapko bhiSirf ye sochne k liye ki agle baar aapki sarkaar aayegi</w:t>
      </w:r>
    </w:p>
    <w:p>
      <w:r>
        <w:rPr>
          <w:b/>
          <w:u w:val="single"/>
        </w:rPr>
        <w:t xml:space="preserve">187998</w:t>
      </w:r>
    </w:p>
    <w:p>
      <w:r>
        <w:t xml:space="preserve">वाह टीम इंडिया ... ढेरों बधाई!  विश्व कप में वेस्टइंडीज के खिलाफ अपने अजेय क्रम को बरकरार रखने के लिए भारतीय टीम को हार्दिक बधाई और आगामी मैचों के लिए और आगामी मैचों के लिए बहुत बहुत शुभकामनाएं। हमारी भारतीय क्रिकेट टीम ने एक बार फिर साबित कर दिया की विश्व में उनके जैसा कोई नहीं । #INDvsWI #TeamIndia</w:t>
      </w:r>
    </w:p>
    <w:p>
      <w:r>
        <w:rPr>
          <w:b/>
          <w:u w:val="single"/>
        </w:rPr>
        <w:t xml:space="preserve">187999</w:t>
      </w:r>
    </w:p>
    <w:p>
      <w:r>
        <w:t xml:space="preserve">इनकी विचारधारा को ऐसे समझें की आप सुअर को स्वतंत्र छोड़ दें, तो वो सारा स्वर्ग छोड़कर 'गू' पर मुंह मारेगी!  वामियों की पहचान पोलो की दो चार हजार की शर्ट, लीवाइस की जींस एकदम सस्ती चार छः हजार वाली और सस्ती सी एडीडास के स्लीपर!     इतने गरीब होते हैं ये...!</w:t>
      </w:r>
    </w:p>
    <w:p>
      <w:r>
        <w:rPr>
          <w:b/>
          <w:u w:val="single"/>
        </w:rPr>
        <w:t xml:space="preserve">188000</w:t>
      </w:r>
    </w:p>
    <w:p>
      <w:r>
        <w:t xml:space="preserve">वर्ल्ड कप 2019 LIVE: भारत और बांग्लादेश के बीच अहम मुकाबला, टीम में हो सकते हैं कई बड़े बदलाव #INDvBAN #WorldCup2019 #CricketWorldCup2019</w:t>
      </w:r>
    </w:p>
    <w:p>
      <w:r>
        <w:rPr>
          <w:b/>
          <w:u w:val="single"/>
        </w:rPr>
        <w:t xml:space="preserve">188001</w:t>
      </w:r>
    </w:p>
    <w:p>
      <w:r>
        <w:t xml:space="preserve">ये दुनिया बड़ी खूबसूरत है बस नज़र में खूबसूरती देखने का हुनर चाहिए। #कंचु #हिंदी_शब्द</w:t>
      </w:r>
    </w:p>
    <w:p>
      <w:r>
        <w:rPr>
          <w:b/>
          <w:u w:val="single"/>
        </w:rPr>
        <w:t xml:space="preserve">188002</w:t>
      </w:r>
    </w:p>
    <w:p>
      <w:r>
        <w:t xml:space="preserve">Rss की राष्ट्र सेविका समिति की संस्थापिका एवम प्रथम प्रमुख संचालिका वंदनीय 'मौशिजी' #लक्ष्मीबाई केल्कर जी की जन्मदिवस पर सभी सेविकाओं की और से शत् शत् नमन!</w:t>
      </w:r>
    </w:p>
    <w:p>
      <w:r>
        <w:rPr>
          <w:b/>
          <w:u w:val="single"/>
        </w:rPr>
        <w:t xml:space="preserve">188003</w:t>
      </w:r>
    </w:p>
    <w:p>
      <w:r>
        <w:t xml:space="preserve">तू अपपी बहन ही c सुंग के आया है या माँ की कटमुल्ले टुकड़े टुकड़े हो जायेगा धंधे वाली के लुंड और धंधेवाली के भाई के पिल्लै</w:t>
      </w:r>
    </w:p>
    <w:p>
      <w:r>
        <w:rPr>
          <w:b/>
          <w:u w:val="single"/>
        </w:rPr>
        <w:t xml:space="preserve">188004</w:t>
      </w:r>
    </w:p>
    <w:p>
      <w:r>
        <w:t xml:space="preserve">कुछ मसाइल मुझे घर रोके हुए हैं वरना मजनूँ की तरह मैं भी #बाज़ार में ख़ाक उड़ा सकता था #बज़्म</w:t>
      </w:r>
    </w:p>
    <w:p>
      <w:r>
        <w:rPr>
          <w:b/>
          <w:u w:val="single"/>
        </w:rPr>
        <w:t xml:space="preserve">188005</w:t>
      </w:r>
    </w:p>
    <w:p>
      <w:r>
        <w:t xml:space="preserve">हमे पता है कि तू पाकिस्तान के विक्की डोनर के स्पर्म मे से से निकला एक हरामी स्पर्म है जो यहा पे आके चूल मचा राहा है</w:t>
      </w:r>
    </w:p>
    <w:p>
      <w:r>
        <w:rPr>
          <w:b/>
          <w:u w:val="single"/>
        </w:rPr>
        <w:t xml:space="preserve">188006</w:t>
      </w:r>
    </w:p>
    <w:p>
      <w:r>
        <w:t xml:space="preserve">RT@TyagrajShekhawt दिल दहल उठता है ,जब किसी लड़की के साथ बलात्कार के बाद ऐसी घिनौनी क्रूर,शर्मसार करने वाली हरकत,, ये वीडियो कहाँ का ये तो कन्फर्म नहीं हुआ पर वाट्सप पर राजस्थान https://twitter.com/TyagrajShekhawt/status/1143941550961045505/video/1 ... @BreakingTUBE @Live_Hindustan @Nai_Dunia @mygrowingindia @performindianew</w:t>
      </w:r>
    </w:p>
    <w:p>
      <w:r>
        <w:rPr>
          <w:b/>
          <w:u w:val="single"/>
        </w:rPr>
        <w:t xml:space="preserve">188007</w:t>
      </w:r>
    </w:p>
    <w:p>
      <w:r>
        <w:t xml:space="preserve">हर रोज़ देश के अलग-अलग हिस्सों से मुसलमानों के पिटनें की खबरें आती हैं!  देश में अमन इसलिए है क्योंकि भारत के मुसलमान को न्याय पालिका पर पूरा भरोसा है!    भारतीय न्याय पालिका हर रोज़ रात 12 से पहले देश के मुसलमानों का एक बार शुक्रिया अदा कर दिया करे!!!</w:t>
      </w:r>
    </w:p>
    <w:p>
      <w:r>
        <w:rPr>
          <w:b/>
          <w:u w:val="single"/>
        </w:rPr>
        <w:t xml:space="preserve">188008</w:t>
      </w:r>
    </w:p>
    <w:p>
      <w:r>
        <w:t xml:space="preserve">Ab ek kaam karo yadav ji jeevan se sanyas lekar Pahado par chale jao</w:t>
      </w:r>
    </w:p>
    <w:p>
      <w:r>
        <w:rPr>
          <w:b/>
          <w:u w:val="single"/>
        </w:rPr>
        <w:t xml:space="preserve">188009</w:t>
      </w:r>
    </w:p>
    <w:p>
      <w:r>
        <w:t xml:space="preserve">ये सब भी दिखाओ पत्तलकारों @ZeeNews @abpnewstv @aajtak ये गुंडागर्दी नहीं फिर और क्या है, अगर यही मोहम्मद शहाबुद्दीन समर्थक होते तो तुमहारा रंडी अलाप सुरू हो गया होता</w:t>
      </w:r>
    </w:p>
    <w:p>
      <w:r>
        <w:rPr>
          <w:b/>
          <w:u w:val="single"/>
        </w:rPr>
        <w:t xml:space="preserve">188010</w:t>
      </w:r>
    </w:p>
    <w:p>
      <w:r>
        <w:t xml:space="preserve">अपराधी संसद में जाकर शरीफ लोगो के लिए कानून बनायेंगे...  #प्रज्ञा_ठाकुर</w:t>
      </w:r>
    </w:p>
    <w:p>
      <w:r>
        <w:rPr>
          <w:b/>
          <w:u w:val="single"/>
        </w:rPr>
        <w:t xml:space="preserve">188011</w:t>
      </w:r>
    </w:p>
    <w:p>
      <w:r>
        <w:t xml:space="preserve">आज ही के दिन 1858 में रानी #लक्ष्मीबाई ने स्वतंत्रता संग्राम की बलिवेदी पर अपना जीवनोत्सर्ग किया था आपके बलिदान को शत शत नमन नमन</w:t>
      </w:r>
    </w:p>
    <w:p>
      <w:r>
        <w:rPr>
          <w:b/>
          <w:u w:val="single"/>
        </w:rPr>
        <w:t xml:space="preserve">188012</w:t>
      </w:r>
    </w:p>
    <w:p>
      <w:r>
        <w:t xml:space="preserve">देश मे 100 से अधिक बच्चे बिहार के मुजफ्फरपुर में #ChamkiFever के कारण अपनी जान गवा बैठे उसको दरकिनार कर के लोग लोग भारत की क्रिकेट में जीत की खुशी मना रहे है 80% लोगो को तो जानकारी भी नही होगी और कुछ लोग जानना ही नही चाहते ।</w:t>
      </w:r>
    </w:p>
    <w:p>
      <w:r>
        <w:rPr>
          <w:b/>
          <w:u w:val="single"/>
        </w:rPr>
        <w:t xml:space="preserve">188013</w:t>
      </w:r>
    </w:p>
    <w:p>
      <w:r>
        <w:t xml:space="preserve">एनडीए। यूपी 03, महाराष्ट्र 03 बंगाल 2एनडीए।यूपी 03, महाराष्ट्र 03 बंगाल 2...</w:t>
      </w:r>
    </w:p>
    <w:p>
      <w:r>
        <w:rPr>
          <w:b/>
          <w:u w:val="single"/>
        </w:rPr>
        <w:t xml:space="preserve">188014</w:t>
      </w:r>
    </w:p>
    <w:p>
      <w:r>
        <w:t xml:space="preserve">गृह मंत्री अमित शाह ने जम्मू-कश्मीर आरक्षण संशोधन बिल राज्यसभा में किया पेश #homeministeri #amithshah #JammuAndKashmir</w:t>
      </w:r>
    </w:p>
    <w:p>
      <w:r>
        <w:rPr>
          <w:b/>
          <w:u w:val="single"/>
        </w:rPr>
        <w:t xml:space="preserve">188015</w:t>
      </w:r>
    </w:p>
    <w:p>
      <w:r>
        <w:t xml:space="preserve">ओ तीन तलाक पर इन्साफ दिलाने वाली बुढ़ी डायन @RubikaLiyaquat जाग रही हो या सो गई...     दिन रात तीन तलाक पर भौंकने वाली संघी आंटी क्या अब तबरेज की बीवी को भी इंसाफ दिलायेगी या भाजपा की गोद मैं जाके बेठ जाएगी की गोद मैं जाके बेठ जाएगी</w:t>
      </w:r>
    </w:p>
    <w:p>
      <w:r>
        <w:rPr>
          <w:b/>
          <w:u w:val="single"/>
        </w:rPr>
        <w:t xml:space="preserve">188016</w:t>
      </w:r>
    </w:p>
    <w:p>
      <w:r>
        <w:t xml:space="preserve">World Cup 2019: इंग्लैंड के खिलाफ मुकाबले से पहले वीरेंद्र सहवाग ने कहा इन 11 खिलाड़ियों से भारत को मिलेगी जीत https://www.wahcricket.com/news/world-cup-2019-virender-sehwag-selects-11-players-who-will-india-the-match-against-england-138652 ...</w:t>
      </w:r>
    </w:p>
    <w:p>
      <w:r>
        <w:rPr>
          <w:b/>
          <w:u w:val="single"/>
        </w:rPr>
        <w:t xml:space="preserve">188017</w:t>
      </w:r>
    </w:p>
    <w:p>
      <w:r>
        <w:t xml:space="preserve">आरक्षण को लेकर बसपा अध्यक्ष मायावती ने बड़ा दांव खेला है (@abhishek6164)</w:t>
      </w:r>
    </w:p>
    <w:p>
      <w:r>
        <w:rPr>
          <w:b/>
          <w:u w:val="single"/>
        </w:rPr>
        <w:t xml:space="preserve">188018</w:t>
      </w:r>
    </w:p>
    <w:p>
      <w:r>
        <w:t xml:space="preserve">मोदी बाबा बोलते है कि सोनिया गांधी कांग्रेस की विधवा मा है। फिर तो मोदी बाबा भाजपा के नामर्द बाप है।</w:t>
      </w:r>
    </w:p>
    <w:p>
      <w:r>
        <w:rPr>
          <w:b/>
          <w:u w:val="single"/>
        </w:rPr>
        <w:t xml:space="preserve">188019</w:t>
      </w:r>
    </w:p>
    <w:p>
      <w:r>
        <w:t xml:space="preserve">समय समय की बात है एक समय लोग प्यार करके #अमर हो जाते थे फिर प्यार में #अंधे होने लगे और अब प्यार में #तोतले होने लगे है 'अले मेला बाबू...गुच्छा हो गया' #SoSorry #मजाक_तक</w:t>
      </w:r>
    </w:p>
    <w:p>
      <w:r>
        <w:rPr>
          <w:b/>
          <w:u w:val="single"/>
        </w:rPr>
        <w:t xml:space="preserve">188020</w:t>
      </w:r>
    </w:p>
    <w:p>
      <w:r>
        <w:t xml:space="preserve">मुंबई की 'वार्षिक डुबकी' का #DNA टेस्ट रात 9 बजे @sudhirchaudhary के साथ</w:t>
      </w:r>
    </w:p>
    <w:p>
      <w:r>
        <w:rPr>
          <w:b/>
          <w:u w:val="single"/>
        </w:rPr>
        <w:t xml:space="preserve">188021</w:t>
      </w:r>
    </w:p>
    <w:p>
      <w:r>
        <w:t xml:space="preserve">आप से हाथ जोड़ कर विनती है ईन #स्क्रीन_शॉट को.    सड़क छाप बुढ़ी आंटी #रूह_बिका से ना जोड़े उसकी नहीं है ये चैट kuvat और हा किसी को बताना भी नहीं और RT भी नहीं नहीं करना आप भी ना कुछ भी सोच लेते है अबे ओए मारवाड़ी कहा मर गया #आम लेके आ जल्दी भूख लगी है काट के खाऊ या छिल k</w:t>
      </w:r>
    </w:p>
    <w:p>
      <w:r>
        <w:rPr>
          <w:b/>
          <w:u w:val="single"/>
        </w:rPr>
        <w:t xml:space="preserve">188022</w:t>
      </w:r>
    </w:p>
    <w:p>
      <w:r>
        <w:t xml:space="preserve">मोदी जी सिर्फ़ तन को स्वस्थ रखने से शरीर स्वस्थ नही रहेगा? मन को भी साफ़ कीजिए तब जाकर शरीर और दिल दोनो स्वस्थ रहेंगे?    #YogaDay2019</w:t>
      </w:r>
    </w:p>
    <w:p>
      <w:r>
        <w:rPr>
          <w:b/>
          <w:u w:val="single"/>
        </w:rPr>
        <w:t xml:space="preserve">188023</w:t>
      </w:r>
    </w:p>
    <w:p>
      <w:r>
        <w:t xml:space="preserve">जिससे मेरा दिल ना मिले मेरे बस का नहीं है उससे नज़र मिलाना उसके साथ रहना और उससे बात करना तो बहुत दूर की बात है बात है</w:t>
      </w:r>
    </w:p>
    <w:p>
      <w:r>
        <w:rPr>
          <w:b/>
          <w:u w:val="single"/>
        </w:rPr>
        <w:t xml:space="preserve">188024</w:t>
      </w:r>
    </w:p>
    <w:p>
      <w:r>
        <w:t xml:space="preserve">चंद्रबाबू नायडू की सुरक्षा पर हाईकोर्ट ने राज्य सरकार से मांगी रिपोर्ट https://bit.ly/2xrlopc</w:t>
      </w:r>
    </w:p>
    <w:p>
      <w:r>
        <w:rPr>
          <w:b/>
          <w:u w:val="single"/>
        </w:rPr>
        <w:t xml:space="preserve">188025</w:t>
      </w:r>
    </w:p>
    <w:p>
      <w:r>
        <w:t xml:space="preserve">अभी तो सूरज भी ठीक से नहीं निकला और मेरे क़ायद और शेर ऐ हिंदुस्तान सदर साहब @asadowaisi साहब की जीत की खबर आ गयी</w:t>
      </w:r>
    </w:p>
    <w:p>
      <w:r>
        <w:rPr>
          <w:b/>
          <w:u w:val="single"/>
        </w:rPr>
        <w:t xml:space="preserve">188026</w:t>
      </w:r>
    </w:p>
    <w:p>
      <w:r>
        <w:t xml:space="preserve">अगर एक देशभक्त दूसरे देशभक्त पर थोड़ा स्वार्थी को मार दे तो क्या पहले वाला देशभक्त ग़द्दार हो जाता है क्या #गोडसे #प्रज्ञा_ठाकुर #गांधी</w:t>
      </w:r>
    </w:p>
    <w:p>
      <w:r>
        <w:rPr>
          <w:b/>
          <w:u w:val="single"/>
        </w:rPr>
        <w:t xml:space="preserve">188027</w:t>
      </w:r>
    </w:p>
    <w:p>
      <w:r>
        <w:t xml:space="preserve">आरिफ़ ने रोज़ा तोडकर अजय की जान बचायी थी !    आज अमित ने महफ़ूज़ की मॉं के लिये इसलिये ख़ून डोनेट किया कि किसी को रोज़ा न तोडना पडे !     शुक्रिया अमित भाई !!!  मुहब्बत ज़िंदाबाद मुहब्बत ज़िंदाबाद</w:t>
      </w:r>
    </w:p>
    <w:p>
      <w:r>
        <w:rPr>
          <w:b/>
          <w:u w:val="single"/>
        </w:rPr>
        <w:t xml:space="preserve">188028</w:t>
      </w:r>
    </w:p>
    <w:p>
      <w:r>
        <w:t xml:space="preserve">दिल्ली के 7 MP इनके हैं, दिल्ली पुलिस इनकी है। केंद्र में सरकार इनकी बैठी है। अब अगर वहाँ सुअर 'अल्लाह हू अकबर' बोलकर एक मंदिर में तोड़फोड़ करते है। कहीं मीडिया में कोई खबर नही। ये कौन सा कौन सा सबका साथ, सबका सबका विकास है ??</w:t>
      </w:r>
    </w:p>
    <w:p>
      <w:r>
        <w:rPr>
          <w:b/>
          <w:u w:val="single"/>
        </w:rPr>
        <w:t xml:space="preserve">188029</w:t>
      </w:r>
    </w:p>
    <w:p>
      <w:r>
        <w:t xml:space="preserve">#UttarPradesh के #Hamirpur जिले में एक ही परिवार के पांच लोगों की पत्थर और हथौड़े से कुचलकर हत्या का मामला सामने आया है। गुरुवार शाम घर के अलग- अलग-अलग कमरों से पांच शव बरामद किए गए। मरने वालों में दो बच्चे भी शामिल हैं। हैं।</w:t>
      </w:r>
    </w:p>
    <w:p>
      <w:r>
        <w:rPr>
          <w:b/>
          <w:u w:val="single"/>
        </w:rPr>
        <w:t xml:space="preserve">188030</w:t>
      </w:r>
    </w:p>
    <w:p>
      <w:r>
        <w:t xml:space="preserve">कृपया ये अमेठी के मोहनगंज के अधिकारी है। जब तक पैसे नही दोगे तब तक काम हमे तो नह8 लगता हो जाएगा। क्योंकि बिजली विभाग बहुत सछम है। @ptshrikant जी कृपया कड़ी से कड़ी कार्यवाही करें से आपकी अति कृपा होगी। @UPPCLLKO @1912mvvnl जी ध्यान दे।</w:t>
      </w:r>
    </w:p>
    <w:p>
      <w:r>
        <w:rPr>
          <w:b/>
          <w:u w:val="single"/>
        </w:rPr>
        <w:t xml:space="preserve">188031</w:t>
      </w:r>
    </w:p>
    <w:p>
      <w:r>
        <w:t xml:space="preserve">दिल्ली वाले केस में दोनों धर्म के लोगो ने मतलब हिन्दू मुस्लिम्स ने बैठ कर बात मामले से मामले को सुलझा लिया और अमन शांति कायम कर दी दिल्ली में ।लेकिन इस संघी सुअर @SureshChavhanke को ये बात हजम नही हो रही ।कि दंगा क्यो नही हुआ तेरे जैसे सुअर को इस देश मे रहने का अधिकार नही सुरेश</w:t>
      </w:r>
    </w:p>
    <w:p>
      <w:r>
        <w:rPr>
          <w:b/>
          <w:u w:val="single"/>
        </w:rPr>
        <w:t xml:space="preserve">188032</w:t>
      </w:r>
    </w:p>
    <w:p>
      <w:r>
        <w:t xml:space="preserve">क्रिकेट का बुखार देशवासियों के सिर चढ़कर सिर बोल रहा है। क्रिकेट के इसी रोमांच को बढ़ाने के लिए मुंबई के एक सिनेमा हॉल में क्रिकेट फैंस के लिए स्क्रीन पर मैच दिखाने का प्रबंध किया गया है। देखिये @rkmrasesh की #ReporterDiary #WorldCupOnIndiaToday अन्य वीडियो: http://bit.ly/IndiaTodaySocial ...</w:t>
      </w:r>
    </w:p>
    <w:p>
      <w:r>
        <w:rPr>
          <w:b/>
          <w:u w:val="single"/>
        </w:rPr>
        <w:t xml:space="preserve">188033</w:t>
      </w:r>
    </w:p>
    <w:p>
      <w:r>
        <w:t xml:space="preserve">सलेमपुर के बाद बलिया पहुँचा.. आज की बलिया लोकसभा की मीटिंग... @BJP4Delhi @BJP4UP</w:t>
      </w:r>
    </w:p>
    <w:p>
      <w:r>
        <w:rPr>
          <w:b/>
          <w:u w:val="single"/>
        </w:rPr>
        <w:t xml:space="preserve">188034</w:t>
      </w:r>
    </w:p>
    <w:p>
      <w:r>
        <w:t xml:space="preserve">*जब तक हम ऐसे एकजुट नहीं होंगे कुछ नहीं मिलेगा।* *ये कुछ पंछी मिलकर पेड़ झुका सकते है तो हम इंसान मिलकर क्या नहीं कर सकते* @Anjupra7743 @misspushparaj @Santosh76194973 @avani_TS @BhimArmyChief</w:t>
      </w:r>
    </w:p>
    <w:p>
      <w:r>
        <w:rPr>
          <w:b/>
          <w:u w:val="single"/>
        </w:rPr>
        <w:t xml:space="preserve">188035</w:t>
      </w:r>
    </w:p>
    <w:p>
      <w:r>
        <w:t xml:space="preserve">Aaj Jharkhand ranchi me kranti_Veer Birsha Munda Ki murti todi gai Hai, @aimim_national CM @dasraghubar ji aur PM @narendramodi ji se appeal karti hai ki Krantikari BirsaMunda ji ka apman karne wale logo ke khilaf karyawahi Kare, Aur jald se jald murti ko dobara se banwaye</w:t>
      </w:r>
    </w:p>
    <w:p>
      <w:r>
        <w:rPr>
          <w:b/>
          <w:u w:val="single"/>
        </w:rPr>
        <w:t xml:space="preserve">188036</w:t>
      </w:r>
    </w:p>
    <w:p>
      <w:r>
        <w:t xml:space="preserve">Bhai mere dost sabhi logon ko pata hona chahiye Banaras men Ak bahot badi doodh ki factory dali gay hi kisi Gujarati dovara ab jab saher men gaay bainsh rahegi to unka doodh kaishe bikega pure saher men dost</w:t>
      </w:r>
    </w:p>
    <w:p>
      <w:r>
        <w:rPr>
          <w:b/>
          <w:u w:val="single"/>
        </w:rPr>
        <w:t xml:space="preserve">188037</w:t>
      </w:r>
    </w:p>
    <w:p>
      <w:r>
        <w:t xml:space="preserve">विज्ञान, प्रौद्योगिकी के माध्यम से ही सक्षम समृद्ध भारत की अभिकल्पना को साकार किया जा सकता है सकता है</w:t>
      </w:r>
    </w:p>
    <w:p>
      <w:r>
        <w:rPr>
          <w:b/>
          <w:u w:val="single"/>
        </w:rPr>
        <w:t xml:space="preserve">188038</w:t>
      </w:r>
    </w:p>
    <w:p>
      <w:r>
        <w:t xml:space="preserve">समझ नहीं आता ये #संघी आखिर साबित क्या करना चाहते हैं ये #कमीने इतने गिर क्यो जाते हैं मुसलमानो को झूठा बदनाम करने के लिए अपने अपने धर्म को अच्छा साबित करना है तो अपने कर्मो से करो लड़को को बुर्का पहना कर कावड़ यात्रा मे भेज भेज कर क्या हासिल हुआ नारंगी खटमलों</w:t>
      </w:r>
    </w:p>
    <w:p>
      <w:r>
        <w:rPr>
          <w:b/>
          <w:u w:val="single"/>
        </w:rPr>
        <w:t xml:space="preserve">188039</w:t>
      </w:r>
    </w:p>
    <w:p>
      <w:r>
        <w:t xml:space="preserve">एक जवान जो अपना घर, बीवी, बच्चे छोड़ के सीमापर देश की सेवा कर रहा है जिसके हाथ में बुलेट भरी बंदूके है और फिर भी माँ. बहन की गालिया सुन रहा है और जिहादियों की मार खा रहा है क्या ये #Lynch नहीं है। #Lynchistaan #lynchinstan @AmitShah</w:t>
      </w:r>
    </w:p>
    <w:p>
      <w:r>
        <w:rPr>
          <w:b/>
          <w:u w:val="single"/>
        </w:rPr>
        <w:t xml:space="preserve">188040</w:t>
      </w:r>
    </w:p>
    <w:p>
      <w:r>
        <w:t xml:space="preserve">Lko- STF को शानदार सफलता- एक लाख का इनामी अपराधी आदेश मुजफ्फरनगर में STF से मुठभेड़ में ढेर......    मुज़फ्फरनगर के मीरपुर में हुई मुठभेड़...</w:t>
      </w:r>
    </w:p>
    <w:p>
      <w:r>
        <w:rPr>
          <w:b/>
          <w:u w:val="single"/>
        </w:rPr>
        <w:t xml:space="preserve">188041</w:t>
      </w:r>
    </w:p>
    <w:p>
      <w:r>
        <w:t xml:space="preserve">आँखे खोल देने वाला सच। धन्यवाद @KapilMishra_IND जी इस विषय को बताने के लिए।</w:t>
      </w:r>
    </w:p>
    <w:p>
      <w:r>
        <w:rPr>
          <w:b/>
          <w:u w:val="single"/>
        </w:rPr>
        <w:t xml:space="preserve">188042</w:t>
      </w:r>
    </w:p>
    <w:p>
      <w:r>
        <w:t xml:space="preserve">ममता बनर्जी पे भद्दी मीम बनाई प्रियंका को जब बंगाल पुलिस ने जेल में डाल दिया था तो लकड़बग्गा सहित पूरी दल्ली मीडिया हंगामा कर रही थी। और ममता बनर्जी पे और भद्दे मीम बनाये जाने लगे? और आज एक वीडियो शेयर करने पे पत्रकार को जेल हो गई। सभी पत्रकारों को मुंह मे बवासीर हो गया है।</w:t>
      </w:r>
    </w:p>
    <w:p>
      <w:r>
        <w:rPr>
          <w:b/>
          <w:u w:val="single"/>
        </w:rPr>
        <w:t xml:space="preserve">188043</w:t>
      </w:r>
    </w:p>
    <w:p>
      <w:r>
        <w:t xml:space="preserve">हम इसी कश्मकश में उलझे रहें, यहां सब अपने ही तो हैं, देखा सागर से लहरों को खेलते, साहिल की मौज में एक एक कर, सारी कश्तियाँ सिमट गयी। #हिंदी_शब्द #शब्दनिधि</w:t>
      </w:r>
    </w:p>
    <w:p>
      <w:r>
        <w:rPr>
          <w:b/>
          <w:u w:val="single"/>
        </w:rPr>
        <w:t xml:space="preserve">188044</w:t>
      </w:r>
    </w:p>
    <w:p>
      <w:r>
        <w:t xml:space="preserve">#शेर चलता है तो #कुत्ते भौंकते है' अब तक मैने सिर्फ सुना ही था' संसद में Live देख भी लिया√</w:t>
      </w:r>
    </w:p>
    <w:p>
      <w:r>
        <w:rPr>
          <w:b/>
          <w:u w:val="single"/>
        </w:rPr>
        <w:t xml:space="preserve">188045</w:t>
      </w:r>
    </w:p>
    <w:p>
      <w:r>
        <w:t xml:space="preserve">किंजल की चुदाई बोहत ज़बरदस्त चीकहिं मारती है 97 sek.</w:t>
      </w:r>
    </w:p>
    <w:p>
      <w:r>
        <w:rPr>
          <w:b/>
          <w:u w:val="single"/>
        </w:rPr>
        <w:t xml:space="preserve">188046</w:t>
      </w:r>
    </w:p>
    <w:p>
      <w:r>
        <w:t xml:space="preserve">प्रेम, अटूट तिलिस्म जैसा है एक बार प्रवेश किया तो सारी जिंदगी निकलना मुश्किल सब कुछ स्वर्ग जैसा , ये भ्रम ही है ऐसा.......  #आपकी_काँची #हिंदी_शब्द #शब्दनिधि</w:t>
      </w:r>
    </w:p>
    <w:p>
      <w:r>
        <w:rPr>
          <w:b/>
          <w:u w:val="single"/>
        </w:rPr>
        <w:t xml:space="preserve">188047</w:t>
      </w:r>
    </w:p>
    <w:p>
      <w:r>
        <w:t xml:space="preserve">जिन लोगों को जय श्री राम पर एतराज नहीं है उनको अल्लाह हू अकबर पर भी एतराज नहीं होना चाहिए @syedasimwaqar ने दिया जवाब देखिए #Dangal @aajtak पर.    @chitraaum @asadowaisi</w:t>
      </w:r>
    </w:p>
    <w:p>
      <w:r>
        <w:rPr>
          <w:b/>
          <w:u w:val="single"/>
        </w:rPr>
        <w:t xml:space="preserve">188048</w:t>
      </w:r>
    </w:p>
    <w:p>
      <w:r>
        <w:t xml:space="preserve">तू पाकिस्तान के बस तलवे chat... हरामी नस्ल की पाकिस्तानी कुतिया है तू... कुत्ते भी बफादार होते है पर तू सुअर की जाती की है...</w:t>
      </w:r>
    </w:p>
    <w:p>
      <w:r>
        <w:rPr>
          <w:b/>
          <w:u w:val="single"/>
        </w:rPr>
        <w:t xml:space="preserve">188049</w:t>
      </w:r>
    </w:p>
    <w:p>
      <w:r>
        <w:t xml:space="preserve">आकाश विजयवर्गीय मामले का असली सच, मात्र 3 बिंदुओं में जानिए क्या है वास्तविकता?</w:t>
      </w:r>
    </w:p>
    <w:p>
      <w:r>
        <w:rPr>
          <w:b/>
          <w:u w:val="single"/>
        </w:rPr>
        <w:t xml:space="preserve">188050</w:t>
      </w:r>
    </w:p>
    <w:p>
      <w:r>
        <w:t xml:space="preserve">मर्द इतने हरामी भी नहीं जितनी तेरी सोच मे है, क्यों नहीं तुम भी हर मर्द मे अपने पिताजी को देखो, और इज़्ज़त दिया करो मर्द को, तेरी भी कोई बॉय फ्रेंड होगा, पति होगा, भाई होगा,</w:t>
      </w:r>
    </w:p>
    <w:p>
      <w:r>
        <w:rPr>
          <w:b/>
          <w:u w:val="single"/>
        </w:rPr>
        <w:t xml:space="preserve">188051</w:t>
      </w:r>
    </w:p>
    <w:p>
      <w:r>
        <w:t xml:space="preserve">मेरे और उसके बीच एक सेतु थी उसकी चुड़ियां जब भी हम बेजुबान होते बहुत जोर से बजती थी चुड़ियां जब भी कुछ कठिन पल आते सहम सी जाती थी चुड़ियां फिर सब कहा सुना भुला कर खनक कर शरारत करती थी चुड़ियां #केशव #हिंदी_शब्द #शब्दनिधि</w:t>
      </w:r>
    </w:p>
    <w:p>
      <w:r>
        <w:rPr>
          <w:b/>
          <w:u w:val="single"/>
        </w:rPr>
        <w:t xml:space="preserve">188052</w:t>
      </w:r>
    </w:p>
    <w:p>
      <w:r>
        <w:t xml:space="preserve">माननीय श्री मुख्यमंत्री आंध्र प्रदेश श्री चंद्र नायडू बाबूजी का उत्तर प्रदेश में हार्दिक अभिनंदन हम आशा करते हैं कि भारत के अंदर एक नई सरकार बनेगी जिसका नेतृत्व उत्तर प्रदेश से होगा जिसका नेतृत्व उत्तर प्रदेश से होगा</w:t>
      </w:r>
    </w:p>
    <w:p>
      <w:r>
        <w:rPr>
          <w:b/>
          <w:u w:val="single"/>
        </w:rPr>
        <w:t xml:space="preserve">188053</w:t>
      </w:r>
    </w:p>
    <w:p>
      <w:r>
        <w:t xml:space="preserve">इंडियन लड़की की चुदाई हिंदी मे 11 720p</w:t>
      </w:r>
    </w:p>
    <w:p>
      <w:r>
        <w:rPr>
          <w:b/>
          <w:u w:val="single"/>
        </w:rPr>
        <w:t xml:space="preserve">188054</w:t>
      </w:r>
    </w:p>
    <w:p>
      <w:r>
        <w:t xml:space="preserve">एक सूअर @LambaAlka @ArvindKejriwal दूसरों को दिल्ली से दूर ले जा रहा है है</w:t>
      </w:r>
    </w:p>
    <w:p>
      <w:r>
        <w:rPr>
          <w:b/>
          <w:u w:val="single"/>
        </w:rPr>
        <w:t xml:space="preserve">188055</w:t>
      </w:r>
    </w:p>
    <w:p>
      <w:r>
        <w:t xml:space="preserve">मणिशंकर इय्यरने बिल्कुल सही कहा था ये बहुत ही घटिया #नीच इंसान है। #नीच_मोदी</w:t>
      </w:r>
    </w:p>
    <w:p>
      <w:r>
        <w:rPr>
          <w:b/>
          <w:u w:val="single"/>
        </w:rPr>
        <w:t xml:space="preserve">188056</w:t>
      </w:r>
    </w:p>
    <w:p>
      <w:r>
        <w:t xml:space="preserve">अरे वाघ, सिंहाचा पक्ष ना रे तुझा... मग लढून जिंक निवडणूक... हे असले वक्तव्य करून निवडणूक नाही जिंकता येत.. आणी नियमाचा काय सांगतो तू..मनोहर पर्रीकरांच्या वेळी कुठे गेला होता नियम...?त्यावेळी तर @PawarSpeaks साहेबांच्या वर आग पाखड केली होती तू.... आणी या दलाल abp माझा वाल्यांनी.#नीच.</w:t>
      </w:r>
    </w:p>
    <w:p>
      <w:r>
        <w:rPr>
          <w:b/>
          <w:u w:val="single"/>
        </w:rPr>
        <w:t xml:space="preserve">188057</w:t>
      </w:r>
    </w:p>
    <w:p>
      <w:r>
        <w:t xml:space="preserve">तन की शोभा मन से है श्रृंगार से नही मन की शोभा कोमलता बनावट से नही टीका बिंदी #चूड़ी पायल ना भी हों कोई बात नही सुन्दरता नयनो में हो लाज की चुनर ही भली प्रेम की नदिया ऐसी हो जिसका जल सूखे ही नही धारा में इतनी निर्मलता प्रीतम कभी रूठे ही नही #हिंदी_शब्द #शब्द_निधि #संगीता</w:t>
      </w:r>
    </w:p>
    <w:p>
      <w:r>
        <w:rPr>
          <w:b/>
          <w:u w:val="single"/>
        </w:rPr>
        <w:t xml:space="preserve">188058</w:t>
      </w:r>
    </w:p>
    <w:p>
      <w:r>
        <w:t xml:space="preserve">किस पे पहुंचूं,किस को भूलूँ,दरिया के दोनों किनारे साहिल इधर दाम है,उधर #राम है,असमंजस बहुत,क्या करूं हासिल ~अशोक मसरूफ़ #सुप्रभात #बज़्म #TMG #दिल #अदब #शायरी #शब्दशक्ति #शब्द #शब्दनिधि #बज़्म_मासिक_प्रतियोगिता #kavya #हिंदी #राम #राम @queen_hoon11 @Kavita_Kosh @kuchshabd</w:t>
      </w:r>
    </w:p>
    <w:p>
      <w:r>
        <w:rPr>
          <w:b/>
          <w:u w:val="single"/>
        </w:rPr>
        <w:t xml:space="preserve">188059</w:t>
      </w:r>
    </w:p>
    <w:p>
      <w:r>
        <w:t xml:space="preserve">मुंबई के कल्याण स्टेशन पर रेल यात्री परेशान.देखिए @divyeshas की #ReporterDiary अन्य वीडियो: http://bit.ly/IndiaTodaySocial ... #MumbaiRainsLiveUpdates: https://bit.ly/326uzsY</w:t>
      </w:r>
    </w:p>
    <w:p>
      <w:r>
        <w:rPr>
          <w:b/>
          <w:u w:val="single"/>
        </w:rPr>
        <w:t xml:space="preserve">188060</w:t>
      </w:r>
    </w:p>
    <w:p>
      <w:r>
        <w:t xml:space="preserve">सीरिया में भी बच्चों ने अपने माँ-बाप के साथ कुछ इस तरह से ईद मनाई है...  #EidMubarak</w:t>
      </w:r>
    </w:p>
    <w:p>
      <w:r>
        <w:rPr>
          <w:b/>
          <w:u w:val="single"/>
        </w:rPr>
        <w:t xml:space="preserve">188061</w:t>
      </w:r>
    </w:p>
    <w:p>
      <w:r>
        <w:t xml:space="preserve">आरफ़ा खानम के आँखों पर चढ़ी धर्मान्धता को उतारते आरिफ मोहम्मद (1/2) @khanumarfa #TripleTalaq #TeenTalaq @amitmalviya @amitmalviya @SureshNakhua @nanditathhakur @iPuneetSharma @VijayGoelBJP @snikhil_social</w:t>
      </w:r>
    </w:p>
    <w:p>
      <w:r>
        <w:rPr>
          <w:b/>
          <w:u w:val="single"/>
        </w:rPr>
        <w:t xml:space="preserve">188062</w:t>
      </w:r>
    </w:p>
    <w:p>
      <w:r>
        <w:t xml:space="preserve">ये है Tata Harrier का डुअल-टोन अवतार...</w:t>
      </w:r>
    </w:p>
    <w:p>
      <w:r>
        <w:rPr>
          <w:b/>
          <w:u w:val="single"/>
        </w:rPr>
        <w:t xml:space="preserve">188063</w:t>
      </w:r>
    </w:p>
    <w:p>
      <w:r>
        <w:t xml:space="preserve">दिल्ली: चुनाव प्रचार के दौरान मारपीट के मामले में AAP विधायक सोम दत्त दोषी करार #Delhi https://abpnews.abplive.in/india-news/aap-mla-som-dutt-convicted-for-assaulting-man-1157565 ...</w:t>
      </w:r>
    </w:p>
    <w:p>
      <w:r>
        <w:rPr>
          <w:b/>
          <w:u w:val="single"/>
        </w:rPr>
        <w:t xml:space="preserve">188064</w:t>
      </w:r>
    </w:p>
    <w:p>
      <w:r>
        <w:t xml:space="preserve">फिर पड़ेंगे सावन के झूले, पींगें बढ़ेंगी आसमाँ तक परिन्दे सब गाने लगेंगे , बात जाएगी उस ख़ुदा तक ~अशोक मसरूफ़ #बज़्म #TMG #दिल #दिल #अदब #शायरी #kavya #बज़्म_मासिक_प्रतियोगिता #बज़्म_ए_इख़लास #हिंदी_शब्द #शब्दनिधी #शब्दशक्ति #शब्द @queen_hoon11 @Kavita_Kosh @kuchshabd</w:t>
      </w:r>
    </w:p>
    <w:p>
      <w:r>
        <w:rPr>
          <w:b/>
          <w:u w:val="single"/>
        </w:rPr>
        <w:t xml:space="preserve">188065</w:t>
      </w:r>
    </w:p>
    <w:p>
      <w:r>
        <w:t xml:space="preserve">जनता से मिलते समय कुछ ऐसे विषय आते हैं कि कलेजा फट जाता है.. </w:t>
      </w:r>
    </w:p>
    <w:p>
      <w:r>
        <w:rPr>
          <w:b/>
          <w:u w:val="single"/>
        </w:rPr>
        <w:t xml:space="preserve">188066</w:t>
      </w:r>
    </w:p>
    <w:p>
      <w:r>
        <w:t xml:space="preserve">#दुश्मन और #कुत्ते की नस्ल पालने से पहले देख लेनी चाहिए !</w:t>
      </w:r>
    </w:p>
    <w:p>
      <w:r>
        <w:rPr>
          <w:b/>
          <w:u w:val="single"/>
        </w:rPr>
        <w:t xml:space="preserve">188067</w:t>
      </w:r>
    </w:p>
    <w:p>
      <w:r>
        <w:t xml:space="preserve">सहन की भी एक सीमा होती है.बहुत हुई तुम जेसओ को इज्जत.मादरचोद भेनचोद रंडी की औलाद हलाला की पैदाइश पहले तमीज से बात करना शिख किससे बात कररहे.तुम जैसे भाड़े के ट्टुओं के मुँह लगने की आदत नही.सम्मान से कह सकता हु की सवर्ण समाज के लिए कुछ कररहा तुम्हारी तरह बिकाऊ नहीं</w:t>
      </w:r>
    </w:p>
    <w:p>
      <w:r>
        <w:rPr>
          <w:b/>
          <w:u w:val="single"/>
        </w:rPr>
        <w:t xml:space="preserve">188068</w:t>
      </w:r>
    </w:p>
    <w:p>
      <w:r>
        <w:t xml:space="preserve">बारिश में भीगने के बावजूद भी 427 बच्चों का चेकअप @drkafeelkhan साहब ने किया। दिल से सलाम आपको।</w:t>
      </w:r>
    </w:p>
    <w:p>
      <w:r>
        <w:rPr>
          <w:b/>
          <w:u w:val="single"/>
        </w:rPr>
        <w:t xml:space="preserve">188069</w:t>
      </w:r>
    </w:p>
    <w:p>
      <w:r>
        <w:t xml:space="preserve">आपस में एक दूसरे की कमियां निकालते रहने पर तीसरा अपना उल्लू सीधा कर लेता है। है।</w:t>
      </w:r>
    </w:p>
    <w:p>
      <w:r>
        <w:rPr>
          <w:b/>
          <w:u w:val="single"/>
        </w:rPr>
        <w:t xml:space="preserve">188070</w:t>
      </w:r>
    </w:p>
    <w:p>
      <w:r>
        <w:t xml:space="preserve">मौन और मुस्कान दोनों का इस्तेमाल कीजिए.        मौन रक्षा कवच है। तो मुस्कान स्वागतम द्वार .!!  #शुभ_रात्रीी</w:t>
      </w:r>
    </w:p>
    <w:p>
      <w:r>
        <w:rPr>
          <w:b/>
          <w:u w:val="single"/>
        </w:rPr>
        <w:t xml:space="preserve">188071</w:t>
      </w:r>
    </w:p>
    <w:p>
      <w:r>
        <w:t xml:space="preserve">जय जय जय जय जय जय अखिलेश। .  जय हो शिक्षकसभा जिलाध्यक्ष औरैया , प्रोफेसर (डॉक्टर) गजेन्द्र यादव जी।जय जय जय जय अखिलेश।.जय हो शिक्षकसभा जिलाध्यक्ष औरैया , प्रोफेसर (डॉक्टर) गजेन्द्र यादव जी।...</w:t>
      </w:r>
    </w:p>
    <w:p>
      <w:r>
        <w:rPr>
          <w:b/>
          <w:u w:val="single"/>
        </w:rPr>
        <w:t xml:space="preserve">188072</w:t>
      </w:r>
    </w:p>
    <w:p>
      <w:r>
        <w:t xml:space="preserve">#CWC19 #INDvBAN बांग्लादेश के इस खिलाड़ी के खिलाफ सचिन ने किया टीम इंडिया को 'एलर्ट' @BCCI @BCBtigers @sachin_rt https://www.wahcricket.com/news/world-cup-2019-sachin-tendulkar-alert-team-india-ahead-of-clash-with-bangladesh-138812 ...</w:t>
      </w:r>
    </w:p>
    <w:p>
      <w:r>
        <w:rPr>
          <w:b/>
          <w:u w:val="single"/>
        </w:rPr>
        <w:t xml:space="preserve">188073</w:t>
      </w:r>
    </w:p>
    <w:p>
      <w:r>
        <w:t xml:space="preserve">संसद सत्र LIVE: गृहमंत्री @AmitShah ने राज्यसभा में जम्मू-कश्मीर आरक्षण संशोधन बिल पेश किया #AmitShah https://abpnews.abplive.in/india-news/parliament-live-updates-amit-shah-pöytäesitys-rajya-sabha-pidentää-presidentin-hallintoa-jammu-kashmirissa-1157811 ...</w:t>
      </w:r>
    </w:p>
    <w:p>
      <w:r>
        <w:rPr>
          <w:b/>
          <w:u w:val="single"/>
        </w:rPr>
        <w:t xml:space="preserve">188074</w:t>
      </w:r>
    </w:p>
    <w:p>
      <w:r>
        <w:t xml:space="preserve">राजस्थान के सीएम अशोक गहलोत का पीएम मोदी पर हमला, कहा-धर्म के नाम पर लोगों को गुमराह किया गया #Modi #ModiGovt</w:t>
      </w:r>
    </w:p>
    <w:p>
      <w:r>
        <w:rPr>
          <w:b/>
          <w:u w:val="single"/>
        </w:rPr>
        <w:t xml:space="preserve">188075</w:t>
      </w:r>
    </w:p>
    <w:p>
      <w:r>
        <w:t xml:space="preserve">1984 सिख दंगो की फाईल दुबारा खुलेगी -- अमितशाह सर गोधरा के दंगो की फाईल कब खोलोगे,,</w:t>
      </w:r>
    </w:p>
    <w:p>
      <w:r>
        <w:rPr>
          <w:b/>
          <w:u w:val="single"/>
        </w:rPr>
        <w:t xml:space="preserve">188076</w:t>
      </w:r>
    </w:p>
    <w:p>
      <w:r>
        <w:t xml:space="preserve">घाटी पनपते आतंकवादी सेना पर पत्थर फेंकते पत्थरबाज कश्मीरी पंडित अमरनाथ यात्रा बार पत्थर हर हमला धारा और 375 और आर्टिकल 35A हुर्रियत के नेता का आतंकवादियों का साथ देना.....और ना जाने क्या क्या क्या</w:t>
      </w:r>
    </w:p>
    <w:p>
      <w:r>
        <w:rPr>
          <w:b/>
          <w:u w:val="single"/>
        </w:rPr>
        <w:t xml:space="preserve">188077</w:t>
      </w:r>
    </w:p>
    <w:p>
      <w:r>
        <w:t xml:space="preserve">रानी लक्ष्मी बाई ने अपने शौर्य व पराक्रम से अंग्रेजों को धुल चटाई | #लक्ष्मीबाई</w:t>
      </w:r>
    </w:p>
    <w:p>
      <w:r>
        <w:rPr>
          <w:b/>
          <w:u w:val="single"/>
        </w:rPr>
        <w:t xml:space="preserve">188078</w:t>
      </w:r>
    </w:p>
    <w:p>
      <w:r>
        <w:t xml:space="preserve">अच्छा सुनो, साल बदल रहा है, पर #दोस्त मुझे यही #कमीने चाहिए..</w:t>
      </w:r>
    </w:p>
    <w:p>
      <w:r>
        <w:rPr>
          <w:b/>
          <w:u w:val="single"/>
        </w:rPr>
        <w:t xml:space="preserve">188079</w:t>
      </w:r>
    </w:p>
    <w:p>
      <w:r>
        <w:t xml:space="preserve">चाय, पीकर, चौकिदारी ,कर रहे है । ।</w:t>
      </w:r>
    </w:p>
    <w:p>
      <w:r>
        <w:rPr>
          <w:b/>
          <w:u w:val="single"/>
        </w:rPr>
        <w:t xml:space="preserve">188080</w:t>
      </w:r>
    </w:p>
    <w:p>
      <w:r>
        <w:t xml:space="preserve">IN Syvyys: जायरा वसीम का बॉलीवुड को अलविदा, जानें उनकी जिंदगी और करियर से जुड़ा अब तक का सफरनामा https://abpnews.abplive.in/bollywood/zaira-wasim-quits-bollywood-know-about-his-career-whole-story-till-leaving-the-acting-1158431 ... #ZairaWaseem #ZairaWasim #ZairaQuitsBollywood</w:t>
      </w:r>
    </w:p>
    <w:p>
      <w:r>
        <w:rPr>
          <w:b/>
          <w:u w:val="single"/>
        </w:rPr>
        <w:t xml:space="preserve">188081</w:t>
      </w:r>
    </w:p>
    <w:p>
      <w:r>
        <w:t xml:space="preserve"/>
      </w:r>
    </w:p>
    <w:p>
      <w:r>
        <w:rPr>
          <w:b/>
          <w:u w:val="single"/>
        </w:rPr>
        <w:t xml:space="preserve">188082</w:t>
      </w:r>
    </w:p>
    <w:p>
      <w:r>
        <w:t xml:space="preserve">जहाँ खोज ना हो..!  जहाँ प्यार का मिलन हो चल वहाँ चलते है जहाँ की रात व्यवसायी ना हो..!  #हिंदी_शब्द #शब्दनिधि</w:t>
      </w:r>
    </w:p>
    <w:p>
      <w:r>
        <w:rPr>
          <w:b/>
          <w:u w:val="single"/>
        </w:rPr>
        <w:t xml:space="preserve">188083</w:t>
      </w:r>
    </w:p>
    <w:p>
      <w:r>
        <w:t xml:space="preserve">सर्द रातों में बीवी के धड़ को ड्रम में रखा तो सिर को भूखे शेरों के पास छोड़ा |CRIME TAK TO WATCH FULL VIDEO CLICK- https://bit.ly/303OiYx @originaldipak50</w:t>
      </w:r>
    </w:p>
    <w:p>
      <w:r>
        <w:rPr>
          <w:b/>
          <w:u w:val="single"/>
        </w:rPr>
        <w:t xml:space="preserve">188084</w:t>
      </w:r>
    </w:p>
    <w:p>
      <w:r>
        <w:t xml:space="preserve">नरेंद्र मोदी की आयुष्मान भारत योजना, जिसमें ग़रीबों का 5 लाख रुपए तक का इलाज फ़्री में होना था, बिहार में क्यों फ़ेल हो गई? मासूम बच्चे बिना इलाज के क्यों मर रहे हैं?     क्या आप मुझे इसकी वजह समझा सकते हैं?     ये मोदी का निकम्मापन है या नीतीश का?</w:t>
      </w:r>
    </w:p>
    <w:p>
      <w:r>
        <w:rPr>
          <w:b/>
          <w:u w:val="single"/>
        </w:rPr>
        <w:t xml:space="preserve">188085</w:t>
      </w:r>
    </w:p>
    <w:p>
      <w:r>
        <w:t xml:space="preserve">भड़काने वाले तो बस तमाशा देखते है और आम कश्मीरी इनकी बातो मै आकर अपना भविष्य खराब कर देता है।पत्थरबाज बनकर । इनका हाल निकालना पड़ेगा अमित शाहजी।</w:t>
      </w:r>
    </w:p>
    <w:p>
      <w:r>
        <w:rPr>
          <w:b/>
          <w:u w:val="single"/>
        </w:rPr>
        <w:t xml:space="preserve">188086</w:t>
      </w:r>
    </w:p>
    <w:p>
      <w:r>
        <w:t xml:space="preserve">Tiesin, ettet tukisi Bhagwaa. Mera bhai hai tu. Rakastan myös janeman &lt;3&lt;3&lt;3&lt;3</w:t>
      </w:r>
    </w:p>
    <w:p>
      <w:r>
        <w:rPr>
          <w:b/>
          <w:u w:val="single"/>
        </w:rPr>
        <w:t xml:space="preserve">188087</w:t>
      </w:r>
    </w:p>
    <w:p>
      <w:r>
        <w:t xml:space="preserve">मुझे फक्र है भारत के मुस्लमानों पर भी जिन्होने आज तक महात्मागांधी के खिलाफ कभी अपशब्द नही कहे गांधी को हमेशा इज्जत दी ,</w:t>
      </w:r>
    </w:p>
    <w:p>
      <w:r>
        <w:rPr>
          <w:b/>
          <w:u w:val="single"/>
        </w:rPr>
        <w:t xml:space="preserve">188088</w:t>
      </w:r>
    </w:p>
    <w:p>
      <w:r>
        <w:t xml:space="preserve">मुंबई में बारिश बनी आफत, मलाड सब-वे में 2 की मौत, कई ट्रेनें निरस्त #MumbaiRains लाइव अपडेट: https://bit.ly/326uzsY</w:t>
      </w:r>
    </w:p>
    <w:p>
      <w:r>
        <w:rPr>
          <w:b/>
          <w:u w:val="single"/>
        </w:rPr>
        <w:t xml:space="preserve">188089</w:t>
      </w:r>
    </w:p>
    <w:p>
      <w:r>
        <w:t xml:space="preserve">नीच आदमी ही किसी को नीच बोल सकता है। क्योंकि वह अपनी ही निगाह से जग को देखेगा। #बाबा_बख्तियार ने शूद्रों को लिखा #नीच ।</w:t>
      </w:r>
    </w:p>
    <w:p>
      <w:r>
        <w:rPr>
          <w:b/>
          <w:u w:val="single"/>
        </w:rPr>
        <w:t xml:space="preserve">188090</w:t>
      </w:r>
    </w:p>
    <w:p>
      <w:r>
        <w:t xml:space="preserve">#RahulGandhi के #KongressiPresidentti का पद छोड़ने के फैसले से पीछे नहीं हटने के बाद #Kongressi में इस्तीफों की झड़ी लग गई है। गोवा कांग्रेस कांग्रेस अध्यक्ष और दिल्ली कांग्रेस के कार्यकारी अध्यक्ष समेत 120 से ज्यादा पदाधिकारियों ने अपने पद से इस्तीफा दे दिया है। है।</w:t>
      </w:r>
    </w:p>
    <w:p>
      <w:r>
        <w:rPr>
          <w:b/>
          <w:u w:val="single"/>
        </w:rPr>
        <w:t xml:space="preserve">188091</w:t>
      </w:r>
    </w:p>
    <w:p>
      <w:r>
        <w:t xml:space="preserve">फिर एक मासूम का बलात्कार और हत्या 'बबलू जायसवाल' ने पङोसी के पङोसी के 6 वर्षिय बच्चे को अपने घर बुलाकर पहले कुकर्म किया और बाद में गला दबाकर बेरहमी से मार दिया अलीगढ़ प्रकरण जैसे इस घटना पर मीडिया सक्रिय क्यों नहीं??    अपराधी को सिर्फ और सिर्फ फांसी दी जाए!!!</w:t>
      </w:r>
    </w:p>
    <w:p>
      <w:r>
        <w:rPr>
          <w:b/>
          <w:u w:val="single"/>
        </w:rPr>
        <w:t xml:space="preserve">188092</w:t>
      </w:r>
    </w:p>
    <w:p>
      <w:r>
        <w:t xml:space="preserve">1947:- Englannin jakama 2019 :- Englannin yhdistämä Yhi to mazza hai world cup ka</w:t>
      </w:r>
    </w:p>
    <w:p>
      <w:r>
        <w:rPr>
          <w:b/>
          <w:u w:val="single"/>
        </w:rPr>
        <w:t xml:space="preserve">188093</w:t>
      </w:r>
    </w:p>
    <w:p>
      <w:r>
        <w:t xml:space="preserve">एक सवाल- वो कौनसा सांसद उम्मीदवार है जिसकी हार से आपको ज़्यादा ख़ुशी हुई..???? मुझे देशविरोधी #कन्हैया_कुमार की हार से बहुत ख़ुशी हुई...और आपको..??????  @rajanandbjp @BJP4India</w:t>
      </w:r>
    </w:p>
    <w:p>
      <w:r>
        <w:rPr>
          <w:b/>
          <w:u w:val="single"/>
        </w:rPr>
        <w:t xml:space="preserve">188094</w:t>
      </w:r>
    </w:p>
    <w:p>
      <w:r>
        <w:t xml:space="preserve">पार्टी अलग अलग हो सकती हैं "परमात्मा" तो एक है,सत्ता के नशे में इतना "पाप" भी मत करो,कि "प्रायश्चित" करना भी मुश्किल हो जाये.</w:t>
      </w:r>
    </w:p>
    <w:p>
      <w:r>
        <w:rPr>
          <w:b/>
          <w:u w:val="single"/>
        </w:rPr>
        <w:t xml:space="preserve">188095</w:t>
      </w:r>
    </w:p>
    <w:p>
      <w:r>
        <w:t xml:space="preserve">आज भाजपा मुख्यालय में हमारे राष्ट्रीय अध्यक्ष आदरणीय श्री अमित शाह जी के साथ श्रधेय श्यामा प्रसाद प्रसाद मुखर्जी जी को उनके बलिदान दिवस पर पुष्पांजलि अर्पित की। देश की की अखण्डता के लिए दिए गए सर्वोच्च बलिदान के लिए, देश सदैव उनका कृतज्ञ रहेगा । ।</w:t>
      </w:r>
    </w:p>
    <w:p>
      <w:r>
        <w:rPr>
          <w:b/>
          <w:u w:val="single"/>
        </w:rPr>
        <w:t xml:space="preserve">188096</w:t>
      </w:r>
    </w:p>
    <w:p>
      <w:r>
        <w:t xml:space="preserve">जिससे सवाल पूछना था उससे पुरस्कार ले रहे हैं। सवाल पूछ कर नौकरी से हाथ थोड़ी ना धोना है। है।</w:t>
      </w:r>
    </w:p>
    <w:p>
      <w:r>
        <w:rPr>
          <w:b/>
          <w:u w:val="single"/>
        </w:rPr>
        <w:t xml:space="preserve">188097</w:t>
      </w:r>
    </w:p>
    <w:p>
      <w:r>
        <w:t xml:space="preserve">हाई कोर्ट में मेरी अपील पर सोमवार को सुनवाई होनी है। यदि सरकार परोल का विरोध नहीं करती है तो संभव है कि परोल मंजूर हो जाए। परोल परोल न मिलने की स्थिति में चुनाव ना लड़ने और किसी दूसरे प्रत्याशी को समर्थन देने की घोषणा मेरी पत्नी द्वारा की जाएगी और अगर बाहर आया तो चुनाव ऐतिहासिक होगा।</w:t>
      </w:r>
    </w:p>
    <w:p>
      <w:r>
        <w:rPr>
          <w:b/>
          <w:u w:val="single"/>
        </w:rPr>
        <w:t xml:space="preserve">188098</w:t>
      </w:r>
    </w:p>
    <w:p>
      <w:r>
        <w:t xml:space="preserve">बच्चे वोटर नहीं हैं पर इनसे बड़े @narendramodi जी के अन्य सपोर्टर भी नही हैं @BJP4Delhi</w:t>
      </w:r>
    </w:p>
    <w:p>
      <w:r>
        <w:rPr>
          <w:b/>
          <w:u w:val="single"/>
        </w:rPr>
        <w:t xml:space="preserve">188099</w:t>
      </w:r>
    </w:p>
    <w:p>
      <w:r>
        <w:t xml:space="preserve">Apke samay me ramraj tha sare thane khali rahte the jail me koi apradhi nahi tha lekin janta ramraj nhi chahti Ap satyug dowara aye to raj karna tab tak intjar kro</w:t>
      </w:r>
    </w:p>
    <w:p>
      <w:r>
        <w:rPr>
          <w:b/>
          <w:u w:val="single"/>
        </w:rPr>
        <w:t xml:space="preserve">188100</w:t>
      </w:r>
    </w:p>
    <w:p>
      <w:r>
        <w:t xml:space="preserve">हिंदू बुरा है ना अब मुस्लमान बुरा है जो संविधान कुचलकर भीड़ का हिस्सा बने वो इंसान बुरा है,,,</w:t>
      </w:r>
    </w:p>
    <w:p>
      <w:r>
        <w:rPr>
          <w:b/>
          <w:u w:val="single"/>
        </w:rPr>
        <w:t xml:space="preserve">188101</w:t>
      </w:r>
    </w:p>
    <w:p>
      <w:r>
        <w:t xml:space="preserve">क्या #कुत्ते का ज़िक्र करके कोई बन्द ज़ुबान से #अपने ही #चरित्र की व्याख्या इतनी ख़ूबसूरती से भी कर सकता है?    आज देख लिया!    वाह आचार्य वाह... तालियां</w:t>
      </w:r>
    </w:p>
    <w:p>
      <w:r>
        <w:rPr>
          <w:b/>
          <w:u w:val="single"/>
        </w:rPr>
        <w:t xml:space="preserve">188102</w:t>
      </w:r>
    </w:p>
    <w:p>
      <w:r>
        <w:t xml:space="preserve">मुंबई-अहमदाबाद हाईवे पर भारी बारिश से लगा 5 किमी लंबा जाम, दिल्ली में कुछ दिनों में बारिश की संभावना</w:t>
      </w:r>
    </w:p>
    <w:p>
      <w:r>
        <w:rPr>
          <w:b/>
          <w:u w:val="single"/>
        </w:rPr>
        <w:t xml:space="preserve">188103</w:t>
      </w:r>
    </w:p>
    <w:p>
      <w:r>
        <w:t xml:space="preserve">#कैग का बड़ा खुलासा- #मोदी सरकार ने 'छिपाया' चार लाख करोड़ रुपये का #खर्च और #कर्ज। चौकीदारी के राज में ने #लूटने और #छिपाने का दौर चल रहा है। #चौकीदार_हटाओ_देश_बचाओ #चौकीदार_हटाओ_देश_बचाओ #BJP_भगाओ_देश_बचाओ @AbbasAliRushdi @AbdullahAzamMLA</w:t>
      </w:r>
    </w:p>
    <w:p>
      <w:r>
        <w:rPr>
          <w:b/>
          <w:u w:val="single"/>
        </w:rPr>
        <w:t xml:space="preserve">188104</w:t>
      </w:r>
    </w:p>
    <w:p>
      <w:r>
        <w:t xml:space="preserve">#IndvsEng : जीत के साथ भारत चाहेगा सेमीफाइनल में प्रवेश, मेजबान की नजर टूर्नामेंट में बने रहने की https://abpnews.abplive.in/sports/indvseng-englanti-kohtaavat-samankaltaisen-epäonnistuneen-indian-in-tämän-maailmanmestaruuskisan-1157154 ...</w:t>
      </w:r>
    </w:p>
    <w:p>
      <w:r>
        <w:rPr>
          <w:b/>
          <w:u w:val="single"/>
        </w:rPr>
        <w:t xml:space="preserve">188105</w:t>
      </w:r>
    </w:p>
    <w:p>
      <w:r>
        <w:t xml:space="preserve">आजकल रिश्ते कितने आसानी से टूट जाया करते हैं!!!</w:t>
      </w:r>
    </w:p>
    <w:p>
      <w:r>
        <w:rPr>
          <w:b/>
          <w:u w:val="single"/>
        </w:rPr>
        <w:t xml:space="preserve">188106</w:t>
      </w:r>
    </w:p>
    <w:p>
      <w:r>
        <w:t xml:space="preserve">आदरणीय अखिलेश यादव जी आप उत्तर प्रदेश की शान थे आदरणीय अखिलेश यादव जीआप उत्तर प्रदेश कीशान थे ...</w:t>
      </w:r>
    </w:p>
    <w:p>
      <w:r>
        <w:rPr>
          <w:b/>
          <w:u w:val="single"/>
        </w:rPr>
        <w:t xml:space="preserve">188107</w:t>
      </w:r>
    </w:p>
    <w:p>
      <w:r>
        <w:t xml:space="preserve">दिखाकर अपने नखरे वो आग लगाती है कुछ इस तरह भी वो लोगों को पागल कर जाती है #शुभ_रात्री</w:t>
      </w:r>
    </w:p>
    <w:p>
      <w:r>
        <w:rPr>
          <w:b/>
          <w:u w:val="single"/>
        </w:rPr>
        <w:t xml:space="preserve">188108</w:t>
      </w:r>
    </w:p>
    <w:p>
      <w:r>
        <w:t xml:space="preserve">पत्ता पत्ता बूटा दिल के गुलशन का,आज क्यों ख़ामोश है जहां हर वक़्त रंगीनियां और बहारे थी,अब नही वो जोश है ~अशोक मसरूफ़ #बज़्म #TMG #दिल #अदब #शायरी #kavya #बज़्म_मासिक_प्रतियोगिता #बज़्म_ए_इख़लास #बज़्म_ए_इख़लास #हिंदी_शब्द #शब्दनिधि #शब्दशक्ति #शब्द @queen_hoon11 @Kavita_Kosh @kuchshabd</w:t>
      </w:r>
    </w:p>
    <w:p>
      <w:r>
        <w:rPr>
          <w:b/>
          <w:u w:val="single"/>
        </w:rPr>
        <w:t xml:space="preserve">188109</w:t>
      </w:r>
    </w:p>
    <w:p>
      <w:r>
        <w:t xml:space="preserve">#Bihar के मुजफ्फरपुर जिले सहित करीब 20 जिलों में फैले एक्यूट इंसेफलाइटिस सिंड्रोम (एईएस) #ChamkiFever से पीड़ित होकर मौत के मुंह से निकल चुके बच्चों के अब दिव्यांग होने की आशंका व्यक्त की जा रही है।</w:t>
      </w:r>
    </w:p>
    <w:p>
      <w:r>
        <w:rPr>
          <w:b/>
          <w:u w:val="single"/>
        </w:rPr>
        <w:t xml:space="preserve">188110</w:t>
      </w:r>
    </w:p>
    <w:p>
      <w:r>
        <w:t xml:space="preserve">#साध्वी_लिखकर #प्रज्ञा_ठाकुर #संत_समाज को #बदनाम कर रही है #संतों को विरोध करना चाहिए। #संत_समाज हेमन्त करकरे... गोडसे के बोल के लिए सच्चे देशप्रेमियों को प्रज्ञा के को प्रज्ञा के विरोध में सामने आना चाहिये #नफरतबाज_प्रज्ञा</w:t>
      </w:r>
    </w:p>
    <w:p>
      <w:r>
        <w:rPr>
          <w:b/>
          <w:u w:val="single"/>
        </w:rPr>
        <w:t xml:space="preserve">188111</w:t>
      </w:r>
    </w:p>
    <w:p>
      <w:r>
        <w:t xml:space="preserve">भेनचोद कुछ हिंदुस्थान की मिडीया भी कॉंग्रेस की दलाल बन चुकी है भेन चोद ईन मिडीया वाले क्या मंदबुद्धी है याअंधे है जो मोदिजी और.विपक्षी यो मे अंतर नही देख सकती ।मोदीजी के बारेमे कुछ भी उटपटांग सवाले पुछती है |.</w:t>
      </w:r>
    </w:p>
    <w:p>
      <w:r>
        <w:rPr>
          <w:b/>
          <w:u w:val="single"/>
        </w:rPr>
        <w:t xml:space="preserve">188112</w:t>
      </w:r>
    </w:p>
    <w:p>
      <w:r>
        <w:t xml:space="preserve">किसी राष्ट्र के प्रधानमंत्री के लिए अपशब्दों गलियों का प्रयोग करते हुए नीचता और दोगलेपन की सारी हदें पार हदें पार करके भी ये लोग कहते हैं कि यहाँ नफ़रत उभर तो सकती है लेकिन जीत नहीं सकती । @RahulGandhi @priyankagandhi @pankhuripathak @ #नीच #खून_का_सौदागर</w:t>
      </w:r>
    </w:p>
    <w:p>
      <w:r>
        <w:rPr>
          <w:b/>
          <w:u w:val="single"/>
        </w:rPr>
        <w:t xml:space="preserve">188113</w:t>
      </w:r>
    </w:p>
    <w:p>
      <w:r>
        <w:t xml:space="preserve">और ये काम कौन करेगा?   आप लोग रिपोर्टिंग तो करते नहीं राजनीति करते हो अब उनको पार्टी से बाहर निकालो आपके गाँड फादर का निर्देश मिल गया है कब निकालेंगे उनको पार्टी से?  @manakgupta</w:t>
      </w:r>
    </w:p>
    <w:p>
      <w:r>
        <w:rPr>
          <w:b/>
          <w:u w:val="single"/>
        </w:rPr>
        <w:t xml:space="preserve">188114</w:t>
      </w:r>
    </w:p>
    <w:p>
      <w:r>
        <w:t xml:space="preserve">@KaDevender भडवा है साला खलिस्तानी और पाकिस्तानी एजेंट है और ये पाकिस्तानी स्लीपर सेल की मेंबर है यहाँ चुप के बैठी है किसी दिन बम बांध के कूद जाएगी और हजारो बेगुनाहो की जान ले लेगी ..निर्दोष हिन्दू के मारने पे ताली तो अभी बजाती है ..आप का चुसेन्द्र</w:t>
      </w:r>
    </w:p>
    <w:p>
      <w:r>
        <w:rPr>
          <w:b/>
          <w:u w:val="single"/>
        </w:rPr>
        <w:t xml:space="preserve">188115</w:t>
      </w:r>
    </w:p>
    <w:p>
      <w:r>
        <w:t xml:space="preserve">हिरोइन्स की नकल करना बुरी बात नहीं, लेकिन नकल करनी है बालीवुड की हिरोइन्स की नहीं हालीवुड की हिरोइन्स की की करो,,   कोई नहीं आने वाला तुम्हारे सम्मान को बचाने वाला,, इसलिए फैशन हिरोइन नहीं, एक्शन हिरोइन बनो #गीत #हिंदी_शब्द #शब्दनिधि</w:t>
      </w:r>
    </w:p>
    <w:p>
      <w:r>
        <w:rPr>
          <w:b/>
          <w:u w:val="single"/>
        </w:rPr>
        <w:t xml:space="preserve">188116</w:t>
      </w:r>
    </w:p>
    <w:p>
      <w:r>
        <w:t xml:space="preserve">कभी कभी #आमने_सामने होते मैं और मेरे विचार मैं बुद्धि और विचार मन बनकर उलझते रहते कई बार मैं समाजिक रीतियों को शय देती और मन प्रश्न खड़े करता दुविधा में इतना जीवन कैसे चलें,कौन सी राह बस कहकर साँझा करती छोड़ देती रब पर,राह बताओ ए पालनहार #हिंदी_शब्द #शब्दनिधि #संगीता</w:t>
      </w:r>
    </w:p>
    <w:p>
      <w:r>
        <w:rPr>
          <w:b/>
          <w:u w:val="single"/>
        </w:rPr>
        <w:t xml:space="preserve">188117</w:t>
      </w:r>
    </w:p>
    <w:p>
      <w:r>
        <w:t xml:space="preserve">शायद ही कोई जगह ऐसी होगी, जहाँ इंसान हो और योग के साथ जुड़ा हुआ न हो, इतना बड़ा, योग ने रूप ले लिया है: पीएम @narendramodi #MannKiBaatteeksi</w:t>
      </w:r>
    </w:p>
    <w:p>
      <w:r>
        <w:rPr>
          <w:b/>
          <w:u w:val="single"/>
        </w:rPr>
        <w:t xml:space="preserve">188118</w:t>
      </w:r>
    </w:p>
    <w:p>
      <w:r>
        <w:t xml:space="preserve">बॉसडीके, मधरचूत, तेरी माँ की, बहिन की छूट, रंडी का ौलत, खानदानी रंडी का ौलत, हीरामंडी का पिल्ला, भादवा लौड़ा लुंड कमीना, छूट के ढक्कन, छिपकली के गांड के पसीने</w:t>
      </w:r>
    </w:p>
    <w:p>
      <w:r>
        <w:rPr>
          <w:b/>
          <w:u w:val="single"/>
        </w:rPr>
        <w:t xml:space="preserve">188119</w:t>
      </w:r>
    </w:p>
    <w:p>
      <w:r>
        <w:t xml:space="preserve">ये बल्ला देख रहे हो थैले हाथ में लेने के बाद स्ट्राइक रेट 140 की और मैच फिनिश कर देना चाहिए गांड पे हाथ धरे नही बैठ जाया जाता</w:t>
      </w:r>
    </w:p>
    <w:p>
      <w:r>
        <w:rPr>
          <w:b/>
          <w:u w:val="single"/>
        </w:rPr>
        <w:t xml:space="preserve">188120</w:t>
      </w:r>
    </w:p>
    <w:p>
      <w:r>
        <w:t xml:space="preserve">#CWC19 टीम इंडिया की हार से निराश शोएब अख्तर बोले, 'हमारी दुआएं हिन्दुस्तान के काम नहीं आ सकीं' @BCCI @ECB_cricket @shoaib100mph #INDvENG https://www.wahcricket.com/news/world-cup-2019-pakistani-former-cricketer-shoaib-akhtar-not-happy-with-indian-performance-against-englanti-138731 ...</w:t>
      </w:r>
    </w:p>
    <w:p>
      <w:r>
        <w:rPr>
          <w:b/>
          <w:u w:val="single"/>
        </w:rPr>
        <w:t xml:space="preserve">188121</w:t>
      </w:r>
    </w:p>
    <w:p>
      <w:r>
        <w:t xml:space="preserve">ये #हरामी वही है जिसने #तबरेज़ अंसारी को #जीते जी #मार डाला इसको इतना #फैलाओ की ये #हरामी का बच्चा पकड़ा जाए और इस पर लानत भेजो ताकि ये जल्दी से #जल्दी मर जाए #कुत्ते की मौत</w:t>
      </w:r>
    </w:p>
    <w:p>
      <w:r>
        <w:rPr>
          <w:b/>
          <w:u w:val="single"/>
        </w:rPr>
        <w:t xml:space="preserve">188122</w:t>
      </w:r>
    </w:p>
    <w:p>
      <w:r>
        <w:t xml:space="preserve">लोग क्या कहेंगे यह 'सोचकर' जीवन जीते हैं भगवान क्या कहेंगे क्या कभी.....  इसका विचार किया ?....!!! शुभ रात्रि जय श्री कृष्णा</w:t>
      </w:r>
    </w:p>
    <w:p>
      <w:r>
        <w:rPr>
          <w:b/>
          <w:u w:val="single"/>
        </w:rPr>
        <w:t xml:space="preserve">188123</w:t>
      </w:r>
    </w:p>
    <w:p>
      <w:r>
        <w:t xml:space="preserve">नफरतों की तपती रेत में मुहब्बत की फुहारें क्या काम करेंगी, यह सोच बदल दें हम........ क्योंकि किसी ने कहा है........... बूंद-बूंद से सागर बनता है। #Little_Star #MondayMorning #शायरी #शब्दनिधि #क्याबोलताहैइंडिया</w:t>
      </w:r>
    </w:p>
    <w:p>
      <w:r>
        <w:rPr>
          <w:b/>
          <w:u w:val="single"/>
        </w:rPr>
        <w:t xml:space="preserve">188124</w:t>
      </w:r>
    </w:p>
    <w:p>
      <w:r>
        <w:t xml:space="preserve">कृपया कूड़े के लिए कूड़ादान का ही प्रयोग करें _----</w:t>
      </w:r>
    </w:p>
    <w:p>
      <w:r>
        <w:rPr>
          <w:b/>
          <w:u w:val="single"/>
        </w:rPr>
        <w:t xml:space="preserve">188125</w:t>
      </w:r>
    </w:p>
    <w:p>
      <w:r>
        <w:t xml:space="preserve">कागजो से,,, ,,,,,_______ मैं रोज़ तेरी शिकायते करता हूँ, और लोग कहते हैं,,, ,,,,,,___________'बड़ा अच्छा लिखते हो!  #शुभ_रात्री @annupatel77 @backwas1 @LakshmiPandit5 @me_dishu @Anshika_pandit0 @Anshikathakur_ @kapilverma73 @PramodWadekar12 @PrernaSiingh @sengar_krishan @sengar_krishan</w:t>
      </w:r>
    </w:p>
    <w:p>
      <w:r>
        <w:rPr>
          <w:b/>
          <w:u w:val="single"/>
        </w:rPr>
        <w:t xml:space="preserve">188126</w:t>
      </w:r>
    </w:p>
    <w:p>
      <w:r>
        <w:t xml:space="preserve">ख़्वबों मै तेरा दीदार हो रहा हैं । ऐ सनम....... मुझे प्यार तुझसे बार हो रहा है।। #बज़्म #हिंदी_शब्द #alfazmere #jaykealfaz</w:t>
      </w:r>
    </w:p>
    <w:p>
      <w:r>
        <w:rPr>
          <w:b/>
          <w:u w:val="single"/>
        </w:rPr>
        <w:t xml:space="preserve">188127</w:t>
      </w:r>
    </w:p>
    <w:p>
      <w:r>
        <w:t xml:space="preserve">सदर @hasanfaizulkhan पर हमला, मलखान में भर्ती अल्लाह पाक जल्द सिफा अताह फ़रमाये।। हमारे भाई भाई फैज़ुल हसन को</w:t>
      </w:r>
    </w:p>
    <w:p>
      <w:r>
        <w:rPr>
          <w:b/>
          <w:u w:val="single"/>
        </w:rPr>
        <w:t xml:space="preserve">188128</w:t>
      </w:r>
    </w:p>
    <w:p>
      <w:r>
        <w:t xml:space="preserve">साथियों, आपके कचरा ने देश नही झुकने दिया, कचरा है तो मुमकिन है , कचरा की फिरकी , बंगलदेश की गाँड चिरकी</w:t>
      </w:r>
    </w:p>
    <w:p>
      <w:r>
        <w:rPr>
          <w:b/>
          <w:u w:val="single"/>
        </w:rPr>
        <w:t xml:space="preserve">188129</w:t>
      </w:r>
    </w:p>
    <w:p>
      <w:r>
        <w:t xml:space="preserve">छत्तीसगढ़: सीएम भूपेश बघेल ने किया मंत्रिमंडल विस्तार, आदिवासी नेता अमरजीत भगत बने मंत्री #Chhattisgarh https://abpnews.abplive.in/india-news/chhattisgarh-amarjeet-bhagat-inducted-into into-bhupesh-baghel-cabinet-1157066 ...</w:t>
      </w:r>
    </w:p>
    <w:p>
      <w:r>
        <w:rPr>
          <w:b/>
          <w:u w:val="single"/>
        </w:rPr>
        <w:t xml:space="preserve">188130</w:t>
      </w:r>
    </w:p>
    <w:p>
      <w:r>
        <w:t xml:space="preserve">प्रेम में है परमात्मा का वास:- @AcharyaPramodk निर्वाण मासिक आध्यात्मिक पत्रिका (पृष्ठ 3,4)</w:t>
      </w:r>
    </w:p>
    <w:p>
      <w:r>
        <w:rPr>
          <w:b/>
          <w:u w:val="single"/>
        </w:rPr>
        <w:t xml:space="preserve">188131</w:t>
      </w:r>
    </w:p>
    <w:p>
      <w:r>
        <w:t xml:space="preserve">#CWC19 #AUSvsNZ ऑस्ट्रेलियाई कप्तान एरॉन फिंच ने कैरी को दिया जीत का श्रेय.   @CricketAus @BLACKCAPS https://www.wahcricket.com/news/world-cup-2019-australian-captain-aaron-finch-credits-alex-carey-for-their-win-138647 ...</w:t>
      </w:r>
    </w:p>
    <w:p>
      <w:r>
        <w:rPr>
          <w:b/>
          <w:u w:val="single"/>
        </w:rPr>
        <w:t xml:space="preserve">188132</w:t>
      </w:r>
    </w:p>
    <w:p>
      <w:r>
        <w:t xml:space="preserve">सही कहा भैया जब गांड लगी फटने तो खैरात लगी बटने</w:t>
      </w:r>
    </w:p>
    <w:p>
      <w:r>
        <w:rPr>
          <w:b/>
          <w:u w:val="single"/>
        </w:rPr>
        <w:t xml:space="preserve">188133</w:t>
      </w:r>
    </w:p>
    <w:p>
      <w:r>
        <w:t xml:space="preserve">सोचिए एक #इंसान आम आदमी से #मुख्यमंत्री #मुख्यमंत्री से #प्रधानमंत्री #प्रधानमंत्री से #विश्वस्तरीय नेता बन चुका है और कुछ लोग हैं जो विपक्ष में #कुत्ते की तरह पहले भी #भोंकते थे अब भी #कुत्तों का #झुंड बनाकर भोंक रहे हैं। हैं।.</w:t>
      </w:r>
    </w:p>
    <w:p>
      <w:r>
        <w:rPr>
          <w:b/>
          <w:u w:val="single"/>
        </w:rPr>
        <w:t xml:space="preserve">188134</w:t>
      </w:r>
    </w:p>
    <w:p>
      <w:r>
        <w:t xml:space="preserve">भारत की हार की आड़ में आज कुछ देशद्रोही नारंगी जर्सी पर रंडी विलाप करेगे #पाकिस्तान_गेट_आउट #PKMKB @Sehrish2018</w:t>
      </w:r>
    </w:p>
    <w:p>
      <w:r>
        <w:rPr>
          <w:b/>
          <w:u w:val="single"/>
        </w:rPr>
        <w:t xml:space="preserve">188135</w:t>
      </w:r>
    </w:p>
    <w:p>
      <w:r>
        <w:t xml:space="preserve">@shashik_ @Shimanshu_ @B2DAbhavsar28 @AlokTiwari9335 @ImSid__ @Being_Humor @BHUPENNDER @Goldenthrust @only_bakchodi @badri_dk @cgaLgAle2 @barotchetan99 @sir_jenishpatel @Fussy_Ca @chintanvedant @riteshadesai @LalitGhodasara @suspendsingh @KashyapRanvir @AjayKushwaha_</w:t>
      </w:r>
    </w:p>
    <w:p>
      <w:r>
        <w:rPr>
          <w:b/>
          <w:u w:val="single"/>
        </w:rPr>
        <w:t xml:space="preserve">188136</w:t>
      </w:r>
    </w:p>
    <w:p>
      <w:r>
        <w:t xml:space="preserve">अंतर्राष्ट्रीय योग दिवस पर @BJP4Delhi ने 300 स्थानों पर योगा शिविरों का आयोजन किया,उस्मानपुर गांव के योगा शिविर में @BJP4India के राष्ट्रीय महामंत्री श्री @ArunSinghbjp जी,केंद्रीय मंत्री श्री @PRupala जी एवं क्षेत्रीय निवासियों सहित योगा अभ्यास कर योगा के प्रति प्रोत्साहित किया.</w:t>
      </w:r>
    </w:p>
    <w:p>
      <w:r>
        <w:rPr>
          <w:b/>
          <w:u w:val="single"/>
        </w:rPr>
        <w:t xml:space="preserve">188137</w:t>
      </w:r>
    </w:p>
    <w:p>
      <w:r>
        <w:t xml:space="preserve">लड़की सोते हुए अपने बॉयफ्रेंड का लिया लुंड</w:t>
      </w:r>
    </w:p>
    <w:p>
      <w:r>
        <w:rPr>
          <w:b/>
          <w:u w:val="single"/>
        </w:rPr>
        <w:t xml:space="preserve">188138</w:t>
      </w:r>
    </w:p>
    <w:p>
      <w:r>
        <w:t xml:space="preserve">घर में छुपे गद्दारों को पहचानो यह कभी पत्थरबाज के रूप में आते हैं तो कभी टुकड़े तो टुकड़े गैंग के रूप में आते हैं via MyNt</w:t>
      </w:r>
    </w:p>
    <w:p>
      <w:r>
        <w:rPr>
          <w:b/>
          <w:u w:val="single"/>
        </w:rPr>
        <w:t xml:space="preserve">188139</w:t>
      </w:r>
    </w:p>
    <w:p>
      <w:r>
        <w:t xml:space="preserve">बड़ी खबर LIVE: भारी बारिश की वजह से पुणे में दर्दनाक हादसा, दीवार ढहने से 15 की मौत, कई लोग घायल #Maharashtra #Pune #PuneRains</w:t>
      </w:r>
    </w:p>
    <w:p>
      <w:r>
        <w:rPr>
          <w:b/>
          <w:u w:val="single"/>
        </w:rPr>
        <w:t xml:space="preserve">188140</w:t>
      </w:r>
    </w:p>
    <w:p>
      <w:r>
        <w:t xml:space="preserve">मुंबई: बारिश से बेहाल मायानगरी, एक दिन की सार्वजनिक छुट्टी का एलान, जरूरी होने पर ही बाहर निकलने की हिदायत पढ़ें खबर- https://abpnews.abplive.in/india-news/heavy-rain-in-mumbai-public-holiday-declared-airport-main-runway-closed-1158311 ...</w:t>
      </w:r>
    </w:p>
    <w:p>
      <w:r>
        <w:rPr>
          <w:b/>
          <w:u w:val="single"/>
        </w:rPr>
        <w:t xml:space="preserve">188141</w:t>
      </w:r>
    </w:p>
    <w:p>
      <w:r>
        <w:t xml:space="preserve">कमेंट सेक्शन में बताएं अपनी इच्छा!  #YourSpace #Budget2019 #Modinomics19</w:t>
      </w:r>
    </w:p>
    <w:p>
      <w:r>
        <w:rPr>
          <w:b/>
          <w:u w:val="single"/>
        </w:rPr>
        <w:t xml:space="preserve">188142</w:t>
      </w:r>
    </w:p>
    <w:p>
      <w:r>
        <w:t xml:space="preserve">सांती के बात करते हो, सिधे गोली मारना चाहिये मंदिर तोड़ने वाले हरामी को</w:t>
      </w:r>
    </w:p>
    <w:p>
      <w:r>
        <w:rPr>
          <w:b/>
          <w:u w:val="single"/>
        </w:rPr>
        <w:t xml:space="preserve">188143</w:t>
      </w:r>
    </w:p>
    <w:p>
      <w:r>
        <w:t xml:space="preserve">हाथी चले अपनी चाल #कुत्ते भौंके सौ हज़ार #फ़र्ज़ी_पोंगा_पण्डित</w:t>
      </w:r>
    </w:p>
    <w:p>
      <w:r>
        <w:rPr>
          <w:b/>
          <w:u w:val="single"/>
        </w:rPr>
        <w:t xml:space="preserve">188144</w:t>
      </w:r>
    </w:p>
    <w:p>
      <w:r>
        <w:t xml:space="preserve">#मालेगांव बम ब्लास्ट पेटदर्द के चलते कोर्ट में पेश नहीं हुई #प्रज्ञा_ठाकुर, - ओह माय गोडसे...</w:t>
      </w:r>
    </w:p>
    <w:p>
      <w:r>
        <w:rPr>
          <w:b/>
          <w:u w:val="single"/>
        </w:rPr>
        <w:t xml:space="preserve">188145</w:t>
      </w:r>
    </w:p>
    <w:p>
      <w:r>
        <w:t xml:space="preserve">रे माधरचोद @manakgupta क्या तेरी Gand में इतना दम नहीं की तू भड़वे अपने पापों को टेग करके ट्वीट करे, राहुल को तो बड़ी जल्दी कर दिया। हिम्मत है तो BJP वालों को टेग कर तेरे को छट्टि का दूध याद दिला देंगे। दलाल, भडवा ओर चाटूकार भाग मानक भाग !! https://twitter.com/manakgupta/status/1145573600608391168 …</w:t>
      </w:r>
    </w:p>
    <w:p>
      <w:r>
        <w:rPr>
          <w:b/>
          <w:u w:val="single"/>
        </w:rPr>
        <w:t xml:space="preserve">188146</w:t>
      </w:r>
    </w:p>
    <w:p>
      <w:r>
        <w:t xml:space="preserve">भेनचोद ये गुलाबी पैंट पैंट कौन पहनता है बे</w:t>
      </w:r>
    </w:p>
    <w:p>
      <w:r>
        <w:rPr>
          <w:b/>
          <w:u w:val="single"/>
        </w:rPr>
        <w:t xml:space="preserve">188147</w:t>
      </w:r>
    </w:p>
    <w:p>
      <w:r>
        <w:t xml:space="preserve">भोसडीके korruptio on korruptiota!!!! Missä v***ssä kastit tulee mukaan????</w:t>
      </w:r>
    </w:p>
    <w:p>
      <w:r>
        <w:rPr>
          <w:b/>
          <w:u w:val="single"/>
        </w:rPr>
        <w:t xml:space="preserve">188148</w:t>
      </w:r>
    </w:p>
    <w:p>
      <w:r>
        <w:t xml:space="preserve">एसपी सांसद एसटी हसन ने किया जायरा वसीम का समर्थन, फिल्म अभिनेत्रियों की तुलना तवायफ से कर डाली via @NavbharatTimes: http://app.nbt.in #ZahiraWasim के चक्कर मे इस कटुऐ ने @abuasimazmi आज़मी की बहु को रंडी बना दिया</w:t>
      </w:r>
    </w:p>
    <w:p>
      <w:r>
        <w:rPr>
          <w:b/>
          <w:u w:val="single"/>
        </w:rPr>
        <w:t xml:space="preserve">188149</w:t>
      </w:r>
    </w:p>
    <w:p>
      <w:r>
        <w:t xml:space="preserve">बहुत गुरूर था छत को छत होने पर, एक मंजिल और बनी छत फर्श हो गई। #शुभ_रात्रि @Rekhta @Aayesha10796433</w:t>
      </w:r>
    </w:p>
    <w:p>
      <w:r>
        <w:rPr>
          <w:b/>
          <w:u w:val="single"/>
        </w:rPr>
        <w:t xml:space="preserve">188150</w:t>
      </w:r>
    </w:p>
    <w:p>
      <w:r>
        <w:t xml:space="preserve">कोर्ट ने याचिकाकर्ता को कहा कि वो पटना हाईकोर्ट में याचिका दाखिल करे</w:t>
      </w:r>
    </w:p>
    <w:p>
      <w:r>
        <w:rPr>
          <w:b/>
          <w:u w:val="single"/>
        </w:rPr>
        <w:t xml:space="preserve">188151</w:t>
      </w:r>
    </w:p>
    <w:p>
      <w:r>
        <w:t xml:space="preserve">यौम-ए-पैदाइश की परखुलूस मुबारकबाद सुफियान बाबू..........बस अल्लाह पाक से यही दुआ है कि मेरी मेरी उम्र भी आपको लग जाय ....    जब से मैं चला हूँ मेरी मंज़िल पे नज़र है राहों ने कभी मील के पत्थर नहीं देखे। @sufiyanpratapg8</w:t>
      </w:r>
    </w:p>
    <w:p>
      <w:r>
        <w:rPr>
          <w:b/>
          <w:u w:val="single"/>
        </w:rPr>
        <w:t xml:space="preserve">188152</w:t>
      </w:r>
    </w:p>
    <w:p>
      <w:r>
        <w:t xml:space="preserve">¶¶सिमटकर चूड़ियों में छुपने लगा शायद मैंने जो चूम लिया उसको¶¶ ¶¶मुझको चुभने लगा शायद मैंने जब आगोश में भर लिया उसको¶¶ ¶¶मुझसे जलता है तेरा कंगन शायद...  मैंने जो इश्क कर लिया है उसको¶¶ ~#साहिब१ #चूड़ी #कंगन #हिंदी_शब्द #शब्दनिधि</w:t>
      </w:r>
    </w:p>
    <w:p>
      <w:r>
        <w:rPr>
          <w:b/>
          <w:u w:val="single"/>
        </w:rPr>
        <w:t xml:space="preserve">188153</w:t>
      </w:r>
    </w:p>
    <w:p>
      <w:r>
        <w:t xml:space="preserve">गर्भवती महिलाओं को सूर्य ग्रहण पर इन बातों का ध्यान जरूर रखना चाहिए.</w:t>
      </w:r>
    </w:p>
    <w:p>
      <w:r>
        <w:rPr>
          <w:b/>
          <w:u w:val="single"/>
        </w:rPr>
        <w:t xml:space="preserve">188154</w:t>
      </w:r>
    </w:p>
    <w:p>
      <w:r>
        <w:t xml:space="preserve">बहुत बहुत शुक्रिया। दिल की खूबसूरती चेहरे से अयां होती है। बात जो अच्छी है दिल पर असर करती है। करती है।    नईम #बज़्म #हिंदी_शब्द #बज़्म_ए_इख़लास @SalehaIqbal6 @Shaheen31304594 @Abdal__Abdullah @VishakhaPathak_ @MitaliSarangi2 @Aayatkhan_ @queen_hoon11 @Mansi94893004 @yejivanhaiisjiv</w:t>
      </w:r>
    </w:p>
    <w:p>
      <w:r>
        <w:rPr>
          <w:b/>
          <w:u w:val="single"/>
        </w:rPr>
        <w:t xml:space="preserve">188155</w:t>
      </w:r>
    </w:p>
    <w:p>
      <w:r>
        <w:t xml:space="preserve">अपने #कर्म पर #विश्वास रखिए राशियों पर नही....!    राशि तो #राम और #रावण की भी एक ही थी, लेकिन नियती ने उन्हें #फल उनके #कर्म अनुसार दिया !!!    #जय_सिया_राम_जी #जय_श्री_महाकाल #जय_श्री_राधे_कृष्णा #सुप्रभात #बज़्म #शब्दशक्ति #शब्दनिधि #स्वरा #हिंदी_शब्द #शायरी #सुविचार</w:t>
      </w:r>
    </w:p>
    <w:p>
      <w:r>
        <w:rPr>
          <w:b/>
          <w:u w:val="single"/>
        </w:rPr>
        <w:t xml:space="preserve">188156</w:t>
      </w:r>
    </w:p>
    <w:p>
      <w:r>
        <w:t xml:space="preserve">फिर भड़वा सलमान और शाहरुख माँ चुदा रहा है क्या Bollywood में</w:t>
      </w:r>
    </w:p>
    <w:p>
      <w:r>
        <w:rPr>
          <w:b/>
          <w:u w:val="single"/>
        </w:rPr>
        <w:t xml:space="preserve">188157</w:t>
      </w:r>
    </w:p>
    <w:p>
      <w:r>
        <w:t xml:space="preserve">Mikä on 'भोसड़ीवाला ' ja 'भोसड़ीके' merkitys ja miten sanon sen englanniksi? by Mohan Kumar</w:t>
      </w:r>
    </w:p>
    <w:p>
      <w:r>
        <w:rPr>
          <w:b/>
          <w:u w:val="single"/>
        </w:rPr>
        <w:t xml:space="preserve">188158</w:t>
      </w:r>
    </w:p>
    <w:p>
      <w:r>
        <w:t xml:space="preserve">हरामजादा केजरीवाल अब कहा मार गया सूअर को अब कुछ क्यों नहीं दिखाई दे रहा इस madarchod kejariwal Ko Desh ke bahar karo।</w:t>
      </w:r>
    </w:p>
    <w:p>
      <w:r>
        <w:rPr>
          <w:b/>
          <w:u w:val="single"/>
        </w:rPr>
        <w:t xml:space="preserve">188159</w:t>
      </w:r>
    </w:p>
    <w:p>
      <w:r>
        <w:t xml:space="preserve">#IndvsEng दुनिया की दो बेहतरीन टीमों के बीच आज मुकाबला, #पाकिस्तानियों की दुआ है जीत भारत की हो</w:t>
      </w:r>
    </w:p>
    <w:p>
      <w:r>
        <w:rPr>
          <w:b/>
          <w:u w:val="single"/>
        </w:rPr>
        <w:t xml:space="preserve">188160</w:t>
      </w:r>
    </w:p>
    <w:p>
      <w:r>
        <w:t xml:space="preserve">Samaan aikaan ---- Kiina Xi Jin ping on lähettänyt viestin Modille----- भोसड़िके , अगर यह तीन तीन तलाकि , oikeus yksityisyyteen,... http://fb.me/zV4EYu3j ...</w:t>
      </w:r>
    </w:p>
    <w:p>
      <w:r>
        <w:rPr>
          <w:b/>
          <w:u w:val="single"/>
        </w:rPr>
        <w:t xml:space="preserve">188161</w:t>
      </w:r>
    </w:p>
    <w:p>
      <w:r>
        <w:t xml:space="preserve">दिल्ली-NCR वालों को गर्मी से जल्द मिलेगी राहत, तीन से पांच जुलाई के बीच मानसून देगा दस्तक दस्तक</w:t>
      </w:r>
    </w:p>
    <w:p>
      <w:r>
        <w:rPr>
          <w:b/>
          <w:u w:val="single"/>
        </w:rPr>
        <w:t xml:space="preserve">188162</w:t>
      </w:r>
    </w:p>
    <w:p>
      <w:r>
        <w:t xml:space="preserve">रे बावली पूंछ!  @ZairaWasimmm जैसी कितनी आयीं और चली गई। हमारे जाने वो फिल्म करे न करे हमें क्या?    पर उस वो रंडी की औलाद भारत माता के सौहार्दपूर्ण माहौल को इस्लाम के नाम पर बर्बाद करना चाहती है क्यों?    तुझे कोई पूंछता नहीं है, तो तूभी बकचोदी कर कर रहा है ।</w:t>
      </w:r>
    </w:p>
    <w:p>
      <w:r>
        <w:rPr>
          <w:b/>
          <w:u w:val="single"/>
        </w:rPr>
        <w:t xml:space="preserve">188163</w:t>
      </w:r>
    </w:p>
    <w:p>
      <w:r>
        <w:t xml:space="preserve">इस वीडियो को वायरल होने के बाद स्थानीय लोग दहशत में हैं</w:t>
      </w:r>
    </w:p>
    <w:p>
      <w:r>
        <w:rPr>
          <w:b/>
          <w:u w:val="single"/>
        </w:rPr>
        <w:t xml:space="preserve">188164</w:t>
      </w:r>
    </w:p>
    <w:p>
      <w:r>
        <w:t xml:space="preserve">मिट्टी स्वस्थ तो किसान समृद्ध। सॉइल हेल्थ कार्ड से फसलों की गुणवत्ता के साथ बढ़ रही है किसानों की आमदनी। देश में की आमदनी। देश में अब तक 20.51 करोड़ से अधिक किसानों को सॉइल हेल्थ कार्ड वितरित।</w:t>
      </w:r>
    </w:p>
    <w:p>
      <w:r>
        <w:rPr>
          <w:b/>
          <w:u w:val="single"/>
        </w:rPr>
        <w:t xml:space="preserve">188165</w:t>
      </w:r>
    </w:p>
    <w:p>
      <w:r>
        <w:t xml:space="preserve">जब #प्रज्ञा_ठाकुर जैसी... सांसद बन सकती है, तो राम रहीम पे चर्चा करना व्यर्थ है। सरकार है इक्छा उसकी। हमारे हिसाब से राम रहीम को ठंडा बेडी लगा कर त्रित्तिया खंड में डाल देंना चाहिए।</w:t>
      </w:r>
    </w:p>
    <w:p>
      <w:r>
        <w:rPr>
          <w:b/>
          <w:u w:val="single"/>
        </w:rPr>
        <w:t xml:space="preserve">188166</w:t>
      </w:r>
    </w:p>
    <w:p>
      <w:r>
        <w:t xml:space="preserve"/>
      </w:r>
    </w:p>
    <w:p>
      <w:r>
        <w:rPr>
          <w:b/>
          <w:u w:val="single"/>
        </w:rPr>
        <w:t xml:space="preserve">188167</w:t>
      </w:r>
    </w:p>
    <w:p>
      <w:r>
        <w:t xml:space="preserve">जिया -मैं तो अपने सारे दोस्तों को भूल ही गया था, पर एक फिल्म देखी तो सब याद आ गया.    सोना- कौन सी फिल्म?     जिया -#कमीने</w:t>
      </w:r>
    </w:p>
    <w:p>
      <w:r>
        <w:rPr>
          <w:b/>
          <w:u w:val="single"/>
        </w:rPr>
        <w:t xml:space="preserve">188168</w:t>
      </w:r>
    </w:p>
    <w:p>
      <w:r>
        <w:t xml:space="preserve">आतंकवाद, पत्थरबाज पर भारत का अभिन्य अंग।</w:t>
      </w:r>
    </w:p>
    <w:p>
      <w:r>
        <w:rPr>
          <w:b/>
          <w:u w:val="single"/>
        </w:rPr>
        <w:t xml:space="preserve">188169</w:t>
      </w:r>
    </w:p>
    <w:p>
      <w:r>
        <w:t xml:space="preserve">बहोत नाज़ है मुझे खुद पर, क्यों कि मैं गुलाम ए मोहम्मद ﷺ हूँ।</w:t>
      </w:r>
    </w:p>
    <w:p>
      <w:r>
        <w:rPr>
          <w:b/>
          <w:u w:val="single"/>
        </w:rPr>
        <w:t xml:space="preserve">188170</w:t>
      </w:r>
    </w:p>
    <w:p>
      <w:r>
        <w:t xml:space="preserve">हमारे राष्ट्रीय कार्यकारी अध्यक्ष श्री जगत प्रकाश नड्डा जी से मिलकर उन्हें दिल्ली भाजपा के समस्त कार्यकर्ताओं कार्यकर्ताओं की तरफ से बधाई दी। श्री @AmitShah जी एवं श्री @JPNadda जी के नेतृत्व में भारतीय जनता पार्टी शिखर पर पहुंचेगी #ModiHaiTohMumkinHai</w:t>
      </w:r>
    </w:p>
    <w:p>
      <w:r>
        <w:rPr>
          <w:b/>
          <w:u w:val="single"/>
        </w:rPr>
        <w:t xml:space="preserve">188171</w:t>
      </w:r>
    </w:p>
    <w:p>
      <w:r>
        <w:t xml:space="preserve">#TripleTalaqBill rikkoo perustuslakia, sanoo AIMIM-johtaja @asadowaisi #ITVideo Lisää videoita: http://bit.ly/it_videos</w:t>
      </w:r>
    </w:p>
    <w:p>
      <w:r>
        <w:rPr>
          <w:b/>
          <w:u w:val="single"/>
        </w:rPr>
        <w:t xml:space="preserve">188172</w:t>
      </w:r>
    </w:p>
    <w:p>
      <w:r>
        <w:t xml:space="preserve">आदरणीय राष्ट्रीय अध्यक्ष जी #आप हम सब का #हौसला हैंआदरणीय राष्ट्रीय अध्यक्ष जी#आप हम सब का #हौसला हैं...</w:t>
      </w:r>
    </w:p>
    <w:p>
      <w:r>
        <w:rPr>
          <w:b/>
          <w:u w:val="single"/>
        </w:rPr>
        <w:t xml:space="preserve">188173</w:t>
      </w:r>
    </w:p>
    <w:p>
      <w:r>
        <w:t xml:space="preserve">Opettaja : ' शीला कपडे पहन चुकी थी ' थी ' ईस वाक्य को अपनी भाषा में बोलो। Oppilas -: भेनचोद लेट हो गए !!!!</w:t>
      </w:r>
    </w:p>
    <w:p>
      <w:r>
        <w:rPr>
          <w:b/>
          <w:u w:val="single"/>
        </w:rPr>
        <w:t xml:space="preserve">188174</w:t>
      </w:r>
    </w:p>
    <w:p>
      <w:r>
        <w:t xml:space="preserve">भारी बारिश के चलते मुंबई में जन-जीवन अस्त-व्यस्त हो गया गया है। हमारे संवाददाता बता रहे हैं अलग-अलग जगह के हालात। #ReporterDiary (@journovidya, @divyeshas) अन्य वीडियो: http://bit.ly/IndiaTodaySocial ...</w:t>
      </w:r>
    </w:p>
    <w:p>
      <w:r>
        <w:rPr>
          <w:b/>
          <w:u w:val="single"/>
        </w:rPr>
        <w:t xml:space="preserve">188175</w:t>
      </w:r>
    </w:p>
    <w:p>
      <w:r>
        <w:t xml:space="preserve">CM @myogiadityanath नें मेरठ को कैराना बनने से बचाया,नमाजियों द्वारा खरीदे गए सारे मकानों की रजिस्ट्री रद्द होगी। हिन्दू वापस आने लगे। CCTv कैमरे लगे। ADG प्रशांत कुमार और SP नितिन तिवारी को फटकार,नितिन ने ऑफ़ कैमरा स्वीकारा कि पलायन हुआ है,प्रहलाद नगर ही नहीं,4 मोहल्ले और हैं।.</w:t>
      </w:r>
    </w:p>
    <w:p>
      <w:r>
        <w:rPr>
          <w:b/>
          <w:u w:val="single"/>
        </w:rPr>
        <w:t xml:space="preserve">188176</w:t>
      </w:r>
    </w:p>
    <w:p>
      <w:r>
        <w:t xml:space="preserve">#PMModi ने 25 जून को संसद में कहा कि #WaterCrisis दूर करना उनकी प्राथमिकता है। लेकिन सच ये है कि प्राथमिकता की बात करने वाले मोदी जी ने पांच साल से देश में #BJP की सरकार होने पर भी जी जल संकट पर दो साल पहले दी गई #NitiAyog की रिपोर्ट पर कोई चर्चा नहीं कराई।</w:t>
      </w:r>
    </w:p>
    <w:p>
      <w:r>
        <w:rPr>
          <w:b/>
          <w:u w:val="single"/>
        </w:rPr>
        <w:t xml:space="preserve">188177</w:t>
      </w:r>
    </w:p>
    <w:p>
      <w:r>
        <w:t xml:space="preserve">#AIMIM-päällikkö @asadowaisi sanoo puheenjohtajalle: 'AAP referee hai, pls älä ole osa peliä .'  #ParliamentSession</w:t>
      </w:r>
    </w:p>
    <w:p>
      <w:r>
        <w:rPr>
          <w:b/>
          <w:u w:val="single"/>
        </w:rPr>
        <w:t xml:space="preserve">188178</w:t>
      </w:r>
    </w:p>
    <w:p>
      <w:r>
        <w:t xml:space="preserve">#चांदनी रात थी ..  #कुत्ते टिमटिमा रहे थे..  #तारे भौंक रहे थे .. एक #चोर आया ..  #भेंस फोड़ के #दीवार ले गया।। ~√~√~√~√~√~¿¿ ;कोई #हमका बतायेगा ..इसमें #ग़लत का है????    Rt jos olet samaa mieltä</w:t>
      </w:r>
    </w:p>
    <w:p>
      <w:r>
        <w:rPr>
          <w:b/>
          <w:u w:val="single"/>
        </w:rPr>
        <w:t xml:space="preserve">188179</w:t>
      </w:r>
    </w:p>
    <w:p>
      <w:r>
        <w:t xml:space="preserve">हनीप्रीत बिना पापा #RamRahim को खेतो में रोटी पानी देने कौन जाएगा ?    उसे भी साथ मे पैरोल देना खट्टर साहब...</w:t>
      </w:r>
    </w:p>
    <w:p>
      <w:r>
        <w:rPr>
          <w:b/>
          <w:u w:val="single"/>
        </w:rPr>
        <w:t xml:space="preserve">188180</w:t>
      </w:r>
    </w:p>
    <w:p>
      <w:r>
        <w:t xml:space="preserve">केजरीवाल सरकार झारखंड में जिस चोर को पब्लिक ने मार डाला उसके परिवार को पांच लाख रुपये और चोर की बीबी को सरकारी नौकरी दे रही हैं क्योंकि वो एक मुसलमान हैं ध्रुव त्यागी और अंकित सक्सेना की हत्या दिल्ली में हुई पर उन्हें एक रुपया नहीं दिया क्योंकि वो हिन्दू हैं हैं</w:t>
      </w:r>
    </w:p>
    <w:p>
      <w:r>
        <w:rPr>
          <w:b/>
          <w:u w:val="single"/>
        </w:rPr>
        <w:t xml:space="preserve">188181</w:t>
      </w:r>
    </w:p>
    <w:p>
      <w:r>
        <w:t xml:space="preserve">देखिए मेरे साथ अभी "अबकी बार भोजपुरी सितारों की धार "ठीक 12:30 बजे ।@ManojTiwariMP @ravikishann @aajtak</w:t>
      </w:r>
    </w:p>
    <w:p>
      <w:r>
        <w:rPr>
          <w:b/>
          <w:u w:val="single"/>
        </w:rPr>
        <w:t xml:space="preserve">188182</w:t>
      </w:r>
    </w:p>
    <w:p>
      <w:r>
        <w:t xml:space="preserve">ये नई दिल्ली रेलवे स्टेशन पर लगा Digitaalinen kyltti है। @PiyushGoyal @RailwaySeva @RailMinIndia ये खस्ताहाल किसी तमाचे से कम नहीं है। कृपया जल्द से जल्द दुरुस्त कराने का कष्ट करें। आभार</w:t>
      </w:r>
    </w:p>
    <w:p>
      <w:r>
        <w:rPr>
          <w:b/>
          <w:u w:val="single"/>
        </w:rPr>
        <w:t xml:space="preserve">188183</w:t>
      </w:r>
    </w:p>
    <w:p>
      <w:r>
        <w:t xml:space="preserve">देख भड़वा कलूटे इसपे तेरा मूत वाला मुह नही खुलेगा क्योकि तेरे मुह में अब बवासीर हो गया होगा होगा</w:t>
      </w:r>
    </w:p>
    <w:p>
      <w:r>
        <w:rPr>
          <w:b/>
          <w:u w:val="single"/>
        </w:rPr>
        <w:t xml:space="preserve">188184</w:t>
      </w:r>
    </w:p>
    <w:p>
      <w:r>
        <w:t xml:space="preserve">सोशल मीडिया पर नहीं जमीन पर आकर संघर्ष करिए अध्यक्ष जी । यादव समुदाय मुलायम सिंह तथा अखिलेश यादव को राजनीतिक रूप से स्थापित करने तथा समर्थन करने की भारी कीमत चुका रहा है ।</w:t>
      </w:r>
    </w:p>
    <w:p>
      <w:r>
        <w:rPr>
          <w:b/>
          <w:u w:val="single"/>
        </w:rPr>
        <w:t xml:space="preserve">188185</w:t>
      </w:r>
    </w:p>
    <w:p>
      <w:r>
        <w:t xml:space="preserve">भगवा रंग से मुझे कोई आपत्ति नहीं लेकिन इतिहास गवाह है भगवाधारियों ने हमेशा अँग्रेजों के आगे सर झुकाया है,,,</w:t>
      </w:r>
    </w:p>
    <w:p>
      <w:r>
        <w:rPr>
          <w:b/>
          <w:u w:val="single"/>
        </w:rPr>
        <w:t xml:space="preserve">188186</w:t>
      </w:r>
    </w:p>
    <w:p>
      <w:r>
        <w:t xml:space="preserve">इस बार सूर्यग्रहण 02 जुलाई को लग रहा है</w:t>
      </w:r>
    </w:p>
    <w:p>
      <w:r>
        <w:rPr>
          <w:b/>
          <w:u w:val="single"/>
        </w:rPr>
        <w:t xml:space="preserve">188187</w:t>
      </w:r>
    </w:p>
    <w:p>
      <w:r>
        <w:t xml:space="preserve">उनका लिंचिंग किया जाता है लेकिन उसके पक्ष में देश या राज्य में किसी भी तरह का नआवाज उठाया उठाया जा रहा है न ही संवेदना प्रकट किया जा रहा है। कथित लिंचिंग को लेकर बवाल काटने वाले शेखुलर नेताऔर मीडिया वर्ग मंगरु पाहन के मामले पर चुप्पी क्यो साधेहुए है?  दोहरा रवैया क्यों है?  #मोब_लिंचििंग</w:t>
      </w:r>
    </w:p>
    <w:p>
      <w:r>
        <w:rPr>
          <w:b/>
          <w:u w:val="single"/>
        </w:rPr>
        <w:t xml:space="preserve">188188</w:t>
      </w:r>
    </w:p>
    <w:p>
      <w:r>
        <w:t xml:space="preserve">इस #बकलंड #बखोर #भड़वे #हरामखोर #देशद्रोही #कुत्ते घुंघरू सेठ के साथ जब पूरा देश है तो चुनाव 543 सीट पे क्यों नहीं लड़ा,</w:t>
      </w:r>
    </w:p>
    <w:p>
      <w:r>
        <w:rPr>
          <w:b/>
          <w:u w:val="single"/>
        </w:rPr>
        <w:t xml:space="preserve">188189</w:t>
      </w:r>
    </w:p>
    <w:p>
      <w:r>
        <w:t xml:space="preserve">तो बाबर से गांड मरा हमें क्या</w:t>
      </w:r>
    </w:p>
    <w:p>
      <w:r>
        <w:rPr>
          <w:b/>
          <w:u w:val="single"/>
        </w:rPr>
        <w:t xml:space="preserve">188190</w:t>
      </w:r>
    </w:p>
    <w:p>
      <w:r>
        <w:t xml:space="preserve">पर तू एक ऐसी रंडी वैश्या है जो जिस देश मे खाती कमाती और रहती है उसी देश की हार पर हिजड़ों की तरह नाज रही है आक..थू है तुझ पर चल हट रंडी कहीं की...</w:t>
      </w:r>
    </w:p>
    <w:p>
      <w:r>
        <w:rPr>
          <w:b/>
          <w:u w:val="single"/>
        </w:rPr>
        <w:t xml:space="preserve">188191</w:t>
      </w:r>
    </w:p>
    <w:p>
      <w:r>
        <w:t xml:space="preserve">Muslimi pakottaa toisen muslimin laulamaan Jai Shree Ramia!!!!  #ModiHaiTohMumkinHai #Tabrez #Tabrez</w:t>
      </w:r>
    </w:p>
    <w:p>
      <w:r>
        <w:rPr>
          <w:b/>
          <w:u w:val="single"/>
        </w:rPr>
        <w:t xml:space="preserve">188192</w:t>
      </w:r>
    </w:p>
    <w:p>
      <w:r>
        <w:t xml:space="preserve">बाबू चोदो ना मुझे जोर जोर से चोदो कुतिया बना कर बना कर बड़े चूच्ची वाली भाभी लण्ड पर बैठ कर चुदाई करते मिक्स चुदाई चुदाई</w:t>
      </w:r>
    </w:p>
    <w:p>
      <w:r>
        <w:rPr>
          <w:b/>
          <w:u w:val="single"/>
        </w:rPr>
        <w:t xml:space="preserve">188193</w:t>
      </w:r>
    </w:p>
    <w:p>
      <w:r>
        <w:t xml:space="preserve">अगर रंग का असर इतना होता है। कि हुनर मायने न रखे और टीम मैच हार जाए तो महबूबा जी वो रंग भी बताएं जिससे पत्थरबाज सुधर सकते हैं, वो रंग भी बताएं जिससे हिंदुस्तान का खाना और पाक का गाना छूटता हो और देश के टुकड़े का ख्याल जाता हो। कसम से मैं अपने खर्चे पर उन रंगों के कपड़े भिजवाऊंगा।</w:t>
      </w:r>
    </w:p>
    <w:p>
      <w:r>
        <w:rPr>
          <w:b/>
          <w:u w:val="single"/>
        </w:rPr>
        <w:t xml:space="preserve">188194</w:t>
      </w:r>
    </w:p>
    <w:p>
      <w:r>
        <w:t xml:space="preserve">बैलेट पेपर के बजाए ईवीएम के माध्यम से चुनाव की सरकारी जिद से देश के लोकतंत्र व संविधान को असली खतरे का सामना है। ईवीएम के प्रति जनता का विश्वास चिन्ताजनक स्तर तक घट गया है। ऐसे में इस घातक समस्या पर विचार करने हेतु अगर आज की बैठक बुलाई गई होती तो मैं अवश्य ही उसमें शामिल होती। शामिल होती।</w:t>
      </w:r>
    </w:p>
    <w:p>
      <w:r>
        <w:rPr>
          <w:b/>
          <w:u w:val="single"/>
        </w:rPr>
        <w:t xml:space="preserve">188195</w:t>
      </w:r>
    </w:p>
    <w:p>
      <w:r>
        <w:t xml:space="preserve">निसंदेह मैं सुरजेवाला जी से बात करूँगा,लेकिन सुरेश जी, श्री कल्कि पीठाधीश्वर को शुक्राचार्य और कांग्रेस आचार्य बोलने वाले भाजपा के "महान" प्रवक्ताओं से आपको भी बात करनी चाहिये.</w:t>
      </w:r>
    </w:p>
    <w:p>
      <w:r>
        <w:rPr>
          <w:b/>
          <w:u w:val="single"/>
        </w:rPr>
        <w:t xml:space="preserve">188196</w:t>
      </w:r>
    </w:p>
    <w:p>
      <w:r>
        <w:t xml:space="preserve">Galatfahmi bht bdi thi ,or election k josh m galli dena kisi ko ,ek sath gathbandan m aa jana ,janta smjhti h sir</w:t>
      </w:r>
    </w:p>
    <w:p>
      <w:r>
        <w:rPr>
          <w:b/>
          <w:u w:val="single"/>
        </w:rPr>
        <w:t xml:space="preserve">188197</w:t>
      </w:r>
    </w:p>
    <w:p>
      <w:r>
        <w:t xml:space="preserve">ये भड़वा वोट और नोट के लिए किसी के भी चुत्तड़ चाट सकता है, @anubhavsinha तो शायद धोता भी होगा। हरियाणा में ये जब जब आता है इसके रैपटे पढ़ते हैं।</w:t>
      </w:r>
    </w:p>
    <w:p>
      <w:r>
        <w:rPr>
          <w:b/>
          <w:u w:val="single"/>
        </w:rPr>
        <w:t xml:space="preserve">188198</w:t>
      </w:r>
    </w:p>
    <w:p>
      <w:r>
        <w:t xml:space="preserve">#दोबारा मोदी सरकार और सांसद चुने जाने पर मैं मनोज तिवारी धन्यवाद यात्रा में आप को व आपके मित्रों को आमंत्रित करता हुँ, जो आज 2 जून 7 am से पाँचवाँ पूस्ता,मदर डेयरी,गामड़ी से शुरू होगी। आप साथियो सहित समय से पहुँचे तो आनंद होगा होगा @BJP4Delhi</w:t>
      </w:r>
    </w:p>
    <w:p>
      <w:r>
        <w:rPr>
          <w:b/>
          <w:u w:val="single"/>
        </w:rPr>
        <w:t xml:space="preserve">188199</w:t>
      </w:r>
    </w:p>
    <w:p>
      <w:r>
        <w:t xml:space="preserve">मै प्रशांतभूषण साहाब से अपील करता हू वो तबरेजखान का केस लड़े और दोषियों कौ ही नही दोषी पुलिस वालों को भी सजा दिलवायें</w:t>
      </w:r>
    </w:p>
    <w:p>
      <w:r>
        <w:rPr>
          <w:b/>
          <w:u w:val="single"/>
        </w:rPr>
        <w:t xml:space="preserve">188200</w:t>
      </w:r>
    </w:p>
    <w:p>
      <w:r>
        <w:t xml:space="preserve">मैं #गिरिराज_सिंह #कन्हैया_कुमार से पूछना चाहता हूं, आजादी में कोई कमी तो नहीं रही भोस# के...  @Being_Humor @desimojito @indiantweeter @rishibagree @rishibagree</w:t>
      </w:r>
    </w:p>
    <w:p>
      <w:r>
        <w:rPr>
          <w:b/>
          <w:u w:val="single"/>
        </w:rPr>
        <w:t xml:space="preserve">188201</w:t>
      </w:r>
    </w:p>
    <w:p>
      <w:r>
        <w:t xml:space="preserve">मा.@myogiadityanath जी 17 जातियों को अनुसूचित जाति में शामिल करने से पहले इन जातियों को पिछड़ी जाति के सूची से बाहर करें और इन 17 जातियों का कोटा निर्धारित करें तभी इन जातियों को अनुसूचित जाति में मिलने वाली सुविधाएं मिल पाएगी,यह तभी संभव है,</w:t>
      </w:r>
    </w:p>
    <w:p>
      <w:r>
        <w:rPr>
          <w:b/>
          <w:u w:val="single"/>
        </w:rPr>
        <w:t xml:space="preserve">188202</w:t>
      </w:r>
    </w:p>
    <w:p>
      <w:r>
        <w:t xml:space="preserve">कीमत लगभग 13,000 रुपये से शुरू, पढ़ें क्या है खास....</w:t>
      </w:r>
    </w:p>
    <w:p>
      <w:r>
        <w:rPr>
          <w:b/>
          <w:u w:val="single"/>
        </w:rPr>
        <w:t xml:space="preserve">188203</w:t>
      </w:r>
    </w:p>
    <w:p>
      <w:r>
        <w:t xml:space="preserve">मोहम्मद के राह पर एक और सुअर की औलाद।</w:t>
      </w:r>
    </w:p>
    <w:p>
      <w:r>
        <w:rPr>
          <w:b/>
          <w:u w:val="single"/>
        </w:rPr>
        <w:t xml:space="preserve">188204</w:t>
      </w:r>
    </w:p>
    <w:p>
      <w:r>
        <w:t xml:space="preserve">बहुत बहुत शुक्रिया। यह ख्याले खाम है,खूबसूरती चेहरे का नाम है। ख्याल अच्छा हो तो,,सीरत भी अच्छी होती है। नईम #बज़्म #हिंदी_शब्द #बज़्म_ए_इख़लास @10398108Ritesh @Shaheen31304594 @Azzuwrites @queen_hoon11 @Abdal__Abdullah @Mansi94893004 @SalehaIqbal6 @Khushi_eik_Pal</w:t>
      </w:r>
    </w:p>
    <w:p>
      <w:r>
        <w:rPr>
          <w:b/>
          <w:u w:val="single"/>
        </w:rPr>
        <w:t xml:space="preserve">188205</w:t>
      </w:r>
    </w:p>
    <w:p>
      <w:r>
        <w:t xml:space="preserve">Sir ji evm set hai ye bihar gujrat madhypardedh ki trah set karengeAur up me samajwadi party se jada bsp ko sit denge</w:t>
      </w:r>
    </w:p>
    <w:p>
      <w:r>
        <w:rPr>
          <w:b/>
          <w:u w:val="single"/>
        </w:rPr>
        <w:t xml:space="preserve">188206</w:t>
      </w:r>
    </w:p>
    <w:p>
      <w:r>
        <w:t xml:space="preserve">संसदीय दल की बैठक में प्रधानमंत्री नरेंद्र मोदी ने सांसदों से कहा कि सदन में उपस्थित रहें: @RajivPratapRudy.  @siddharatha05 की #ReporterDiary अन्य वीडियो: http://bit.ly/IndiaTodaySocial ...</w:t>
      </w:r>
    </w:p>
    <w:p>
      <w:r>
        <w:rPr>
          <w:b/>
          <w:u w:val="single"/>
        </w:rPr>
        <w:t xml:space="preserve">188207</w:t>
      </w:r>
    </w:p>
    <w:p>
      <w:r>
        <w:t xml:space="preserve">मुझको जालिम का तरफदार नहीं लिख सकते कम से कम वो मुझे लाचार नहीं लिख सकते और जान हथेली पर रख रख कर बोलता हूं जो सच उसको इस मुल्क मुल्क का अखबार नहीं लिख सकते एम एस हाशमी #Justice_for @ZakirAliTyagi</w:t>
      </w:r>
    </w:p>
    <w:p>
      <w:r>
        <w:rPr>
          <w:b/>
          <w:u w:val="single"/>
        </w:rPr>
        <w:t xml:space="preserve">188208</w:t>
      </w:r>
    </w:p>
    <w:p>
      <w:r>
        <w:t xml:space="preserve">अपनी सरकार के भी कुछ पोस्ट दाल दिया करो</w:t>
      </w:r>
    </w:p>
    <w:p>
      <w:r>
        <w:rPr>
          <w:b/>
          <w:u w:val="single"/>
        </w:rPr>
        <w:t xml:space="preserve">188209</w:t>
      </w:r>
    </w:p>
    <w:p>
      <w:r>
        <w:t xml:space="preserve">पता नहीं साऊथ वाले #हीरो के साथ क्या मसला है #कमीने लोग हर फिल्म में २ -२ हीरोइन रखते है !  और हम जैसे सिंगल इंसानो को बोला जाता है #गर्ल सखी एक ही रखना। तो क्या भाई साहब वहाँ आप #मज़े करो और हम यहाँ एक से संतुष्ट होने को बोलते है इतना बड़ा #झोल कैसे ??</w:t>
      </w:r>
    </w:p>
    <w:p>
      <w:r>
        <w:rPr>
          <w:b/>
          <w:u w:val="single"/>
        </w:rPr>
        <w:t xml:space="preserve">188210</w:t>
      </w:r>
    </w:p>
    <w:p>
      <w:r>
        <w:t xml:space="preserve">हमलोग भाई भाई का नारा देते रहेगे और वो सुअर हरामखोर हमे बर्बाद करता रहेगा!</w:t>
      </w:r>
    </w:p>
    <w:p>
      <w:r>
        <w:rPr>
          <w:b/>
          <w:u w:val="single"/>
        </w:rPr>
        <w:t xml:space="preserve">188211</w:t>
      </w:r>
    </w:p>
    <w:p>
      <w:r>
        <w:t xml:space="preserve">अकेलेपन में इतने अकेले हो गए है कि खामोशी भी अब खामोश है!!!  चंद पलो के लिए ज़माने से नाराजगी क्या दिखाई अब हर कोई नाराज़ है !!!  दर्द को ब्यान करता वो रंगीन आंसू भी आज खामोश है, शायद अकेलेपन से वो भी नाराज़ है!!!  #हिन्दी_शब्द #शब्दनिधि #अकेलापन</w:t>
      </w:r>
    </w:p>
    <w:p>
      <w:r>
        <w:rPr>
          <w:b/>
          <w:u w:val="single"/>
        </w:rPr>
        <w:t xml:space="preserve">188212</w:t>
      </w:r>
    </w:p>
    <w:p>
      <w:r>
        <w:t xml:space="preserve">यही अगर किसी मस्जिद में हुआ होता तो रंडी रोना स्टार्ट कर देते तू भड़वे लोग अभी तो शांति बनाए के लिए ही बोलोगे</w:t>
      </w:r>
    </w:p>
    <w:p>
      <w:r>
        <w:rPr>
          <w:b/>
          <w:u w:val="single"/>
        </w:rPr>
        <w:t xml:space="preserve">188213</w:t>
      </w:r>
    </w:p>
    <w:p>
      <w:r>
        <w:t xml:space="preserve">किसी लड़की की बारात दरवाजे पे हो और लड़की को बंधक बना के 8 घण्टे से उससे रेप हो रहा हो ...क्या बीत रही होगी उस लड़की ओर उसके परिवार पर ऎसा ही हुआ है कानपुर में जिस कानून व्यवस्था व्यवस्था का योगी जी हर जगह प्रचार करते हैं वहां कानून नाम की कोई चीज़ ही नहीं है l @Anjupra7743</w:t>
      </w:r>
    </w:p>
    <w:p>
      <w:r>
        <w:rPr>
          <w:b/>
          <w:u w:val="single"/>
        </w:rPr>
        <w:t xml:space="preserve">188214</w:t>
      </w:r>
    </w:p>
    <w:p>
      <w:r>
        <w:t xml:space="preserve">जब कोई नही सुने बात आपकी थाने में। नमो एप्लिकेशन पर शिकायत कीजिए बात आपकी पहुँच जाएगी पूरे जमाने मे। मे।    सरकार नई है ऑफिसर है पुराने अब नई बात चली है जमाने मे। #NoOneForHindu पर ट्वीट न करें। #NamoApp अपने फोन पर इस्तेमाल करे।</w:t>
      </w:r>
    </w:p>
    <w:p>
      <w:r>
        <w:rPr>
          <w:b/>
          <w:u w:val="single"/>
        </w:rPr>
        <w:t xml:space="preserve">188215</w:t>
      </w:r>
    </w:p>
    <w:p>
      <w:r>
        <w:t xml:space="preserve">काबुल में सैन्य इमारत के पास कार बम विस्फोट, अब तक 53 लोगों के घायल होने की खबर https://abpnews.abplive.in/world-news/afghanistan-kabul-car-bomb-blast-at-least-53-injured-1158023 ... #KabulBlast</w:t>
      </w:r>
    </w:p>
    <w:p>
      <w:r>
        <w:rPr>
          <w:b/>
          <w:u w:val="single"/>
        </w:rPr>
        <w:t xml:space="preserve">188216</w:t>
      </w:r>
    </w:p>
    <w:p>
      <w:r>
        <w:t xml:space="preserve">फिर कयो अपनी ऐसी तैसी करवा रहा है फालतू दो पैसे की औकात नही है भडवा भडवा</w:t>
      </w:r>
    </w:p>
    <w:p>
      <w:r>
        <w:rPr>
          <w:b/>
          <w:u w:val="single"/>
        </w:rPr>
        <w:t xml:space="preserve">188217</w:t>
      </w:r>
    </w:p>
    <w:p>
      <w:r>
        <w:t xml:space="preserve">thelallantop.com/jhamajham/bhim-armeijan päällikkö-chandrashekhar-said-bharat-chalana-jaante-hain-in-his-muzaffarnagar-rally/ ... https://www.thelallantop.com/jhamajham/bhim-army-chief-chandrashekhar-said-bharat-chalana-jaante-hain-in-his-muzaffarnagar-rally/amp/#click=https://t.co/U6t05LWN1F ...</w:t>
      </w:r>
    </w:p>
    <w:p>
      <w:r>
        <w:rPr>
          <w:b/>
          <w:u w:val="single"/>
        </w:rPr>
        <w:t xml:space="preserve">188218</w:t>
      </w:r>
    </w:p>
    <w:p>
      <w:r>
        <w:t xml:space="preserve">#ExtensionStudio चैट में सीधे जुड़िए @sardanarohit के साथ शाम 6 बजे और पूछिए अपने सवाल http://bit.ly/ChatWithRohit</w:t>
      </w:r>
    </w:p>
    <w:p>
      <w:r>
        <w:rPr>
          <w:b/>
          <w:u w:val="single"/>
        </w:rPr>
        <w:t xml:space="preserve">188219</w:t>
      </w:r>
    </w:p>
    <w:p>
      <w:r>
        <w:t xml:space="preserve">दिल्ली एयरपोर्ट पर सिरफिरे आशिक़ का कटरीना पर 'हमला'!      विवाद से बचने के लिए 'साधु' बने आमिर!    पापा के प्यार में दीपिका ने किया पति को नज़रअंदाज़!</w:t>
      </w:r>
    </w:p>
    <w:p>
      <w:r>
        <w:rPr>
          <w:b/>
          <w:u w:val="single"/>
        </w:rPr>
        <w:t xml:space="preserve">188220</w:t>
      </w:r>
    </w:p>
    <w:p>
      <w:r>
        <w:t xml:space="preserve">पाखंडियो को अंधभक्त चाहिए...  चाहे किसी भी धर्म के अंधभक्त हों...  'क्योंकि अंधभक्त अधिकारों की लड़ाई नही लड़ते...।।'</w:t>
      </w:r>
    </w:p>
    <w:p>
      <w:r>
        <w:rPr>
          <w:b/>
          <w:u w:val="single"/>
        </w:rPr>
        <w:t xml:space="preserve">188221</w:t>
      </w:r>
    </w:p>
    <w:p>
      <w:r>
        <w:t xml:space="preserve">जब चुनाव के दौरान मोदी ने विजय माल्या को जेल में डलवा दिया था तो फ़िर वह आज #CWC19 में #INDvsAUS का मैच देखने कैसे पहुँच गया ?</w:t>
      </w:r>
    </w:p>
    <w:p>
      <w:r>
        <w:rPr>
          <w:b/>
          <w:u w:val="single"/>
        </w:rPr>
        <w:t xml:space="preserve">188222</w:t>
      </w:r>
    </w:p>
    <w:p>
      <w:r>
        <w:t xml:space="preserve">अबे भोसडीवाले जिसकी रंडी की तुम लोग दलाली खाते हो उससे कभी पूछो की पैसा कहाँ से उसके पास आया है।</w:t>
      </w:r>
    </w:p>
    <w:p>
      <w:r>
        <w:rPr>
          <w:b/>
          <w:u w:val="single"/>
        </w:rPr>
        <w:t xml:space="preserve">188223</w:t>
      </w:r>
    </w:p>
    <w:p>
      <w:r>
        <w:t xml:space="preserve">Ab nhi dikh rha kya midia valo ko jungal raaz</w:t>
      </w:r>
    </w:p>
    <w:p>
      <w:r>
        <w:rPr>
          <w:b/>
          <w:u w:val="single"/>
        </w:rPr>
        <w:t xml:space="preserve">188224</w:t>
      </w:r>
    </w:p>
    <w:p>
      <w:r>
        <w:t xml:space="preserve">ना नमाज़ के लिए #मंदिर खोलिए, ना पूजा के लिए #मस्जिद !  बस इंसानियत को अपनाकर आपस मे प्यार बनाए रखिए बाकी फर्जी सेकुलर बकैती की देश मे कोई ज़रूरत नही है। #EidUlFitr पर एक संदेश -     मजहब का अपना अलग स्थान रहने दो ~ मैं इंसान हूँ मुझे इंसान रहने दो ~ #shahrukhsiddiqui</w:t>
      </w:r>
    </w:p>
    <w:p>
      <w:r>
        <w:rPr>
          <w:b/>
          <w:u w:val="single"/>
        </w:rPr>
        <w:t xml:space="preserve">188225</w:t>
      </w:r>
    </w:p>
    <w:p>
      <w:r>
        <w:t xml:space="preserve">व्यवहारिक ज्ञान के साथ देश की अर्थव्यवस्था को मजबूती प्रदान करने पर ध्यान दिया जाएगा। यह शोध राष्ट्रीय और अंतरराष्ट्रीय महत्व का होगा, मुझे आशा है कि इस प्रकार की योजनाएं देश के सामाजिक-आर्थिक परिवर्तन में उत्प्रेरक की भूमिका निभाएंगी ।</w:t>
      </w:r>
    </w:p>
    <w:p>
      <w:r>
        <w:rPr>
          <w:b/>
          <w:u w:val="single"/>
        </w:rPr>
        <w:t xml:space="preserve">188226</w:t>
      </w:r>
    </w:p>
    <w:p>
      <w:r>
        <w:t xml:space="preserve">दंगाई मस्त, पुलिस पस्त! #ExtensionStudio @sardanarohit के साथ: http://bit.ly/ChatWithRohit</w:t>
      </w:r>
    </w:p>
    <w:p>
      <w:r>
        <w:rPr>
          <w:b/>
          <w:u w:val="single"/>
        </w:rPr>
        <w:t xml:space="preserve">188227</w:t>
      </w:r>
    </w:p>
    <w:p>
      <w:r>
        <w:t xml:space="preserve">Congress ko sath liya hota to up ka results kuch or hota, anyway best of luck</w:t>
      </w:r>
    </w:p>
    <w:p>
      <w:r>
        <w:rPr>
          <w:b/>
          <w:u w:val="single"/>
        </w:rPr>
        <w:t xml:space="preserve">188228</w:t>
      </w:r>
    </w:p>
    <w:p>
      <w:r>
        <w:t xml:space="preserve">भग भोसड़ी के मादरचोद मेन ऑफ द सीरीज घर पहुंचा देंगे</w:t>
      </w:r>
    </w:p>
    <w:p>
      <w:r>
        <w:rPr>
          <w:b/>
          <w:u w:val="single"/>
        </w:rPr>
        <w:t xml:space="preserve">188229</w:t>
      </w:r>
    </w:p>
    <w:p>
      <w:r>
        <w:t xml:space="preserve">परम वीरांगना महारानी #लक्ष्मीबाई को पुण्यतिथि पर कोटि-कोटि नमन</w:t>
      </w:r>
    </w:p>
    <w:p>
      <w:r>
        <w:rPr>
          <w:b/>
          <w:u w:val="single"/>
        </w:rPr>
        <w:t xml:space="preserve">188230</w:t>
      </w:r>
    </w:p>
    <w:p>
      <w:r>
        <w:t xml:space="preserve">देखे हो ना... #सुअर का #शिकार कैसे घेर कर किया जाता है!  'बस ध्यान रखना' - #बालासाहेब ठाकरे #TempleTerrorAttack</w:t>
      </w:r>
    </w:p>
    <w:p>
      <w:r>
        <w:rPr>
          <w:b/>
          <w:u w:val="single"/>
        </w:rPr>
        <w:t xml:space="preserve">188231</w:t>
      </w:r>
    </w:p>
    <w:p>
      <w:r>
        <w:t xml:space="preserve">तेलंगाना: महिला अधिकारी की पिटाई का VIDEO वायरल होने पर एक्शन में आए CM, टीआरएस MLA का भाई गिरफ्तार https://abpnews.abplive.in/india-news/woman-forest-dept-official-assaulted-in-telangana-trs-mla-brother-arrested-1157694 ...</w:t>
      </w:r>
    </w:p>
    <w:p>
      <w:r>
        <w:rPr>
          <w:b/>
          <w:u w:val="single"/>
        </w:rPr>
        <w:t xml:space="preserve">188232</w:t>
      </w:r>
    </w:p>
    <w:p>
      <w:r>
        <w:t xml:space="preserve">जय भोले नाथ जी की ... हर हर हर महादेव</w:t>
      </w:r>
    </w:p>
    <w:p>
      <w:r>
        <w:rPr>
          <w:b/>
          <w:u w:val="single"/>
        </w:rPr>
        <w:t xml:space="preserve">188233</w:t>
      </w:r>
    </w:p>
    <w:p>
      <w:r>
        <w:t xml:space="preserve">"मनुष्य कहाँ है?" हिन्दू हैं, मुसलमान हैं, ईसाई हैं, ब्राह्मण हैं, क्षत्रिय हैं, वैश्य हैं, शूद्र हैं, या जातियों में बटने वाले आज मनुष्य कँहा है..?बंगाली, पंजाबी, गुजराती, महाराष्ट्री, कर्नाटकी आदि सैकड़ों हैं पर मनुष्य कहाँ हैं?  @ashokshandilya @aanjaneydas @ManjuChattarjee</w:t>
      </w:r>
    </w:p>
    <w:p>
      <w:r>
        <w:rPr>
          <w:b/>
          <w:u w:val="single"/>
        </w:rPr>
        <w:t xml:space="preserve">188234</w:t>
      </w:r>
    </w:p>
    <w:p>
      <w:r>
        <w:t xml:space="preserve">"पूजनीय" लिख भोसडीके "पूजनीय" महान , चक्रवर्ती ऐसे शब्दों का प्रयोग कर।</w:t>
      </w:r>
    </w:p>
    <w:p>
      <w:r>
        <w:rPr>
          <w:b/>
          <w:u w:val="single"/>
        </w:rPr>
        <w:t xml:space="preserve">188235</w:t>
      </w:r>
    </w:p>
    <w:p>
      <w:r>
        <w:t xml:space="preserve">#EidMubarak Levittäköön veljeyden ja rakkauden henki koko #Indian levittäytyköön kaikki yhdessä vihan, väkivallan ja terrorismin poistamiseksi.</w:t>
      </w:r>
    </w:p>
    <w:p>
      <w:r>
        <w:rPr>
          <w:b/>
          <w:u w:val="single"/>
        </w:rPr>
        <w:t xml:space="preserve">188236</w:t>
      </w:r>
    </w:p>
    <w:p>
      <w:r>
        <w:t xml:space="preserve">जिन नैनों में तुम बसे दूजा कौन समाऐ, धागा हो तो तो तोड़ दूं प्रीत ना तोड़ी जाऐ...!!!!</w:t>
      </w:r>
    </w:p>
    <w:p>
      <w:r>
        <w:rPr>
          <w:b/>
          <w:u w:val="single"/>
        </w:rPr>
        <w:t xml:space="preserve">188237</w:t>
      </w:r>
    </w:p>
    <w:p>
      <w:r>
        <w:t xml:space="preserve">ये रमज़ान सिर्फ़ रोज़े रखने का महीना नहीं। जबकि इबादत का महीना है। याद रखे आपका ग़रीब पड़ोसी पड़ोसी चाहे हिंदू हो या मुस्लिम वो भूखा ना रहे। ज़कात अदा करे ये ये ग़रीबों का हक़ है। दिल खोलकर ख़ैरात करे, आपके घर से कोई ख़ाली हाथ ना जाए। पता नहीं अगला रमज़ान हमें नसीब हो या ना हो। हो।</w:t>
      </w:r>
    </w:p>
    <w:p>
      <w:r>
        <w:rPr>
          <w:b/>
          <w:u w:val="single"/>
        </w:rPr>
        <w:t xml:space="preserve">188238</w:t>
      </w:r>
    </w:p>
    <w:p>
      <w:r>
        <w:t xml:space="preserve">मुफ़्ती और अब्दुल्लाओं के झूठ का पर्दाफाश धारा 370 का पूरा सच कपिल जी के साथ जम्मू कश्मीर का वो सच जो हमसे छिपाया जाता हैं आखिर कौन सी मजबूरी थी जो टेम्परेरी एक्ट को आजतक ढोया जा रहा है देशहित में धारा #370 ओर 35A का हटना नितांत आवश्यक है...  जय हिंद जय भारत @KapilMishra_IND</w:t>
      </w:r>
    </w:p>
    <w:p>
      <w:r>
        <w:rPr>
          <w:b/>
          <w:u w:val="single"/>
        </w:rPr>
        <w:t xml:space="preserve">188239</w:t>
      </w:r>
    </w:p>
    <w:p>
      <w:r>
        <w:t xml:space="preserve">अबे भडवे बेटीचौद हरामी जरा चावडी बाजार की भी बात कर या फिर तेरी माँ पर कोई मुल्ला चढा था क्या क्या जो चुप है</w:t>
      </w:r>
    </w:p>
    <w:p>
      <w:r>
        <w:rPr>
          <w:b/>
          <w:u w:val="single"/>
        </w:rPr>
        <w:t xml:space="preserve">188240</w:t>
      </w:r>
    </w:p>
    <w:p>
      <w:r>
        <w:t xml:space="preserve">क्या कुर्मी समाज मेरे राजतिलक पैर के अंगूठे से किये जाने वाली बात भूल गए हैं मैंने आरक्षण गरीब वर्ग के लिए लागू किया था जिससे इस वर्ग का उत्थान हो सकें और अंधविश्वास में न फसा रहे। शाहूजी महाराज,</w:t>
      </w:r>
    </w:p>
    <w:p>
      <w:r>
        <w:rPr>
          <w:b/>
          <w:u w:val="single"/>
        </w:rPr>
        <w:t xml:space="preserve">188241</w:t>
      </w:r>
    </w:p>
    <w:p>
      <w:r>
        <w:t xml:space="preserve">रूद्रप्रताप सिंह.यादव गोरखपुर उत्तरप्रदेश अखिलेशवा के त बहुत कुछ कहे के मन करत बा अखिलेशवा के त बहुत कुछ कहे के मन करत बा ...</w:t>
      </w:r>
    </w:p>
    <w:p>
      <w:r>
        <w:rPr>
          <w:b/>
          <w:u w:val="single"/>
        </w:rPr>
        <w:t xml:space="preserve">188242</w:t>
      </w:r>
    </w:p>
    <w:p>
      <w:r>
        <w:t xml:space="preserve">कुरान को बदनाम कर रहा है ये हरामी</w:t>
      </w:r>
    </w:p>
    <w:p>
      <w:r>
        <w:rPr>
          <w:b/>
          <w:u w:val="single"/>
        </w:rPr>
        <w:t xml:space="preserve">188243</w:t>
      </w:r>
    </w:p>
    <w:p>
      <w:r>
        <w:t xml:space="preserve">दिल्ली: मंदिर में तोड़फोड़ के बाद चावड़ी बाजार इलाके में तनाव, पार्किंग से पार्किंग से शुरू शुरू हुई थी लड़ाई.</w:t>
      </w:r>
    </w:p>
    <w:p>
      <w:r>
        <w:rPr>
          <w:b/>
          <w:u w:val="single"/>
        </w:rPr>
        <w:t xml:space="preserve">188244</w:t>
      </w:r>
    </w:p>
    <w:p>
      <w:r>
        <w:t xml:space="preserve">दिल्ली में घर के अंदर घुसकर गन पॉइंट पर लूट की लूट की वारदात को अंजाम दे रहे हैं बेखौफ बदमाश #Delhi https://abpnews.abplive.in/india-news/inside-the-house-looted-innocent-people-at-gun-point-in-delhi-1157623 ... (रिपोर्ट- @singhanjali )</w:t>
      </w:r>
    </w:p>
    <w:p>
      <w:r>
        <w:rPr>
          <w:b/>
          <w:u w:val="single"/>
        </w:rPr>
        <w:t xml:space="preserve">188245</w:t>
      </w:r>
    </w:p>
    <w:p>
      <w:r>
        <w:t xml:space="preserve">चाट ते रहो चाट ते रहो चाट ते रहो चाट ते रहोचाट ते रहोचाट ते रहो ...</w:t>
      </w:r>
    </w:p>
    <w:p>
      <w:r>
        <w:rPr>
          <w:b/>
          <w:u w:val="single"/>
        </w:rPr>
        <w:t xml:space="preserve">188246</w:t>
      </w:r>
    </w:p>
    <w:p>
      <w:r>
        <w:t xml:space="preserve">एक अश्क का समुंदर छुपा था इस पलकों के पीछे, एक प्यार का सागर बसा था इस दिल के भीतर, कुछ अजनबी थे हम ये दुनिया के लिए जो आया वो बस छल ही देता गया,  दिल इतना नाज़ुक था की टूटे हुए दिल को भी लोग तोड़ते गए, हम एक प्यार की आस में खुद को ही मिटाते गए..  #पराग_ड्रीम #हिंदी_शब्द.</w:t>
      </w:r>
    </w:p>
    <w:p>
      <w:r>
        <w:rPr>
          <w:b/>
          <w:u w:val="single"/>
        </w:rPr>
        <w:t xml:space="preserve">188247</w:t>
      </w:r>
    </w:p>
    <w:p>
      <w:r>
        <w:t xml:space="preserve">जल संरक्षण की दिशा में महत्वपूर्ण योगदान देने वाले व्यक्तियों का, स्वयं सेवी संस्थाओं का, और इस क्षेत्र में काम करने वाले हर किसी का, उनकी जो जानकारी हो, उसे आप #JanShakti4JalShakti के साथ शेयर करें ताकि उनका एक डाटाबेस बनाया जा सके: पीएम जी जी ।</w:t>
      </w:r>
    </w:p>
    <w:p>
      <w:r>
        <w:rPr>
          <w:b/>
          <w:u w:val="single"/>
        </w:rPr>
        <w:t xml:space="preserve">188248</w:t>
      </w:r>
    </w:p>
    <w:p>
      <w:r>
        <w:t xml:space="preserve">जायरा वसीम के मैनेजर का दावा, बॉलीवुड छोड़ने को लेकर जायरा ने नहीं लिखी फेसबुक पोस्ट #zayrawasim #dangalgirl #Bollywood</w:t>
      </w:r>
    </w:p>
    <w:p>
      <w:r>
        <w:rPr>
          <w:b/>
          <w:u w:val="single"/>
        </w:rPr>
        <w:t xml:space="preserve">188249</w:t>
      </w:r>
    </w:p>
    <w:p>
      <w:r>
        <w:t xml:space="preserve">वो Kemia वाली क्लास, और सबका एक-दूजे के कंधे पर सर रख कर सो जाना !!!    वो मैथ की क्लास में, सबका Hiljaisuus दिखाना, वो पानी पीने के बहाने पूरा Koulu घूम आना !!!    सच में बहुत क़ीमती थे वो पल, पता नहीं अब सब ऐसे लगता हैं की बहुत कुछ छूट सा गया है !!! #BFF https://twitter.com/iamdkt12/status/1144940058740264960?s=19 ...</w:t>
      </w:r>
    </w:p>
    <w:p>
      <w:r>
        <w:rPr>
          <w:b/>
          <w:u w:val="single"/>
        </w:rPr>
        <w:t xml:space="preserve">188250</w:t>
      </w:r>
    </w:p>
    <w:p>
      <w:r>
        <w:t xml:space="preserve">इसको सब बाय-बाय बोलो बे!!!   ये जा रही है पत्थरबाज बनने #zayrawasim</w:t>
      </w:r>
    </w:p>
    <w:p>
      <w:r>
        <w:rPr>
          <w:b/>
          <w:u w:val="single"/>
        </w:rPr>
        <w:t xml:space="preserve">188251</w:t>
      </w:r>
    </w:p>
    <w:p>
      <w:r>
        <w:t xml:space="preserve">नोटबंदी के बाद देश में भ्रष्टाचार बढ़ा - निर्मला सीतारमन. वित्त मंत्री, भारत सरकार.</w:t>
      </w:r>
    </w:p>
    <w:p>
      <w:r>
        <w:rPr>
          <w:b/>
          <w:u w:val="single"/>
        </w:rPr>
        <w:t xml:space="preserve">188252</w:t>
      </w:r>
    </w:p>
    <w:p>
      <w:r>
        <w:t xml:space="preserve">अब वैज्ञानिकों ने पाया है कि थर्ड-हैंड धूम्रपान (टीएचएस) भी किसी व्यक्ति के श्वसन स्वास्थ्य पर असर डाल सकता है. इससे जीन एक्सप्रेशन में बदलाव से हो सकता है.</w:t>
      </w:r>
    </w:p>
    <w:p>
      <w:r>
        <w:rPr>
          <w:b/>
          <w:u w:val="single"/>
        </w:rPr>
        <w:t xml:space="preserve">188253</w:t>
      </w:r>
    </w:p>
    <w:p>
      <w:r>
        <w:t xml:space="preserve">15 may पहाड़ों के बीच आदिवासी क्षेत्र में एक ऐसी मीटिंग जिसने @narendramodi जी की आदिवासी क्षेत्रों में पहुँच बताती है @BJP4Delhi @amitmalviya</w:t>
      </w:r>
    </w:p>
    <w:p>
      <w:r>
        <w:rPr>
          <w:b/>
          <w:u w:val="single"/>
        </w:rPr>
        <w:t xml:space="preserve">188254</w:t>
      </w:r>
    </w:p>
    <w:p>
      <w:r>
        <w:t xml:space="preserve">योगी आदित्यनाथ भारत का अकेला ऐसा मुख्यमंत्री है !!!    जिसे यूपी को छोड़कर बाकी हर राज्य की चिंता है !</w:t>
      </w:r>
    </w:p>
    <w:p>
      <w:r>
        <w:rPr>
          <w:b/>
          <w:u w:val="single"/>
        </w:rPr>
        <w:t xml:space="preserve">188255</w:t>
      </w:r>
    </w:p>
    <w:p>
      <w:r>
        <w:t xml:space="preserve">BJP महासचिव कैलाश विजयवर्गीय के विधायक बेटे आकाश ने ने आज अतिक्रमण हटाने पहुँचे नगर निगम दस्ते के अधिकारियों की बैट से की पिटाई..सरेआम गुंडागर्दी की तस्वीरें वायरल</w:t>
      </w:r>
    </w:p>
    <w:p>
      <w:r>
        <w:rPr>
          <w:b/>
          <w:u w:val="single"/>
        </w:rPr>
        <w:t xml:space="preserve">188256</w:t>
      </w:r>
    </w:p>
    <w:p>
      <w:r>
        <w:t xml:space="preserve">यूपी पॉवर कॉर्पोरेशन के ऑफिस का एक दृश्य अधिकारी- स्कोर चेक करना कौन सी टीम बैटिंग कर रही है कर्मचारी- कहाँ सर! इंडिया की ही बैटिंग थी लेकिन पानी बरस गया,मैच रुका अधिकारी- वहां इंग्लैंड में बारिश हो गयी और तू यहां बैठकर मक्खियां मार रहा है? उठ और जाकर मोहल्ले की लाइट काट!</w:t>
      </w:r>
    </w:p>
    <w:p>
      <w:r>
        <w:rPr>
          <w:b/>
          <w:u w:val="single"/>
        </w:rPr>
        <w:t xml:space="preserve">188257</w:t>
      </w:r>
    </w:p>
    <w:p>
      <w:r>
        <w:t xml:space="preserve">आप हमारी वेबसाइट पर खबरें पढ़ने के साथ साथ लाइव टीवी भी देख सकते हैं- http://abpnews.abplive.in/livetv</w:t>
      </w:r>
    </w:p>
    <w:p>
      <w:r>
        <w:rPr>
          <w:b/>
          <w:u w:val="single"/>
        </w:rPr>
        <w:t xml:space="preserve">188258</w:t>
      </w:r>
    </w:p>
    <w:p>
      <w:r>
        <w:t xml:space="preserve">तेल कंपनियों ने लगातार चौथे दिन रविवार को तेल के दाम में वृद्धि जारी रखी। दिल्ली, कोलकाता, मुंबई और चेन्नई में पेट्रोल-डीजल महंगा हो गया है। #PetrolPrice #Petrol #Diesel</w:t>
      </w:r>
    </w:p>
    <w:p>
      <w:r>
        <w:rPr>
          <w:b/>
          <w:u w:val="single"/>
        </w:rPr>
        <w:t xml:space="preserve">188259</w:t>
      </w:r>
    </w:p>
    <w:p>
      <w:r>
        <w:t xml:space="preserve">भटके हुये बच्चों की गांड मे डन्डा करना, आैर हरामखोरों को सरेआम गोली मार देना।</w:t>
      </w:r>
    </w:p>
    <w:p>
      <w:r>
        <w:rPr>
          <w:b/>
          <w:u w:val="single"/>
        </w:rPr>
        <w:t xml:space="preserve">188260</w:t>
      </w:r>
    </w:p>
    <w:p>
      <w:r>
        <w:t xml:space="preserve">डॉ कफील खान जी को बधाई एवं शुभकामनाएँ जूनियर कफील का इस दुनिया मे स्वागत है @drkafeelkhan</w:t>
      </w:r>
    </w:p>
    <w:p>
      <w:r>
        <w:rPr>
          <w:b/>
          <w:u w:val="single"/>
        </w:rPr>
        <w:t xml:space="preserve">188261</w:t>
      </w:r>
    </w:p>
    <w:p>
      <w:r>
        <w:t xml:space="preserve">एक नंबर का भड़वा आदमी है!</w:t>
      </w:r>
    </w:p>
    <w:p>
      <w:r>
        <w:rPr>
          <w:b/>
          <w:u w:val="single"/>
        </w:rPr>
        <w:t xml:space="preserve">188262</w:t>
      </w:r>
    </w:p>
    <w:p>
      <w:r>
        <w:t xml:space="preserve">एक माँ का लाल छीन लिया वजह सिर्फ इतनी की #मुसलमान था वो.  #तबरेज_अन्सारी बोल तो दिया था #जयश्रीराम फिर मार क्युं डाला हरामखौंरौं?</w:t>
      </w:r>
    </w:p>
    <w:p>
      <w:r>
        <w:rPr>
          <w:b/>
          <w:u w:val="single"/>
        </w:rPr>
        <w:t xml:space="preserve">188263</w:t>
      </w:r>
    </w:p>
    <w:p>
      <w:r>
        <w:t xml:space="preserve">लिंचिंग के लिए लालायित श्री #तरबेज ने उसी समय तय कर लिया था कि खानदान की परम्परा को न केवल आये बढायेंगे बल्कि पिता का खोया सम्मान #लिंचिंग के रूप मे अर्जित करके दम लेगें । बचपन से ही वो अपने उद्देश्य की प्राप्ति मे जी जान से जुट गये गये,छोटी मोटी चोरियो मे उन्हे सफलतायें भी मिली।.</w:t>
      </w:r>
    </w:p>
    <w:p>
      <w:r>
        <w:rPr>
          <w:b/>
          <w:u w:val="single"/>
        </w:rPr>
        <w:t xml:space="preserve">188264</w:t>
      </w:r>
    </w:p>
    <w:p>
      <w:r>
        <w:t xml:space="preserve">#ध्रुव_त्यागी की हत्या हिंदू या मुसलमान की नहीं बल्कि इंसानियत की हत्या है, क़ातिल दरिन्दो के खिलाफ कड़ी से कड़ी कार्यवाही की जानी चाहिए | #DhruvTyagi</w:t>
      </w:r>
    </w:p>
    <w:p>
      <w:r>
        <w:rPr>
          <w:b/>
          <w:u w:val="single"/>
        </w:rPr>
        <w:t xml:space="preserve">188265</w:t>
      </w:r>
    </w:p>
    <w:p>
      <w:r>
        <w:t xml:space="preserve">भोसडीके अगली बार CD बना तो लाइटिंग अच्छी लगाना !</w:t>
      </w:r>
    </w:p>
    <w:p>
      <w:r>
        <w:rPr>
          <w:b/>
          <w:u w:val="single"/>
        </w:rPr>
        <w:t xml:space="preserve">188266</w:t>
      </w:r>
    </w:p>
    <w:p>
      <w:r>
        <w:t xml:space="preserve">जहर भी #फेल है 》 कुछ लोगों की #जुबान के आगे कुछ तो पुरे फेल</w:t>
      </w:r>
    </w:p>
    <w:p>
      <w:r>
        <w:rPr>
          <w:b/>
          <w:u w:val="single"/>
        </w:rPr>
        <w:t xml:space="preserve">188267</w:t>
      </w:r>
    </w:p>
    <w:p>
      <w:r>
        <w:t xml:space="preserve">भारत में गरीबी बेरोजगारी पांच साल में इस कदर खत्म हो गई कि टीडीपी के चार सांसदों खुश होकर बीजेपी में शामिल हो गये,, @ziddy_zoya_ @RavishKumar_ @BebakAawaj @Anjupra7743</w:t>
      </w:r>
    </w:p>
    <w:p>
      <w:r>
        <w:rPr>
          <w:b/>
          <w:u w:val="single"/>
        </w:rPr>
        <w:t xml:space="preserve">188268</w:t>
      </w:r>
    </w:p>
    <w:p>
      <w:r>
        <w:t xml:space="preserve">रात भर चलती रहती हैं अंगुलियां मोबाइल पर, किताब सीने पर रख कर सोये एक ज़माना हो गया है...  उन दिनों में किताब के बिना नींद नहीं आती थी हमे, और आज मोबाइल के बिना नींद नहीं आती है... ™रामनिवास भारतीय...</w:t>
      </w:r>
    </w:p>
    <w:p>
      <w:r>
        <w:rPr>
          <w:b/>
          <w:u w:val="single"/>
        </w:rPr>
        <w:t xml:space="preserve">188269</w:t>
      </w:r>
    </w:p>
    <w:p>
      <w:r>
        <w:t xml:space="preserve">किसी को सत्ता बचानी है तो किसी को भविष्य में सत्ता हासिल करनी है, इसलिए लाशों के ढेर पर चढ़ जाते हैं नेता... और मरता कौन है.. सिर्फ और सिर्फ बेवकूफ समर्थक/कार्यकर्ता #पश्चिम_बंगाल #KailashVijayvargiya @manakgupta</w:t>
      </w:r>
    </w:p>
    <w:p>
      <w:r>
        <w:rPr>
          <w:b/>
          <w:u w:val="single"/>
        </w:rPr>
        <w:t xml:space="preserve">188270</w:t>
      </w:r>
    </w:p>
    <w:p>
      <w:r>
        <w:t xml:space="preserve">आबे तू तो बात मत कर सेना के बारे मे बलात्कारी कहा था ना भोसडीके..और सेना की सन्मान की बात करता है</w:t>
      </w:r>
    </w:p>
    <w:p>
      <w:r>
        <w:rPr>
          <w:b/>
          <w:u w:val="single"/>
        </w:rPr>
        <w:t xml:space="preserve">188271</w:t>
      </w:r>
    </w:p>
    <w:p>
      <w:r>
        <w:t xml:space="preserve">ये भड़वा साला आर्टिकल 15 देखने मे व्यस्त है</w:t>
      </w:r>
    </w:p>
    <w:p>
      <w:r>
        <w:rPr>
          <w:b/>
          <w:u w:val="single"/>
        </w:rPr>
        <w:t xml:space="preserve">188272</w:t>
      </w:r>
    </w:p>
    <w:p>
      <w:r>
        <w:t xml:space="preserve">Hm evm evm evm chillana chalu kro..Dusra kadam kun sa hai..aatmhatya n karna bhaiya..aatmhatya n karna bhaiya</w:t>
      </w:r>
    </w:p>
    <w:p>
      <w:r>
        <w:rPr>
          <w:b/>
          <w:u w:val="single"/>
        </w:rPr>
        <w:t xml:space="preserve">188273</w:t>
      </w:r>
    </w:p>
    <w:p>
      <w:r>
        <w:t xml:space="preserve">कोहली मंत्र दे रहे थे लेकिन हार्दिक-जाधव के बीच अलग ही खिचड़ी पक रही थी थी</w:t>
      </w:r>
    </w:p>
    <w:p>
      <w:r>
        <w:rPr>
          <w:b/>
          <w:u w:val="single"/>
        </w:rPr>
        <w:t xml:space="preserve">188274</w:t>
      </w:r>
    </w:p>
    <w:p>
      <w:r>
        <w:t xml:space="preserve">जिस देश में #कन्हैया_कुमार जैसा पढ़ा लिखा युवा हार जाए #आतंकवादी जीत जाये उस देश की जनता का क्या कहना ?</w:t>
      </w:r>
    </w:p>
    <w:p>
      <w:r>
        <w:rPr>
          <w:b/>
          <w:u w:val="single"/>
        </w:rPr>
        <w:t xml:space="preserve">188275</w:t>
      </w:r>
    </w:p>
    <w:p>
      <w:r>
        <w:t xml:space="preserve">Sunnuntaiaamu - मेरी विधानसभा में जनसंपर्क, पदयात्रा और विकास कार्यों का निरीक्षण</w:t>
      </w:r>
    </w:p>
    <w:p>
      <w:r>
        <w:rPr>
          <w:b/>
          <w:u w:val="single"/>
        </w:rPr>
        <w:t xml:space="preserve">188276</w:t>
      </w:r>
    </w:p>
    <w:p>
      <w:r>
        <w:t xml:space="preserve">मुसलमान अल्लाह के सिवाय किसी से नहीं डरते.     फिर कश्मीरी मुस्लिम मुह पर कपड़े बांधकर हिजडो की तरह क्यों सामने आते हैं?</w:t>
      </w:r>
    </w:p>
    <w:p>
      <w:r>
        <w:rPr>
          <w:b/>
          <w:u w:val="single"/>
        </w:rPr>
        <w:t xml:space="preserve">188277</w:t>
      </w:r>
    </w:p>
    <w:p>
      <w:r>
        <w:t xml:space="preserve">जाने कितने बलात्कारों का आरोपी , जिस के आश्रम में नरकंकाल मिले , उस बाबारामरहिम के लिये बीजेपी कहती है कि जेल में इसका आचरण सही है,,,</w:t>
      </w:r>
    </w:p>
    <w:p>
      <w:r>
        <w:rPr>
          <w:b/>
          <w:u w:val="single"/>
        </w:rPr>
        <w:t xml:space="preserve">188278</w:t>
      </w:r>
    </w:p>
    <w:p>
      <w:r>
        <w:t xml:space="preserve">हिजड़ो से एक मंदिर नही बचता है और सपना देख रहा है राम मंदिर का @ArvindKejriwal क्यो भड़वा सही कहा ना, तुम्हारे अब्बुजान कितना डरे हुए है बेचारे हिजरो को मेरठ से भगा रहा है और दिल्ली मे मंदिर के मूर्तियाँ तोड़ा जा रहा है ये सब कही RSS और भगवे वाले तो नही कर रहे है है</w:t>
      </w:r>
    </w:p>
    <w:p>
      <w:r>
        <w:rPr>
          <w:b/>
          <w:u w:val="single"/>
        </w:rPr>
        <w:t xml:space="preserve">188279</w:t>
      </w:r>
    </w:p>
    <w:p>
      <w:r>
        <w:t xml:space="preserve">देखो हमारी दीदी को मोबाइल चलाते राहुल गांधी दिख गए लेकिन 200 बच्चों मौत पे खामोस मोदी नही दिखे?    ऐसे पत्रकारों को PMO ऑफिस मे 4 घंटे ट्रेनिंग दी जाती है विपक्ष की छोटी-छोटी बातों का बतंगड़ बनाने के लिए। लगी रहो बहिंन जी देशहित को बर्बाद करने की को करने करने में की तुम्हारा की बतंगड़ बनाने के लिए। लगी रहो बहिंन जी देशहित को बर्बाद करने में तुम्हारा नाम नाम भी भी याद किया जाएगा।</w:t>
      </w:r>
    </w:p>
    <w:p>
      <w:r>
        <w:rPr>
          <w:b/>
          <w:u w:val="single"/>
        </w:rPr>
        <w:t xml:space="preserve">188280</w:t>
      </w:r>
    </w:p>
    <w:p>
      <w:r>
        <w:t xml:space="preserve">लम्पट झोलाछाप , तेरे जैसा 20-25 दिन राम लीला मैदान में गुजरकर और मीडिया का लुंड चाटकर उनलोग नेता नहीं बने ! सारी जिंदगी खपाई ! तू मादरचोद देहाती गवर जाहिल हरामी , उनपढ ,ठरकी माथरजात बैठ माथरजात तू गवर जाहिल हरामी , उनपढ ,ठरकी माथरजात बैठ चुपचाप</w:t>
      </w:r>
    </w:p>
    <w:p>
      <w:r>
        <w:rPr>
          <w:b/>
          <w:u w:val="single"/>
        </w:rPr>
        <w:t xml:space="preserve">188281</w:t>
      </w:r>
    </w:p>
    <w:p>
      <w:r>
        <w:t xml:space="preserve">रातमा त फूललाई पनि था हुँदैन, बिहान मन्दिर जाने की चिहान?  #शुभ_रात्री</w:t>
      </w:r>
    </w:p>
    <w:p>
      <w:r>
        <w:rPr>
          <w:b/>
          <w:u w:val="single"/>
        </w:rPr>
        <w:t xml:space="preserve">188282</w:t>
      </w:r>
    </w:p>
    <w:p>
      <w:r>
        <w:t xml:space="preserve">साली चुतीया औरंत 'तेरी माँ पर और तुझं पर मुल्ले चड चुके है क्या जो नाम लेणे से दरती है रंडी रंडी कही की</w:t>
      </w:r>
    </w:p>
    <w:p>
      <w:r>
        <w:rPr>
          <w:b/>
          <w:u w:val="single"/>
        </w:rPr>
        <w:t xml:space="preserve">188283</w:t>
      </w:r>
    </w:p>
    <w:p>
      <w:r>
        <w:t xml:space="preserve">अंजना जिस तरह से डॉक्टर को धमका रहीं थीं और जिस निरहभाव से डॉक्टर इस बेहया मोहतरमा को अपनी विवशता समझाने की कोशिश कर कर रह था। वह वह मुुझसे तो देखा ही नहीं जा रहा था। बेड पर बच्चे तड़प रहे हैं। इससे निम्नस्तर इन लोगों को हो नहीं सकता। ये दया के पात्र हैं। #AnjanaOmKashyap</w:t>
      </w:r>
    </w:p>
    <w:p>
      <w:r>
        <w:rPr>
          <w:b/>
          <w:u w:val="single"/>
        </w:rPr>
        <w:t xml:space="preserve">188284</w:t>
      </w:r>
    </w:p>
    <w:p>
      <w:r>
        <w:t xml:space="preserve">प्रिय देशभक्त साथियों, बाबा साहब अंबेडकर, सरदार पटेल और श्यामा प्रसाद जी का #सम_विधान का सपना साकार करने के लिए शनिवार 6 जुलाई शाम 5 बजे इंडिया गेट से #एक_देश_एक_विधान अभियान शुरू किया जाएगा। आप आइयेगा जरूर @KapilMishra_IND @AdvAshwaniDubey @ippatel</w:t>
      </w:r>
    </w:p>
    <w:p>
      <w:r>
        <w:rPr>
          <w:b/>
          <w:u w:val="single"/>
        </w:rPr>
        <w:t xml:space="preserve">188285</w:t>
      </w:r>
    </w:p>
    <w:p>
      <w:r>
        <w:t xml:space="preserve">बड़ी खबर उतने ही चरण में मतदान होंगे जितने बीजेपी सांसद ने मारे थे जूते %FollowBack</w:t>
      </w:r>
    </w:p>
    <w:p>
      <w:r>
        <w:rPr>
          <w:b/>
          <w:u w:val="single"/>
        </w:rPr>
        <w:t xml:space="preserve">188286</w:t>
      </w:r>
    </w:p>
    <w:p>
      <w:r>
        <w:t xml:space="preserve">17 जातियों को अनुसूचित जाति में शामिल करने के योगी सरकार के प्रस्ताव पर अध्ययन के बाद होगा फैसला: केंद्रीय राज्य मंत्री @RamdasAthawale (@siddharatha05) #ReporterDiary अन्य वीडियो: http://bit.ly/IndiaTodaySocial ...</w:t>
      </w:r>
    </w:p>
    <w:p>
      <w:r>
        <w:rPr>
          <w:b/>
          <w:u w:val="single"/>
        </w:rPr>
        <w:t xml:space="preserve">188287</w:t>
      </w:r>
    </w:p>
    <w:p>
      <w:r>
        <w:t xml:space="preserve">Normaalisti kun lyö jotakuta chappalilla, lyömistä edeltää jokin puhekielinen juttu kuten भोसड़ीके tai jotain. Se on kuin sotahuuto</w:t>
      </w:r>
    </w:p>
    <w:p>
      <w:r>
        <w:rPr>
          <w:b/>
          <w:u w:val="single"/>
        </w:rPr>
        <w:t xml:space="preserve">188288</w:t>
      </w:r>
    </w:p>
    <w:p>
      <w:r>
        <w:t xml:space="preserve">घासलेट में बत्ती डाल उजाले तलाशती थी चंद निवाले पेट में पहुँचे , उसका इंतज़ाम बड़ी शिद्दत से करती थी वो गृहिणी इतनी सुघड़ होती थी , नमक रोटी भी मिष्ठान्न की तरह परोसती थी .. अंधेरों से डरकर हार नहीं मानती थी ...    #कंचु #हिंदी_शब्द ...</w:t>
      </w:r>
    </w:p>
    <w:p>
      <w:r>
        <w:rPr>
          <w:b/>
          <w:u w:val="single"/>
        </w:rPr>
        <w:t xml:space="preserve">188289</w:t>
      </w:r>
    </w:p>
    <w:p>
      <w:r>
        <w:t xml:space="preserve">गांजा कहाँ मिल रहा है आज कल @RomanceScammer इस सुअर ने अपनी केंसर वाली अफवाह फैला कर गां#@$ फाड़ दी थी तब से सब एब बन्द है अपना</w:t>
      </w:r>
    </w:p>
    <w:p>
      <w:r>
        <w:rPr>
          <w:b/>
          <w:u w:val="single"/>
        </w:rPr>
        <w:t xml:space="preserve">188290</w:t>
      </w:r>
    </w:p>
    <w:p>
      <w:r>
        <w:t xml:space="preserve">मंदिर को तोड़ने वाली भीड़ के नारे सुनकर मुझे विश्वास नही हो रहा हम दिल्ली में है!!!!    मुझे तो एक बार ऐसा लगा हम जिहादियों के देश में बैठे है। @DelhiPolice को ऐसी भीड़ का नेतृत्व करने वाले और उपद्रव मचाने वालों के खिलाफ सख़्त से सख़्त कार्यवाही करनी चाहिये @KapilMishra_IND @ANI</w:t>
      </w:r>
    </w:p>
    <w:p>
      <w:r>
        <w:rPr>
          <w:b/>
          <w:u w:val="single"/>
        </w:rPr>
        <w:t xml:space="preserve">188291</w:t>
      </w:r>
    </w:p>
    <w:p>
      <w:r>
        <w:t xml:space="preserve">पूर्वांचल के गली गली में मोदी मोदी गूँज रहल बा...  जात पाँत के गिरल देवलिया,सब विकास के पूज रहल बा..  महामिलौटी गिरल बनौटी सब अपने में जूझ रहल बा, हर हर मोदी घर घर मोदी, सबके फुलवे सूझ रहल बा @BJP4Delhi</w:t>
      </w:r>
    </w:p>
    <w:p>
      <w:r>
        <w:rPr>
          <w:b/>
          <w:u w:val="single"/>
        </w:rPr>
        <w:t xml:space="preserve">188292</w:t>
      </w:r>
    </w:p>
    <w:p>
      <w:r>
        <w:t xml:space="preserve">#नीच आदमी तेरे भाजपा कार्यकर्ता तो खुलेआम twitter पे female को गाली देते हे ch . @GautamGambhir</w:t>
      </w:r>
    </w:p>
    <w:p>
      <w:r>
        <w:rPr>
          <w:b/>
          <w:u w:val="single"/>
        </w:rPr>
        <w:t xml:space="preserve">188293</w:t>
      </w:r>
    </w:p>
    <w:p>
      <w:r>
        <w:t xml:space="preserve">दो कौड़ी के दलाल दलाली करनी है शौक से कर हुकूमत का लेकिन अगर जाट मजहब के ऊपर कुछ बोलेगा तो तो म****** इतना जूता पड़ेगा तुम्हारी मां का च** कि तुम्हारा बाप मोदी भी नहीं बचा पाएगा बड़वा हरामि तुम्हारी मां का च**</w:t>
      </w:r>
    </w:p>
    <w:p>
      <w:r>
        <w:rPr>
          <w:b/>
          <w:u w:val="single"/>
        </w:rPr>
        <w:t xml:space="preserve">188294</w:t>
      </w:r>
    </w:p>
    <w:p>
      <w:r>
        <w:t xml:space="preserve">सत्येंद्र जैन के द्वारा मेरे खिलाफ मानहानि का केस किया गया था श्री @AdvAshwaniDubey जी की की दलीलों के बाद आज अदालत ने इस मुकदमें में मेरे खिलाफ जो नोटिस दिए गए उस नोटिस पर रोक लगाने का आदेश दिया है</w:t>
      </w:r>
    </w:p>
    <w:p>
      <w:r>
        <w:rPr>
          <w:b/>
          <w:u w:val="single"/>
        </w:rPr>
        <w:t xml:space="preserve">188295</w:t>
      </w:r>
    </w:p>
    <w:p>
      <w:r>
        <w:t xml:space="preserve">ये जो #ystävyys डे विश किये जा रहे हैं .  अभी 2 हजार मांग लूं तो 4 दिन फ़ोन नही उठाएंगे #कमीने,</w:t>
      </w:r>
    </w:p>
    <w:p>
      <w:r>
        <w:rPr>
          <w:b/>
          <w:u w:val="single"/>
        </w:rPr>
        <w:t xml:space="preserve">188296</w:t>
      </w:r>
    </w:p>
    <w:p>
      <w:r>
        <w:t xml:space="preserve">भारतीय क्रिकेट बोर्ड मूझे टीम इंडिया की जर्सी पर OPPO INDIA की जगह #जयश्रीराम का add देना कितने पैसे देने पड़ेंगे ?     @BCCI @imVkohli @sachin_rt @msdhoni @GautamGambhir @narendramodi @RajatSharmaLive @HMOIndia https://twitter.com/atulbegwani5454/status/1144929543343366145/photo/1pic.twitter.com/qzDJ0mVVrW https://twitter.com/atulbegwani5454/status/1144929543343366145/photo/1pic.twitter.com/qzDJ0mVVrW</w:t>
      </w:r>
    </w:p>
    <w:p>
      <w:r>
        <w:rPr>
          <w:b/>
          <w:u w:val="single"/>
        </w:rPr>
        <w:t xml:space="preserve">188297</w:t>
      </w:r>
    </w:p>
    <w:p>
      <w:r>
        <w:t xml:space="preserve">वाह भेनचोद क्या डबिंग है</w:t>
      </w:r>
    </w:p>
    <w:p>
      <w:r>
        <w:rPr>
          <w:b/>
          <w:u w:val="single"/>
        </w:rPr>
        <w:t xml:space="preserve">188298</w:t>
      </w:r>
    </w:p>
    <w:p>
      <w:r>
        <w:t xml:space="preserve">अगर "अल्लाह हु अकबर" कहकर फूटने वालों का कोई धर्म नहीं होता है तो "जय श्री राम" कहकर कूटने वालों का धर्म हिंदू कैसे हो गया। नेताओं के भरोसे रहोगे तो ऐसे ही अत्याचार सहते रहोगें, अपने धर्महित के लिए जिस दिन एकता के साथ खड़े हो जाओगे उस दिन ये सब पैरों में नजर आयेंगे। #जय_श्री_राम.</w:t>
      </w:r>
    </w:p>
    <w:p>
      <w:r>
        <w:rPr>
          <w:b/>
          <w:u w:val="single"/>
        </w:rPr>
        <w:t xml:space="preserve">188299</w:t>
      </w:r>
    </w:p>
    <w:p>
      <w:r>
        <w:t xml:space="preserve">शर्म करो डॉक्टरो एक थप्पड़ खाई और हड़ताल पर चले गए...    पत्रकारों को देखो, मुंह पर #मुतवाकर भी खुश हैं !</w:t>
      </w:r>
    </w:p>
    <w:p>
      <w:r>
        <w:rPr>
          <w:b/>
          <w:u w:val="single"/>
        </w:rPr>
        <w:t xml:space="preserve">188300</w:t>
      </w:r>
    </w:p>
    <w:p>
      <w:r>
        <w:t xml:space="preserve">World Cup 2019: निकोलस पूरन बोले, 'भारत के खिलाफ खोया सम्मान पाने की कोशिश करेंगे' https://www.wahcricket.com/news/world-cup-2019-nicholas-pooran-says-will-try-to-restore-lost-pride-in-west-indies-cricket-in-india-series-138815 ...</w:t>
      </w:r>
    </w:p>
    <w:p>
      <w:r>
        <w:rPr>
          <w:b/>
          <w:u w:val="single"/>
        </w:rPr>
        <w:t xml:space="preserve">188301</w:t>
      </w:r>
    </w:p>
    <w:p>
      <w:r>
        <w:t xml:space="preserve">पायलों का संगीत तेरी,मेरी रूह को क्यों सहलाता है जब भी तुझको देखता हूँ,क्यों तुझ पर प्यार आता है ~अशोक मसरूफ़ #बज़्म #TMG #दिल #अदब #शायरी #kavya @Hindi_shabd_htl #शब्दनिधी #शब्दशक्ति #बज़्म_मासिक_प्रतियोगिता #बज़्म_ए_इख़लास #शब्द #हिंदी @queen_hoon11 @Kavita_Kosh @kuchshabd</w:t>
      </w:r>
    </w:p>
    <w:p>
      <w:r>
        <w:rPr>
          <w:b/>
          <w:u w:val="single"/>
        </w:rPr>
        <w:t xml:space="preserve">188302</w:t>
      </w:r>
    </w:p>
    <w:p>
      <w:r>
        <w:t xml:space="preserve">एक ही शब्द बना है इनके लिए #नीच, सोच से भी और दिमाग से भी #जाहिल #ABHogaNyay #</w:t>
      </w:r>
    </w:p>
    <w:p>
      <w:r>
        <w:rPr>
          <w:b/>
          <w:u w:val="single"/>
        </w:rPr>
        <w:t xml:space="preserve">188303</w:t>
      </w:r>
    </w:p>
    <w:p>
      <w:r>
        <w:t xml:space="preserve">बीएसपी की आल इण्डिया बैठक कल लखनऊ में ढाई घण्टे तक चली। इसके बाद राज्यवार बैठकों का दौर देर रात तक चलता रहा जिसमें भी आल मीडिया नहीं था। फिर भी बीएसपी प्रमुख के बारे में जो बातें मीडिया में फ्लैश हुई हैं वे पूरी तरह से सही नहीं हैं जबकि इस बारे में प्रेसनोट भी जारी किया गया था।</w:t>
      </w:r>
    </w:p>
    <w:p>
      <w:r>
        <w:rPr>
          <w:b/>
          <w:u w:val="single"/>
        </w:rPr>
        <w:t xml:space="preserve">188304</w:t>
      </w:r>
    </w:p>
    <w:p>
      <w:r>
        <w:t xml:space="preserve">देशवासियों से मेरा दूसरा अनुरोध है। हमारे देश में पानी के संरक्षण के लिए कई पारंपरिक तौर-तरीके सदियों से उपयोग में लाए जा रहे हैं। मैं आप सभी से, जल संरक्षण के उन पारंपरिक तरीकों को osuus करने का आग्रह करता हूँ : पीएम जी । @narendramodi #MannKiBaat</w:t>
      </w:r>
    </w:p>
    <w:p>
      <w:r>
        <w:rPr>
          <w:b/>
          <w:u w:val="single"/>
        </w:rPr>
        <w:t xml:space="preserve">188305</w:t>
      </w:r>
    </w:p>
    <w:p>
      <w:r>
        <w:t xml:space="preserve">Onnittelut @kuljeetschahalille siitä, että hänet on nimitetty @BJP4Delhi सबको सबको जोड़ना है..दिल से जोड़ना है देश में मोदी दिल्ली में भाजपा तभी बनेगी बात दिल्ली चले मोदी के साथ...</w:t>
      </w:r>
    </w:p>
    <w:p>
      <w:r>
        <w:rPr>
          <w:b/>
          <w:u w:val="single"/>
        </w:rPr>
        <w:t xml:space="preserve">188306</w:t>
      </w:r>
    </w:p>
    <w:p>
      <w:r>
        <w:t xml:space="preserve">भतीजा "संयोजक" भाई "उपाध्यक्ष" और बहिन जी स्वयं, राष्ट्रीय अध्यक्ष_......... "लेकिन परिवार" वाद कांग्रेस है.</w:t>
      </w:r>
    </w:p>
    <w:p>
      <w:r>
        <w:rPr>
          <w:b/>
          <w:u w:val="single"/>
        </w:rPr>
        <w:t xml:space="preserve">188307</w:t>
      </w:r>
    </w:p>
    <w:p>
      <w:r>
        <w:t xml:space="preserve">अच्छा। जब किसी मुस्लिम से जय श्री राम बुलवा दिया जाता है तब यह रंडी रोना क्यो शुरू करते हो की हिंदू एसा कर रहा है पर मंदिर को मुल्लो ने तोड़ा तो वो मुस्लिम ही नहीं है सही है..हद हो गई चुसने कि अब तो..  अरे शर्म करो पाखंडी पप्पू तो सरकार मे आने से रहा अब। जितना मर्जी कोशिश कर ले। ले।.</w:t>
      </w:r>
    </w:p>
    <w:p>
      <w:r>
        <w:rPr>
          <w:b/>
          <w:u w:val="single"/>
        </w:rPr>
        <w:t xml:space="preserve">188308</w:t>
      </w:r>
    </w:p>
    <w:p>
      <w:r>
        <w:t xml:space="preserve">तेरी सीता मईया को रावण महीनो तक चोदा तब तेरे गाॅडु राम को पता नही चला। 4000 साल से शंकर का लन्ड चूस रहे फिर कटूओ की लन्ड चाहिए तेरी सीता रंडी को। पार्वती के चुत पे लन्ड के सहारे पानी गिरा रहे हो। अंग्रेजो के दलाल देश का गद्दार सुवर गोडसे और सुवर सावरकर के नाजायज औलाद माधरचोद गोडसे और सुवर सावरकर के नाजायज औलाद माधरचोद</w:t>
      </w:r>
    </w:p>
    <w:p>
      <w:r>
        <w:rPr>
          <w:b/>
          <w:u w:val="single"/>
        </w:rPr>
        <w:t xml:space="preserve">188309</w:t>
      </w:r>
    </w:p>
    <w:p>
      <w:r>
        <w:t xml:space="preserve">मन की बात LIVE: पीएम मोदी ने प्रेमचंद की कहानी 'ईदगाह', 'पूस की रात' और 'नशा' का जिक्र किया किया</w:t>
      </w:r>
    </w:p>
    <w:p>
      <w:r>
        <w:rPr>
          <w:b/>
          <w:u w:val="single"/>
        </w:rPr>
        <w:t xml:space="preserve">188310</w:t>
      </w:r>
    </w:p>
    <w:p>
      <w:r>
        <w:t xml:space="preserve">न्यूजीलैंड मस्जिद मैं शहीद हुए सभी लोगों को अल्लाह जन्नत नसीब करें और घर घर वालो को सबरे जमील अता करें आमीन</w:t>
      </w:r>
    </w:p>
    <w:p>
      <w:r>
        <w:rPr>
          <w:b/>
          <w:u w:val="single"/>
        </w:rPr>
        <w:t xml:space="preserve">188311</w:t>
      </w:r>
    </w:p>
    <w:p>
      <w:r>
        <w:t xml:space="preserve">मुंबई में कुर्ला के नेहरू नगर इलाके में जगह-जगह भर गया पानी। देखिए @divyeshas की ये #ReporterDiary अन्य वीडियो: http://bit.ly/IndiaTodaySocial ...</w:t>
      </w:r>
    </w:p>
    <w:p>
      <w:r>
        <w:rPr>
          <w:b/>
          <w:u w:val="single"/>
        </w:rPr>
        <w:t xml:space="preserve">188312</w:t>
      </w:r>
    </w:p>
    <w:p>
      <w:r>
        <w:t xml:space="preserve">आपके इंतज़ार का दर्द तो हम चुपचाप सहते हैं; क्योंकि आप ही हो ही हो जो हर पल हमारे दिल में रहते हो; ना जाने हमें नींद आएगी भी या नहीं; मगर आप ठीक से सो सको इसलिए आपको शुभ रात्रि कहते हैं। शुभ रात्रि!</w:t>
      </w:r>
    </w:p>
    <w:p>
      <w:r>
        <w:rPr>
          <w:b/>
          <w:u w:val="single"/>
        </w:rPr>
        <w:t xml:space="preserve">188313</w:t>
      </w:r>
    </w:p>
    <w:p>
      <w:r>
        <w:t xml:space="preserve">अबे ओ अपनी बहन से पैदा कीड़े । भडुआ बनना है तो पप्पू के लुंड पर बैठ।तेरी अम्मी का यार मत समझ मुझे झोपडी के।  संघी आतंकवादी होते है क्या।अपनी बहन का हला ला करने कहीं और और जा ।तेरे जैसे 10 रोज रोज ठिकाने लगाता हूं। समझा नपुंसक</w:t>
      </w:r>
    </w:p>
    <w:p>
      <w:r>
        <w:rPr>
          <w:b/>
          <w:u w:val="single"/>
        </w:rPr>
        <w:t xml:space="preserve">188314</w:t>
      </w:r>
    </w:p>
    <w:p>
      <w:r>
        <w:t xml:space="preserve">बलात्कारियों के हौसले तो उसी दिन बुलंद हो गए जब निर्भया के आरोपी को फाँसी की जगह सिलाई मशीन और 10000 रुपये ईनाम दिये ..और यह सब हुआ सिर्फ एक मादरचोद के वजह से.....</w:t>
      </w:r>
    </w:p>
    <w:p>
      <w:r>
        <w:rPr>
          <w:b/>
          <w:u w:val="single"/>
        </w:rPr>
        <w:t xml:space="preserve">188315</w:t>
      </w:r>
    </w:p>
    <w:p>
      <w:r>
        <w:t xml:space="preserve">अपना दिल अपनी तबाही का सबब होता है...   ये जवानी का जमाना भी अजब होता होता है..</w:t>
      </w:r>
    </w:p>
    <w:p>
      <w:r>
        <w:rPr>
          <w:b/>
          <w:u w:val="single"/>
        </w:rPr>
        <w:t xml:space="preserve">188316</w:t>
      </w:r>
    </w:p>
    <w:p>
      <w:r>
        <w:t xml:space="preserve">Bhai Sahab stipendi ka btao???? Jo tumhari government me official kha gye</w:t>
      </w:r>
    </w:p>
    <w:p>
      <w:r>
        <w:rPr>
          <w:b/>
          <w:u w:val="single"/>
        </w:rPr>
        <w:t xml:space="preserve">188317</w:t>
      </w:r>
    </w:p>
    <w:p>
      <w:r>
        <w:t xml:space="preserve">जब बर्तन मांज कर आयी वो तो गालों ने बताया..!!!    कि बर्तन काँच का कोई आज फिर से टूटा गया..!!!  @YadavsAniruddh @Anjupra7743 @KaranwalTanu @AmbedkarManorma seuraa @Rana11639322 @Rana11639322</w:t>
      </w:r>
    </w:p>
    <w:p>
      <w:r>
        <w:rPr>
          <w:b/>
          <w:u w:val="single"/>
        </w:rPr>
        <w:t xml:space="preserve">188318</w:t>
      </w:r>
    </w:p>
    <w:p>
      <w:r>
        <w:t xml:space="preserve">ये कुकूर मुत्ते की औलाद है, जो बच्चे ,महिला ,ओर बुजुर्ग ओर बुजुर्ग पर हाथ चलता है वो भड्वा,दलाल ,b c, हैं</w:t>
      </w:r>
    </w:p>
    <w:p>
      <w:r>
        <w:rPr>
          <w:b/>
          <w:u w:val="single"/>
        </w:rPr>
        <w:t xml:space="preserve">188319</w:t>
      </w:r>
    </w:p>
    <w:p>
      <w:r>
        <w:t xml:space="preserve">भाजपा अप्रत्याशित बहुमत से दिल्ली की सातों सीटें जीत रही है, आम आदमी पार्टी तीसरे नम्बर पर जा रही है और कई उम्मीदवारों की जमानत भी जब्त हो सकती है- श्री @ManojTiwariMP</w:t>
      </w:r>
    </w:p>
    <w:p>
      <w:r>
        <w:rPr>
          <w:b/>
          <w:u w:val="single"/>
        </w:rPr>
        <w:t xml:space="preserve">188320</w:t>
      </w:r>
    </w:p>
    <w:p>
      <w:r>
        <w:t xml:space="preserve">देवर की शादी में गुलाबी साड़ी में नज़र आईं प्रियंका चोपड़ा, वायरल हो रही हैं तस्वीरें https://abpnews.abplive.in/bollywood/priyanka-chopra-in-pink-saree-at-devar-joe-jonas-and-sophie-turner-wedding-1157471 ... #PriyankaChopra</w:t>
      </w:r>
    </w:p>
    <w:p>
      <w:r>
        <w:rPr>
          <w:b/>
          <w:u w:val="single"/>
        </w:rPr>
        <w:t xml:space="preserve">188321</w:t>
      </w:r>
    </w:p>
    <w:p>
      <w:r>
        <w:t xml:space="preserve">यह बाबर के ल** से पैदा हुई रंडी है समझे यह बीजेपी की रखैल है टिकट के लिए कुछ भी कर कर सकती है है</w:t>
      </w:r>
    </w:p>
    <w:p>
      <w:r>
        <w:rPr>
          <w:b/>
          <w:u w:val="single"/>
        </w:rPr>
        <w:t xml:space="preserve">188322</w:t>
      </w:r>
    </w:p>
    <w:p>
      <w:r>
        <w:t xml:space="preserve">अगर अभी तक कश्मीर समस्या कायम है तो अब नई सोच की जरूरत है। हमारा कश्मीर घाटी के प्रति लगाव किसी और से ज़्यादा है। हम घाटी के लोगों को शिक्षा, रोजगार, बिजली और विकास देना चाहते हैं। मगर जो भारत के संविधान को नहीं मानते, भारत को तोड़ना चाहते हैं, उनसे कठोरता कठोरता से निपटा जाएगा।</w:t>
      </w:r>
    </w:p>
    <w:p>
      <w:r>
        <w:rPr>
          <w:b/>
          <w:u w:val="single"/>
        </w:rPr>
        <w:t xml:space="preserve">188323</w:t>
      </w:r>
    </w:p>
    <w:p>
      <w:r>
        <w:t xml:space="preserve">एक सवाल- वो कौनसा सांसद उम्मीदवार है जिसकी हार से आपको ज़्यादा ख़ुशी हुई..???? मुझे देशविरोधी #कन्हैया_कुमार की हार से बहुत ख़ुशी हुई...और आपको..??????</w:t>
      </w:r>
    </w:p>
    <w:p>
      <w:r>
        <w:rPr>
          <w:b/>
          <w:u w:val="single"/>
        </w:rPr>
        <w:t xml:space="preserve">188324</w:t>
      </w:r>
    </w:p>
    <w:p>
      <w:r>
        <w:t xml:space="preserve">या अल्लाह मुझसे मेरी साँसे ले लो पर मुझसे नमाज़ कुरआन पढ़ने की तौफीक मत छीनना क्यों कि ये मेरी ज़िंदगी है</w:t>
      </w:r>
    </w:p>
    <w:p>
      <w:r>
        <w:rPr>
          <w:b/>
          <w:u w:val="single"/>
        </w:rPr>
        <w:t xml:space="preserve">188325</w:t>
      </w:r>
    </w:p>
    <w:p>
      <w:r>
        <w:t xml:space="preserve">सत्य कहो, स्पष्ट कहो,, कहो न सुन्दर झूठ..   चाहे कोई खुश रहें, चाहे जाए रूठ...!!!!   #feelings</w:t>
      </w:r>
    </w:p>
    <w:p>
      <w:r>
        <w:rPr>
          <w:b/>
          <w:u w:val="single"/>
        </w:rPr>
        <w:t xml:space="preserve">188326</w:t>
      </w:r>
    </w:p>
    <w:p>
      <w:r>
        <w:t xml:space="preserve">जम्मू-कश्मीर आरक्षण बिल 2004 तथा उसके अंतर्गत बनाए गए नियमों के तहत सीधी भर्ती, प्रमोशन, प्रोफेसनल कोर्स और शिक्षा के अन्य कोर्स में 43% वर्टिकल आरक्षण का प्रावधान किया है: श्री @AmitShah जी ।</w:t>
      </w:r>
    </w:p>
    <w:p>
      <w:r>
        <w:rPr>
          <w:b/>
          <w:u w:val="single"/>
        </w:rPr>
        <w:t xml:space="preserve">188327</w:t>
      </w:r>
    </w:p>
    <w:p>
      <w:r>
        <w:t xml:space="preserve">एक बार आकर मुस्कुरा दो, मैं सच मे फिर से जी उठूंगा तुम्हारा तो कुछ न जाएगा,मैं तो सारे इल्जामों से बचूंगा ~अशोक मसरूफ़ #बज़्म #TMG #दिल #अदब #शायरी #kavya  #बज़्म_मासिक_प्रतियोगिता #बज़्म_ए_इख़लास #हिंदी_शब्द #शब्दशक्ति #शब्दनिधी #शब्द @queen_hoon11 @Kavita_Kosh @kuchshabd</w:t>
      </w:r>
    </w:p>
    <w:p>
      <w:r>
        <w:rPr>
          <w:b/>
          <w:u w:val="single"/>
        </w:rPr>
        <w:t xml:space="preserve">188328</w:t>
      </w:r>
    </w:p>
    <w:p>
      <w:r>
        <w:t xml:space="preserve">अबे रंडी के पिल्ले सुवर की नाजईज औलाद तेरे बाप की माँ को गाँड मारवा कर मिला था क्या ये देश जो सिर्फ तेरा है साले गाँड में डंडा डालके मुंह से निकाल दूँगा भारत पर तुम भडवो से ज़्यादा हमारा अधिकार है</w:t>
      </w:r>
    </w:p>
    <w:p>
      <w:r>
        <w:rPr>
          <w:b/>
          <w:u w:val="single"/>
        </w:rPr>
        <w:t xml:space="preserve">188329</w:t>
      </w:r>
    </w:p>
    <w:p>
      <w:r>
        <w:t xml:space="preserve">आज का सबसे बेहतरीन दिलकश चुटकूला आरएसएस एक समाजिक संघठन है ये समाज की भलाई के लिये काम करता है लिये काम करता है</w:t>
      </w:r>
    </w:p>
    <w:p>
      <w:r>
        <w:rPr>
          <w:b/>
          <w:u w:val="single"/>
        </w:rPr>
        <w:t xml:space="preserve">188330</w:t>
      </w:r>
    </w:p>
    <w:p>
      <w:r>
        <w:t xml:space="preserve">अपने भाई बहनो सहित अपनी मा का दूध पीता सुअर चौहान @SureshChavhanke लेकिन Bsdk तू इनमे कोण सा है</w:t>
      </w:r>
    </w:p>
    <w:p>
      <w:r>
        <w:rPr>
          <w:b/>
          <w:u w:val="single"/>
        </w:rPr>
        <w:t xml:space="preserve">188331</w:t>
      </w:r>
    </w:p>
    <w:p>
      <w:r>
        <w:t xml:space="preserve">प्रेम, अटूट तिलिस्म जैसा है एक बार प्रवेश किया तो सारी जिंदगी निकलना मुश्किल सब कुछ स्वर्ग जैसा , ये भ्रम ही है ऐसा.......  #आपकी_काँची #हिंदी_शब्द #शब्दनिधि</w:t>
      </w:r>
    </w:p>
    <w:p>
      <w:r>
        <w:rPr>
          <w:b/>
          <w:u w:val="single"/>
        </w:rPr>
        <w:t xml:space="preserve">188332</w:t>
      </w:r>
    </w:p>
    <w:p>
      <w:r>
        <w:t xml:space="preserve">कदम से कदम मिलाकर साथ गाओ रे...  राष्ट्र के निर्माण में बने भागीदार...  Liity @RSSorg @RealTimeSMU @iampankaj_kumar @chshekharbjp @1976_CS @ivskdelhi @editorvskbharat @vskjodhpur @marubhumi_raj @pandeyguj @vinitgoenka @SwarajyaMag @SanghParivarOrgiin.</w:t>
      </w:r>
    </w:p>
    <w:p>
      <w:r>
        <w:rPr>
          <w:b/>
          <w:u w:val="single"/>
        </w:rPr>
        <w:t xml:space="preserve">188333</w:t>
      </w:r>
    </w:p>
    <w:p>
      <w:r>
        <w:t xml:space="preserve">#Jalkapallo on elämäntapa useimmissa maissa #LetsFootball #LetsFootball</w:t>
      </w:r>
    </w:p>
    <w:p>
      <w:r>
        <w:rPr>
          <w:b/>
          <w:u w:val="single"/>
        </w:rPr>
        <w:t xml:space="preserve">188334</w:t>
      </w:r>
    </w:p>
    <w:p>
      <w:r>
        <w:t xml:space="preserve">#मौत सामने होते हुए भी लोग #फौज की नौकरी नही छोडते वही कुछ #कमीने अखबार पढ कर #देश छोडने की बात करते है़ं..!</w:t>
      </w:r>
    </w:p>
    <w:p>
      <w:r>
        <w:rPr>
          <w:b/>
          <w:u w:val="single"/>
        </w:rPr>
        <w:t xml:space="preserve">188335</w:t>
      </w:r>
    </w:p>
    <w:p>
      <w:r>
        <w:t xml:space="preserve">Onnellinen, että ihmiset näkevät, mikä huijari tämä chutiya on Turha luotto varastaa keskiarvoisen voittavan kolkuttelee kiteyttää 95% hänen koko urastaan</w:t>
      </w:r>
    </w:p>
    <w:p>
      <w:r>
        <w:rPr>
          <w:b/>
          <w:u w:val="single"/>
        </w:rPr>
        <w:t xml:space="preserve">188336</w:t>
      </w:r>
    </w:p>
    <w:p>
      <w:r>
        <w:t xml:space="preserve">बहुत सुंदर गीत , आवाज की तो बात ही अलग है !</w:t>
      </w:r>
    </w:p>
    <w:p>
      <w:r>
        <w:rPr>
          <w:b/>
          <w:u w:val="single"/>
        </w:rPr>
        <w:t xml:space="preserve">188337</w:t>
      </w:r>
    </w:p>
    <w:p>
      <w:r>
        <w:t xml:space="preserve">#INDvsBAN बांग्लादेश के खिलाफ टीम इंडिया में 2 बदलाव, केदार जाधव की जगह दिनेश कार्तिक और कुलदीप की जगह भुवनेश्वर कुमार को किया गया शामिल - http://zeenews.india.com/hindi/live-tv #WorldCup2019</w:t>
      </w:r>
    </w:p>
    <w:p>
      <w:r>
        <w:rPr>
          <w:b/>
          <w:u w:val="single"/>
        </w:rPr>
        <w:t xml:space="preserve">188338</w:t>
      </w:r>
    </w:p>
    <w:p>
      <w:r>
        <w:t xml:space="preserve">बाई कडून पैसा घेणाऱ्याला शुद्ध मराठीत भडवा म्हणतात पटलं तर kuten करा । करा ।</w:t>
      </w:r>
    </w:p>
    <w:p>
      <w:r>
        <w:rPr>
          <w:b/>
          <w:u w:val="single"/>
        </w:rPr>
        <w:t xml:space="preserve">188339</w:t>
      </w:r>
    </w:p>
    <w:p>
      <w:r>
        <w:t xml:space="preserve">ये संजय , #नामाकूल इस देश में झगड़ा, फसाद, बेईमानी, यही फैलाना चाहता है, बाकी देश भले मुसीबत में। आ जाये, इस कमीने को सत्ता लालच है !!! #नीच कही का !!!</w:t>
      </w:r>
    </w:p>
    <w:p>
      <w:r>
        <w:rPr>
          <w:b/>
          <w:u w:val="single"/>
        </w:rPr>
        <w:t xml:space="preserve">188340</w:t>
      </w:r>
    </w:p>
    <w:p>
      <w:r>
        <w:t xml:space="preserve">पिछले दिनों बिहार के चमकी बुखार की चर्चा हुई है। आधुनिक युग में ऐसी स्थिति हम सभी के लिए दु:खद और शर्मिंदगी की बात है। इस दु:खद स्थिति में हम राज्य के साथ मिलकर मदद पहुंचा रहे हैं। ऐसी संकट की घड़ी में हमें मिलकर लोगों को बचाना होगा: पीएम पीएम मोदी जी ।</w:t>
      </w:r>
    </w:p>
    <w:p>
      <w:r>
        <w:rPr>
          <w:b/>
          <w:u w:val="single"/>
        </w:rPr>
        <w:t xml:space="preserve">188341</w:t>
      </w:r>
    </w:p>
    <w:p>
      <w:r>
        <w:t xml:space="preserve">दंगाई मस्त, पुलिस पस्त!  देखिए #Dangal @sardanarohit के साथ, शाम 5 बजे, सिर्फ आजतक पर</w:t>
      </w:r>
    </w:p>
    <w:p>
      <w:r>
        <w:rPr>
          <w:b/>
          <w:u w:val="single"/>
        </w:rPr>
        <w:t xml:space="preserve">188342</w:t>
      </w:r>
    </w:p>
    <w:p>
      <w:r>
        <w:t xml:space="preserve">एक भाई जो ओबीसी से है, लगातार आरक्षण के खिलाफ पोस्ट डाल रहा था, थोड़ा तर्क वितर्क किया तो अब सारी पोस्ट डिलीट कर चुका है। @Anjupra7743</w:t>
      </w:r>
    </w:p>
    <w:p>
      <w:r>
        <w:rPr>
          <w:b/>
          <w:u w:val="single"/>
        </w:rPr>
        <w:t xml:space="preserve">188343</w:t>
      </w:r>
    </w:p>
    <w:p>
      <w:r>
        <w:t xml:space="preserve">सुनो...  दो किनारों के मध्य मौन के बीच गायत्री मन्त्र सा #शुद्ध सात्विक चन्दन की सुगंध सा तेरा निरंतर मुझमें बहना ही प्रेम है!!!  #हिन्दी_शब्द #शब्दनिधि #शुद्ध</w:t>
      </w:r>
    </w:p>
    <w:p>
      <w:r>
        <w:rPr>
          <w:b/>
          <w:u w:val="single"/>
        </w:rPr>
        <w:t xml:space="preserve">188344</w:t>
      </w:r>
    </w:p>
    <w:p>
      <w:r>
        <w:t xml:space="preserve">#इस्कॉन की रथ यात्रा में मुख्य अतिथि होंगी #TMC सांसद नुसरत जहां, कहा- 'मैं धर्मनिरपेक्ष धर्मनिरपेक्ष थी, हूं और रहूंगी'</w:t>
      </w:r>
    </w:p>
    <w:p>
      <w:r>
        <w:rPr>
          <w:b/>
          <w:u w:val="single"/>
        </w:rPr>
        <w:t xml:space="preserve">188345</w:t>
      </w:r>
    </w:p>
    <w:p>
      <w:r>
        <w:t xml:space="preserve">ऐसा अगर हिंदुओं ने किसी मकबरे पर किया होता तो तू ही रंडी जोर जोर से चिल्लाती आर एस वालों ने बजरंग दल वालों ने किया और सूअर की औलाद दें तुझे शरारती तत्व देखने लगे हराम की जनी</w:t>
      </w:r>
    </w:p>
    <w:p>
      <w:r>
        <w:rPr>
          <w:b/>
          <w:u w:val="single"/>
        </w:rPr>
        <w:t xml:space="preserve">188346</w:t>
      </w:r>
    </w:p>
    <w:p>
      <w:r>
        <w:t xml:space="preserve">8june 7 pm noida, जल वाले बाबा के सान्निध्य में श्री गौरव कृष्ण जी महाराज की भागवत कथा में में नोएडा में भाग लिया... @BJP4Delhi</w:t>
      </w:r>
    </w:p>
    <w:p>
      <w:r>
        <w:rPr>
          <w:b/>
          <w:u w:val="single"/>
        </w:rPr>
        <w:t xml:space="preserve">188347</w:t>
      </w:r>
    </w:p>
    <w:p>
      <w:r>
        <w:t xml:space="preserve">इंशिता आजाद ने नीट की परीक्षा में आँल इंडिया स्तर पर 187 वां Sc कैटगरी मे देशभर में तीसरा रैंक हासिल किया जब कि नीट में 720 में 673 अंक हासिल किया आरक्षण के विरोधियों मुँहतोङ जवाब दिया बहुजन बहन मेरी ओर से ढेरों शुभकामनाऐ !!  #जय_भीम_नमो↪MN_बुद्धयेजी</w:t>
      </w:r>
    </w:p>
    <w:p>
      <w:r>
        <w:rPr>
          <w:b/>
          <w:u w:val="single"/>
        </w:rPr>
        <w:t xml:space="preserve">188348</w:t>
      </w:r>
    </w:p>
    <w:p>
      <w:r>
        <w:t xml:space="preserve">पहले : गोदी मीडिया दलाल है अब : गोदी मीडिया दलाल है है</w:t>
      </w:r>
    </w:p>
    <w:p>
      <w:r>
        <w:rPr>
          <w:b/>
          <w:u w:val="single"/>
        </w:rPr>
        <w:t xml:space="preserve">188349</w:t>
      </w:r>
    </w:p>
    <w:p>
      <w:r>
        <w:t xml:space="preserve">Yadav mam advo ki hatya karne wala agar bach jaye tau kanoon nahi bach na chahiye</w:t>
      </w:r>
    </w:p>
    <w:p>
      <w:r>
        <w:rPr>
          <w:b/>
          <w:u w:val="single"/>
        </w:rPr>
        <w:t xml:space="preserve">188350</w:t>
      </w:r>
    </w:p>
    <w:p>
      <w:r>
        <w:t xml:space="preserve">इस बार आषाढ़ महीने की गुप्त नवरात्रि 03 जुलाई से आरम्भ हो रही है.</w:t>
      </w:r>
    </w:p>
    <w:p>
      <w:r>
        <w:rPr>
          <w:b/>
          <w:u w:val="single"/>
        </w:rPr>
        <w:t xml:space="preserve">188351</w:t>
      </w:r>
    </w:p>
    <w:p>
      <w:r>
        <w:t xml:space="preserve">Miten डरा हुआ मुसलमान on #Modin hallinnon alla?    Jengin johtaja Shahid, hänen vaimonsa (jonka henkilöllisyyttä poliisi ei paljastanut), Ramjaani ja Sufiyan pidätettiin Greater Noidassa yli 100 auton varastamisesta Noidassa.</w:t>
      </w:r>
    </w:p>
    <w:p>
      <w:r>
        <w:rPr>
          <w:b/>
          <w:u w:val="single"/>
        </w:rPr>
        <w:t xml:space="preserve">188352</w:t>
      </w:r>
    </w:p>
    <w:p>
      <w:r>
        <w:t xml:space="preserve">अरे मेरे भाई आपको कोई भूल हुई है #अफ़जाल_अंसारी साहब आतंकवादी नहीं है और #प्रज्ञा_ठाकुर #भगवाआतंकी घोषित है और उन्होंने कोई हमले नहीं कराए हैं #अफ़जाल_अंसारी ने</w:t>
      </w:r>
    </w:p>
    <w:p>
      <w:r>
        <w:rPr>
          <w:b/>
          <w:u w:val="single"/>
        </w:rPr>
        <w:t xml:space="preserve">188353</w:t>
      </w:r>
    </w:p>
    <w:p>
      <w:r>
        <w:t xml:space="preserve">जनमत स्वीकार, हार स्वीकार, संघर्ष के लिए हम फिर तैयार, चलते रहेंगे हौसलों के साथ जनमत स्वीकार, हार स्वीकार,संघर्ष के लिए हम फिर हम तैयार,चलते रहेंगे हौसलों के साथ ...</w:t>
      </w:r>
    </w:p>
    <w:p>
      <w:r>
        <w:rPr>
          <w:b/>
          <w:u w:val="single"/>
        </w:rPr>
        <w:t xml:space="preserve">188354</w:t>
      </w:r>
    </w:p>
    <w:p>
      <w:r>
        <w:t xml:space="preserve">कहा है Zee हिदुस्तान वाला दलाल चैनल जो AN-32 विमान एलियम एलियम के कब्जे में दिखा रहा था???    विमान खोने पे रोहित, सुधीर, अंजना और रुबिका ने एक भी ट्वीट करके सरकार से सवाल नही किया? लेकिन?    विमान का पता लगने पे इसे इसे मोदी का मास्टरस्ट्रोक बताकर दंगल, DNA जरूर करेंगे बेशर्म पत्तलकार गण।.</w:t>
      </w:r>
    </w:p>
    <w:p>
      <w:r>
        <w:rPr>
          <w:b/>
          <w:u w:val="single"/>
        </w:rPr>
        <w:t xml:space="preserve">188355</w:t>
      </w:r>
    </w:p>
    <w:p>
      <w:r>
        <w:t xml:space="preserve">शिव सेना मुम्बई छोड़ के YLÖS मे राम मंदिर बनवाने आई थी? BJP के साथ तमाशा भी किया?    फिर दोनो हर बार की तरह एक हो गए? लेकिन मुम्बई मे हर साल बारिश की समस्या नही सुलझा पा रहे है। कूड़ो का ढेर बन जाता है मुम्बई बारिश के बात लेकिन क्या दिक्कत है नेहरू है न?उनको जिम्मेदार ठहरा देंगे।</w:t>
      </w:r>
    </w:p>
    <w:p>
      <w:r>
        <w:rPr>
          <w:b/>
          <w:u w:val="single"/>
        </w:rPr>
        <w:t xml:space="preserve">188356</w:t>
      </w:r>
    </w:p>
    <w:p>
      <w:r>
        <w:t xml:space="preserve">Tämä maailma on täynnä bakchodeja, joiden päivittäinen ruokavalio on lukea ja jakaa joitakin todella merkityksellisiä lainauksia. He eivät välitä soveltaa niitä. #भोसड़ीके #LifeFacts</w:t>
      </w:r>
    </w:p>
    <w:p>
      <w:r>
        <w:rPr>
          <w:b/>
          <w:u w:val="single"/>
        </w:rPr>
        <w:t xml:space="preserve">188357</w:t>
      </w:r>
    </w:p>
    <w:p>
      <w:r>
        <w:t xml:space="preserve">समस्या तुम जैसे मादरचोद ढोंगी 'पंडे' पुजारी है। जो मंदिर में मूर्ति तोड़ने से चुप्पी साधते है। ढोंगी मादरचोद प्रमोद</w:t>
      </w:r>
    </w:p>
    <w:p>
      <w:r>
        <w:rPr>
          <w:b/>
          <w:u w:val="single"/>
        </w:rPr>
        <w:t xml:space="preserve">188358</w:t>
      </w:r>
    </w:p>
    <w:p>
      <w:r>
        <w:t xml:space="preserve">मादरचोद पाकिस्तानियों हराम की चीज चाहिए हराम का सेमीफाइनल पूछोगे मां के लोड़े लड़ पाते नहीं हो</w:t>
      </w:r>
    </w:p>
    <w:p>
      <w:r>
        <w:rPr>
          <w:b/>
          <w:u w:val="single"/>
        </w:rPr>
        <w:t xml:space="preserve">188359</w:t>
      </w:r>
    </w:p>
    <w:p>
      <w:r>
        <w:t xml:space="preserve">क्या मोदी जी के पास हर मुद्दे को राजनीति तड़का देने मे महारथ हांसिल है?    मैं कांग्रेस नही मै विपक्ष नही जो ख़ामोश हो जाऊंगा मैं एक पत्रकार हूं और मैं हमेशा सरकार से सवाल करता रहूंगा। देखिए सर @abhisar_sharma का शानदार एपिसोड देखे और RT अवश्य करे</w:t>
      </w:r>
    </w:p>
    <w:p>
      <w:r>
        <w:rPr>
          <w:b/>
          <w:u w:val="single"/>
        </w:rPr>
        <w:t xml:space="preserve">188360</w:t>
      </w:r>
    </w:p>
    <w:p>
      <w:r>
        <w:t xml:space="preserve">मैं प्रतीक सिंह s/o मुकुट सिंह निवासी चन्दौसी जिला सम्भल, यदि आने वाले कुछ दिनों में मेरी हत्या होती है , तो उसका जिम्मेदार 1. चुन्नीलाल s/o देवीराम Hn- A 13,14 दीनदयाल नगर (साईं मंदिर के सामने)MDA, मुरादाबाद, थाना-सिविल लाइन @dgpup @adgzonebareilly @sambhalpolice @PMOIndia</w:t>
      </w:r>
    </w:p>
    <w:p>
      <w:r>
        <w:rPr>
          <w:b/>
          <w:u w:val="single"/>
        </w:rPr>
        <w:t xml:space="preserve">188361</w:t>
      </w:r>
    </w:p>
    <w:p>
      <w:r>
        <w:t xml:space="preserve">https://youtu.be/gm683M9Ej_M ihmiset löytävät, kuinka "uskaliaiden muslimien" väkivaltaisuus lisääntyy ja lisääntyy. Tässä on mainittu vain 50 ajankohtaista tapausta..... Vihaan todella maallisia ja liberaaleja enemmän kuin muslimeja. En välitä vastauksista.</w:t>
      </w:r>
    </w:p>
    <w:p>
      <w:r>
        <w:rPr>
          <w:b/>
          <w:u w:val="single"/>
        </w:rPr>
        <w:t xml:space="preserve">188362</w:t>
      </w:r>
    </w:p>
    <w:p>
      <w:r>
        <w:t xml:space="preserve">डॉ श्यामा प्रसाद मुखर्जी ने अपने जीवन में जो कार्य किए वो उस समय से बहुत आगे के थे। उन्हीं के प्रयासों से ही आज से ही आज पश्चिम बंगाल और कश्मीर भारत के अभिन्न अंग हैं। देश डॉ श्यामा प्रसाद मुखर्जी के बलिदान को सदैव स्मरण करता रहेगा - श्री @JPNadda @ManojTiwariMP @ManojTiwariMP</w:t>
      </w:r>
    </w:p>
    <w:p>
      <w:r>
        <w:rPr>
          <w:b/>
          <w:u w:val="single"/>
        </w:rPr>
        <w:t xml:space="preserve">188363</w:t>
      </w:r>
    </w:p>
    <w:p>
      <w:r>
        <w:t xml:space="preserve">धोनी से ज्यादा तो बुल्ला गांड़ फाड़ देता है...    अगला मैच अगला मैच बुल्ला खेलेगा...</w:t>
      </w:r>
    </w:p>
    <w:p>
      <w:r>
        <w:rPr>
          <w:b/>
          <w:u w:val="single"/>
        </w:rPr>
        <w:t xml:space="preserve">188364</w:t>
      </w:r>
    </w:p>
    <w:p>
      <w:r>
        <w:t xml:space="preserve">झांसी की रानी वीरांगना #लक्ष्मीबाई जी पुण्यतिथि पर शत शत नमन।</w:t>
      </w:r>
    </w:p>
    <w:p>
      <w:r>
        <w:rPr>
          <w:b/>
          <w:u w:val="single"/>
        </w:rPr>
        <w:t xml:space="preserve">188365</w:t>
      </w:r>
    </w:p>
    <w:p>
      <w:r>
        <w:t xml:space="preserve">बालाकोट में "रात" को कितने "मोबाइल" चल रहे थे, ये हमारी "सरकार" को पता था, लेकिन "3" दिन से अपने ही देश में एक "हवाई जहाज़" नहीं ढूँढ पाये.</w:t>
      </w:r>
    </w:p>
    <w:p>
      <w:r>
        <w:rPr>
          <w:b/>
          <w:u w:val="single"/>
        </w:rPr>
        <w:t xml:space="preserve">188366</w:t>
      </w:r>
    </w:p>
    <w:p>
      <w:r>
        <w:t xml:space="preserve">स्व-अस्तित्व से विमुख होकर जो भी उपलब्धि हासिल की जाए , वो वास्तविक दृष्टिगोचर होते हुए भी केवल आभासी और औचित्यहीन होती है ...    ~ © #Shailabh #TheFearlessWriter #Shayari #Hindi #runous #inspiraatio #sitaatti #hindiquotes #शब्द #शब्दनिधि #शब्दशक्ति #हिंदी_शब्द @YourQuoteApp</w:t>
      </w:r>
    </w:p>
    <w:p>
      <w:r>
        <w:rPr>
          <w:b/>
          <w:u w:val="single"/>
        </w:rPr>
        <w:t xml:space="preserve">188367</w:t>
      </w:r>
    </w:p>
    <w:p>
      <w:r>
        <w:t xml:space="preserve">साल बदला लेकिन नहीं बदली मुंबई की तस्वीर सुनिए इस पर क्या कहना है महाराष्ट्र की बीजेपी प्रवक्ता का Live: http://bit.ly/at_liveTV #हल्ला_बोल @anjanaomkashyap के साथ</w:t>
      </w:r>
    </w:p>
    <w:p>
      <w:r>
        <w:rPr>
          <w:b/>
          <w:u w:val="single"/>
        </w:rPr>
        <w:t xml:space="preserve">188368</w:t>
      </w:r>
    </w:p>
    <w:p>
      <w:r>
        <w:t xml:space="preserve">देश में मोदी, दिल्ली में भाजपा तभी बनेगी बात दिल्ली चले मोदी के साथ...</w:t>
      </w:r>
    </w:p>
    <w:p>
      <w:r>
        <w:rPr>
          <w:b/>
          <w:u w:val="single"/>
        </w:rPr>
        <w:t xml:space="preserve">188369</w:t>
      </w:r>
    </w:p>
    <w:p>
      <w:r>
        <w:t xml:space="preserve">भारत को इस साल सितंबर तक राफेल लड़ाकू विमान मिल जाएंगे</w:t>
      </w:r>
    </w:p>
    <w:p>
      <w:r>
        <w:rPr>
          <w:b/>
          <w:u w:val="single"/>
        </w:rPr>
        <w:t xml:space="preserve">188370</w:t>
      </w:r>
    </w:p>
    <w:p>
      <w:r>
        <w:t xml:space="preserve">Yadav ji...aapke priya chacha Ramgopal kahte the ki....Ramlal Naik ko....mahamahim kahne mein sarm aati hai....aur aapko aaj enki yaad aa gae....pahle apne karm bhi dekh lete....</w:t>
      </w:r>
    </w:p>
    <w:p>
      <w:r>
        <w:rPr>
          <w:b/>
          <w:u w:val="single"/>
        </w:rPr>
        <w:t xml:space="preserve">188371</w:t>
      </w:r>
    </w:p>
    <w:p>
      <w:r>
        <w:t xml:space="preserve">कटु सत्य #कुत्ते पर बनी फिल्म '#तेरी_मेहरबानियाँ' सुपर हिट हो गई !    लेकिन सबसे मजबूत नेता #मोदी पर बनी फिल्म #फ्लॉप हो गई!   #शर्मनाक @BaBoo_sAhAb_ @aasmakhan_khan</w:t>
      </w:r>
    </w:p>
    <w:p>
      <w:r>
        <w:rPr>
          <w:b/>
          <w:u w:val="single"/>
        </w:rPr>
        <w:t xml:space="preserve">188372</w:t>
      </w:r>
    </w:p>
    <w:p>
      <w:r>
        <w:t xml:space="preserve">मुंबई के स्कूल-दफ्तर कल खुलेंगे या नहीं ?  मुंबई की लोकल ट्रेन कल टाइम से चलेगी ?  मुंबई में आज आफत, कल मिलेगी राहत ?  मुंबई की बारिश को किसने बनाया जानलेवा ?    बारिश, बदहाली और बीएमसी...  19 कहानियों में देखिए मुंबई का 'कल' @ZeeNews 6:30PM</w:t>
      </w:r>
    </w:p>
    <w:p>
      <w:r>
        <w:rPr>
          <w:b/>
          <w:u w:val="single"/>
        </w:rPr>
        <w:t xml:space="preserve">188373</w:t>
      </w:r>
    </w:p>
    <w:p>
      <w:r>
        <w:t xml:space="preserve">तेरे सब्र की भी कोई मिसाल ही नहीं है ऐ मुसलमान लबों पर प्यास की शिद्दत है और हाँथों में #वज़ू का पानी है !    #जी__हा #Ramadan</w:t>
      </w:r>
    </w:p>
    <w:p>
      <w:r>
        <w:rPr>
          <w:b/>
          <w:u w:val="single"/>
        </w:rPr>
        <w:t xml:space="preserve">188374</w:t>
      </w:r>
    </w:p>
    <w:p>
      <w:r>
        <w:t xml:space="preserve">Aap ke sarkar the to aaye din comment karate the ab enako kanun vyavastha dikhaye nahe de rahe dhritrastra hain dum dabakar rajya bhavan me baithe hain.</w:t>
      </w:r>
    </w:p>
    <w:p>
      <w:r>
        <w:rPr>
          <w:b/>
          <w:u w:val="single"/>
        </w:rPr>
        <w:t xml:space="preserve">188375</w:t>
      </w:r>
    </w:p>
    <w:p>
      <w:r>
        <w:t xml:space="preserve">वैश्या दलाल तुम्हें तबरेज अंसारी पर तो कुछ नहीं सूझा क्योंकि वह मरने वाला मुसलमान था अब यहां पर दिल्ली का दिल तालिबानी दिख रहा है तुमको तुम जैसे रंडी पत्रकार के ही कारण लोकतंत्र खतरे में हो गया है</w:t>
      </w:r>
    </w:p>
    <w:p>
      <w:r>
        <w:rPr>
          <w:b/>
          <w:u w:val="single"/>
        </w:rPr>
        <w:t xml:space="preserve">188376</w:t>
      </w:r>
    </w:p>
    <w:p>
      <w:r>
        <w:t xml:space="preserve">दोस्तों अपना कपड़ा भले ही थोड़ा सस्ता खरीद लेना लेकिन इस बार किसी एक गरीब को ईद में नए कपड़े जरूर दिला देना। #एक_गुजारिश</w:t>
      </w:r>
    </w:p>
    <w:p>
      <w:r>
        <w:rPr>
          <w:b/>
          <w:u w:val="single"/>
        </w:rPr>
        <w:t xml:space="preserve">188377</w:t>
      </w:r>
    </w:p>
    <w:p>
      <w:r>
        <w:t xml:space="preserve">इ है मुंबई नगरिया...  देखिये #हल्ला_बोल @anjanaomkashyap के साथ शाम 6 बजे...</w:t>
      </w:r>
    </w:p>
    <w:p>
      <w:r>
        <w:rPr>
          <w:b/>
          <w:u w:val="single"/>
        </w:rPr>
        <w:t xml:space="preserve">188378</w:t>
      </w:r>
    </w:p>
    <w:p>
      <w:r>
        <w:t xml:space="preserve">मुल्ले मादरचोद होते है ये जहन मे रख लो #TempleTerrorAttack</w:t>
      </w:r>
    </w:p>
    <w:p>
      <w:r>
        <w:rPr>
          <w:b/>
          <w:u w:val="single"/>
        </w:rPr>
        <w:t xml:space="preserve">188379</w:t>
      </w:r>
    </w:p>
    <w:p>
      <w:r>
        <w:t xml:space="preserve">आदरणीय राष्ट्रीय अध्यक्ष जी से विनम्र निवेदन है आप सड़कों पर उतरने का आदेश दीजिए हम लोग आंदोलन करेंगे अब बर्दाश्त से बाहर है अब महासंग्राम होगा अध्यक्ष जी आप आदेश आदेश करिए</w:t>
      </w:r>
    </w:p>
    <w:p>
      <w:r>
        <w:rPr>
          <w:b/>
          <w:u w:val="single"/>
        </w:rPr>
        <w:t xml:space="preserve">188380</w:t>
      </w:r>
    </w:p>
    <w:p>
      <w:r>
        <w:t xml:space="preserve">कुत्तों को भी यही वार करना चाहिए। #कुत्ते</w:t>
      </w:r>
    </w:p>
    <w:p>
      <w:r>
        <w:rPr>
          <w:b/>
          <w:u w:val="single"/>
        </w:rPr>
        <w:t xml:space="preserve">188381</w:t>
      </w:r>
    </w:p>
    <w:p>
      <w:r>
        <w:t xml:space="preserve">Ghar ka mukhya kharab hai to sadasya to kharab rahenge hi</w:t>
      </w:r>
    </w:p>
    <w:p>
      <w:r>
        <w:rPr>
          <w:b/>
          <w:u w:val="single"/>
        </w:rPr>
        <w:t xml:space="preserve">188382</w:t>
      </w:r>
    </w:p>
    <w:p>
      <w:r>
        <w:t xml:space="preserve">दिल्ली के दिल में 'तालिबानी' सोच ?     पार्किंग के झगड़े में मंदिर पर निशाना क्यों ?     झारखंड पर आक्रोश, दिल्ली पर खामोश ?     देखिए, #सीधासवाल शाम 5 बजे, @RubikaLiyaquat के साथ</w:t>
      </w:r>
    </w:p>
    <w:p>
      <w:r>
        <w:rPr>
          <w:b/>
          <w:u w:val="single"/>
        </w:rPr>
        <w:t xml:space="preserve">188383</w:t>
      </w:r>
    </w:p>
    <w:p>
      <w:r>
        <w:t xml:space="preserve">वर्ल्ड कप 2019: इंग्लैंड पर नाकआउट पंच लगाना चाहेगा भारत, जोंस ने दी सलाह- नंबर 4 पर धोनी को करनी चाहिए बैटिंग #WorldCup2019 #Englanti #Intia #ENGvIND</w:t>
      </w:r>
    </w:p>
    <w:p>
      <w:r>
        <w:rPr>
          <w:b/>
          <w:u w:val="single"/>
        </w:rPr>
        <w:t xml:space="preserve">188384</w:t>
      </w:r>
    </w:p>
    <w:p>
      <w:r>
        <w:t xml:space="preserve">#CWC19 #AUSvNZ विलियमसन ने न्यूजीलैंड से कहा, खुल कर खेले और सकारात्मक रहे.   @CricketAus @BLACKCAPS https://www.wahcricket.com/news/world-cup-2019-kane-williamson-reaction-after-lost-against-australia-138660 ...</w:t>
      </w:r>
    </w:p>
    <w:p>
      <w:r>
        <w:rPr>
          <w:b/>
          <w:u w:val="single"/>
        </w:rPr>
        <w:t xml:space="preserve">188385</w:t>
      </w:r>
    </w:p>
    <w:p>
      <w:r>
        <w:t xml:space="preserve">दिल्ली: बीजेपी ने शुरू की विधानसभा चुनाव की तैयारी, जे पी नड्डा बोले- उपहास का विषय बन गई है AAP #Delhi https://abpnews.abplive.in/india-news/delhi-aap-has-become-a-laughing-stock-says-bjps-jp-nadda-at-party-meet-1156929 ...</w:t>
      </w:r>
    </w:p>
    <w:p>
      <w:r>
        <w:rPr>
          <w:b/>
          <w:u w:val="single"/>
        </w:rPr>
        <w:t xml:space="preserve">188386</w:t>
      </w:r>
    </w:p>
    <w:p>
      <w:r>
        <w:t xml:space="preserve">एक और मुस्लिम शख्स का मोब लिंचिंग, झारखण्ड के खरसावां निवासी 'तबरेज अंसारी' उर्फ सोनू को चोरी के आरोप में भीङ द्वारा बुरी तरह पिटाई की गयी। भीङ ने उनका नाम पुछा और फिर जय श्री राम, जय हनुमान का नारा लगवाया भीङ जालिम की तरह पिटती रही। कल अस्पताल में उनकि मौत हो गई है।.</w:t>
      </w:r>
    </w:p>
    <w:p>
      <w:r>
        <w:rPr>
          <w:b/>
          <w:u w:val="single"/>
        </w:rPr>
        <w:t xml:space="preserve">188387</w:t>
      </w:r>
    </w:p>
    <w:p>
      <w:r>
        <w:t xml:space="preserve">100+ badhai, 100+ mujaffarpur k bachho k taraf se... #नीच #SaveBiharChildren #EncephalitisDeaths #SaveBiharChildren #EncephalitisDeaths</w:t>
      </w:r>
    </w:p>
    <w:p>
      <w:r>
        <w:rPr>
          <w:b/>
          <w:u w:val="single"/>
        </w:rPr>
        <w:t xml:space="preserve">188388</w:t>
      </w:r>
    </w:p>
    <w:p>
      <w:r>
        <w:t xml:space="preserve">#असली बात ये है कि #कुछ #कमीने #किस्म के #लोग #अपनी #बहन से ही #शादी करना चाह रहे थे जिन्हें #समाज के लोगो द्वारा समाज से #बहिष्कार कर दिया गया जिसके कारण भेनचोद #मुस्लिम बन गए उसके बाद से वे अपनी बहन को लगातार चोद रहे है साले यही भारतीय #उपमहादीप के मुसलमानों की सचाई है है</w:t>
      </w:r>
    </w:p>
    <w:p>
      <w:r>
        <w:rPr>
          <w:b/>
          <w:u w:val="single"/>
        </w:rPr>
        <w:t xml:space="preserve">188389</w:t>
      </w:r>
    </w:p>
    <w:p>
      <w:r>
        <w:t xml:space="preserve">अरे प्रधानमंत्री जी अगर आपका मन इतना ही दुखी हुआ हैं और आपके ह्रदय में #गांधी जी के लिए जरा सा भी प्यार बचा है तो आप #प्रज्ञा_ठाकुर को पार्टी से बाहर क्यों नहीं करते । चुनाव । चुनाव में मुंह लटक गया लेकिन 'फेंकना' अभी नहीं भूलें @BJP4India @chitraaum @AkhileshPSingh @Pawankhera</w:t>
      </w:r>
    </w:p>
    <w:p>
      <w:r>
        <w:rPr>
          <w:b/>
          <w:u w:val="single"/>
        </w:rPr>
        <w:t xml:space="preserve">188390</w:t>
      </w:r>
    </w:p>
    <w:p>
      <w:r>
        <w:t xml:space="preserve">बीजेपी के शहनवाजहुसैन मुख्तार अब्बास नकवी तबरेजखान पर हुए जुल्मों पर खामोश इन दोनों से पूछो क्या तमाशा देख रहे हो जुल्म पर,,, @ziddy_zoya_</w:t>
      </w:r>
    </w:p>
    <w:p>
      <w:r>
        <w:rPr>
          <w:b/>
          <w:u w:val="single"/>
        </w:rPr>
        <w:t xml:space="preserve">188391</w:t>
      </w:r>
    </w:p>
    <w:p>
      <w:r>
        <w:t xml:space="preserve">बसपा अध्यक्ष मायावती 9 मंडलों के पार्टी पदाधिकारियों और कार्यकर्ताओं के साथ समीक्षा बैठक कर रही हैं @abhishek6164</w:t>
      </w:r>
    </w:p>
    <w:p>
      <w:r>
        <w:rPr>
          <w:b/>
          <w:u w:val="single"/>
        </w:rPr>
        <w:t xml:space="preserve">188392</w:t>
      </w:r>
    </w:p>
    <w:p>
      <w:r>
        <w:t xml:space="preserve">हिंदू होके हिंदुत्व में विश्वास रखते तो शायद परिणाम बेहतर होते... आप दूसरे धर्मों का सम्मान पूर्णतः और निश्चित तौर पर करें परंतु अपने धर्म की रक्षा पहले..!!!आप एक नव ऊर्जावान और अच्छी सोंच वाले कल्याणकारी राजनेता बन कर उभरें..हार्दिक शुभकामनाएं ..!!!</w:t>
      </w:r>
    </w:p>
    <w:p>
      <w:r>
        <w:rPr>
          <w:b/>
          <w:u w:val="single"/>
        </w:rPr>
        <w:t xml:space="preserve">188393</w:t>
      </w:r>
    </w:p>
    <w:p>
      <w:r>
        <w:t xml:space="preserve">ये रहें #PlayAndWinOnZee के 19 जून के विजेता, आप भी खेलें और जीतें PAYTM कैश ईनाम, क्लिक करें - https://playandwingame.india.com/?src=Zeenews_home ...</w:t>
      </w:r>
    </w:p>
    <w:p>
      <w:r>
        <w:rPr>
          <w:b/>
          <w:u w:val="single"/>
        </w:rPr>
        <w:t xml:space="preserve">188394</w:t>
      </w:r>
    </w:p>
    <w:p>
      <w:r>
        <w:t xml:space="preserve"/>
      </w:r>
    </w:p>
    <w:p>
      <w:r>
        <w:rPr>
          <w:b/>
          <w:u w:val="single"/>
        </w:rPr>
        <w:t xml:space="preserve">188395</w:t>
      </w:r>
    </w:p>
    <w:p>
      <w:r>
        <w:t xml:space="preserve">#Mumbai में भारी बारिश के बाद सड़कों पर घुटनों तक पानी तक पानी भर गया है। सोमवार को स्कूली बच्चों और दफ्तर जाने वाले लोगों को परेशानी का सामना करना पड़ा। रेलवे ट्रैक पर पानी भरने से 13 ट्रेनों को रद्द कर दिया गया है। #MumbaiRainsLive #MumbaiRains</w:t>
      </w:r>
    </w:p>
    <w:p>
      <w:r>
        <w:rPr>
          <w:b/>
          <w:u w:val="single"/>
        </w:rPr>
        <w:t xml:space="preserve">188396</w:t>
      </w:r>
    </w:p>
    <w:p>
      <w:r>
        <w:t xml:space="preserve">बिहार के बाद अब असम में चमकी बुखार का कहर, 28 बच्चों की मौत</w:t>
      </w:r>
    </w:p>
    <w:p>
      <w:r>
        <w:rPr>
          <w:b/>
          <w:u w:val="single"/>
        </w:rPr>
        <w:t xml:space="preserve">188397</w:t>
      </w:r>
    </w:p>
    <w:p>
      <w:r>
        <w:t xml:space="preserve">Aap ke Pass 308 MP hai Yaqenen Opposition ki Tadadad Kam hai Magar Apke Pass Godse Ku Chahne wale aur Martry Hemant karkare Murdabad khene Wale hai : @asadowaisi</w:t>
      </w:r>
    </w:p>
    <w:p>
      <w:r>
        <w:rPr>
          <w:b/>
          <w:u w:val="single"/>
        </w:rPr>
        <w:t xml:space="preserve">188398</w:t>
      </w:r>
    </w:p>
    <w:p>
      <w:r>
        <w:t xml:space="preserve">चमकी बुखार के चलते बिहार में सियासी घमासान थम नहीं रहा है</w:t>
      </w:r>
    </w:p>
    <w:p>
      <w:r>
        <w:rPr>
          <w:b/>
          <w:u w:val="single"/>
        </w:rPr>
        <w:t xml:space="preserve">188399</w:t>
      </w:r>
    </w:p>
    <w:p>
      <w:r>
        <w:t xml:space="preserve">#नवजीवन_बुलेटिन: जम्मू में खाई में गिरी बस, 35 की मौत और नोएडा में सेक्स रैकेट का भंडाफोड़, चार बड़ी खबरें #navjivanbulletin</w:t>
      </w:r>
    </w:p>
    <w:p>
      <w:r>
        <w:rPr>
          <w:b/>
          <w:u w:val="single"/>
        </w:rPr>
        <w:t xml:space="preserve">188400</w:t>
      </w:r>
    </w:p>
    <w:p>
      <w:r>
        <w:t xml:space="preserve">Dil toti-toti ho gaya...dil toti-toti ho gaya...</w:t>
      </w:r>
    </w:p>
    <w:p>
      <w:r>
        <w:rPr>
          <w:b/>
          <w:u w:val="single"/>
        </w:rPr>
        <w:t xml:space="preserve">188401</w:t>
      </w:r>
    </w:p>
    <w:p>
      <w:r>
        <w:t xml:space="preserve">भोसडीके गांड चाटने वाले भक्त ऐसा कोन से कानून मे लिखा है भारत में रहने के लिए जय श्रीराम बोलना बोलना अनिवार्य है, तुम वही लोग हो जिनके हाथ मे लण्ड पकड़ा दिया ना तुम लोग उसे आईस क्रीम समझ कर चाटने लगोगे, सच्चे पत्रकार बनने की कोशिश कर वर्ना अपने आपसे घीन आने लगेगी.</w:t>
      </w:r>
    </w:p>
    <w:p>
      <w:r>
        <w:rPr>
          <w:b/>
          <w:u w:val="single"/>
        </w:rPr>
        <w:t xml:space="preserve">188402</w:t>
      </w:r>
    </w:p>
    <w:p>
      <w:r>
        <w:t xml:space="preserve">दिल्ली में 300 मुल्ले मंदिर तोड़ते है ओर ये मुल्लो का पिछवाड़ा चाटने वाला केजरीवाल झारखंड के चोर मुल्ले को 5लाख देता है भड़वा भड़वा</w:t>
      </w:r>
    </w:p>
    <w:p>
      <w:r>
        <w:rPr>
          <w:b/>
          <w:u w:val="single"/>
        </w:rPr>
        <w:t xml:space="preserve">188403</w:t>
      </w:r>
    </w:p>
    <w:p>
      <w:r>
        <w:t xml:space="preserve">#Balia से बीजेपी विधायक #SurendraSingh नेडॉक्टरों को 'शैतान' और पत्रकारों को 'दलाल' कहा है। सोमवार को डॉक्टर दिवस पर आयोजित कार्यक्रम में बोलते हुए विधायक ने कहा कि सरकारी डॉक्टर शैतान की तरह होते हैं, जो गरीबों की सेवा नहीं करते।.</w:t>
      </w:r>
    </w:p>
    <w:p>
      <w:r>
        <w:rPr>
          <w:b/>
          <w:u w:val="single"/>
        </w:rPr>
        <w:t xml:space="preserve">188404</w:t>
      </w:r>
    </w:p>
    <w:p>
      <w:r>
        <w:t xml:space="preserve">Apne Mobile pe ISLAMI post Pane Ke Liye WhatsApp ke Link pe click Karen |</w:t>
      </w:r>
    </w:p>
    <w:p>
      <w:r>
        <w:rPr>
          <w:b/>
          <w:u w:val="single"/>
        </w:rPr>
        <w:t xml:space="preserve">188405</w:t>
      </w:r>
    </w:p>
    <w:p>
      <w:r>
        <w:t xml:space="preserve">अपनी तरह सबको गांडू समझता है क्या मादरचोद</w:t>
      </w:r>
    </w:p>
    <w:p>
      <w:r>
        <w:rPr>
          <w:b/>
          <w:u w:val="single"/>
        </w:rPr>
        <w:t xml:space="preserve">188406</w:t>
      </w:r>
    </w:p>
    <w:p>
      <w:r>
        <w:t xml:space="preserve">गया भेंनचोद .... .... घुसा बुमराह का बम गाँड़ मे</w:t>
      </w:r>
    </w:p>
    <w:p>
      <w:r>
        <w:rPr>
          <w:b/>
          <w:u w:val="single"/>
        </w:rPr>
        <w:t xml:space="preserve">188407</w:t>
      </w:r>
    </w:p>
    <w:p>
      <w:r>
        <w:t xml:space="preserve">ज़ायरा का फिल्मी सफर 5 साल में तीन फिल्मों का ही है.   (@Iam_Hricha)</w:t>
      </w:r>
    </w:p>
    <w:p>
      <w:r>
        <w:rPr>
          <w:b/>
          <w:u w:val="single"/>
        </w:rPr>
        <w:t xml:space="preserve">188408</w:t>
      </w:r>
    </w:p>
    <w:p>
      <w:r>
        <w:t xml:space="preserve">Baba ji ko ab jake chilam gaaja fuke sarkar nhi chala pa rhe h</w:t>
      </w:r>
    </w:p>
    <w:p>
      <w:r>
        <w:rPr>
          <w:b/>
          <w:u w:val="single"/>
        </w:rPr>
        <w:t xml:space="preserve">188409</w:t>
      </w:r>
    </w:p>
    <w:p>
      <w:r>
        <w:t xml:space="preserve">#CWC19 #INDvsBAN #Bangladesh के खिलाफ #TeamIndia ने टॉस जीतकर लिया पहले बल्लेबाज़ी का फैसला.   @BCCI @BCBtigers https://www.wahcricket.com/</w:t>
      </w:r>
    </w:p>
    <w:p>
      <w:r>
        <w:rPr>
          <w:b/>
          <w:u w:val="single"/>
        </w:rPr>
        <w:t xml:space="preserve">188410</w:t>
      </w:r>
    </w:p>
    <w:p>
      <w:r>
        <w:t xml:space="preserve">क्यूँ कि म.प्र. सरकार "केंद्र" सरकार को "अच्छी" नहीं लगती.</w:t>
      </w:r>
    </w:p>
    <w:p>
      <w:r>
        <w:rPr>
          <w:b/>
          <w:u w:val="single"/>
        </w:rPr>
        <w:t xml:space="preserve">188411</w:t>
      </w:r>
    </w:p>
    <w:p>
      <w:r>
        <w:t xml:space="preserve">चलो 2-3 खिलाड़ीयो के योगदान से ही भले हम सेमी-फाइनल में पहुँच गए है। बुमराह-रोहित और कोहली न होते तो पता आज हम क्वालीफाई भी कर पाते कि नही। उम्मीद करता हूँ कि बाकी के 8 खिलाड़ी भी अपना खेल दिखाए और देश को तीसरा वर्ल्ड कप दिलाए। #INDvBAN</w:t>
      </w:r>
    </w:p>
    <w:p>
      <w:r>
        <w:rPr>
          <w:b/>
          <w:u w:val="single"/>
        </w:rPr>
        <w:t xml:space="preserve">188412</w:t>
      </w:r>
    </w:p>
    <w:p>
      <w:r>
        <w:t xml:space="preserve">देश में #Demonetisaatio के बाद से #Korruptio और गैरकानूनी गतिविधियों में बढ़ोत्तरी हुई है। #FinanceMinister निर्मला सीतारमण भी मानती हैं कि नोटबंदी के बाद गैरकानूनी गतिविधियों में बढ़ोत्तरी हुई है।</w:t>
      </w:r>
    </w:p>
    <w:p>
      <w:r>
        <w:rPr>
          <w:b/>
          <w:u w:val="single"/>
        </w:rPr>
        <w:t xml:space="preserve">188413</w:t>
      </w:r>
    </w:p>
    <w:p>
      <w:r>
        <w:t xml:space="preserve">नुसरत जहाँ ने सलाम-अलैकुम से शुरूआत कर संसद में अपने धर्म का मान रखा, माँग में सिंदूर लगाकर पति के धर्म का मान रखा, जय हिंद बोल कर देश का, जय बांग्ला बोल कर प्रदेश का और वन्दे मातरम बोल कर राष्ट्रवादियों का दिल जीत लिया। पर तथाकथित धर्मनिरपेक्ष लोग बिल्कुल भी ख़ुश नहीं हैं।.</w:t>
      </w:r>
    </w:p>
    <w:p>
      <w:r>
        <w:rPr>
          <w:b/>
          <w:u w:val="single"/>
        </w:rPr>
        <w:t xml:space="preserve">188414</w:t>
      </w:r>
    </w:p>
    <w:p>
      <w:r>
        <w:t xml:space="preserve">अबे ये हिन्दू मुसलमान क्या होता है! राक्षस का कोई धर्म नहीं होता। मेरी नज़र में नामर्द तो हुकूमतें हैं फिर चाहे जिसकी भी हों।   24 घण्टे में ऐसे दरिन्दो को फाँसी पर टाँग देना चाहिए जिससे लोगों की रूह कांप उठे। #JusticeForTwinkleSharma</w:t>
      </w:r>
    </w:p>
    <w:p>
      <w:r>
        <w:rPr>
          <w:b/>
          <w:u w:val="single"/>
        </w:rPr>
        <w:t xml:space="preserve">188415</w:t>
      </w:r>
    </w:p>
    <w:p>
      <w:r>
        <w:t xml:space="preserve">दिल्ली में पार्किंग के झगड़े में मंदिर में उत्पात क्यों?  Live: http://bit.ly/at_liveTV #Dangal @sardanaRohit के साथ</w:t>
      </w:r>
    </w:p>
    <w:p>
      <w:r>
        <w:rPr>
          <w:b/>
          <w:u w:val="single"/>
        </w:rPr>
        <w:t xml:space="preserve">188416</w:t>
      </w:r>
    </w:p>
    <w:p>
      <w:r>
        <w:t xml:space="preserve">मुंबई सबसे ज्यादा टैक्स भी दे और जान भी ?  मुंबई नहीं 'सिस्टम' डूब गया !    #MumbaiRains पर ट्वीट कीजिए देखिए ताल ठोक के 4:55 PM बजे @ZeeNews पर @SachinArorra के साथ</w:t>
      </w:r>
    </w:p>
    <w:p>
      <w:r>
        <w:rPr>
          <w:b/>
          <w:u w:val="single"/>
        </w:rPr>
        <w:t xml:space="preserve">188417</w:t>
      </w:r>
    </w:p>
    <w:p>
      <w:r>
        <w:t xml:space="preserve">मादरचोद पत्रकार मुसलमान बोलने में शरमा रहा है...उपद्रवी तत्व तत्व बता रहा है कुत्ता</w:t>
      </w:r>
    </w:p>
    <w:p>
      <w:r>
        <w:rPr>
          <w:b/>
          <w:u w:val="single"/>
        </w:rPr>
        <w:t xml:space="preserve">188418</w:t>
      </w:r>
    </w:p>
    <w:p>
      <w:r>
        <w:t xml:space="preserve">मुश्किल में फंसे अनिल अंबानी को महाराष्ट्र सरकार ने दी राहत कंपनी को मिला 7000 करोड़ रु का ऑर्डर और BSNL-ONGC -JET को फूटी कौड़ी #NewIndia</w:t>
      </w:r>
    </w:p>
    <w:p>
      <w:r>
        <w:rPr>
          <w:b/>
          <w:u w:val="single"/>
        </w:rPr>
        <w:t xml:space="preserve">188419</w:t>
      </w:r>
    </w:p>
    <w:p>
      <w:r>
        <w:t xml:space="preserve">बेटे की गुंडागर्दी पर सवाल पूछा तो न्यूज़ 24 के ऐंकर से बोले कैलाश विजयवर्गीय - "तुम्हारी औक़ात क्या है?"</w:t>
      </w:r>
    </w:p>
    <w:p>
      <w:r>
        <w:rPr>
          <w:b/>
          <w:u w:val="single"/>
        </w:rPr>
        <w:t xml:space="preserve">188420</w:t>
      </w:r>
    </w:p>
    <w:p>
      <w:r>
        <w:t xml:space="preserve">कमेंटेट-: 'मैन ऑफ द मैच' में क्या लेंगे?    इमाद वसीम-: जी दो रोटी दे दीजिए बस बस</w:t>
      </w:r>
    </w:p>
    <w:p>
      <w:r>
        <w:rPr>
          <w:b/>
          <w:u w:val="single"/>
        </w:rPr>
        <w:t xml:space="preserve">188421</w:t>
      </w:r>
    </w:p>
    <w:p>
      <w:r>
        <w:t xml:space="preserve">बाबा #अमरनाथ की जय!!!!  आज से (1 जुलाई से ) प्रारंभ हो रहे अमरनाथ की पवित्र यात्रा पर जाने वाले बाबा #बर्फानी के समस्त सेवको, श्रद्धालुओं, भक्तजनों को हृदय से नमन करता हूं और मंगलमय यात्रा की कामना करता हूं!  हर हर महादेव!!!!</w:t>
      </w:r>
    </w:p>
    <w:p>
      <w:r>
        <w:rPr>
          <w:b/>
          <w:u w:val="single"/>
        </w:rPr>
        <w:t xml:space="preserve">188422</w:t>
      </w:r>
    </w:p>
    <w:p>
      <w:r>
        <w:t xml:space="preserve">Habeeb-E-Millat Janab Akbaruddin Owaisi Ke Janam Din Ke Mouqe Per #KanchanBagh Aur #Upuguda Divisions #Chandrayangutta Constituency Me Bach'oun Ke Liye Ta'aam (Lunch) Ka Intezam Aur Habeeb-E-Millat Ki Sehat Ke Liye Qususi Dua'oun Ka Ehtemam Kiya Gaya @asadowaisi @shaukat_aimim @shaukat_aimim</w:t>
      </w:r>
    </w:p>
    <w:p>
      <w:r>
        <w:rPr>
          <w:b/>
          <w:u w:val="single"/>
        </w:rPr>
        <w:t xml:space="preserve">188423</w:t>
      </w:r>
    </w:p>
    <w:p>
      <w:r>
        <w:t xml:space="preserve">हमारा समाज स्वस्थ रहे,सुरक्षित रहे खुशहाल रहे इसलिए राष्ट्र निर्माण मे हर व्यक्ति की भागीदारी होनी चाहिए यह कार्य आजका युवा बखूबी कर सकता. हे मोदीने हमे संगठित कर रास्ता बता दिया बाकी काम हमारा है जैसे बिना श्वास के शरीर और बिना हिंदुत्व के हिन्दुस्तान,दोनो एक दूसरे के पूरक है</w:t>
      </w:r>
    </w:p>
    <w:p>
      <w:r>
        <w:rPr>
          <w:b/>
          <w:u w:val="single"/>
        </w:rPr>
        <w:t xml:space="preserve">188424</w:t>
      </w:r>
    </w:p>
    <w:p>
      <w:r>
        <w:t xml:space="preserve">योगी का नया फ़रमान, टॉप अपराधियों की लिस्ट बनाकर भेजो जेल #UttarPradesh https://abpnews.abplive.in/uttar-pradesh/cm-yogi-adityanath-orders-formation-of-district-level-teams-to-curb-criminal-activities-in-state-1157573 ... (रिपोर्ट- @pankajjha_ )</w:t>
      </w:r>
    </w:p>
    <w:p>
      <w:r>
        <w:rPr>
          <w:b/>
          <w:u w:val="single"/>
        </w:rPr>
        <w:t xml:space="preserve">188425</w:t>
      </w:r>
    </w:p>
    <w:p>
      <w:r>
        <w:t xml:space="preserve">माननीय केन्द्रीय ग्रामीण विकास, पंचायती राज और कृषि और किसान कल्याण मंत्री श्री @nstomar जी से मंत्रालय में शिष्टाचार भेंट हुई।</w:t>
      </w:r>
    </w:p>
    <w:p>
      <w:r>
        <w:rPr>
          <w:b/>
          <w:u w:val="single"/>
        </w:rPr>
        <w:t xml:space="preserve">188426</w:t>
      </w:r>
    </w:p>
    <w:p>
      <w:r>
        <w:t xml:space="preserve">Mullo ने to तुम्हारी माँ तक chod डाली अबे सुअर की सकल नियोग की पैदाइश dindahade अपनी माँ बहनो को asram मे छोड़ kr आते हो गुफा की पैदावार कभी हमें भी मौका दो madarchodon अपनी बहन का नियोग करने का.. Bhadwe apni माँ से पूछ mullo का पैदा किया हुआ है..</w:t>
      </w:r>
    </w:p>
    <w:p>
      <w:r>
        <w:rPr>
          <w:b/>
          <w:u w:val="single"/>
        </w:rPr>
        <w:t xml:space="preserve">188427</w:t>
      </w:r>
    </w:p>
    <w:p>
      <w:r>
        <w:t xml:space="preserve">ये इतनी बडी रंडी है की इसको कितना भी गाली दो इसे कोई फर्क नहीं पड़ता ये अपना रंडीगिरी चालू रखती है जरूर किसी कटवे ने इसकी मां का हलाला किया तब जा के ये अपनी मां की बूर मे से निकली है है</w:t>
      </w:r>
    </w:p>
    <w:p>
      <w:r>
        <w:rPr>
          <w:b/>
          <w:u w:val="single"/>
        </w:rPr>
        <w:t xml:space="preserve">188428</w:t>
      </w:r>
    </w:p>
    <w:p>
      <w:r>
        <w:t xml:space="preserve">सूअर का बच्चा, हरामी, सामने आ जूता रखा बच्चा, हरामी, सामने रखा है।</w:t>
      </w:r>
    </w:p>
    <w:p>
      <w:r>
        <w:rPr>
          <w:b/>
          <w:u w:val="single"/>
        </w:rPr>
        <w:t xml:space="preserve">188429</w:t>
      </w:r>
    </w:p>
    <w:p>
      <w:r>
        <w:t xml:space="preserve">यूपी के लखनऊ में दफनाए जाने से ठीक पहले 'जिंदा हो उठा' मुर्दा, जानिए पूरा मामला मामला.</w:t>
      </w:r>
    </w:p>
    <w:p>
      <w:r>
        <w:rPr>
          <w:b/>
          <w:u w:val="single"/>
        </w:rPr>
        <w:t xml:space="preserve">188430</w:t>
      </w:r>
    </w:p>
    <w:p>
      <w:r>
        <w:t xml:space="preserve">मोदी सरकार 2 की पहली संसदीय दल की बैठक। बीजेपी संसदीय दल की बैठक में शामिल होने के लिए प्रधानमंत्री @narendramodi संसद भवन परिसर पहुंचे। गृह मंत्री @AmitShah समेत बीजेपी के लगभग सभी सांसद मौजूद @abpnewshindi</w:t>
      </w:r>
    </w:p>
    <w:p>
      <w:r>
        <w:rPr>
          <w:b/>
          <w:u w:val="single"/>
        </w:rPr>
        <w:t xml:space="preserve">188431</w:t>
      </w:r>
    </w:p>
    <w:p>
      <w:r>
        <w:t xml:space="preserve">दिल जिससे जिंदा है वो तमन्ना आप ही तो होﷺ</w:t>
      </w:r>
    </w:p>
    <w:p>
      <w:r>
        <w:rPr>
          <w:b/>
          <w:u w:val="single"/>
        </w:rPr>
        <w:t xml:space="preserve">188432</w:t>
      </w:r>
    </w:p>
    <w:p>
      <w:r>
        <w:t xml:space="preserve">अगर आपने रास्ता बदलेंगी तो समझ लिजिये #कुत्ते समझेंगे कि #शेरनी कमज़ोर है माँ दुर्गा जी ने कलयुग के नारीयो को बरदान दिया है वक्त पड़े तो हमारे रूप ले लेना . . . . . . .   शुभ प्रभात दी जय माँ शेरावाली.</w:t>
      </w:r>
    </w:p>
    <w:p>
      <w:r>
        <w:rPr>
          <w:b/>
          <w:u w:val="single"/>
        </w:rPr>
        <w:t xml:space="preserve">188433</w:t>
      </w:r>
    </w:p>
    <w:p>
      <w:r>
        <w:t xml:space="preserve">रंडी की पैदाइश बता ना तेरा बाप कोन निकला अम्मी ने बताया ने बताया या नही शायद नही बताया इसलिए गुस्सा आ रहा है कोई बात नही पूछता रह हा एक बात जरूर है तू है हिन्दू की पैदाइश है, अब जाती समाज तो अम्मी ही बताएगी हाथ पे लिखवा ले 'मेरा बाप हिन्दू है'.</w:t>
      </w:r>
    </w:p>
    <w:p>
      <w:r>
        <w:rPr>
          <w:b/>
          <w:u w:val="single"/>
        </w:rPr>
        <w:t xml:space="preserve">188434</w:t>
      </w:r>
    </w:p>
    <w:p>
      <w:r>
        <w:t xml:space="preserve">#CWC19 हार के बाद एमएस धोनी के बचाव में आए कप्तान विराट कोहली.  @imVkohli @msdhoni @BCCI https://www.wahcricket.com/news/wc-2019-virat-kohli-defends-ms-dhoni-kedar-jadhav-after-bizarre-go-slow-approach-138727 ...</w:t>
      </w:r>
    </w:p>
    <w:p>
      <w:r>
        <w:rPr>
          <w:b/>
          <w:u w:val="single"/>
        </w:rPr>
        <w:t xml:space="preserve">188435</w:t>
      </w:r>
    </w:p>
    <w:p>
      <w:r>
        <w:t xml:space="preserve">Pure Hyderabadi nauraa @asadowaisi on BJP puhui henkilö.    @shaukat_aimim @warispathan @aimim_national @syedasimwaqar @imAkbarOwaisi @imAkbarOwaisi</w:t>
      </w:r>
    </w:p>
    <w:p>
      <w:r>
        <w:rPr>
          <w:b/>
          <w:u w:val="single"/>
        </w:rPr>
        <w:t xml:space="preserve">188436</w:t>
      </w:r>
    </w:p>
    <w:p>
      <w:r>
        <w:t xml:space="preserve">Big Breaking : अशोक गहलोत बनने जा रहे हैं कांग्रेस के नए राष्ट्रीय अध्यक्ष!   राहुल गाँधी ने किसी भी हाल में अध्यक्ष पद संभालने से इनकार किया।</w:t>
      </w:r>
    </w:p>
    <w:p>
      <w:r>
        <w:rPr>
          <w:b/>
          <w:u w:val="single"/>
        </w:rPr>
        <w:t xml:space="preserve">188437</w:t>
      </w:r>
    </w:p>
    <w:p>
      <w:r>
        <w:t xml:space="preserve">जम्मू कश्मीर के पुलवामा में आतंकी हमले में शहीद हुए सभी वीर सैनिकों को दिल की गहराइयों से खिराज ए अकीदत पेश करते हुए दुआ है की ईश्वर उनकी आत्मा को शांति के साथ उनके परिवारों को इस दुःख से निपटने की हिम्मत प्रदान प्रदान करें</w:t>
      </w:r>
    </w:p>
    <w:p>
      <w:r>
        <w:rPr>
          <w:b/>
          <w:u w:val="single"/>
        </w:rPr>
        <w:t xml:space="preserve">188438</w:t>
      </w:r>
    </w:p>
    <w:p>
      <w:r>
        <w:t xml:space="preserve">चादरमोद महमूद गजनवी पर्चा को क्यो बुलाते हो डिबेट में,मादरचोद पाकियों का गू खाकर आये हुए। आये हुए।</w:t>
      </w:r>
    </w:p>
    <w:p>
      <w:r>
        <w:rPr>
          <w:b/>
          <w:u w:val="single"/>
        </w:rPr>
        <w:t xml:space="preserve">188439</w:t>
      </w:r>
    </w:p>
    <w:p>
      <w:r>
        <w:t xml:space="preserve">सामाजिक न्याय का उद्देश्य लिए 2016 में समाजवादी पार्टी सरकार द्वारा 17 ओबीसी जातियों को एससी में शामिल करने करने का निर्णय लिया। हाईकोर्ट ने 29 मार्च 2017 को हामी भरी। फिर क्यों भाजपा ने इसे लागू करने में 2 साल की देर की?</w:t>
      </w:r>
    </w:p>
    <w:p>
      <w:r>
        <w:rPr>
          <w:b/>
          <w:u w:val="single"/>
        </w:rPr>
        <w:t xml:space="preserve">188440</w:t>
      </w:r>
    </w:p>
    <w:p>
      <w:r>
        <w:t xml:space="preserve">'अगर कोई क्षमता बढ़ाने के लिए प्रेरित करता है तो समझो कि यह सकारात्मक प्रयास है और और जब कोई सीमित रखने का प्रयास करता है तो समझो कि यह नकारात्मक प्रयास है।' @किशन सहाय</w:t>
      </w:r>
    </w:p>
    <w:p>
      <w:r>
        <w:rPr>
          <w:b/>
          <w:u w:val="single"/>
        </w:rPr>
        <w:t xml:space="preserve">188441</w:t>
      </w:r>
    </w:p>
    <w:p>
      <w:r>
        <w:t xml:space="preserve"/>
      </w:r>
    </w:p>
    <w:p>
      <w:r>
        <w:rPr>
          <w:b/>
          <w:u w:val="single"/>
        </w:rPr>
        <w:t xml:space="preserve">188442</w:t>
      </w:r>
    </w:p>
    <w:p>
      <w:r>
        <w:t xml:space="preserve"/>
      </w:r>
    </w:p>
    <w:p>
      <w:r>
        <w:rPr>
          <w:b/>
          <w:u w:val="single"/>
        </w:rPr>
        <w:t xml:space="preserve">188443</w:t>
      </w:r>
    </w:p>
    <w:p>
      <w:r>
        <w:t xml:space="preserve">#amethipolice थाना कमरौली पुलिस द्वारा चोरी की 08 मोटरसाइकिल के साथ 02 शातिर चोरों को गिरफ्तार कर जेल भेजा गया @Uppolice @adgzonelucknow @digfaizabad @News18UP @ZeeNews</w:t>
      </w:r>
    </w:p>
    <w:p>
      <w:r>
        <w:rPr>
          <w:b/>
          <w:u w:val="single"/>
        </w:rPr>
        <w:t xml:space="preserve">188444</w:t>
      </w:r>
    </w:p>
    <w:p>
      <w:r>
        <w:t xml:space="preserve">बिल्कुल मेरा विरोध किसी हिन्दू से नही है आप हैदराबाद आइये वहां ठहर कर देखिए हम दिन में 10 घण्टे अवाम के दरम्यान रहकर काम करते हैं असदुद्दीन ओवैसी साहब @HarunHk055771 @TauqeerMim @syedasimwaqar @shaukat_aimim @imAkbarOwaisi</w:t>
      </w:r>
    </w:p>
    <w:p>
      <w:r>
        <w:rPr>
          <w:b/>
          <w:u w:val="single"/>
        </w:rPr>
        <w:t xml:space="preserve">188445</w:t>
      </w:r>
    </w:p>
    <w:p>
      <w:r>
        <w:t xml:space="preserve">अगर रंग का असर इतना होता है कि हुनर मायने न रखे और टीम मैच हार जाए तो महबूबा जी वो रंग भी बताएं जिससे पत्थरबाज सुधर सकते हैं, वो रंग भी बताएं जिससे हिंदुस्तान का खाना और पाक का गाना छूटता हो और देश के टुकड़े का ख्याल जाता हो। कसम से मैं अपने खर्चे पर उन रंगों के कपड़े भिजवाऊंगा।.</w:t>
      </w:r>
    </w:p>
    <w:p>
      <w:r>
        <w:rPr>
          <w:b/>
          <w:u w:val="single"/>
        </w:rPr>
        <w:t xml:space="preserve">188446</w:t>
      </w:r>
    </w:p>
    <w:p>
      <w:r>
        <w:t xml:space="preserve">बुलंदशहर की घटना कोई आश्चर्य की बात नहीं है, ##कमीने टाइप के नेताओं ने राजनीति ही कुछ ऐसी की है जिसका संबंध विकास से नहीं सिर्फ विनाश से ही है ! प्रशासन खाद पानी का काम करता रहता है !</w:t>
      </w:r>
    </w:p>
    <w:p>
      <w:r>
        <w:rPr>
          <w:b/>
          <w:u w:val="single"/>
        </w:rPr>
        <w:t xml:space="preserve">188447</w:t>
      </w:r>
    </w:p>
    <w:p>
      <w:r>
        <w:t xml:space="preserve">बसपा का पक्का समर्थक ट्वीटर पर है ही नहीं ज्यादातर ज्ञान बताने वाले और कभी कैडर न किये हुए लोग हैं।</w:t>
      </w:r>
    </w:p>
    <w:p>
      <w:r>
        <w:rPr>
          <w:b/>
          <w:u w:val="single"/>
        </w:rPr>
        <w:t xml:space="preserve">188448</w:t>
      </w:r>
    </w:p>
    <w:p>
      <w:r>
        <w:t xml:space="preserve">?कैसे मुकदमा लङेगी फातिमा रन्ङी तू अपनी तन्हाई का ?     ?हर हिन्दु लन्ङ गवाह है तेरी मक्का मदीना मे चुदाई का ?    ?अल्ला झूठा मुल्ला झूठा झूठी सारी खुदाई ?    ? चुत मिले अगर मुल्ली की तो कर दो जम के चुदाई ?    ? वैसमोल ने किया कमाल ?    ?</w:t>
      </w:r>
    </w:p>
    <w:p>
      <w:r>
        <w:rPr>
          <w:b/>
          <w:u w:val="single"/>
        </w:rPr>
        <w:t xml:space="preserve">188449</w:t>
      </w:r>
    </w:p>
    <w:p>
      <w:r>
        <w:t xml:space="preserve">मणि शंकर अय्यर सही कहते हैं #तेजबहादुर #नीच #चुनाव</w:t>
      </w:r>
    </w:p>
    <w:p>
      <w:r>
        <w:rPr>
          <w:b/>
          <w:u w:val="single"/>
        </w:rPr>
        <w:t xml:space="preserve">188450</w:t>
      </w:r>
    </w:p>
    <w:p>
      <w:r>
        <w:t xml:space="preserve">Confidence Pura hai....2024 ki tayaari abhi se shuru kr Di...Phale 22 ko hi Dekh lete</w:t>
      </w:r>
    </w:p>
    <w:p>
      <w:r>
        <w:rPr>
          <w:b/>
          <w:u w:val="single"/>
        </w:rPr>
        <w:t xml:space="preserve">188451</w:t>
      </w:r>
    </w:p>
    <w:p>
      <w:r>
        <w:t xml:space="preserve">तीन करोड़ रुपये के चेक बाउंस मामले में अमीषा पटेल को 8 जुलाई को रांची कोर्ट में हाजिर होने कीन आदेश https://abpnews.abplive.in/bollywood/ranchi-court-issues-summon-in-fraud-case-against-ameesha-patel-read-details-1157069 ... @ravijain0701</w:t>
      </w:r>
    </w:p>
    <w:p>
      <w:r>
        <w:rPr>
          <w:b/>
          <w:u w:val="single"/>
        </w:rPr>
        <w:t xml:space="preserve">188452</w:t>
      </w:r>
    </w:p>
    <w:p>
      <w:r>
        <w:t xml:space="preserve">आकाश विजयवर्गीय पर एक्शन ले सकती है BJP (@ReporterRavish )</w:t>
      </w:r>
    </w:p>
    <w:p>
      <w:r>
        <w:rPr>
          <w:b/>
          <w:u w:val="single"/>
        </w:rPr>
        <w:t xml:space="preserve">188453</w:t>
      </w:r>
    </w:p>
    <w:p>
      <w:r>
        <w:t xml:space="preserve">भुजंगासन नियमित रूप से करने पर पीठ दर्द में आराम मिलता है। इस आसन के कई सारे फायदे हैं। #YogaDay2019</w:t>
      </w:r>
    </w:p>
    <w:p>
      <w:r>
        <w:rPr>
          <w:b/>
          <w:u w:val="single"/>
        </w:rPr>
        <w:t xml:space="preserve">188454</w:t>
      </w:r>
    </w:p>
    <w:p>
      <w:r>
        <w:t xml:space="preserve">खुल कर बोलो सारे बोलो!    खुल कर बोलो सारे बोलो 'जय श्रीराम' मुर्दाबाद वन्देमातरम नहीं चाहिए भेदभाव की भारत माता तुम तो अपने पास रखो!    मिल कर बोलो सारे बोलो संविधान यह जिंदाबाद 'जै सिया राम' जिंदाबाद जिंदाबाद कहो जय हिन्द जन गण मन भी जिंदाबाद!    बोधिसत्व, मशहूर साहित्यकार!</w:t>
      </w:r>
    </w:p>
    <w:p>
      <w:r>
        <w:rPr>
          <w:b/>
          <w:u w:val="single"/>
        </w:rPr>
        <w:t xml:space="preserve">188455</w:t>
      </w:r>
    </w:p>
    <w:p>
      <w:r>
        <w:t xml:space="preserve">झांसी की आन, बान और शान की रक्षा के लिए अपने प्राणों की आहुति देने वाली वीरांगना #महारानी_लक्ष्मीबाई जी की पुण्य स्मृति को कोटिशः नमन। #लक्ष्मीबाई ने अपने शौर्य और सैन्य कौशल से रणभूमि में अंग्रेजों को धूल चटाई और इतिहास के पन्नो में अपना अपना नाम स्वर्णिम अक्षरों में दर्ज कराया।.</w:t>
      </w:r>
    </w:p>
    <w:p>
      <w:r>
        <w:rPr>
          <w:b/>
          <w:u w:val="single"/>
        </w:rPr>
        <w:t xml:space="preserve">188456</w:t>
      </w:r>
    </w:p>
    <w:p>
      <w:r>
        <w:t xml:space="preserve">दीदी जी आप दलित शब्द का इस्तेमाल ही न करें सिर्फ पॉवरफुल मूलनिवासी शब्द का käyttää करें इससे मनुवादी के युरेशी युरेशी होने का हम इतिहास को जीवित रख सके ताकि आने वाले कल हमारी सन्ताने अपने दुश्मन को समझ सके पहचान सके। @Anjupra7743</w:t>
      </w:r>
    </w:p>
    <w:p>
      <w:r>
        <w:rPr>
          <w:b/>
          <w:u w:val="single"/>
        </w:rPr>
        <w:t xml:space="preserve">188457</w:t>
      </w:r>
    </w:p>
    <w:p>
      <w:r>
        <w:t xml:space="preserve">Toti sir aap to aise bol rahe hai jaise aapke raaj me u p apraadh mukt tha . Toti sir ab kuch bacha nhi hai aapke pass</w:t>
      </w:r>
    </w:p>
    <w:p>
      <w:r>
        <w:rPr>
          <w:b/>
          <w:u w:val="single"/>
        </w:rPr>
        <w:t xml:space="preserve">188458</w:t>
      </w:r>
    </w:p>
    <w:p>
      <w:r>
        <w:t xml:space="preserve">रंडी अंजनवा ओम मोदी नॉट कश्यप ,भड़वे सारदाना, रंडी बंदरलेखा,रंडी श्वेता भडुआ जनता पार्टी के प्रवक्ता</w:t>
      </w:r>
    </w:p>
    <w:p>
      <w:r>
        <w:rPr>
          <w:b/>
          <w:u w:val="single"/>
        </w:rPr>
        <w:t xml:space="preserve">188459</w:t>
      </w:r>
    </w:p>
    <w:p>
      <w:r>
        <w:t xml:space="preserve">अंधेरों के सिरहाने पर ख्वाब बुनती हूँ ज़िन्दगी के उजालों में उन्हें ढूंढती हूँ.....    #कंचु #हिंदी_शब्द</w:t>
      </w:r>
    </w:p>
    <w:p>
      <w:r>
        <w:rPr>
          <w:b/>
          <w:u w:val="single"/>
        </w:rPr>
        <w:t xml:space="preserve">188460</w:t>
      </w:r>
    </w:p>
    <w:p>
      <w:r>
        <w:t xml:space="preserve">Aman Yadav इस कॉमेंट से हम आपको धन्यवाद देते हैंइस कॉमेंट से हम आपको धन्यवाद देते हैं...</w:t>
      </w:r>
    </w:p>
    <w:p>
      <w:r>
        <w:rPr>
          <w:b/>
          <w:u w:val="single"/>
        </w:rPr>
        <w:t xml:space="preserve">188461</w:t>
      </w:r>
    </w:p>
    <w:p>
      <w:r>
        <w:t xml:space="preserve">यह व्यंग्य भी पॉलिटिक्स है और यही क्या, हमारा हर व्यंग्य #Politiikka है। लेकिन फर्क यह है कि हम मान लेते हैं, मगर #PMModi समेत #BJP की उनकी पूरी टीम यह नहीं मानेगी कि #Opposition को पॉलिटिक्स न करने का उपदेश देना भी पॉलिटिक्स है। है।</w:t>
      </w:r>
    </w:p>
    <w:p>
      <w:r>
        <w:rPr>
          <w:b/>
          <w:u w:val="single"/>
        </w:rPr>
        <w:t xml:space="preserve">188462</w:t>
      </w:r>
    </w:p>
    <w:p>
      <w:r>
        <w:t xml:space="preserve">#राह चलते पागल बनते हैं दोस्त, #Cold_Drink बोल के दारु पिलाते हैं दोस्त, कितने भी #कमीने हो पर काम पड़ने पर हमेशा #आगे रहते हैं #दोस्त !!!</w:t>
      </w:r>
    </w:p>
    <w:p>
      <w:r>
        <w:rPr>
          <w:b/>
          <w:u w:val="single"/>
        </w:rPr>
        <w:t xml:space="preserve">188463</w:t>
      </w:r>
    </w:p>
    <w:p>
      <w:r>
        <w:t xml:space="preserve">इस बात पर विशेष ध्यान दिया जाना चाहिए कि हमारा शोध नवाचार , नवोन्मेष पर केंद्रित हो । आज युवा वैज्ञानिकों को उत्कृष्ट शोध से जोड़ने के लिए विशेष अभियान चलाने की आवश्यकता है । विद्यार्थियों को विज्ञान, गणित और प्रौद्योगिकी से जोड़ने की बड़ी जरूरत है ।</w:t>
      </w:r>
    </w:p>
    <w:p>
      <w:r>
        <w:rPr>
          <w:b/>
          <w:u w:val="single"/>
        </w:rPr>
        <w:t xml:space="preserve">188464</w:t>
      </w:r>
    </w:p>
    <w:p>
      <w:r>
        <w:t xml:space="preserve">@BJP4India #प्रज्ञा_ठाकुर के बयान से किनारा करके केवल ढोंग कर रही है कौन नही जानता है कि भाजपा में ऊपर से नीचे तक आज़ाद भारत भारत के पहले आतंकी नाथूराम गोडसे की हिंसात्मक विचारधारा को मानने वाले नेता भरे पड़े है। @RahulGandhi @priyankagandhi @HardikPatel_ @nadeeminc @digvijaya_28</w:t>
      </w:r>
    </w:p>
    <w:p>
      <w:r>
        <w:rPr>
          <w:b/>
          <w:u w:val="single"/>
        </w:rPr>
        <w:t xml:space="preserve">188465</w:t>
      </w:r>
    </w:p>
    <w:p>
      <w:r>
        <w:t xml:space="preserve">गोड्डा की प्यारी जनता को हृदय से आभार धन्यवाद ... इस प्यार इस प्यार और समर्थन के लिये @narendramodi जी व @nishikant_dubey जी आपकी हर उम्मीद पे खरे उतरेंगे ये मेरा वचन है @BJP4Delhi</w:t>
      </w:r>
    </w:p>
    <w:p>
      <w:r>
        <w:rPr>
          <w:b/>
          <w:u w:val="single"/>
        </w:rPr>
        <w:t xml:space="preserve">188466</w:t>
      </w:r>
    </w:p>
    <w:p>
      <w:r>
        <w:t xml:space="preserve">दोबारा #नीच शब्द का इस्तेमाल करते हुए मणिशंकर अय्यर ने दुनिया को बताया कि वो अभी भी जिंदा है...और सातवें दौर से पहले भाजपा समर्थन में अपना कॉन्ट्रिब्यूशन देना चाहता है...!!!!</w:t>
      </w:r>
    </w:p>
    <w:p>
      <w:r>
        <w:rPr>
          <w:b/>
          <w:u w:val="single"/>
        </w:rPr>
        <w:t xml:space="preserve">188467</w:t>
      </w:r>
    </w:p>
    <w:p>
      <w:r>
        <w:t xml:space="preserve">संजय राउत पर लोगों का गुस्सा इसलिए भी फूट रहा है क्योंकि BMC एक बार फिर लोगों की सहायता करने करने में नाकाम रही है</w:t>
      </w:r>
    </w:p>
    <w:p>
      <w:r>
        <w:rPr>
          <w:b/>
          <w:u w:val="single"/>
        </w:rPr>
        <w:t xml:space="preserve">188468</w:t>
      </w:r>
    </w:p>
    <w:p>
      <w:r>
        <w:t xml:space="preserve">ए! कायर हिन्दू तुम कहाँ कहाँ से भागोगे?  पहले कश्मीर फिर कैराना और अब मेरठ, 300 साल की गुलामी में तुम्हारे अंदर वे साहस और हिम्मत को मार दिया है इसलिए तुम सेकुलरिज्म की बात करते हो!!!!  धर्म और सत्य के लिए लड़ो चाहे प्राण ही क्यों ना चले जाए!!!  यही सनातन है, यही धर्म है।</w:t>
      </w:r>
    </w:p>
    <w:p>
      <w:r>
        <w:rPr>
          <w:b/>
          <w:u w:val="single"/>
        </w:rPr>
        <w:t xml:space="preserve">188469</w:t>
      </w:r>
    </w:p>
    <w:p>
      <w:r>
        <w:t xml:space="preserve">आयुष्मान भारत योजना की ताकत हर उस सांसद को पता है जो जिसने अपने इलाके के गरीब के इलाज के प्रधानमंत्री को कभी चिठ्ठी लिखी हो। अब चिठ्ठी चिठ्ठी नहीं लिखनी पड़ती। क्योंकि आयुष्मान भारत योजना से गरीबों को फायदा मिल रहा है। प्रधानमंत्री कार्यालय जाने की की की की अब जरूरत जरूरत नहीं है: पीएम मोदी जी । ।</w:t>
      </w:r>
    </w:p>
    <w:p>
      <w:r>
        <w:rPr>
          <w:b/>
          <w:u w:val="single"/>
        </w:rPr>
        <w:t xml:space="preserve">188470</w:t>
      </w:r>
    </w:p>
    <w:p>
      <w:r>
        <w:t xml:space="preserve">जो BJP देश में प्राईवेट अस्पताल ओर प्राईवेट स्कूलों की बढ़ती गुंडागर्दी को रोक नही पाई तब समझ लेना देश तब समझ लेना देश विकास के रास्ते पर चल पड़ा है,,,</w:t>
      </w:r>
    </w:p>
    <w:p>
      <w:r>
        <w:rPr>
          <w:b/>
          <w:u w:val="single"/>
        </w:rPr>
        <w:t xml:space="preserve">188471</w:t>
      </w:r>
    </w:p>
    <w:p>
      <w:r>
        <w:t xml:space="preserve">बैंको को योग करना मैने सिखाया है -- विजयमालिया,,</w:t>
      </w:r>
    </w:p>
    <w:p>
      <w:r>
        <w:rPr>
          <w:b/>
          <w:u w:val="single"/>
        </w:rPr>
        <w:t xml:space="preserve">188472</w:t>
      </w:r>
    </w:p>
    <w:p>
      <w:r>
        <w:t xml:space="preserve">#sanjaymanjrekarilla on hämmästyttävä taito nousta Twitterissä jokaisen Intian ottelun jälkeen.  Chutiya</w:t>
      </w:r>
    </w:p>
    <w:p>
      <w:r>
        <w:rPr>
          <w:b/>
          <w:u w:val="single"/>
        </w:rPr>
        <w:t xml:space="preserve">188473</w:t>
      </w:r>
    </w:p>
    <w:p>
      <w:r>
        <w:t xml:space="preserve">@ArvindKejriwal तेरी मैया chode tu थापड़ नहीं जूते लायक है हरामी माजिद बनाते रहेता मंदिर टूटा तो एक शब्द नहीं निकला तो एक शब्द नहीं निकला</w:t>
      </w:r>
    </w:p>
    <w:p>
      <w:r>
        <w:rPr>
          <w:b/>
          <w:u w:val="single"/>
        </w:rPr>
        <w:t xml:space="preserve">188474</w:t>
      </w:r>
    </w:p>
    <w:p>
      <w:r>
        <w:t xml:space="preserve">माधरचोद मुगल गुलामी मे जितने अजादी के लिए भाववा धारण किए माधरचोद रंड़ी के पैदाईस तेरी मां मुसलिम से हलाला करा तेरे को पैदा की है माधरचोद बता मुगल गुलामी मे जो भी हिन्दू भगवा का धारण किए माधरचोद उनको क्या बोलेगा मा बहन बेटी बीबी रोज तेरी मुसलिमो से हलाला कराती है यह मै बोल रहा हु</w:t>
      </w:r>
    </w:p>
    <w:p>
      <w:r>
        <w:rPr>
          <w:b/>
          <w:u w:val="single"/>
        </w:rPr>
        <w:t xml:space="preserve">188475</w:t>
      </w:r>
    </w:p>
    <w:p>
      <w:r>
        <w:t xml:space="preserve">अब इस्लाम खतरे में नहीं है ये सारे मादरचोद हैं इनको आस पास बसने न दिया जाए बहुत सेक्युलर बनाने कु जरूरत नहीं है कु जरूरत नहीं नहीं है</w:t>
      </w:r>
    </w:p>
    <w:p>
      <w:r>
        <w:rPr>
          <w:b/>
          <w:u w:val="single"/>
        </w:rPr>
        <w:t xml:space="preserve">188476</w:t>
      </w:r>
    </w:p>
    <w:p>
      <w:r>
        <w:t xml:space="preserve">जी है और भेनचोद पूरी फॅमिली और खान्ग्रेसिये चोर है एक बात और मैं गाली लिख रहा हु तो क्या हमारी फ्रीडम ऑफ़ स्पीच नहीं है जो देश को गाली दे वो हीरो और हम तो सिर्फ एक फॅमिली को दे रहा हु रहा हु</w:t>
      </w:r>
    </w:p>
    <w:p>
      <w:r>
        <w:rPr>
          <w:b/>
          <w:u w:val="single"/>
        </w:rPr>
        <w:t xml:space="preserve">188477</w:t>
      </w:r>
    </w:p>
    <w:p>
      <w:r>
        <w:t xml:space="preserve">डॉ. श्यामा प्रसाद मुखर्जी का बलिदान व्यर्थ नहीं जाएगा। उन्होंने जिन उद्देश्यों को लेकर अभियान शुरू किया था उसकी पूर्ति आज भारतीय जनता पार्टी का पार्टी का हर कार्यकर्ता पूरा करने के लिए समर्पित हैं- श्री @ManojTiwariMP</w:t>
      </w:r>
    </w:p>
    <w:p>
      <w:r>
        <w:rPr>
          <w:b/>
          <w:u w:val="single"/>
        </w:rPr>
        <w:t xml:space="preserve">188478</w:t>
      </w:r>
    </w:p>
    <w:p>
      <w:r>
        <w:t xml:space="preserve">चिराग पासवान की प्रशंसा करते हुए पीएम मोदी ने कहा कि वो संसद की प्रक्रिया में भाग लेते हैं</w:t>
      </w:r>
    </w:p>
    <w:p>
      <w:r>
        <w:rPr>
          <w:b/>
          <w:u w:val="single"/>
        </w:rPr>
        <w:t xml:space="preserve">188479</w:t>
      </w:r>
    </w:p>
    <w:p>
      <w:r>
        <w:t xml:space="preserve">Sabka sath, sabka vikas, Sabka vishwas, puri tarha se khokla ho chuka hai: @aimim_national MLA @warispathan on Telangana BJP MP Soyam Bapu Rao, sanoo 'Will behead muslimit, jotka ahdistelevat heimojen naisia. #हल्ला_बोल with @anjanaomkashyap at @aajtak @asadowaisi.</w:t>
      </w:r>
    </w:p>
    <w:p>
      <w:r>
        <w:rPr>
          <w:b/>
          <w:u w:val="single"/>
        </w:rPr>
        <w:t xml:space="preserve">188480</w:t>
      </w:r>
    </w:p>
    <w:p>
      <w:r>
        <w:t xml:space="preserve">किसी भी लोकतांत्रिक देश में चुनाव कभी कोई समस्या नहीं हो सकती है और न ही चुनाव को कभी धन के व्यय-अपव्यय से तौलना उचित है। देश में 'एक देश, एक चुनाव' की बात वास्तव में गरीबी, महंगाई, बेरोजबारी, बढ़ती हिंसा जैसी ज्वलन्त राष्ट्रीय समस्याओं से ध्यान बांटने का प्रयास व छलावा मात्र है। है।</w:t>
      </w:r>
    </w:p>
    <w:p>
      <w:r>
        <w:rPr>
          <w:b/>
          <w:u w:val="single"/>
        </w:rPr>
        <w:t xml:space="preserve">188481</w:t>
      </w:r>
    </w:p>
    <w:p>
      <w:r>
        <w:t xml:space="preserve">जिंदा रहना है तो हालात से डरना कैसा, जंग लाज़िम हो तो लश्कर नहीं देखे जाते !!!     अतीक अहमद, निर्दलीय प्रत्याशी #वाराणसी</w:t>
      </w:r>
    </w:p>
    <w:p>
      <w:r>
        <w:rPr>
          <w:b/>
          <w:u w:val="single"/>
        </w:rPr>
        <w:t xml:space="preserve">188482</w:t>
      </w:r>
    </w:p>
    <w:p>
      <w:r>
        <w:t xml:space="preserve">मादरचोद , होश में , नाजायज अवलाद कही के,</w:t>
      </w:r>
    </w:p>
    <w:p>
      <w:r>
        <w:rPr>
          <w:b/>
          <w:u w:val="single"/>
        </w:rPr>
        <w:t xml:space="preserve">188483</w:t>
      </w:r>
    </w:p>
    <w:p>
      <w:r>
        <w:t xml:space="preserve">#yuvi के वो 6 छक्के जिन्होंने दुनिया के तमाम गेंदबाजों के छक्के छुड़ा दिए। दिए। #Yuvraj #Yuvrajsinghretires #yuvrajretires #YuviRetires</w:t>
      </w:r>
    </w:p>
    <w:p>
      <w:r>
        <w:rPr>
          <w:b/>
          <w:u w:val="single"/>
        </w:rPr>
        <w:t xml:space="preserve">188484</w:t>
      </w:r>
    </w:p>
    <w:p>
      <w:r>
        <w:t xml:space="preserve">पिछले एक दशक में #Bollywood में #HindiFilms के सीक्वेल का निर्माण जिस तेजी से हो रहा है वह बताता है कि #Filmintekijät अब सीक्वेल फिल्मों पर कुछ ज्यादा ही फोकस कर रहे हैं।असल में इसकी वजह है कि 2017 में जो भी सीक्वेल आईं, उनमें लगभग सभी को शानदार सफलता मिली।.</w:t>
      </w:r>
    </w:p>
    <w:p>
      <w:r>
        <w:rPr>
          <w:b/>
          <w:u w:val="single"/>
        </w:rPr>
        <w:t xml:space="preserve">188485</w:t>
      </w:r>
    </w:p>
    <w:p>
      <w:r>
        <w:t xml:space="preserve">जब भी चला चलता ही रहा । आख़िर क्यों रुकता मैं, जीवन एक मधुर स्वप्न है, जब भी चला चलता ही रहा। सूर्य और चांद की तरह , क्या? खोया, क्या? पाया मैंने , यह किस को कहना। जब भी चला चलता ही रहा।। द्विवेदी जी द्वारा रचित #हिंदी_शब्द #हिंदी #बज़्म</w:t>
      </w:r>
    </w:p>
    <w:p>
      <w:r>
        <w:rPr>
          <w:b/>
          <w:u w:val="single"/>
        </w:rPr>
        <w:t xml:space="preserve">188486</w:t>
      </w:r>
    </w:p>
    <w:p>
      <w:r>
        <w:t xml:space="preserve">बैरिस्टर @asadowaisi भाई का अलीगढ़ मुस्लिम यूनिवर्सिटी में दिल से खैर मक़दम है!  मैं अपनी मौजूदा स्टूडेंट यूनियन से दरख्वास्त करता हूँ कि 'असद भाई को यूनियन की #लाईफ़_मेम्बरशिप_अवॉर्ड से भी नवाज़ा जाए' !  #StandWithAsadOwaisi</w:t>
      </w:r>
    </w:p>
    <w:p>
      <w:r>
        <w:rPr>
          <w:b/>
          <w:u w:val="single"/>
        </w:rPr>
        <w:t xml:space="preserve">188487</w:t>
      </w:r>
    </w:p>
    <w:p>
      <w:r>
        <w:t xml:space="preserve">हे सगळं पाहणारी आजुबाजुची लोकं पण त्याच #निच प्रवृत्तीची असतील...</w:t>
      </w:r>
    </w:p>
    <w:p>
      <w:r>
        <w:rPr>
          <w:b/>
          <w:u w:val="single"/>
        </w:rPr>
        <w:t xml:space="preserve">188488</w:t>
      </w:r>
    </w:p>
    <w:p>
      <w:r>
        <w:t xml:space="preserve">सारे सेक्यूलर बुद्धजीवी अभी अपनी माँ चुदवाने में व्यस्थ हैं!  अभी किसी मुल्ले को किसी अपराध के लिए दो चमाट मार दो सारे रंडी के किड़े मकौड़ों की तरह बाहर आ जायेगें हरामी !</w:t>
      </w:r>
    </w:p>
    <w:p>
      <w:r>
        <w:rPr>
          <w:b/>
          <w:u w:val="single"/>
        </w:rPr>
        <w:t xml:space="preserve">188489</w:t>
      </w:r>
    </w:p>
    <w:p>
      <w:r>
        <w:t xml:space="preserve">बच्चे जो मरे है बिना इलाज बहोत गलत है सरकार को पूर्णरूप से ध्यान देना चाहिए लेकिन BSdk के किसी दिन मस्जिद तोड़ के ये बोलना गांडू लोगो तुम्हारी गांड में ज्यादा सेक्युलरिस्ट का कीड़ा काट रहा है है</w:t>
      </w:r>
    </w:p>
    <w:p>
      <w:r>
        <w:rPr>
          <w:b/>
          <w:u w:val="single"/>
        </w:rPr>
        <w:t xml:space="preserve">188490</w:t>
      </w:r>
    </w:p>
    <w:p>
      <w:r>
        <w:t xml:space="preserve">सूअर की पैदाइश अरन्दी की औलाद केजरीवाल का मुत पिने वाले हिज्डे आपियो से अपनी गान्द मर्वाने वाले मादरसोद तू अपनी अम्मी को सौप दे आप के गुंडो को और उन्ही से राशन कार्ड बनवा और भोक</w:t>
      </w:r>
    </w:p>
    <w:p>
      <w:r>
        <w:rPr>
          <w:b/>
          <w:u w:val="single"/>
        </w:rPr>
        <w:t xml:space="preserve">188491</w:t>
      </w:r>
    </w:p>
    <w:p>
      <w:r>
        <w:t xml:space="preserve">Selitetty: जल संकट है देश की सबसे बड़ी समस्या, नहीं किए गए उपाय तो बूंद-बूंद के लिए तरस जाएंगे लोग https://abpnews.abplive.in/india-news/water-crisis-depens-in-india-here-to-know-the-exact-situation-1157917 ... #WaterCrisis #WaterCrisisInIndia</w:t>
      </w:r>
    </w:p>
    <w:p>
      <w:r>
        <w:rPr>
          <w:b/>
          <w:u w:val="single"/>
        </w:rPr>
        <w:t xml:space="preserve">188492</w:t>
      </w:r>
    </w:p>
    <w:p>
      <w:r>
        <w:t xml:space="preserve">चल आजा मादरचोद मैं देखता हूं तेरी चूत में कितना पानी भरा है..!</w:t>
      </w:r>
    </w:p>
    <w:p>
      <w:r>
        <w:rPr>
          <w:b/>
          <w:u w:val="single"/>
        </w:rPr>
        <w:t xml:space="preserve">188493</w:t>
      </w:r>
    </w:p>
    <w:p>
      <w:r>
        <w:t xml:space="preserve">Is bar to har gye ho Abhi tak Neta ji ki waje se cm bne the.  Jab se Neta ji ko dur kiya hai . Is bar to har gye hoAbhi tak Neta ji ki waje se cm bne the.Jab se Neta ji ko dur kiya hai . ...</w:t>
      </w:r>
    </w:p>
    <w:p>
      <w:r>
        <w:rPr>
          <w:b/>
          <w:u w:val="single"/>
        </w:rPr>
        <w:t xml:space="preserve">188494</w:t>
      </w:r>
    </w:p>
    <w:p>
      <w:r>
        <w:t xml:space="preserve">अपने पिता डॉ वक़ार अहमद शाह साहब के समाजसेवीभाव से प्रेरित उनकी बेटी समाजसेविका @dralvirashah ने ने आज डॉ वक़ार हर्ट सेंटर अलीगढ़ का शुभारंभ किया शुभारंभ किया उपस्थित लोगों को संबोधित करते हुये उन्होंने अपने अभिभाषण में इसका श्रेय अपने पिता को देते हुए कहा पापा से जो कुछ सीखा सीखा उन्ही को समर्पित है</w:t>
      </w:r>
    </w:p>
    <w:p>
      <w:r>
        <w:rPr>
          <w:b/>
          <w:u w:val="single"/>
        </w:rPr>
        <w:t xml:space="preserve">188495</w:t>
      </w:r>
    </w:p>
    <w:p>
      <w:r>
        <w:t xml:space="preserve">------------------ #Laji से याद आया, #बरकी को काट खाओ, और #कुत्ते से प्यार 'दिखाओ' !!!  कमाल करते हो #पांडेजी !!!</w:t>
      </w:r>
    </w:p>
    <w:p>
      <w:r>
        <w:rPr>
          <w:b/>
          <w:u w:val="single"/>
        </w:rPr>
        <w:t xml:space="preserve">188496</w:t>
      </w:r>
    </w:p>
    <w:p>
      <w:r>
        <w:t xml:space="preserve">LIVE: कश्मीरी पंड़ितों को घरों से निकाला गया, उनके धार्मिक स्थलों को तोड़ा गया. कश्मीरी पंडित कश्मीर के मंदिर में पूजा करेंगे- गृहमंत्री @AmitShah https://abpnews.abplive.in/live-tv.</w:t>
      </w:r>
    </w:p>
    <w:p>
      <w:r>
        <w:rPr>
          <w:b/>
          <w:u w:val="single"/>
        </w:rPr>
        <w:t xml:space="preserve">188497</w:t>
      </w:r>
    </w:p>
    <w:p>
      <w:r>
        <w:t xml:space="preserve">रेलवे ने तीन साल से अटका रखी है फाइल</w:t>
      </w:r>
    </w:p>
    <w:p>
      <w:r>
        <w:rPr>
          <w:b/>
          <w:u w:val="single"/>
        </w:rPr>
        <w:t xml:space="preserve">188498</w:t>
      </w:r>
    </w:p>
    <w:p>
      <w:r>
        <w:t xml:space="preserve">प्रदेश अध्यक्ष श्री @ManojTiwariMP जी की धन्यवाद यात्रा। #ThankYouDelhi</w:t>
      </w:r>
    </w:p>
    <w:p>
      <w:r>
        <w:rPr>
          <w:b/>
          <w:u w:val="single"/>
        </w:rPr>
        <w:t xml:space="preserve">188499</w:t>
      </w:r>
    </w:p>
    <w:p>
      <w:r>
        <w:t xml:space="preserve">देश आज मुस्किल, दौर से गुजर रहा है ना युवा के पास नौकरी है ना किसानों के पास बेहतर साधन है ना सेनाओ के पास बेहतर हथियार है ना देश है ना देश मे बेहतर रोड बेहतर रोड नेटवर्क है। ना मजदूरों के पास बेहतर काम है ना यूनिवर्सिटी मे सिक्षक है ना गंगा साफ हुआ। केवल साफ हुआ है तो देश का खजाना का खजाना साफ हुआ। केवल साफ हुआ है तो देश का खजाना साफ साफ साफ हुआ है तो देश का साफ साफ हुआ।</w:t>
      </w:r>
    </w:p>
    <w:p>
      <w:r>
        <w:rPr>
          <w:b/>
          <w:u w:val="single"/>
        </w:rPr>
        <w:t xml:space="preserve">188500</w:t>
      </w:r>
    </w:p>
    <w:p>
      <w:r>
        <w:t xml:space="preserve">भारतीय वसुंधरा को गौरवान्वित करने वाली बुन्देलखण्ड की झांसी की रानी वीरांगना लक्ष्मीबाई जी की पुण्यतिथि पर कोटि कोटि नमन...     #JhansiKiRani #LakshmiBai #रानी_लक्ष्मीबाई #लक्ष्मीबाई</w:t>
      </w:r>
    </w:p>
    <w:p>
      <w:r>
        <w:rPr>
          <w:b/>
          <w:u w:val="single"/>
        </w:rPr>
        <w:t xml:space="preserve">188501</w:t>
      </w:r>
    </w:p>
    <w:p>
      <w:r>
        <w:t xml:space="preserve">बिल्कुल सही कहा गण्डवों अंधभक्तों मादरचोद हलाले की औलादों</w:t>
      </w:r>
    </w:p>
    <w:p>
      <w:r>
        <w:rPr>
          <w:b/>
          <w:u w:val="single"/>
        </w:rPr>
        <w:t xml:space="preserve">188502</w:t>
      </w:r>
    </w:p>
    <w:p>
      <w:r>
        <w:t xml:space="preserve">मादरचोद कटुवों, सत्ता मेरे हांथ में होती तो तुम कुत्तों को जूते मारकर भारत से बाहर भगाता । अमेरिका, रूस जैसी शक्ति होती तो काबा में सन्डास बनवाता । हाइड्रोजन बम गिराकर पृथ्वी कटुवा विहीन कर देता ।</w:t>
      </w:r>
    </w:p>
    <w:p>
      <w:r>
        <w:rPr>
          <w:b/>
          <w:u w:val="single"/>
        </w:rPr>
        <w:t xml:space="preserve">188503</w:t>
      </w:r>
    </w:p>
    <w:p>
      <w:r>
        <w:t xml:space="preserve">15. toukokuuta, जहुराबाद ज़िला ग़ाज़ीपुर पब्लिक मीटिंग मीटिंग मीटिंग</w:t>
      </w:r>
    </w:p>
    <w:p>
      <w:r>
        <w:rPr>
          <w:b/>
          <w:u w:val="single"/>
        </w:rPr>
        <w:t xml:space="preserve">188504</w:t>
      </w:r>
    </w:p>
    <w:p>
      <w:r>
        <w:t xml:space="preserve">जनमत स्वीकार,हार स्वीकार ,संघर्ष के लिए हम फिर से तैयार,चलते रहेंगें हौसले के साथ ,दिल मे लेकर बाबा साहेब के विचार। #जय_भीम #महागठबंधन #सपा #बसपा #लोकसभाचुनावपरिणाम2019 #रवीश_कुमार #कन्हैया_कुमार #भारत #मायावती #अखिलेशयादव</w:t>
      </w:r>
    </w:p>
    <w:p>
      <w:r>
        <w:rPr>
          <w:b/>
          <w:u w:val="single"/>
        </w:rPr>
        <w:t xml:space="preserve">188505</w:t>
      </w:r>
    </w:p>
    <w:p>
      <w:r>
        <w:t xml:space="preserve">क्यों केवल हिन्दू का ही अनकट पसंद है मौलाना के लुंड में ताक़त नही होती क्या?</w:t>
      </w:r>
    </w:p>
    <w:p>
      <w:r>
        <w:rPr>
          <w:b/>
          <w:u w:val="single"/>
        </w:rPr>
        <w:t xml:space="preserve">188506</w:t>
      </w:r>
    </w:p>
    <w:p>
      <w:r>
        <w:t xml:space="preserve">आगामी 6 जुलाई को प्रधानमंत्री श्री नरेन्द्र मोदी सदस्यता अभियान की शुरुआत करेंगे। कार्यकारी राष्ट्रीय अध्यक्ष श्री @JPNadda ने कार्यक्रम की तैयारियों को अंतिम रूप देने के लिए पार्टी के वरिष्ठ नेताओं के साथ बैठक कर इस कार्यक्रम को सफल बनाने के लिए सभी विषयों पर विस्तृत चर्चा की।</w:t>
      </w:r>
    </w:p>
    <w:p>
      <w:r>
        <w:rPr>
          <w:b/>
          <w:u w:val="single"/>
        </w:rPr>
        <w:t xml:space="preserve">188507</w:t>
      </w:r>
    </w:p>
    <w:p>
      <w:r>
        <w:t xml:space="preserve">मादरचोद साले कटवे एक चोर के लिये इतना रो रहे है</w:t>
      </w:r>
    </w:p>
    <w:p>
      <w:r>
        <w:rPr>
          <w:b/>
          <w:u w:val="single"/>
        </w:rPr>
        <w:t xml:space="preserve">188508</w:t>
      </w:r>
    </w:p>
    <w:p>
      <w:r>
        <w:t xml:space="preserve">माधरचोद तेरे को पाकिस्तान बुला रहां है वहा जाकर शांतीसे पुरे परिवार या पुरे खानदान के साथ जाकर गौतम बुद्ध के तरह क्यो नही पाकिस्तान मे अपने पाकिस्तान मे अपने बिचार को रखता माधरचोद तेरी मां बहन बेटी बीबी हर रोज हलाला का आनन्द लेती है मगर है मगर जब पाक चले जाओगे तो वह भी खुद को सुरक्षित मेहसुस करेगी हरामी</w:t>
      </w:r>
    </w:p>
    <w:p>
      <w:r>
        <w:rPr>
          <w:b/>
          <w:u w:val="single"/>
        </w:rPr>
        <w:t xml:space="preserve">188509</w:t>
      </w:r>
    </w:p>
    <w:p>
      <w:r>
        <w:t xml:space="preserve">BOX OFFICE: ब्लॉकबस्टर साबित हुई @shahidkapoor की 'कबीर सिंह', दूसरे हफ्ते भी कर कर रही धुंआधार कमाई, 10 दिनों में कमाई 181 करोड़ के पार https://abpnews.abplive.in/bollywood/kabir-singh-box-office-keräyspäivä-10-1157903 ... #KabirSingh @Advani_Kiara</w:t>
      </w:r>
    </w:p>
    <w:p>
      <w:r>
        <w:rPr>
          <w:b/>
          <w:u w:val="single"/>
        </w:rPr>
        <w:t xml:space="preserve">188510</w:t>
      </w:r>
    </w:p>
    <w:p>
      <w:r>
        <w:t xml:space="preserve">देवर का लंड चुसाई और चुत चुदाई 14 720p</w:t>
      </w:r>
    </w:p>
    <w:p>
      <w:r>
        <w:rPr>
          <w:b/>
          <w:u w:val="single"/>
        </w:rPr>
        <w:t xml:space="preserve">188511</w:t>
      </w:r>
    </w:p>
    <w:p>
      <w:r>
        <w:t xml:space="preserve">भेनचोद तू और जीजा साले हिजड़े सी सकल है बात ऐसे चोद रहा है जैसे पप्पू का जीजा है और एड्रेस से भोसड़ी के भेज रहा हू एड्रेस से पहले एक बाप की औलाद है तो है तो</w:t>
      </w:r>
    </w:p>
    <w:p>
      <w:r>
        <w:rPr>
          <w:b/>
          <w:u w:val="single"/>
        </w:rPr>
        <w:t xml:space="preserve">188512</w:t>
      </w:r>
    </w:p>
    <w:p>
      <w:r>
        <w:t xml:space="preserve">ख़ाक में मिल गए #नगीने लोग --- हुक्मरां बन गए #कमीने लोग ।</w:t>
      </w:r>
    </w:p>
    <w:p>
      <w:r>
        <w:rPr>
          <w:b/>
          <w:u w:val="single"/>
        </w:rPr>
        <w:t xml:space="preserve">188513</w:t>
      </w:r>
    </w:p>
    <w:p>
      <w:r>
        <w:t xml:space="preserve">राजीस्थान की शेरनी @Yogita_singh11 को 20K पूरा होने पर मुबारकबाद ओर बहुत बहुत हार्दिक शुभकामनाएं @Yogita_singh11</w:t>
      </w:r>
    </w:p>
    <w:p>
      <w:r>
        <w:rPr>
          <w:b/>
          <w:u w:val="single"/>
        </w:rPr>
        <w:t xml:space="preserve">188514</w:t>
      </w:r>
    </w:p>
    <w:p>
      <w:r>
        <w:t xml:space="preserve">क्या हो गया है दिन्दुओ को एक मुस्लिम धर्म गुरु लाइव टेलीकास्ट मैं दुर्गा को रंडी और हिन्दुओ को सैकड़ो अपशब्द कह के चला जाता है और इस देश मे न विरोध न कोई केस दर्ज, ये चेनल वाले TRP के लिए हिन्दुओ को गाली देने ऐसे कमीनो को अपने शो पर जगह देते हैं @RajatSharmaLive पर कैसेदर्ज़ हो</w:t>
      </w:r>
    </w:p>
    <w:p>
      <w:r>
        <w:rPr>
          <w:b/>
          <w:u w:val="single"/>
        </w:rPr>
        <w:t xml:space="preserve">188515</w:t>
      </w:r>
    </w:p>
    <w:p>
      <w:r>
        <w:t xml:space="preserve">Live : वोट मांगने वाले नेता ज़िम्मेदारी लेने को तैयार क्यों नहीं ?     #MumbaiRainsLiveUpdates #MumbaiRainlive #MumbaiRain https://zeenews.india.com/hindi/live-tv</w:t>
      </w:r>
    </w:p>
    <w:p>
      <w:r>
        <w:rPr>
          <w:b/>
          <w:u w:val="single"/>
        </w:rPr>
        <w:t xml:space="preserve">188516</w:t>
      </w:r>
    </w:p>
    <w:p>
      <w:r>
        <w:t xml:space="preserve">माँ है गंगा!    निर्वाण मासिक आध्यात्मिक पत्रिका (पृष्ठ 28)</w:t>
      </w:r>
    </w:p>
    <w:p>
      <w:r>
        <w:rPr>
          <w:b/>
          <w:u w:val="single"/>
        </w:rPr>
        <w:t xml:space="preserve">188517</w:t>
      </w:r>
    </w:p>
    <w:p>
      <w:r>
        <w:t xml:space="preserve">#नवजीवन_बुलेटिन: अमित शाह ने जम्मू कश्मीर में राष्ट्रपति शासन बढ़ाने का रखा प्रस्ताव #navjivanbulletin</w:t>
      </w:r>
    </w:p>
    <w:p>
      <w:r>
        <w:rPr>
          <w:b/>
          <w:u w:val="single"/>
        </w:rPr>
        <w:t xml:space="preserve">188518</w:t>
      </w:r>
    </w:p>
    <w:p>
      <w:r>
        <w:t xml:space="preserve">M.सिसोदिया तु राजपूत नहीं तु दोगला है, केजरीवाल और कटुओं का भड़वा है !  इसलिए दिल्ली में हिन्दू परिवार के साथ मुल्लों के द्वारा मार पिट और मंदिर में तोड़फोड़ पे तु और भङवा केजरीवाल खामोश खामोश है!</w:t>
      </w:r>
    </w:p>
    <w:p>
      <w:r>
        <w:rPr>
          <w:b/>
          <w:u w:val="single"/>
        </w:rPr>
        <w:t xml:space="preserve">188519</w:t>
      </w:r>
    </w:p>
    <w:p>
      <w:r>
        <w:t xml:space="preserve">क्या आपने कभी भारत के मुस्लिमो को पाकिस्तान का झंडा जलाते देखा है?    क्या आपने कभी भारत के मुस्लिमो को हाफिज सईद या किसी आतंकी का पुतला जलाते देखा है?    क्या आपने कभी अन्ना हजारे को पाकिस्थान के खिलाफ बोलते सुना है?    क्या आपने कभी सोनिया राहुल को पाकिस्तान के खिलाफ बोलते देखा है?</w:t>
      </w:r>
    </w:p>
    <w:p>
      <w:r>
        <w:rPr>
          <w:b/>
          <w:u w:val="single"/>
        </w:rPr>
        <w:t xml:space="preserve">188520</w:t>
      </w:r>
    </w:p>
    <w:p>
      <w:r>
        <w:t xml:space="preserve">ऐसी "बेरहम "और "निकम्मी" पुलिस का इलाज करो योगी जी.@myogiAdityanath</w:t>
      </w:r>
    </w:p>
    <w:p>
      <w:r>
        <w:rPr>
          <w:b/>
          <w:u w:val="single"/>
        </w:rPr>
        <w:t xml:space="preserve">188521</w:t>
      </w:r>
    </w:p>
    <w:p>
      <w:r>
        <w:t xml:space="preserve">राहुल गांधी ने जम्मू-कश्मीर की राजनीतिक स्थिति और सुरक्षा पर की चर्चा #RahulGandhi https://abpnews.abplive.in/india-news/delhi-rahul-gandhi-discusses-political-security-situation-with-jammu-and-kashmir-leaders-1158234 ...</w:t>
      </w:r>
    </w:p>
    <w:p>
      <w:r>
        <w:rPr>
          <w:b/>
          <w:u w:val="single"/>
        </w:rPr>
        <w:t xml:space="preserve">188522</w:t>
      </w:r>
    </w:p>
    <w:p>
      <w:r>
        <w:t xml:space="preserve">Result ke phle mil lo fir evm ka rona b to tum logon ko rona hai. Again namoh</w:t>
      </w:r>
    </w:p>
    <w:p>
      <w:r>
        <w:rPr>
          <w:b/>
          <w:u w:val="single"/>
        </w:rPr>
        <w:t xml:space="preserve">188523</w:t>
      </w:r>
    </w:p>
    <w:p>
      <w:r>
        <w:t xml:space="preserve">#JhansiKiRani #लक्ष्मीबाई जी की पुण्यतिथि पर उन्हें शत् शत् नमन #JaiHind #Lakshmibai</w:t>
      </w:r>
    </w:p>
    <w:p>
      <w:r>
        <w:rPr>
          <w:b/>
          <w:u w:val="single"/>
        </w:rPr>
        <w:t xml:space="preserve">188524</w:t>
      </w:r>
    </w:p>
    <w:p>
      <w:r>
        <w:t xml:space="preserve">इस मामले मै पुजारी का नाम भी घसीट ने की कया जरूरत थी भड़वे चुतिया हो क्या मादरचोद प्रमोद</w:t>
      </w:r>
    </w:p>
    <w:p>
      <w:r>
        <w:rPr>
          <w:b/>
          <w:u w:val="single"/>
        </w:rPr>
        <w:t xml:space="preserve">188525</w:t>
      </w:r>
    </w:p>
    <w:p>
      <w:r>
        <w:t xml:space="preserve">मणिशंकर अय्यर ने भविष्य को देखते हुए उस समय सही बयान दिया था। #नीच पुरुष# कंप्यूटर क्रांति के जनक श्री श्री राजीव गांधी अमर रहे।</w:t>
      </w:r>
    </w:p>
    <w:p>
      <w:r>
        <w:rPr>
          <w:b/>
          <w:u w:val="single"/>
        </w:rPr>
        <w:t xml:space="preserve">188526</w:t>
      </w:r>
    </w:p>
    <w:p>
      <w:r>
        <w:t xml:space="preserve">गुज़रते दिनों का नही...  ' बल्कि ' यादगार लम्हों का नाम है...  'जिंदगी'...।। #हेलोजिंदगी #शुभुभ_रात्री</w:t>
      </w:r>
    </w:p>
    <w:p>
      <w:r>
        <w:rPr>
          <w:b/>
          <w:u w:val="single"/>
        </w:rPr>
        <w:t xml:space="preserve">188527</w:t>
      </w:r>
    </w:p>
    <w:p>
      <w:r>
        <w:t xml:space="preserve">बरसात की उम्मीद न कीजिएगा फ़लक़ से ज़नाब..  इस बार ज़मीनों ने,लहू ख़ूब पिया है.!!!</w:t>
      </w:r>
    </w:p>
    <w:p>
      <w:r>
        <w:rPr>
          <w:b/>
          <w:u w:val="single"/>
        </w:rPr>
        <w:t xml:space="preserve">188528</w:t>
      </w:r>
    </w:p>
    <w:p>
      <w:r>
        <w:t xml:space="preserve">मा चोद दूंगा तुम लोग की भोसड़ीके</w:t>
      </w:r>
    </w:p>
    <w:p>
      <w:r>
        <w:rPr>
          <w:b/>
          <w:u w:val="single"/>
        </w:rPr>
        <w:t xml:space="preserve">188529</w:t>
      </w:r>
    </w:p>
    <w:p>
      <w:r>
        <w:t xml:space="preserve">कश्मीर में सेना पर रोज भीड़ पत्थर मारती है वो मॉब लीचिंग नही है मोमबत्ती , केंडल मार्च वालो ,   आओ पूरे देश में #पत्थरबाजी_मॉब_लीचिंग पर #केंडलमार्च करे #कश्मीर #MobLynching #moblynching #moblynching #Kashmir #पत्थरबाज @narendramodi @AmitShah @BJP4India @smritiirani @KailashOnline</w:t>
      </w:r>
    </w:p>
    <w:p>
      <w:r>
        <w:rPr>
          <w:b/>
          <w:u w:val="single"/>
        </w:rPr>
        <w:t xml:space="preserve">188530</w:t>
      </w:r>
    </w:p>
    <w:p>
      <w:r>
        <w:t xml:space="preserve">कटे हुए पेड़ों से लदा हुआ वन विभाग छत्तीसगढ़ का ट्रक और ट्रक पर लिखा हुआ 'पेड़ बिना सब सून' कुदरत के कत्ल में हम सब शामिल है यूं ही नहीं जहरीली हुई और तपिश बढ़ी इन हवाओं में में</w:t>
      </w:r>
    </w:p>
    <w:p>
      <w:r>
        <w:rPr>
          <w:b/>
          <w:u w:val="single"/>
        </w:rPr>
        <w:t xml:space="preserve">188531</w:t>
      </w:r>
    </w:p>
    <w:p>
      <w:r>
        <w:t xml:space="preserve">सालासर बालाजी बाबा के प्रातः दर्शन का आनंद लें... दूसरे भक्तों को भी बाबा के दर्शन का आनंद दिलायें.. सालासर बालाजी महाराज की जय..  #जयश्रीराम #जय_बजरंगबली_की #हर_हर_महादेव #हिंदी_शब्द</w:t>
      </w:r>
    </w:p>
    <w:p>
      <w:r>
        <w:rPr>
          <w:b/>
          <w:u w:val="single"/>
        </w:rPr>
        <w:t xml:space="preserve">188532</w:t>
      </w:r>
    </w:p>
    <w:p>
      <w:r>
        <w:t xml:space="preserve">देश तेरे बाप का थोड़े ही है भोसडीके।</w:t>
      </w:r>
    </w:p>
    <w:p>
      <w:r>
        <w:rPr>
          <w:b/>
          <w:u w:val="single"/>
        </w:rPr>
        <w:t xml:space="preserve">188533</w:t>
      </w:r>
    </w:p>
    <w:p>
      <w:r>
        <w:t xml:space="preserve">अब आज का अहम सवाल आरएसएस से -- जब राममंदिर को अदालत के हवाले ही करना था तो 1992 में अयोध्या में लोगों का जमघट क्यों लगाया ?</w:t>
      </w:r>
    </w:p>
    <w:p>
      <w:r>
        <w:rPr>
          <w:b/>
          <w:u w:val="single"/>
        </w:rPr>
        <w:t xml:space="preserve">188534</w:t>
      </w:r>
    </w:p>
    <w:p>
      <w:r>
        <w:t xml:space="preserve">ये कौन रंड़ी की औलाद आगई bsdk</w:t>
      </w:r>
    </w:p>
    <w:p>
      <w:r>
        <w:rPr>
          <w:b/>
          <w:u w:val="single"/>
        </w:rPr>
        <w:t xml:space="preserve">188535</w:t>
      </w:r>
    </w:p>
    <w:p>
      <w:r>
        <w:t xml:space="preserve">#कल्पना_करो_कि #44_सैनिकों_की_जगह_आज_44_पत्थरबाज_मारे_जाते तो क्या #साले_ये_अवार्ड_वापसी_गैंग , #कमीने #मानवाधिकारवादी, #दोगले_वामपंथी कीड़े इसी तरह मौन रहते!  मर गये हो और देश में आग लग गई होती। अब जो भी इनके पक्ष में बोले उसको गोली मार दी जाय #Pulwama #PakistanNahiSudhrega</w:t>
      </w:r>
    </w:p>
    <w:p>
      <w:r>
        <w:rPr>
          <w:b/>
          <w:u w:val="single"/>
        </w:rPr>
        <w:t xml:space="preserve">188536</w:t>
      </w:r>
    </w:p>
    <w:p>
      <w:r>
        <w:t xml:space="preserve">भोसडीके तू हलाला की पैदाइश...मादरचोद हिंदुस्तान में हिन्दुओ की जनसंख्या कितनी है पता है... और तू उन्ही मुगलो का बेटा है ...</w:t>
      </w:r>
    </w:p>
    <w:p>
      <w:r>
        <w:rPr>
          <w:b/>
          <w:u w:val="single"/>
        </w:rPr>
        <w:t xml:space="preserve">188537</w:t>
      </w:r>
    </w:p>
    <w:p>
      <w:r>
        <w:t xml:space="preserve">देसी चुदाई हिंदी में - होटल में घोड़ी स्टाइल में बड़े लुंड से धांसू चुदाई से लड़की हालत ख़राब | आवाज सुने 63 sekuntia 720p</w:t>
      </w:r>
    </w:p>
    <w:p>
      <w:r>
        <w:rPr>
          <w:b/>
          <w:u w:val="single"/>
        </w:rPr>
        <w:t xml:space="preserve">188538</w:t>
      </w:r>
    </w:p>
    <w:p>
      <w:r>
        <w:t xml:space="preserve">गांड पे लात मार के नीकाल फेंको बाप बेचे को पार्टी से बहार</w:t>
      </w:r>
    </w:p>
    <w:p>
      <w:r>
        <w:rPr>
          <w:b/>
          <w:u w:val="single"/>
        </w:rPr>
        <w:t xml:space="preserve">188539</w:t>
      </w:r>
    </w:p>
    <w:p>
      <w:r>
        <w:t xml:space="preserve">समाजवादी पार्टी को उत्तर प्रदेश से फुल मै फुल सीट मिलेंगी मेरी ईश्वर से यही गुजारिश है और ईश्वर मेरी इस मनोकामना को पूर्ण इस मनोकामना को को पूर्ण करें और अबकी अखिलेश भइया की सरकार बनादे भगवान से मेरी यही प्रार्थना है hyvää yötä भइया जी सदा खुश रहो जनता का आगे को और मनोवल बड़े जनता का आगे को और मनोवल बड़े</w:t>
      </w:r>
    </w:p>
    <w:p>
      <w:r>
        <w:rPr>
          <w:b/>
          <w:u w:val="single"/>
        </w:rPr>
        <w:t xml:space="preserve">188540</w:t>
      </w:r>
    </w:p>
    <w:p>
      <w:r>
        <w:t xml:space="preserve">लुटाकर उम्र भर की दौलत, खाली हाथ बैठी है!    किसी ज़ालिम की जन्नत यूं सरे बाजार बैठी है!    Ya Allah kisi ke Maa-baap ko itna mohtaz na kar..sbhi ko apney maa baap ki khidmat itni karni chahiye key khudaa raaji ho Jaye @AbbasAliRushdi @nafeesa92321420 @AshrafFem @dralvirashah</w:t>
      </w:r>
    </w:p>
    <w:p>
      <w:r>
        <w:rPr>
          <w:b/>
          <w:u w:val="single"/>
        </w:rPr>
        <w:t xml:space="preserve">188541</w:t>
      </w:r>
    </w:p>
    <w:p>
      <w:r>
        <w:t xml:space="preserve">नाबालिग लड़की ने महिला थाना में सेवांग के खिलाफ मामला दर्ज कराया था</w:t>
      </w:r>
    </w:p>
    <w:p>
      <w:r>
        <w:rPr>
          <w:b/>
          <w:u w:val="single"/>
        </w:rPr>
        <w:t xml:space="preserve">188542</w:t>
      </w:r>
    </w:p>
    <w:p>
      <w:r>
        <w:t xml:space="preserve">फिर तो गुस्से में दादाजी रहे होंगे।।</w:t>
      </w:r>
    </w:p>
    <w:p>
      <w:r>
        <w:rPr>
          <w:b/>
          <w:u w:val="single"/>
        </w:rPr>
        <w:t xml:space="preserve">188543</w:t>
      </w:r>
    </w:p>
    <w:p>
      <w:r>
        <w:t xml:space="preserve">प्रयत्न करें, वाणी द्वारा भी कोई पाप न हो:- @AcharyaPramodk निर्वाण मासिक आध्यात्मिक पत्रिका (पृष्ठ 21)</w:t>
      </w:r>
    </w:p>
    <w:p>
      <w:r>
        <w:rPr>
          <w:b/>
          <w:u w:val="single"/>
        </w:rPr>
        <w:t xml:space="preserve">188544</w:t>
      </w:r>
    </w:p>
    <w:p>
      <w:r>
        <w:t xml:space="preserve">लुंड खा ले माँ चुद ले बोसडी बाले मोलवी छोड़े न साला</w:t>
      </w:r>
    </w:p>
    <w:p>
      <w:r>
        <w:rPr>
          <w:b/>
          <w:u w:val="single"/>
        </w:rPr>
        <w:t xml:space="preserve">188545</w:t>
      </w:r>
    </w:p>
    <w:p>
      <w:r>
        <w:t xml:space="preserve">जब देश में आपातकाल लगाया गया तब उसका विरोध सिर्फ राजनीतिक दायरे तक सीमित नहीं रहा था, राजनेताओं तक सीमित नहीं रहा था, जेल के सलाखों तक, आन्दोलन सिमट नहीं गया था। जन-जन के दिल में एक आक्रोश था: पीएम @narendramodi जी । #MannKiBaatte</w:t>
      </w:r>
    </w:p>
    <w:p>
      <w:r>
        <w:rPr>
          <w:b/>
          <w:u w:val="single"/>
        </w:rPr>
        <w:t xml:space="preserve">188546</w:t>
      </w:r>
    </w:p>
    <w:p>
      <w:r>
        <w:t xml:space="preserve">बड़े मादरचोद टाइप के हो बे । ।</w:t>
      </w:r>
    </w:p>
    <w:p>
      <w:r>
        <w:rPr>
          <w:b/>
          <w:u w:val="single"/>
        </w:rPr>
        <w:t xml:space="preserve">188547</w:t>
      </w:r>
    </w:p>
    <w:p>
      <w:r>
        <w:t xml:space="preserve"/>
      </w:r>
    </w:p>
    <w:p>
      <w:r>
        <w:rPr>
          <w:b/>
          <w:u w:val="single"/>
        </w:rPr>
        <w:t xml:space="preserve">188548</w:t>
      </w:r>
    </w:p>
    <w:p>
      <w:r>
        <w:t xml:space="preserve">@injubhai अबे तूने तो अब तक वो भी नही देखा जो अब तक कसाब से लुंड वानी तक को ख्वाब दिखा के उनका चुचिया बनाया गया नौलु।</w:t>
      </w:r>
    </w:p>
    <w:p>
      <w:r>
        <w:rPr>
          <w:b/>
          <w:u w:val="single"/>
        </w:rPr>
        <w:t xml:space="preserve">188549</w:t>
      </w:r>
    </w:p>
    <w:p>
      <w:r>
        <w:t xml:space="preserve">अब सूअर के पिल्लों को दिखाई नहीं दे रहा है जो कैंडल मार्च निकाल रहे हैं</w:t>
      </w:r>
    </w:p>
    <w:p>
      <w:r>
        <w:rPr>
          <w:b/>
          <w:u w:val="single"/>
        </w:rPr>
        <w:t xml:space="preserve">188550</w:t>
      </w:r>
    </w:p>
    <w:p>
      <w:r>
        <w:t xml:space="preserve">@aajtak क्या चूटियापा हो रहा है तब हिन्दू मुसलमान कब एक साथ रहा बे सरदाना सूअर के बीज बीज पाकिस्तानी कुत्ते</w:t>
      </w:r>
    </w:p>
    <w:p>
      <w:r>
        <w:rPr>
          <w:b/>
          <w:u w:val="single"/>
        </w:rPr>
        <w:t xml:space="preserve">188551</w:t>
      </w:r>
    </w:p>
    <w:p>
      <w:r>
        <w:t xml:space="preserve">#Eng वालों को बधाई और #Pakistan की चूदाई</w:t>
      </w:r>
    </w:p>
    <w:p>
      <w:r>
        <w:rPr>
          <w:b/>
          <w:u w:val="single"/>
        </w:rPr>
        <w:t xml:space="preserve">188552</w:t>
      </w:r>
    </w:p>
    <w:p>
      <w:r>
        <w:t xml:space="preserve">चूतिये कायर तो तेरे बाप दादा थे जो मुगलों के डर से अपना लंड कटवा बैठे और जिस नेहरू और गांधी की बात कर रहा है ना वो अंग्रेजों और मुल्लो के गुलाम और दलाल थे असली स्वंत्रता तो आजाद और भगतसिंह जैसे लोगो के कारण मिली गांधी और नेहरू रंडी बाज थे</w:t>
      </w:r>
    </w:p>
    <w:p>
      <w:r>
        <w:rPr>
          <w:b/>
          <w:u w:val="single"/>
        </w:rPr>
        <w:t xml:space="preserve">188553</w:t>
      </w:r>
    </w:p>
    <w:p>
      <w:r>
        <w:t xml:space="preserve">भोसडीके तेरे जैसे लोग ही देश के असली दुश्मन है औकाद तेरी खुदको संभालने की नहीं है और चौकिदार को चोर बोलता है को चोर बोलता है  पहेले बोलना और चलना सिख ले फिर मुजसे अपनी अम्मा ठुकवाना फिर तेरेको पता चलेगा राष्ट्रवादी चोकीदार क्या होते है</w:t>
      </w:r>
    </w:p>
    <w:p>
      <w:r>
        <w:rPr>
          <w:b/>
          <w:u w:val="single"/>
        </w:rPr>
        <w:t xml:space="preserve">188554</w:t>
      </w:r>
    </w:p>
    <w:p>
      <w:r>
        <w:t xml:space="preserve">सभी सम्मानित साथियों से अनुरोध है एक्ज़िट पोल पे ध्यान ना दें थोड़ा धेर्य रखें । गठबंधन उत्तरप्रदेश में 69 सीटें जीतने जा रहा है।जय समाजवादजय भीम...</w:t>
      </w:r>
    </w:p>
    <w:p>
      <w:r>
        <w:rPr>
          <w:b/>
          <w:u w:val="single"/>
        </w:rPr>
        <w:t xml:space="preserve">188555</w:t>
      </w:r>
    </w:p>
    <w:p>
      <w:r>
        <w:t xml:space="preserve">जो दिल्ली में कटुओ ने किया वही अगर किसी हिन्दू ने किया होता देश के सारे भड़वे पार्टी के सुअर किश्म के नेता रण्डी रोना शुरू कर देते।</w:t>
      </w:r>
    </w:p>
    <w:p>
      <w:r>
        <w:rPr>
          <w:b/>
          <w:u w:val="single"/>
        </w:rPr>
        <w:t xml:space="preserve">188556</w:t>
      </w:r>
    </w:p>
    <w:p>
      <w:r>
        <w:t xml:space="preserve">उसे हर हाल में जीत पे ही मुस्कुराना था | मेरी जीत इसमें थी के मुझे हार जाना था || ~ शाहरुख सिद्दीकी #shahrukhsiddiqui @srspoet</w:t>
      </w:r>
    </w:p>
    <w:p>
      <w:r>
        <w:rPr>
          <w:b/>
          <w:u w:val="single"/>
        </w:rPr>
        <w:t xml:space="preserve">188557</w:t>
      </w:r>
    </w:p>
    <w:p>
      <w:r>
        <w:t xml:space="preserve">जो सपने देखे वो पूरे कर रहे हैं.. और भी बहुत कुछ करने हैं https://www.facebook.com/162275933858912/posts/2271362029616948?sfns=mo ...</w:t>
      </w:r>
    </w:p>
    <w:p>
      <w:r>
        <w:rPr>
          <w:b/>
          <w:u w:val="single"/>
        </w:rPr>
        <w:t xml:space="preserve">188558</w:t>
      </w:r>
    </w:p>
    <w:p>
      <w:r>
        <w:t xml:space="preserve">उद्धवठाकरे को अयोध्या में साधूसंत कहते हैं यहां नोटंकी मत करो अब मेरा सवाल संतों ने 1992 में बीजेपी कौ ये बात क्यों नही कही,,,</w:t>
      </w:r>
    </w:p>
    <w:p>
      <w:r>
        <w:rPr>
          <w:b/>
          <w:u w:val="single"/>
        </w:rPr>
        <w:t xml:space="preserve">188559</w:t>
      </w:r>
    </w:p>
    <w:p>
      <w:r>
        <w:t xml:space="preserve">#beingHUMAN_neverRELIGIOUS Color... Ei päätä... Kuka voitti ottelun...  रंग भगवा MUTTA सोच भड़वा रखोगे तो हर बार हारेंगे....!  Kannatan Intian joukkuetta...mutta sama tapahtui..... Luulin #BleedOrange #BleedBlue #CricketWorldCup2019</w:t>
      </w:r>
    </w:p>
    <w:p>
      <w:r>
        <w:rPr>
          <w:b/>
          <w:u w:val="single"/>
        </w:rPr>
        <w:t xml:space="preserve">188560</w:t>
      </w:r>
    </w:p>
    <w:p>
      <w:r>
        <w:t xml:space="preserve">थाला आ गया वापिस , गाँड फाड़ दे थाला</w:t>
      </w:r>
    </w:p>
    <w:p>
      <w:r>
        <w:rPr>
          <w:b/>
          <w:u w:val="single"/>
        </w:rPr>
        <w:t xml:space="preserve">188561</w:t>
      </w:r>
    </w:p>
    <w:p>
      <w:r>
        <w:t xml:space="preserve">गुमशदा की तलाश.नाम साहिल दादा का नाम कल्लू बाबा टेंट वाले पता --बलरामपुर नगर कोतवाली क्षेत्र मजिद मोड़ पानी टंकी के पास रहने वाले का का यह बच्चा 5 जून को रात से गायब है जिसको भी ये बच्चा मिले कहीं दिखाई पड़े तो कृपया इस मोबाईल नंबर पर संपर्क करे9935223504 @balrampurpolice</w:t>
      </w:r>
    </w:p>
    <w:p>
      <w:r>
        <w:rPr>
          <w:b/>
          <w:u w:val="single"/>
        </w:rPr>
        <w:t xml:space="preserve">188562</w:t>
      </w:r>
    </w:p>
    <w:p>
      <w:r>
        <w:t xml:space="preserve">तू खुद ऐक मिस्टेक हें भड्वा</w:t>
      </w:r>
    </w:p>
    <w:p>
      <w:r>
        <w:rPr>
          <w:b/>
          <w:u w:val="single"/>
        </w:rPr>
        <w:t xml:space="preserve">188563</w:t>
      </w:r>
    </w:p>
    <w:p>
      <w:r>
        <w:t xml:space="preserve">प्राकृतिक वर्फ भरे पहाड़, ठंड भरी ओस से गीली सुबह,नज़ाकत भरी गुनगुनी दोपहर,मेरी पीढ़ी पीढ़ी के लोगो का'हनीमून ट्रिप' का पसंदीदा स्थान, फिल्मों के जरिये देखी बेइंतहा खूबसूरती.....पर आज पत्थरबाज, अलगाववाद, जेहादी आतंकवाद, हिंसा में गई कई कई हजार जान से उपजा, एक डर डर की अब नहीं जाना कश्मीर।.</w:t>
      </w:r>
    </w:p>
    <w:p>
      <w:r>
        <w:rPr>
          <w:b/>
          <w:u w:val="single"/>
        </w:rPr>
        <w:t xml:space="preserve">188564</w:t>
      </w:r>
    </w:p>
    <w:p>
      <w:r>
        <w:t xml:space="preserve">जब रोहित से एक विश्वकप में 4 शतक लगाने का सवाल पूछा तो मिला ये हैरान करने वाला जवाब जवाब</w:t>
      </w:r>
    </w:p>
    <w:p>
      <w:r>
        <w:rPr>
          <w:b/>
          <w:u w:val="single"/>
        </w:rPr>
        <w:t xml:space="preserve">188565</w:t>
      </w:r>
    </w:p>
    <w:p>
      <w:r>
        <w:t xml:space="preserve">कश्मीरी जायरा वसीम ने अल्लाह के नाम पर फिल्मों में काम करना छोड दिया जबकि उसी अल्लाह का नाम लेकर कश्मीरी पत्थरबाज हम पर पत्थर फेंकते हैं हमे गालियॉ देते है हम पर गोलियॉ चलाते है और हमारी गोलियॉ से आंतकवादियों को बचकर भागने में मदद करते है तुम्हारा अल्लाह दोगला है या तुम मुसलमान?</w:t>
      </w:r>
    </w:p>
    <w:p>
      <w:r>
        <w:rPr>
          <w:b/>
          <w:u w:val="single"/>
        </w:rPr>
        <w:t xml:space="preserve">188566</w:t>
      </w:r>
    </w:p>
    <w:p>
      <w:r>
        <w:t xml:space="preserve">आजकल के हम जैसे युवा पीढ़ी को भी #PanchamDa का म्यूजिक दिल की धड़कनों को बढ़ा देती है! उसपर से #KishoreDa की मखमली आवाज हो तो फिर क्या कहना! पर ये laulu सुरों की मल्लिका @mangeshkarlata जी की आवाज में है! बेहद ही शानदार,लाजवाब</w:t>
      </w:r>
    </w:p>
    <w:p>
      <w:r>
        <w:rPr>
          <w:b/>
          <w:u w:val="single"/>
        </w:rPr>
        <w:t xml:space="preserve">188567</w:t>
      </w:r>
    </w:p>
    <w:p>
      <w:r>
        <w:t xml:space="preserve">vain yksi lause sinulle 'चुप कर भोसडीके!'</w:t>
      </w:r>
    </w:p>
    <w:p>
      <w:r>
        <w:rPr>
          <w:b/>
          <w:u w:val="single"/>
        </w:rPr>
        <w:t xml:space="preserve">188568</w:t>
      </w:r>
    </w:p>
    <w:p>
      <w:r>
        <w:t xml:space="preserve">#AmarnathYatra : कड़ी सुरक्षा के बीच शिवलिंग पहुंच रहे हैं बाबा बर्फानी के भक्त, दर्शन की शुरुआत आज से</w:t>
      </w:r>
    </w:p>
    <w:p>
      <w:r>
        <w:rPr>
          <w:b/>
          <w:u w:val="single"/>
        </w:rPr>
        <w:t xml:space="preserve">188569</w:t>
      </w:r>
    </w:p>
    <w:p>
      <w:r>
        <w:t xml:space="preserve">आपकी फिल्मो से hi सीखे है ...भेनचोद...</w:t>
      </w:r>
    </w:p>
    <w:p>
      <w:r>
        <w:rPr>
          <w:b/>
          <w:u w:val="single"/>
        </w:rPr>
        <w:t xml:space="preserve">188570</w:t>
      </w:r>
    </w:p>
    <w:p>
      <w:r>
        <w:t xml:space="preserve">एयर फ़ोर्स के उन सभी "13" जवानों और अधिकारियों को मेरा कोटि कोटि नमन...........जो हमेशा के लिये माँ भारती की गोद में सो गये_........ जय.</w:t>
      </w:r>
    </w:p>
    <w:p>
      <w:r>
        <w:rPr>
          <w:b/>
          <w:u w:val="single"/>
        </w:rPr>
        <w:t xml:space="preserve">188571</w:t>
      </w:r>
    </w:p>
    <w:p>
      <w:r>
        <w:t xml:space="preserve">वाह रे पाखंडी, इतना दोगलापंथी कहां से प्राप्त किए हो, कोई कोर्स किये हो या पैदायसी मिला है खानदानी. अभी हिन्दू मॉब लिनचिंग पर आसमान सर पर उठा लिया था टीवी डिबेट में. सुअर का.....</w:t>
      </w:r>
    </w:p>
    <w:p>
      <w:r>
        <w:rPr>
          <w:b/>
          <w:u w:val="single"/>
        </w:rPr>
        <w:t xml:space="preserve">188572</w:t>
      </w:r>
    </w:p>
    <w:p>
      <w:r>
        <w:t xml:space="preserve">अबे आंख के अंधे तेरे को नहीं दिख रहा मुसलिम के नाम पर मिरची लग गई दोगले कौम की हरामी नसल</w:t>
      </w:r>
    </w:p>
    <w:p>
      <w:r>
        <w:rPr>
          <w:b/>
          <w:u w:val="single"/>
        </w:rPr>
        <w:t xml:space="preserve">188573</w:t>
      </w:r>
    </w:p>
    <w:p>
      <w:r>
        <w:t xml:space="preserve">हर सरकारों ने फ़ालतू कामों में पैसा बर्बाद किया है और कर रहे हैं, काश अस्पतालों में बेहतर सुविधाएं कर देते देते तो बच्चे नहीं मरते।</w:t>
      </w:r>
    </w:p>
    <w:p>
      <w:r>
        <w:rPr>
          <w:b/>
          <w:u w:val="single"/>
        </w:rPr>
        <w:t xml:space="preserve">188574</w:t>
      </w:r>
    </w:p>
    <w:p>
      <w:r>
        <w:t xml:space="preserve">देखिए मुंबई का 'कल' देखिए '19 की 19 कहानियां 6:30 PM @ZeeNews पर</w:t>
      </w:r>
    </w:p>
    <w:p>
      <w:r>
        <w:rPr>
          <w:b/>
          <w:u w:val="single"/>
        </w:rPr>
        <w:t xml:space="preserve">188575</w:t>
      </w:r>
    </w:p>
    <w:p>
      <w:r>
        <w:t xml:space="preserve">क्या अपने दूसरे कार्यकाल में मोदी सरकार आम जनता की उम्मीदों पर खरा उतरेगी? देखिए 'मोदी का बजट' 5 जुलाई सुबह 7 बजे से केवल आजतक पर #Modinomics19</w:t>
      </w:r>
    </w:p>
    <w:p>
      <w:r>
        <w:rPr>
          <w:b/>
          <w:u w:val="single"/>
        </w:rPr>
        <w:t xml:space="preserve">188576</w:t>
      </w:r>
    </w:p>
    <w:p>
      <w:r>
        <w:t xml:space="preserve">जेल में बंद बाबारामरहिम का बीजेपी की हरियाणा सरकार ने अच्छा आचरण बताया ताकि इसे जमानत मिल सके और ये बीजेपी का प्रचार कर सके ये है बीजेपी की हकीकत,,,</w:t>
      </w:r>
    </w:p>
    <w:p>
      <w:r>
        <w:rPr>
          <w:b/>
          <w:u w:val="single"/>
        </w:rPr>
        <w:t xml:space="preserve">188577</w:t>
      </w:r>
    </w:p>
    <w:p>
      <w:r>
        <w:t xml:space="preserve">#प्रज्ञा_ठाकुर ने #गोडसे_ज़िंदाबाद कहा तो नाराज़ हो गये #कन्हैया_कुमार ने भारत तेरे टुकडे होंगे कहा तो लोकसभा उम्मीदवार उम्मीदवार बना दिया।</w:t>
      </w:r>
    </w:p>
    <w:p>
      <w:r>
        <w:rPr>
          <w:b/>
          <w:u w:val="single"/>
        </w:rPr>
        <w:t xml:space="preserve">188578</w:t>
      </w:r>
    </w:p>
    <w:p>
      <w:r>
        <w:t xml:space="preserve">#TheTruth1925 कहां है #सेकुलर,#सहिष्णुता_गैंग, #मोब_लिंचिंग की दिनरात शोर-शराबा करनेवाले हरामी के औलादों,सालों,खामोश क्यों हो?कुछ तो बोलो।कुछ भी क्यों नही बोल रहे हो ?सालों,तुम्हारे मुह में #अल्लाह_मियां के #लॉलीपॉप है क्या जिसे सालों तो चूस रहे हो?#PleaseRT</w:t>
      </w:r>
    </w:p>
    <w:p>
      <w:r>
        <w:rPr>
          <w:b/>
          <w:u w:val="single"/>
        </w:rPr>
        <w:t xml:space="preserve">188579</w:t>
      </w:r>
    </w:p>
    <w:p>
      <w:r>
        <w:t xml:space="preserve">ब्लॉक क्यूँ कर दिया भोसडी के काग़ज़ी शेर ?     ज़रा अनब्लॉक करो फिर दिखता हुँ तुमको किसकी गांड में दम है चुतिये काग़ज़ी हिंदू ? @shrrinG</w:t>
      </w:r>
    </w:p>
    <w:p>
      <w:r>
        <w:rPr>
          <w:b/>
          <w:u w:val="single"/>
        </w:rPr>
        <w:t xml:space="preserve">188580</w:t>
      </w:r>
    </w:p>
    <w:p>
      <w:r>
        <w:t xml:space="preserve">दिल्ली के कुल 13,816 बूथों में से भाजपा ने 12064 बूथों पर विजय हासिल की है। दिल्ली की जनता विधानसभा चुनावों में भी कमल खिलाने को तैयार है - श्री @ManojTiwariMP</w:t>
      </w:r>
    </w:p>
    <w:p>
      <w:r>
        <w:rPr>
          <w:b/>
          <w:u w:val="single"/>
        </w:rPr>
        <w:t xml:space="preserve">188581</w:t>
      </w:r>
    </w:p>
    <w:p>
      <w:r>
        <w:t xml:space="preserve">अगर आपको ये देखना है कि अपनी "फ़ील्ड" का "नाकाम" इंसान क्या क्या करने लगता है तो आप "पायल रोहतगी" का ट्वीटर हैंडल देख लीजिये। यक़ीन कीजिए आपका "कर्म" में "विश्वास" बढ़ जायेगा। जायेगा।</w:t>
      </w:r>
    </w:p>
    <w:p>
      <w:r>
        <w:rPr>
          <w:b/>
          <w:u w:val="single"/>
        </w:rPr>
        <w:t xml:space="preserve">188582</w:t>
      </w:r>
    </w:p>
    <w:p>
      <w:r>
        <w:t xml:space="preserve">जम्मू-कश्मीर भारत का अभिन्न अंग है और इसे कोई देश से अलग नहीं कर सकता। मैं फिर दोहराना चाहता हूं कि @narendramodi सरकार की आतंकवाद के प्रति जीरो टॉलरेंस की नीति है। हमारी सरकार जम्मू, कश्मीर व लद्दाख तीनों क्षेत्रों के विकास के लिए कटिबद्ध है :गृहमंत्री श्री @AmitShah जी ।</w:t>
      </w:r>
    </w:p>
    <w:p>
      <w:r>
        <w:rPr>
          <w:b/>
          <w:u w:val="single"/>
        </w:rPr>
        <w:t xml:space="preserve">188583</w:t>
      </w:r>
    </w:p>
    <w:p>
      <w:r>
        <w:t xml:space="preserve">Vadnde matram ko gane me kitnw time lgta hai yhi bta de to bhut hoga</w:t>
      </w:r>
    </w:p>
    <w:p>
      <w:r>
        <w:rPr>
          <w:b/>
          <w:u w:val="single"/>
        </w:rPr>
        <w:t xml:space="preserve">188584</w:t>
      </w:r>
    </w:p>
    <w:p>
      <w:r>
        <w:t xml:space="preserve">जेपी नड्डा हो सकते हैं @BJP4India के अगले अध्यक्ष! पार्टी की संसदीय दल बैठक में मिले संकेत की संसदीय दल बैठक में मिले संकेत</w:t>
      </w:r>
    </w:p>
    <w:p>
      <w:r>
        <w:rPr>
          <w:b/>
          <w:u w:val="single"/>
        </w:rPr>
        <w:t xml:space="preserve">188585</w:t>
      </w:r>
    </w:p>
    <w:p>
      <w:r>
        <w:t xml:space="preserve">दिल मेरा था कोरा कागज़ सा थी वो इक रंगीन श्याही सी टकरा बैठे थे वो राह में अचानक मैं #कंगन और वो थी कलाई सी #hemant_hurmale #हिंदी_शब्द</w:t>
      </w:r>
    </w:p>
    <w:p>
      <w:r>
        <w:rPr>
          <w:b/>
          <w:u w:val="single"/>
        </w:rPr>
        <w:t xml:space="preserve">188586</w:t>
      </w:r>
    </w:p>
    <w:p>
      <w:r>
        <w:t xml:space="preserve">मणिशंकर ने सच ही कहा था हम तो यू ही उसे गलत समझते रहे। जो दूसरों की इज्जत ना करे वो आदमी #नीच कहलाने लायक ही है #ShameOnPMModi @RahulGandhi @priyankagandhi @INCIndia @INCChhattisgarh @narendramodi @bhupeshbaghel @TS_SinghDeo @RTforINC @divyaspandana @RuchiraC</w:t>
      </w:r>
    </w:p>
    <w:p>
      <w:r>
        <w:rPr>
          <w:b/>
          <w:u w:val="single"/>
        </w:rPr>
        <w:t xml:space="preserve">188587</w:t>
      </w:r>
    </w:p>
    <w:p>
      <w:r>
        <w:t xml:space="preserve">भाजपा युवा मोर्चा छत्तीसगढ़ के प्रदेश मंत्री भैया श्री अमित साहू जी से ट्विटर पर जुड़ने के लिए उन्हें फॉलो करें। @AMITSAHUBJYM ╭ⓕ━━╮ ┃ⓞ┎━╯ ┃ⓛ┖━╮ ┃ⓛ┎━╯ ┃ⓞ┃ ╰Ⓦ</w:t>
      </w:r>
    </w:p>
    <w:p>
      <w:r>
        <w:rPr>
          <w:b/>
          <w:u w:val="single"/>
        </w:rPr>
        <w:t xml:space="preserve">188588</w:t>
      </w:r>
    </w:p>
    <w:p>
      <w:r>
        <w:t xml:space="preserve">ज़ायरा हो या नुसरत जहाँ,सबको अपनी "मर्ज़ी" से जीने का हक़ है, और ये "हक़" उन्हें किसी मुल्ला मौलवी या किसी "पंडे" पुजारी ने नहीं, इस देश के "संविधान" ने दिया है.</w:t>
      </w:r>
    </w:p>
    <w:p>
      <w:r>
        <w:rPr>
          <w:b/>
          <w:u w:val="single"/>
        </w:rPr>
        <w:t xml:space="preserve">188589</w:t>
      </w:r>
    </w:p>
    <w:p>
      <w:r>
        <w:t xml:space="preserve">यह कपिल इतना कमीना पूछो मत भड़वा मोदी का चित्रा का पति योगी बिकाऊ साले</w:t>
      </w:r>
    </w:p>
    <w:p>
      <w:r>
        <w:rPr>
          <w:b/>
          <w:u w:val="single"/>
        </w:rPr>
        <w:t xml:space="preserve">188590</w:t>
      </w:r>
    </w:p>
    <w:p>
      <w:r>
        <w:t xml:space="preserve">अरे पागल जूठा रोज लाईट बंद रखता हें भड्वा</w:t>
      </w:r>
    </w:p>
    <w:p>
      <w:r>
        <w:rPr>
          <w:b/>
          <w:u w:val="single"/>
        </w:rPr>
        <w:t xml:space="preserve">188591</w:t>
      </w:r>
    </w:p>
    <w:p>
      <w:r>
        <w:t xml:space="preserve">मैडम इस देश में #KamalHaasan तो अपना विचार रख सकता है लेकिन #प्रज्ञा_ठाकुर नहीं रख सकती क्योंकि ये आजाद नहीं हैं नहीं एक बात और बता दूं मैं #गोड़से को ही देशभक्त मानूंगा ये राजनीति के कारण गांधी को नहीं #गोडसे_एक_देशभक्त जिन्दाबाद</w:t>
      </w:r>
    </w:p>
    <w:p>
      <w:r>
        <w:rPr>
          <w:b/>
          <w:u w:val="single"/>
        </w:rPr>
        <w:t xml:space="preserve">188592</w:t>
      </w:r>
    </w:p>
    <w:p>
      <w:r>
        <w:t xml:space="preserve">लड़की सोते हुए अपने बॉयफ्रेंड का लिया लुंड 63 sek http://xv.musz.info/%e0%a4%b2%e0%a5%9c%e0%a4%95%e0%a5%80-%e0%a4%b8%e0%a5%8b%e0%a4%a4%e0%a5%87-%e0%a4%b9%e0%a5%81%e0%a4%8f-%e0%a4%85%e0%a4%aa%e0%a4%a8%e0%a5%87-%e0%a4%ac%e0%a5%89%e0%a4%af%e0%a4%ab%e0%a5%8d%e0%a4%b0-2/ …</w:t>
      </w:r>
    </w:p>
    <w:p>
      <w:r>
        <w:rPr>
          <w:b/>
          <w:u w:val="single"/>
        </w:rPr>
        <w:t xml:space="preserve">188593</w:t>
      </w:r>
    </w:p>
    <w:p>
      <w:r>
        <w:t xml:space="preserve">चल तुझे फिर से एक पप्पू जोक सुनाता हूँ</w:t>
      </w:r>
    </w:p>
    <w:p>
      <w:r>
        <w:rPr>
          <w:b/>
          <w:u w:val="single"/>
        </w:rPr>
        <w:t xml:space="preserve">188594</w:t>
      </w:r>
    </w:p>
    <w:p>
      <w:r>
        <w:t xml:space="preserve"/>
      </w:r>
    </w:p>
    <w:p>
      <w:r>
        <w:rPr>
          <w:b/>
          <w:u w:val="single"/>
        </w:rPr>
        <w:t xml:space="preserve">188595</w:t>
      </w:r>
    </w:p>
    <w:p>
      <w:r>
        <w:t xml:space="preserve">प्रियंका चोपड़ा छोटे कपड़े पहनकर अपने पति के साथ दिखने लगी तो कुछ लोग प्रियंका को भारतीय संस्कृति की याद दिलाने लगे, अरे भइया काहे इतना परेशान हो रहे हो! प्रियंका अपने ससुराल के रंग में ढल रही हैं उन्हें अब ससुराल की संस्कृति का भी तो ध्यान रखना है। #PriyankaChopra</w:t>
      </w:r>
    </w:p>
    <w:p>
      <w:r>
        <w:rPr>
          <w:b/>
          <w:u w:val="single"/>
        </w:rPr>
        <w:t xml:space="preserve">188596</w:t>
      </w:r>
    </w:p>
    <w:p>
      <w:r>
        <w:t xml:space="preserve">थाम कर दामन फिर बीच रस्ते मे ,, तनहा किसी को छोड़ा नही करते || इंसान है तो फिर तय है कि गलती होगी ,, जरा सी बात पे रिश्ता तोड़ा नही करते || ~ शाहरुख सिद्दीकी #Shahrukhsiddiqui @srspoet</w:t>
      </w:r>
    </w:p>
    <w:p>
      <w:r>
        <w:rPr>
          <w:b/>
          <w:u w:val="single"/>
        </w:rPr>
        <w:t xml:space="preserve">188597</w:t>
      </w:r>
    </w:p>
    <w:p>
      <w:r>
        <w:t xml:space="preserve">बैठक की शुरुआत में सबसे पहले कई वरिष्ठ मंत्रियों ने पीएम @narendramodi को एक बड़ी फूल की माला पहना कर जीत की बधाई दी। बड़े हार के बाद एक छोटा चन्दन का हार भी पहनाया गया।।</w:t>
      </w:r>
    </w:p>
    <w:p>
      <w:r>
        <w:rPr>
          <w:b/>
          <w:u w:val="single"/>
        </w:rPr>
        <w:t xml:space="preserve">188598</w:t>
      </w:r>
    </w:p>
    <w:p>
      <w:r>
        <w:t xml:space="preserve">Koillis-Intia के कुछ लीडर भाजपा कार्यालय आकर जीत की शुभेक्षा दिये... कोई असम कोई मिज़ोरम कोई अरुणाचल कोई मणिपुर कोई नागालैंड कोई सिक्किम से... पर @narendramodi में विश्वास.. और अपने देश भारत के जीत की आस.. @BJP4Delhi @BJP4India @BJP4Delhi @BJP4India</w:t>
      </w:r>
    </w:p>
    <w:p>
      <w:r>
        <w:rPr>
          <w:b/>
          <w:u w:val="single"/>
        </w:rPr>
        <w:t xml:space="preserve">188599</w:t>
      </w:r>
    </w:p>
    <w:p>
      <w:r>
        <w:t xml:space="preserve">इस मामले में जांच अधिकारी ने बताया कि चंदावली का रहने वाला सुरेंद्र ढाबा संचालक है</w:t>
      </w:r>
    </w:p>
    <w:p>
      <w:r>
        <w:rPr>
          <w:b/>
          <w:u w:val="single"/>
        </w:rPr>
        <w:t xml:space="preserve">188600</w:t>
      </w:r>
    </w:p>
    <w:p>
      <w:r>
        <w:t xml:space="preserve">माननीय श्री @HardeepSPuri जी को शहरी विकास और नागरिक उड्डयन मंत्रालय (स्वतंत्र प्रभार), वाणिज्य एवं उद्योग मंत्री (राज्य मंत्री) बनने पर हार्दिक शुभकामनाएं।</w:t>
      </w:r>
    </w:p>
    <w:p>
      <w:r>
        <w:rPr>
          <w:b/>
          <w:u w:val="single"/>
        </w:rPr>
        <w:t xml:space="preserve">188601</w:t>
      </w:r>
    </w:p>
    <w:p>
      <w:r>
        <w:t xml:space="preserve">गाजियाबाद के इन्दिरापुरम में मस्जिद को लेकर भगवाधारी संगठनो ने उत्पात मचाया था था आज भीम आर्मी चीफ चंद्रशेखर आज़ाद रावण' ने ऐलान कर दिया कि वे इन्दिरापुरम जाएंगे और उत्पात मचाने वालो से उन्हीं की भाषा मे बात करेंगे प्रशासन के हाथ पैर फूल गए और 'रावण' को डिटेन कर लिया @BhimArmyChief</w:t>
      </w:r>
    </w:p>
    <w:p>
      <w:r>
        <w:rPr>
          <w:b/>
          <w:u w:val="single"/>
        </w:rPr>
        <w:t xml:space="preserve">188602</w:t>
      </w:r>
    </w:p>
    <w:p>
      <w:r>
        <w:t xml:space="preserve">भोसडी के चुतिया हो किया मादरचोद मुल्ले</w:t>
      </w:r>
    </w:p>
    <w:p>
      <w:r>
        <w:rPr>
          <w:b/>
          <w:u w:val="single"/>
        </w:rPr>
        <w:t xml:space="preserve">188603</w:t>
      </w:r>
    </w:p>
    <w:p>
      <w:r>
        <w:t xml:space="preserve">श्रीलंका ने दक्षिण अफ्रीका को दिया 204 रनों का लक्ष्य #ICCCricketWorldCup2019 #SLvsSA</w:t>
      </w:r>
    </w:p>
    <w:p>
      <w:r>
        <w:rPr>
          <w:b/>
          <w:u w:val="single"/>
        </w:rPr>
        <w:t xml:space="preserve">188604</w:t>
      </w:r>
    </w:p>
    <w:p>
      <w:r>
        <w:t xml:space="preserve">बांग्लादेश को हराकर वर्ल्डकप के सेमीफाइनल में पहुंचा भारत #CWC19 #ATCard #INDvBAN</w:t>
      </w:r>
    </w:p>
    <w:p>
      <w:r>
        <w:rPr>
          <w:b/>
          <w:u w:val="single"/>
        </w:rPr>
        <w:t xml:space="preserve">188605</w:t>
      </w:r>
    </w:p>
    <w:p>
      <w:r>
        <w:t xml:space="preserve">गोली मारने वाला और गोली खाने वाले दोनों ही बेहद पढ़े लिखे समझदार लोग हैं कोई सड़क छाप गुंडे नहीं_.... ऐसी स्थिति आप में क्या करते ये भी जरा बता</w:t>
      </w:r>
    </w:p>
    <w:p>
      <w:r>
        <w:rPr>
          <w:b/>
          <w:u w:val="single"/>
        </w:rPr>
        <w:t xml:space="preserve">188606</w:t>
      </w:r>
    </w:p>
    <w:p>
      <w:r>
        <w:t xml:space="preserve">#Savarkar को वीर बताने वाले #अटल जी की देशभक्ति के बारे मे कुछ पढ़कर स्तब्ध हूँ 1942 मे अंग्रेज भारत छोड़ो अभियान मे मे अटल जी गिरफ्तार हुए, उन्होंने एफिडेविट दिया कि मैं आज़ादी की लड़ाई का हिस्सा नही हूँ और अंग्रेजो का झण्डा जलाने वालो के खिलाफ गवाही दी ये सेशन कोर्ट का जजमेंट है।.</w:t>
      </w:r>
    </w:p>
    <w:p>
      <w:r>
        <w:rPr>
          <w:b/>
          <w:u w:val="single"/>
        </w:rPr>
        <w:t xml:space="preserve">188607</w:t>
      </w:r>
    </w:p>
    <w:p>
      <w:r>
        <w:t xml:space="preserve">देश की राजनीति में आप आदर्श नेता है और और यह ह鈹 हम सब मानते हैं अगर राजनीति में किसी व्यक्ति को आदर्श माना जा सकता है तो आदरणीय अखिलेश यादव जी हैं! आप इसी लिए विशेष है !जय अखिलेश विजय अखिलेश अखिलेश</w:t>
      </w:r>
    </w:p>
    <w:p>
      <w:r>
        <w:rPr>
          <w:b/>
          <w:u w:val="single"/>
        </w:rPr>
        <w:t xml:space="preserve">188608</w:t>
      </w:r>
    </w:p>
    <w:p>
      <w:r>
        <w:t xml:space="preserve">साजिद रसीदी नाम का सुअर झूठ बोल रहा है ।मोहम्मद नाम के सुअर के अनुयायी इस्लामिक आतंकवादी अल्लाह हू अकबर बोलकर मंदिर में तोडफोड कर रहे थे ।टी वी पर बैठे हुए इस झूठ बोलते सुअर के के मुँह पर मूत देना चाहिए ।</w:t>
      </w:r>
    </w:p>
    <w:p>
      <w:r>
        <w:rPr>
          <w:b/>
          <w:u w:val="single"/>
        </w:rPr>
        <w:t xml:space="preserve">188609</w:t>
      </w:r>
    </w:p>
    <w:p>
      <w:r>
        <w:t xml:space="preserve">इस आरक्षण का लाभ उन लोगों को नहीं मिलेगा जिन्हें पहले से ही एसटी, एससी और ओबीसी कोटे के तहत लाभ मिल रहा है</w:t>
      </w:r>
    </w:p>
    <w:p>
      <w:r>
        <w:rPr>
          <w:b/>
          <w:u w:val="single"/>
        </w:rPr>
        <w:t xml:space="preserve">188610</w:t>
      </w:r>
    </w:p>
    <w:p>
      <w:r>
        <w:t xml:space="preserve">नौटकिबाजी करना कोई इस हलाल की पैदाइश से सिखे रंडी हरामी</w:t>
      </w:r>
    </w:p>
    <w:p>
      <w:r>
        <w:rPr>
          <w:b/>
          <w:u w:val="single"/>
        </w:rPr>
        <w:t xml:space="preserve">188611</w:t>
      </w:r>
    </w:p>
    <w:p>
      <w:r>
        <w:t xml:space="preserve">भाजपा संसदीय दल की बैठक में प्रधानमंत्री के कड़े रूख को देखते हुए पार्टी में इस मुद्दे पर हलचल बढ़ गई है.</w:t>
      </w:r>
    </w:p>
    <w:p>
      <w:r>
        <w:rPr>
          <w:b/>
          <w:u w:val="single"/>
        </w:rPr>
        <w:t xml:space="preserve">188612</w:t>
      </w:r>
    </w:p>
    <w:p>
      <w:r>
        <w:t xml:space="preserve">दिल की दीवारें बहुत मजबूत कर ली है मैंने.    अब कोई हसीन चेहरा इसे तोड़ ना पाएगा.  ____________________________________ #बज़्म https://twitter.com/safar_____/status/1145015825159479296 ...</w:t>
      </w:r>
    </w:p>
    <w:p>
      <w:r>
        <w:rPr>
          <w:b/>
          <w:u w:val="single"/>
        </w:rPr>
        <w:t xml:space="preserve">188613</w:t>
      </w:r>
    </w:p>
    <w:p>
      <w:r>
        <w:t xml:space="preserve">संकट हरै मिटे सब पीड़ा.. जो सुमिरै हनुमत बलबीरा..   #जय_श्री_राम #शुभ_रात्रि</w:t>
      </w:r>
    </w:p>
    <w:p>
      <w:r>
        <w:rPr>
          <w:b/>
          <w:u w:val="single"/>
        </w:rPr>
        <w:t xml:space="preserve">188614</w:t>
      </w:r>
    </w:p>
    <w:p>
      <w:r>
        <w:t xml:space="preserve">'सीता' संभालेंगी 'घर' का बजट !  #ZeeNewsParSabkaBudget पर ट्वीट कीजिए देखिए न्यू इंडिया का बजट 7 PM बजे सिर्फ @ZeeNews पर</w:t>
      </w:r>
    </w:p>
    <w:p>
      <w:r>
        <w:rPr>
          <w:b/>
          <w:u w:val="single"/>
        </w:rPr>
        <w:t xml:space="preserve">188615</w:t>
      </w:r>
    </w:p>
    <w:p>
      <w:r>
        <w:t xml:space="preserve"/>
      </w:r>
    </w:p>
    <w:p>
      <w:r>
        <w:rPr>
          <w:b/>
          <w:u w:val="single"/>
        </w:rPr>
        <w:t xml:space="preserve">188616</w:t>
      </w:r>
    </w:p>
    <w:p>
      <w:r>
        <w:t xml:space="preserve">उसकी आहट़ से दौड़ी चली आती हूँँ चुड़ियों से भी उसकी आवाज़ की सदा आती है, वो हवाओं की बदमाशियाँ, वो मेरे दुपट्टे का लहलहाना वो लबो का मिलना और चुड़ियों का तेरे हाथों में टूट जाना हाये...  एक ख्याल सा जवाँ होता है चुड़ियों की खनक से बोल संगीत बन जाते है!!!  #हिन्दी_शब्द #चुड़ियाँ</w:t>
      </w:r>
    </w:p>
    <w:p>
      <w:r>
        <w:rPr>
          <w:b/>
          <w:u w:val="single"/>
        </w:rPr>
        <w:t xml:space="preserve">188617</w:t>
      </w:r>
    </w:p>
    <w:p>
      <w:r>
        <w:t xml:space="preserve">ना देख मुझे, ऐ हसीना यूँ हँस-हँस के..    मेरे #कमीने दोस्तों ने देख लिया, तो कहने लगेंगे '#भाभी_नमस्ते'</w:t>
      </w:r>
    </w:p>
    <w:p>
      <w:r>
        <w:rPr>
          <w:b/>
          <w:u w:val="single"/>
        </w:rPr>
        <w:t xml:space="preserve">188618</w:t>
      </w:r>
    </w:p>
    <w:p>
      <w:r>
        <w:t xml:space="preserve">भाजपा दिल्ली प्रदेश की कार्यकारिणी के दूसरे दिन राष्ट्रीय कार्यकारी अध्यक्ष श्री @JPNadda जी का स्वागत कर प्रदेश अध्यक्ष श्री @ManojTiwariMP जी ने विधिवत शुरुआत की। की।</w:t>
      </w:r>
    </w:p>
    <w:p>
      <w:r>
        <w:rPr>
          <w:b/>
          <w:u w:val="single"/>
        </w:rPr>
        <w:t xml:space="preserve">188619</w:t>
      </w:r>
    </w:p>
    <w:p>
      <w:r>
        <w:t xml:space="preserve">मायके से प्राप्त संस्कारों का उन्होंने गृहस्थ जीवन में पूर्णतः पालन किया। उनके घर में स्वदेशी वस्तुएँ ही आती थीं। अपनी कन्याओं कन्याओं के के लिए वे घर पर एक शिक्षक बुलाती थीं। वहीं से उनके से उनके मन में कन्या शिक्षा की भावना जन्मी और #लक्ष्मीबाई जी ने एक बालिका विद्यालय खोल दिया।</w:t>
      </w:r>
    </w:p>
    <w:p>
      <w:r>
        <w:rPr>
          <w:b/>
          <w:u w:val="single"/>
        </w:rPr>
        <w:t xml:space="preserve">188620</w:t>
      </w:r>
    </w:p>
    <w:p>
      <w:r>
        <w:t xml:space="preserve">आदिवासियों की क्या हालत हो गई है अब खुद देख लीजिए अबे कहां जाएं नक्सली बन जाए या ऐसे ही मर जाएं?</w:t>
      </w:r>
    </w:p>
    <w:p>
      <w:r>
        <w:rPr>
          <w:b/>
          <w:u w:val="single"/>
        </w:rPr>
        <w:t xml:space="preserve">188621</w:t>
      </w:r>
    </w:p>
    <w:p>
      <w:r>
        <w:t xml:space="preserve">नांदेड़ महाराष्ट्र: देश में बढ़ रही मॉब लिंचिंग की वारदातों के ख़िलाफ़ एवं झारखंड के सरायकेला में लिंच किए गए तबरेज़ अंसारी के इंसाफ़ के लिए आज नांदेड़ कलेक्टर ऑफिस के सामने ए आई एम आई एम और वंचित बहुजन आघाडी ने धरना-प्रदर्शन किया. @asadowaisi @Prksh_Ambedkar</w:t>
      </w:r>
    </w:p>
    <w:p>
      <w:r>
        <w:rPr>
          <w:b/>
          <w:u w:val="single"/>
        </w:rPr>
        <w:t xml:space="preserve">188622</w:t>
      </w:r>
    </w:p>
    <w:p>
      <w:r>
        <w:t xml:space="preserve">बहुत हुआ भाई चारा, ये देश मे रह रहे कुछ मुल्ले और कुछ भेनचोद हिंदू ही असली आतंकवादी है, इन सबको भी उडा दो मादरचोदो को,</w:t>
      </w:r>
    </w:p>
    <w:p>
      <w:r>
        <w:rPr>
          <w:b/>
          <w:u w:val="single"/>
        </w:rPr>
        <w:t xml:space="preserve">188623</w:t>
      </w:r>
    </w:p>
    <w:p>
      <w:r>
        <w:t xml:space="preserve">सरकार ने माना होटल-मल्टीप्लेक्स में MRP से महंगा मिलता है सामान, जल्द बनेगा कानून</w:t>
      </w:r>
    </w:p>
    <w:p>
      <w:r>
        <w:rPr>
          <w:b/>
          <w:u w:val="single"/>
        </w:rPr>
        <w:t xml:space="preserve">188624</w:t>
      </w:r>
    </w:p>
    <w:p>
      <w:r>
        <w:t xml:space="preserve">कर्नाटक: कांग्रेस को बड़ा झटका, विधायक आनंद सिंह ने दिया विधानसभा से इस्तीफा #karnataka https://abpnews.abplive.in/india-news/karnataka-congress-mla-anand-singh-submitted-his-resignation-to-the-governor-from-his-assembly-membership-1158070 ...</w:t>
      </w:r>
    </w:p>
    <w:p>
      <w:r>
        <w:rPr>
          <w:b/>
          <w:u w:val="single"/>
        </w:rPr>
        <w:t xml:space="preserve">188625</w:t>
      </w:r>
    </w:p>
    <w:p>
      <w:r>
        <w:t xml:space="preserve">अपने अद्भुत शौर्य और पराक्रम से भारतीय वसुन्धरा को गौरवान्वित करने वाली महान वीरांगना रानी #लक्ष्मीबाई के बलिदान दिवस पर विनम्र श्रद्धांजलि। @RahulGandhi @priyankac19 @priyankagandhi @girish663 @INCUttarakhand @INCUttarakhand</w:t>
      </w:r>
    </w:p>
    <w:p>
      <w:r>
        <w:rPr>
          <w:b/>
          <w:u w:val="single"/>
        </w:rPr>
        <w:t xml:space="preserve">188626</w:t>
      </w:r>
    </w:p>
    <w:p>
      <w:r>
        <w:t xml:space="preserve">कश्मीर, कैराना, मेरठ हिन्दुओ ऐसे ही पलायन करते रहो , तुम्हारी जात ही शुतुरमुर्गो कि है , क्योंकि मिट्टी खाने की आदत जो लग गई है तुम्हे ।</w:t>
      </w:r>
    </w:p>
    <w:p>
      <w:r>
        <w:rPr>
          <w:b/>
          <w:u w:val="single"/>
        </w:rPr>
        <w:t xml:space="preserve">188627</w:t>
      </w:r>
    </w:p>
    <w:p>
      <w:r>
        <w:t xml:space="preserve">#ICCWorldCup2019 में टूर्नामेंट का 36वां मैच आज #Paskistan और #Afganistan के बीच #Headingley क्रिकेट मैदान पर दोपहर 3 बजे से खेला जाएगा। मैच का प्रसारण #StarSports के अलावा #HotStar पर किया जाएगा। #CWC2019 #AFGvsPAK</w:t>
      </w:r>
    </w:p>
    <w:p>
      <w:r>
        <w:rPr>
          <w:b/>
          <w:u w:val="single"/>
        </w:rPr>
        <w:t xml:space="preserve">188628</w:t>
      </w:r>
    </w:p>
    <w:p>
      <w:r>
        <w:t xml:space="preserve">मादरचोद मुस्लमान का नाम लेने से डर लग रहा है अगर यही हमला मसजिद पे हुआ होता तो सभी हिंदू आतंकवादी हो गए होते देश में सहनशीलता फैल गई होती अवार्ड वापसी गैंग सक्रिय हो गए होते लेकिन अभी सभी की मां चुद गई है चुद गई है.</w:t>
      </w:r>
    </w:p>
    <w:p>
      <w:r>
        <w:rPr>
          <w:b/>
          <w:u w:val="single"/>
        </w:rPr>
        <w:t xml:space="preserve">188629</w:t>
      </w:r>
    </w:p>
    <w:p>
      <w:r>
        <w:t xml:space="preserve">SP BSP RLD 65+जय भीम जय भारत....</w:t>
      </w:r>
    </w:p>
    <w:p>
      <w:r>
        <w:rPr>
          <w:b/>
          <w:u w:val="single"/>
        </w:rPr>
        <w:t xml:space="preserve">188630</w:t>
      </w:r>
    </w:p>
    <w:p>
      <w:r>
        <w:t xml:space="preserve">रीना के अस्पताल से डिस्चार्ज होने के 3 दिन बाद से उसे परेशानी शुरू शुरू हो गई</w:t>
      </w:r>
    </w:p>
    <w:p>
      <w:r>
        <w:rPr>
          <w:b/>
          <w:u w:val="single"/>
        </w:rPr>
        <w:t xml:space="preserve">188631</w:t>
      </w:r>
    </w:p>
    <w:p>
      <w:r>
        <w:t xml:space="preserve">ये हरे काँच की #चूड़ियाँ बढ़ी जंचती है तुम पर तुम सादगी में भी लगती सुंदर #हिंदी_शब्द #शब्दनिधि</w:t>
      </w:r>
    </w:p>
    <w:p>
      <w:r>
        <w:rPr>
          <w:b/>
          <w:u w:val="single"/>
        </w:rPr>
        <w:t xml:space="preserve">188632</w:t>
      </w:r>
    </w:p>
    <w:p>
      <w:r>
        <w:t xml:space="preserve">प्रदेश सरकार केंद्र सरकार को प्रस्ताव भेजकर RGI एवं एस०टी०आयोग से संस्तुति कराकर लोकसभा व राज्यसभा में संविधान के अनुच्छेद 342 का संशोधन कराकर आदेश जारी कराने का काम करें तभी उक्त अतिपिछड़ी जातियों को लाभ मिल पाएगा..</w:t>
      </w:r>
    </w:p>
    <w:p>
      <w:r>
        <w:rPr>
          <w:b/>
          <w:u w:val="single"/>
        </w:rPr>
        <w:t xml:space="preserve">188633</w:t>
      </w:r>
    </w:p>
    <w:p>
      <w:r>
        <w:t xml:space="preserve">ब्राह्मणों के नाम पे बदनुमा दाग दाग तिवारी</w:t>
      </w:r>
    </w:p>
    <w:p>
      <w:r>
        <w:rPr>
          <w:b/>
          <w:u w:val="single"/>
        </w:rPr>
        <w:t xml:space="preserve">188634</w:t>
      </w:r>
    </w:p>
    <w:p>
      <w:r>
        <w:t xml:space="preserve">BJP विधायक ने News18 के पत्रकार को मारा थप्पड़, और कहा खबर चलाओगे तो गोली मार दूँगा। अरे नही विधायक जी आपस का मामला है ले देकर रफ़ा-दफ़ा करिए आगे से गलती नही होगी।</w:t>
      </w:r>
    </w:p>
    <w:p>
      <w:r>
        <w:rPr>
          <w:b/>
          <w:u w:val="single"/>
        </w:rPr>
        <w:t xml:space="preserve">188635</w:t>
      </w:r>
    </w:p>
    <w:p>
      <w:r>
        <w:t xml:space="preserve">#Maharashtra में लगातार हो रही बारिश अब वहां के लोगों के लिए आफत बन गई है। #Mumbai के कई इलाकों में पानी भर गया है. स्थित का अंदाजा इसी बात से लगाया जा सकता है कि प्रशासन ने एक दिन सार्वजनिक छुट्टी का एलान कर दिया है। #MumbaiRain #MumbaiRains</w:t>
      </w:r>
    </w:p>
    <w:p>
      <w:r>
        <w:rPr>
          <w:b/>
          <w:u w:val="single"/>
        </w:rPr>
        <w:t xml:space="preserve">188636</w:t>
      </w:r>
    </w:p>
    <w:p>
      <w:r>
        <w:t xml:space="preserve">एक डॉक्टर के क्लीनिक में लिखी हुई एक बेहतर लाइन ....  दवा में कोई खुशी नही है....और खुशी जैसी कोई दवा नही है....!!!!  @Anjupra7743 @AacharyaSahiiL @Rana11639322 @ShaniSeth11 @sharkbhagat @SheetalSuryav10 @Badansi59019507 @Amitaar21 @Amitaar21</w:t>
      </w:r>
    </w:p>
    <w:p>
      <w:r>
        <w:rPr>
          <w:b/>
          <w:u w:val="single"/>
        </w:rPr>
        <w:t xml:space="preserve">188637</w:t>
      </w:r>
    </w:p>
    <w:p>
      <w:r>
        <w:t xml:space="preserve">'गुंडागर्दी' करने वाले नेताओं पर पीएम मोदी के गुस्से का विश्लेषण #DNA रात 9 बजे @sudhirchaudhary के साथ</w:t>
      </w:r>
    </w:p>
    <w:p>
      <w:r>
        <w:rPr>
          <w:b/>
          <w:u w:val="single"/>
        </w:rPr>
        <w:t xml:space="preserve">188638</w:t>
      </w:r>
    </w:p>
    <w:p>
      <w:r>
        <w:t xml:space="preserve">#CWC19 #INDvBAN बांग्लादेश को धूल चटाकर सेमीफाइनल में पहुंचेगा भारत.  @BCCI @BCBtigers https://www.wahcricket.com/news/world-cup-2019-match-preview-of-india-and-bangladesh-match-from-birmingham-138795 ...</w:t>
      </w:r>
    </w:p>
    <w:p>
      <w:r>
        <w:rPr>
          <w:b/>
          <w:u w:val="single"/>
        </w:rPr>
        <w:t xml:space="preserve">188639</w:t>
      </w:r>
    </w:p>
    <w:p>
      <w:r>
        <w:t xml:space="preserve">#Alwar में बीजेपी सांसद महंत बालकनाथ का हेलीकॉप्टर लैंड करते समयअचानक बेकाबू हो गया और हवा में लहराता हुआ दिखने लगा। लगा।</w:t>
      </w:r>
    </w:p>
    <w:p>
      <w:r>
        <w:rPr>
          <w:b/>
          <w:u w:val="single"/>
        </w:rPr>
        <w:t xml:space="preserve">188640</w:t>
      </w:r>
    </w:p>
    <w:p>
      <w:r>
        <w:t xml:space="preserve">ऐसी गांड़ तोड़ो दल्ले की कि दोबारा ऐसी हरकत करने से पहले सोचे।</w:t>
      </w:r>
    </w:p>
    <w:p>
      <w:r>
        <w:rPr>
          <w:b/>
          <w:u w:val="single"/>
        </w:rPr>
        <w:t xml:space="preserve">188641</w:t>
      </w:r>
    </w:p>
    <w:p>
      <w:r>
        <w:t xml:space="preserve">छोटी कहानी , बड़ा सन्देश हैलो सर , मैं #वृद्धाश्रम* से बोल रहा हूँ , अखबार में आपके कुत्ते का फ़ोटो और विज्ञापन देखा कि वह लापता हो गया है , आपके घर का कुत्ता हमारे वृद्धाश्रम में आ गया है और आपके #माता -#पिता* के साथ खेल रहा है , आप यहाँ आकर अपने *#कुत्ते* को ले जा सकते हैं ।</w:t>
      </w:r>
    </w:p>
    <w:p>
      <w:r>
        <w:rPr>
          <w:b/>
          <w:u w:val="single"/>
        </w:rPr>
        <w:t xml:space="preserve">188642</w:t>
      </w:r>
    </w:p>
    <w:p>
      <w:r>
        <w:t xml:space="preserve">अरे शुक्राचार्य जायरा के मैनेजर ने अभी अभी बयान दिया है कि जायरा का फेसबुक अकाउंट किसी ने हैक कर लिया था जिसकी जांच कराई जा रही है -अब तेरे पिछवाड़े में कीड़े कलबलाने लगेंगे भड़वा</w:t>
      </w:r>
    </w:p>
    <w:p>
      <w:r>
        <w:rPr>
          <w:b/>
          <w:u w:val="single"/>
        </w:rPr>
        <w:t xml:space="preserve">188643</w:t>
      </w:r>
    </w:p>
    <w:p>
      <w:r>
        <w:t xml:space="preserve">नीम का पत्ता कड़वा है ध्रुव राठी अपनी....का भड़वा है</w:t>
      </w:r>
    </w:p>
    <w:p>
      <w:r>
        <w:rPr>
          <w:b/>
          <w:u w:val="single"/>
        </w:rPr>
        <w:t xml:space="preserve">188644</w:t>
      </w:r>
    </w:p>
    <w:p>
      <w:r>
        <w:t xml:space="preserve">अगर पाकिस्तान सेमीफाइनल में पहुंचती है और भारत अपने अगले दोनों मुकाबले जीतता है तो इस स्थिति में पाकिस्तान की भिंड़त भारत से हो सकती है। लेकिन उसके लिए ऑस्ट्रेलिया को दक्षिण अफ्रीका से अपना आखिरी मैच हारना होगा। #ICCWorldCup2019 #CWC2019 #INDvsPAK</w:t>
      </w:r>
    </w:p>
    <w:p>
      <w:r>
        <w:rPr>
          <w:b/>
          <w:u w:val="single"/>
        </w:rPr>
        <w:t xml:space="preserve">188645</w:t>
      </w:r>
    </w:p>
    <w:p>
      <w:r>
        <w:t xml:space="preserve">इंग्लैंड के खिलाफ भारतीय टीम की जीत की उम्मीदें तभी तक थीं जब तक विराट कोहली क्रीज पर थे. विराट एक बार फिर अर्धशतक को शतक में तब्दील करने से चूके.   पढ़िए वरिष्ठ खेल पत्रकार @Shivendrak का ब्लॉग @BCCI @englandcricket @imVkohli https://abpnews.abplive.in/blog/world-cup-2019-why-virat-kohli-can-not-convert-his-half-century-into-century ...</w:t>
      </w:r>
    </w:p>
    <w:p>
      <w:r>
        <w:rPr>
          <w:b/>
          <w:u w:val="single"/>
        </w:rPr>
        <w:t xml:space="preserve">188646</w:t>
      </w:r>
    </w:p>
    <w:p>
      <w:r>
        <w:t xml:space="preserve">कहां मर गए रवीश जी, आपके शांति प्रिय धर्म के लौगो ने चांदनी चौक में मंदिर पर आक्रमण कर दिया,,गले में सुअर की हड्डी फंस गई क्या,, मोमबत्ती, और अवार्ड गेंग भी पता नहीं किस पाताल में उतर गया,, ढूंढो इन देश के गद्दारों को</w:t>
      </w:r>
    </w:p>
    <w:p>
      <w:r>
        <w:rPr>
          <w:b/>
          <w:u w:val="single"/>
        </w:rPr>
        <w:t xml:space="preserve">188647</w:t>
      </w:r>
    </w:p>
    <w:p>
      <w:r>
        <w:t xml:space="preserve">अगर रंग का असर इतना होता है कि हुनर मायने न रखे और टीम मैच हार जाए तो महबूबा जी वो रंग भी बताएं जिससे पत्थरबाज सुधर सकते हैं, वो रंग भी बताएं जिससे हिंदुस्तान का खाना और पाक का गाना छूटता हो और देश के टुकड़े का ख्याल जाता हो। मैं अपने खर्चे पर उन रंगों के कपड़े भिजवाऊंगा (kopioitu)</w:t>
      </w:r>
    </w:p>
    <w:p>
      <w:r>
        <w:rPr>
          <w:b/>
          <w:u w:val="single"/>
        </w:rPr>
        <w:t xml:space="preserve">188648</w:t>
      </w:r>
    </w:p>
    <w:p>
      <w:r>
        <w:t xml:space="preserve">तस्वीर तेरी मेरे दिल की दीवार पर, न जाने कब से छपी हसरतें तुझे अपना बनाने की,हैं कब से इस दिल मे दबी ~अशोक मसरूफ़ #बज़्म #TMG #दिल #अदब #शायरी #kavya #हिंदी_शब्द #शब्दनिधि #शब्दशक्ति #शब्द #बज़्म_मासिक_प्रतियोगिता #बज़्म_ए_इख़लास @queen_hoon11 @Kavita_Kosh @kuchshabd</w:t>
      </w:r>
    </w:p>
    <w:p>
      <w:r>
        <w:rPr>
          <w:b/>
          <w:u w:val="single"/>
        </w:rPr>
        <w:t xml:space="preserve">188649</w:t>
      </w:r>
    </w:p>
    <w:p>
      <w:r>
        <w:t xml:space="preserve">केजरीवाल माधर चोद जिंदा है, या मर गया !   भोसड़ी वाले!   झारखंड में गांड मरवाने चला गया, वहाँ एक चोर परिवार को ५०००००/ लाख रूपये, सरकारी नौकरी, जैसे तेरे बाप का माल है !भड़वे! वहींजब दिल्ली में मुल्लो ने एक हिन्दु परिवार के साथ मारपिट किया! मंदिरों तोड़फोड़ की तो खामोश हो गया,</w:t>
      </w:r>
    </w:p>
    <w:p>
      <w:r>
        <w:rPr>
          <w:b/>
          <w:u w:val="single"/>
        </w:rPr>
        <w:t xml:space="preserve">188650</w:t>
      </w:r>
    </w:p>
    <w:p>
      <w:r>
        <w:t xml:space="preserve">अभिनेत्री तमन्ना भाटिया नवाजुद्दीन की अगली फिल्म 'बोले चूड़ियां' में उनके साथ मुख्य भूमिका में नजर अएंगी नजर अएंगी और सोनाक्षी सिन्हा की आने वाली फिल्म 'खानदानी शफाखान' का गाना 'कोका' सोशल मीडिया पर रिलीज हो चुका है। #Cinejivan</w:t>
      </w:r>
    </w:p>
    <w:p>
      <w:r>
        <w:rPr>
          <w:b/>
          <w:u w:val="single"/>
        </w:rPr>
        <w:t xml:space="preserve">188651</w:t>
      </w:r>
    </w:p>
    <w:p>
      <w:r>
        <w:t xml:space="preserve">काशी में हुँ... बाबा विश्वनाथ जी की भव्य पूजा किया... वाराणसी की शोभा चमत्कारिक रूप से बढ़ी है जय विश्वनाथ .. अपनी माँ को वोट कराने आया हुँ.</w:t>
      </w:r>
    </w:p>
    <w:p>
      <w:r>
        <w:rPr>
          <w:b/>
          <w:u w:val="single"/>
        </w:rPr>
        <w:t xml:space="preserve">188652</w:t>
      </w:r>
    </w:p>
    <w:p>
      <w:r>
        <w:t xml:space="preserve">@BJP4India की अगर 17 अतिपिछड़ी जातियों को अनुसूचित जाति में शामिल करने की जरा सी भी मंशा होती तो 26 अप्रैल 2015 को राज्यसभा में लाए गए प्राइवेट मेंबर बिल का विरोध भाजपा ने किया था,अगर भाजपा की मंशा साफ है तो..</w:t>
      </w:r>
    </w:p>
    <w:p>
      <w:r>
        <w:rPr>
          <w:b/>
          <w:u w:val="single"/>
        </w:rPr>
        <w:t xml:space="preserve">188653</w:t>
      </w:r>
    </w:p>
    <w:p>
      <w:r>
        <w:t xml:space="preserve">ये देखकर ही लग रहा है कि #राहुल जी से ज्यादा #देश के #वफादार व #देशभक्त #देशभक्त #सेना के #डॉग #युनिट के ये #कुत्ते #हैं हैं    उम्मीद है कम से कम इन #कुत्तों की #देशभक्ति से ही आप अपनी #राष्ट्रभक्ति की #तुलना कर खुद के अंदर झाकेंगे जरूर?</w:t>
      </w:r>
    </w:p>
    <w:p>
      <w:r>
        <w:rPr>
          <w:b/>
          <w:u w:val="single"/>
        </w:rPr>
        <w:t xml:space="preserve">188654</w:t>
      </w:r>
    </w:p>
    <w:p>
      <w:r>
        <w:t xml:space="preserve">कल मैं एक लड़की की पोस्ट पर ये बोलकर आ गया कि....... . . . . . . . . . . . . . . . . .  तुमने मेरे साथ अच्छा नहीं किया सोना उसका बाॅयफ्रेंड अभी तक उसको शक की निगाहों से देख रहा है........</w:t>
      </w:r>
    </w:p>
    <w:p>
      <w:r>
        <w:rPr>
          <w:b/>
          <w:u w:val="single"/>
        </w:rPr>
        <w:t xml:space="preserve">188655</w:t>
      </w:r>
    </w:p>
    <w:p>
      <w:r>
        <w:t xml:space="preserve">तुम जिसे चाहो राह पर नही ला सकते किन्तु अल्लाह जिसे चाहता है राह दिखाता है और वही राह पाने वालो को खूब जानता है अल कुरान -28-56</w:t>
      </w:r>
    </w:p>
    <w:p>
      <w:r>
        <w:rPr>
          <w:b/>
          <w:u w:val="single"/>
        </w:rPr>
        <w:t xml:space="preserve">188656</w:t>
      </w:r>
    </w:p>
    <w:p>
      <w:r>
        <w:t xml:space="preserve">ये भड़वा भी बकरचोदि बहुत करता है..डर लगा इस्लाम कलंक है दुनिया में</w:t>
      </w:r>
    </w:p>
    <w:p>
      <w:r>
        <w:rPr>
          <w:b/>
          <w:u w:val="single"/>
        </w:rPr>
        <w:t xml:space="preserve">188657</w:t>
      </w:r>
    </w:p>
    <w:p>
      <w:r>
        <w:t xml:space="preserve">अब एयर इंडिया की मुश्किलें बढ़ने लगी हैं</w:t>
      </w:r>
    </w:p>
    <w:p>
      <w:r>
        <w:rPr>
          <w:b/>
          <w:u w:val="single"/>
        </w:rPr>
        <w:t xml:space="preserve">188658</w:t>
      </w:r>
    </w:p>
    <w:p>
      <w:r>
        <w:t xml:space="preserve">मुझे पूरे मुल्क़ में सिर्फ इस शख्स के जीतने की दिली खुशी है और इस शख्स से बहुत सी उम्मीदे भी है, जनाब @imtiaz_jaleel को को जीत की बहुत बहुत मुबारक़बाद, अल्लाह आपको आपको आपको खूब कामयाबी अता फरमाये...आमीन @shaukat_aimim @syedasimwaqar @warispathan @warispathan</w:t>
      </w:r>
    </w:p>
    <w:p>
      <w:r>
        <w:rPr>
          <w:b/>
          <w:u w:val="single"/>
        </w:rPr>
        <w:t xml:space="preserve">188659</w:t>
      </w:r>
    </w:p>
    <w:p>
      <w:r>
        <w:t xml:space="preserve">गाये का मांस निर्यात करने वालों के नाम पते अखबार में छापे जाये , पता लगे लोगों के नाम पते अखबार में छापे जाये , पता लगे लोगों के नाम नाम असली गुनाहगार कौन हैं ?</w:t>
      </w:r>
    </w:p>
    <w:p>
      <w:r>
        <w:rPr>
          <w:b/>
          <w:u w:val="single"/>
        </w:rPr>
        <w:t xml:space="preserve">188660</w:t>
      </w:r>
    </w:p>
    <w:p>
      <w:r>
        <w:t xml:space="preserve">पति पत्नी बॉयफ्रेंड गर्लफ़्रेंड बस एक इससे ज्यादा रंडी छिनाल लफंगा छिनरा</w:t>
      </w:r>
    </w:p>
    <w:p>
      <w:r>
        <w:rPr>
          <w:b/>
          <w:u w:val="single"/>
        </w:rPr>
        <w:t xml:space="preserve">188661</w:t>
      </w:r>
    </w:p>
    <w:p>
      <w:r>
        <w:t xml:space="preserve">बहुत गुरूर है दरिया को अपने होने पर, जो मेरी प्यास से उलझे तो धज्जियाँ उड़ जाएंगी #जयहिंद #शुभ_रात्री साथियों #जय_श्री_महाकाल (शयन श्रृंगार)</w:t>
      </w:r>
    </w:p>
    <w:p>
      <w:r>
        <w:rPr>
          <w:b/>
          <w:u w:val="single"/>
        </w:rPr>
        <w:t xml:space="preserve">188662</w:t>
      </w:r>
    </w:p>
    <w:p>
      <w:r>
        <w:t xml:space="preserve">वेस्टइंडीज के खिलाफ श्रीलंका को लगा तीसरा झटका, मेंडिस 39 रन बनाकर आउट #ICCWorldCup2019 #SLvWI</w:t>
      </w:r>
    </w:p>
    <w:p>
      <w:r>
        <w:rPr>
          <w:b/>
          <w:u w:val="single"/>
        </w:rPr>
        <w:t xml:space="preserve">188663</w:t>
      </w:r>
    </w:p>
    <w:p>
      <w:r>
        <w:t xml:space="preserve">रेल कारखानों के निजीकरण पर सोनिया गांधी ने लोकसभा में उठाया सवाल, कहा- संकट में हैं मजदूर #SoniaGandhi</w:t>
      </w:r>
    </w:p>
    <w:p>
      <w:r>
        <w:rPr>
          <w:b/>
          <w:u w:val="single"/>
        </w:rPr>
        <w:t xml:space="preserve">188664</w:t>
      </w:r>
    </w:p>
    <w:p>
      <w:r>
        <w:t xml:space="preserve">LIVE: मुंबई में मूसलाधार बारिश ने बढ़ाई मुसीबत, कई इलाकों में पानी भरा, स्कूलों की छुट्टी #MumbaiRains https://abpnews.abplive.in/india-news/mumbai-streets-in-chembur-hindmata-and-santacruz-flooded-following-heavy-rainfall-in-the-state-1157733 ...</w:t>
      </w:r>
    </w:p>
    <w:p>
      <w:r>
        <w:rPr>
          <w:b/>
          <w:u w:val="single"/>
        </w:rPr>
        <w:t xml:space="preserve">188665</w:t>
      </w:r>
    </w:p>
    <w:p>
      <w:r>
        <w:t xml:space="preserve">श्रीमती @smritiirani जी को महिला एवं बाल विकास और कपड़ा मंत्री बनने पर हार्दिक शुभकामनाएं।</w:t>
      </w:r>
    </w:p>
    <w:p>
      <w:r>
        <w:rPr>
          <w:b/>
          <w:u w:val="single"/>
        </w:rPr>
        <w:t xml:space="preserve">188666</w:t>
      </w:r>
    </w:p>
    <w:p>
      <w:r>
        <w:t xml:space="preserve">महान क्रान्तिकारी पं. रामप्रसाद बिस्मिल जी की जयंती पर शत्-शत् नमन। नन।.</w:t>
      </w:r>
    </w:p>
    <w:p>
      <w:r>
        <w:rPr>
          <w:b/>
          <w:u w:val="single"/>
        </w:rPr>
        <w:t xml:space="preserve">188667</w:t>
      </w:r>
    </w:p>
    <w:p>
      <w:r>
        <w:t xml:space="preserve">वाह वाह! क्या सुंदर लग रहे हैं। आपके लिए भी दिखाऊँ?  नहीं भैया। बिटिया रानी के लिए?  अभी नहीं भैया। बाद में। आप तो आते ही रहते हो। ये लो 180 रूपए। नमस्ते भैया। नमस्ते बहन। चूड़ियाँ ले लो। रंग बिरंगी, प्यारी प्यारी चूड़ियाँ ले लो। #हिंदी_शब्द #शब्दनिधि #विशी #शब्दनिधि #विशी</w:t>
      </w:r>
    </w:p>
    <w:p>
      <w:r>
        <w:rPr>
          <w:b/>
          <w:u w:val="single"/>
        </w:rPr>
        <w:t xml:space="preserve">188668</w:t>
      </w:r>
    </w:p>
    <w:p>
      <w:r>
        <w:t xml:space="preserve">चुप रंडी की औलाद, मैच तू देख, तुझे जरूरत है, चला है लोडा एक्सपर्ट बनने...  इतना gaand मे गुड्डा है तो तू जा के खेल ले lavde...</w:t>
      </w:r>
    </w:p>
    <w:p>
      <w:r>
        <w:rPr>
          <w:b/>
          <w:u w:val="single"/>
        </w:rPr>
        <w:t xml:space="preserve">188669</w:t>
      </w:r>
    </w:p>
    <w:p>
      <w:r>
        <w:t xml:space="preserve">गुलाबी कंहा भड़वा anteeksi भगवा गैंग। गुलामी गैंग osa 2।</w:t>
      </w:r>
    </w:p>
    <w:p>
      <w:r>
        <w:rPr>
          <w:b/>
          <w:u w:val="single"/>
        </w:rPr>
        <w:t xml:space="preserve">188670</w:t>
      </w:r>
    </w:p>
    <w:p>
      <w:r>
        <w:t xml:space="preserve">आप अंजना ओम कश्यप की पत्रकारिता को 10 में से कितने नं देंगे?  @Rana11639322 @Anjupra7743 @KaranwalTanu @KaranwalTanu</w:t>
      </w:r>
    </w:p>
    <w:p>
      <w:r>
        <w:rPr>
          <w:b/>
          <w:u w:val="single"/>
        </w:rPr>
        <w:t xml:space="preserve">188671</w:t>
      </w:r>
    </w:p>
    <w:p>
      <w:r>
        <w:t xml:space="preserve">नंद नगरी थाने के पास सब्जी मंडी में शनिवार रात आग लगी, इससे 250 से अधिक दुकानें जलकर राख हो गई, कल रोड शो के दोरान सूचना मिलते ही बाक़ी निर्धारित कार्यक्रम रद कर पीड़ित दुकानदारों से मिलने पहुंचा उचित मुआवजा दिलाएँगे और सब जल्द दुकान से व्यापार कर पाएँगे..</w:t>
      </w:r>
    </w:p>
    <w:p>
      <w:r>
        <w:rPr>
          <w:b/>
          <w:u w:val="single"/>
        </w:rPr>
        <w:t xml:space="preserve">188672</w:t>
      </w:r>
    </w:p>
    <w:p>
      <w:r>
        <w:t xml:space="preserve">गांड में गुदा नहीं और और छलांगे 10 फेरी के भोसडीके तू चला जा</w:t>
      </w:r>
    </w:p>
    <w:p>
      <w:r>
        <w:rPr>
          <w:b/>
          <w:u w:val="single"/>
        </w:rPr>
        <w:t xml:space="preserve">188673</w:t>
      </w:r>
    </w:p>
    <w:p>
      <w:r>
        <w:t xml:space="preserve">अब तो बस सहारा तेरा तेरे इलावा कोई न मेरा,  अपने बेटेकी अर्जी स्वीकार करो मझधारमें है नइया बेडा पार करो माँ तेरे साथके बिना मैं हु अधूरा तू रख हाथ सिरपे मैं हो मैं हो. जाउगा पूरा हाथ जोड़के खड़ा विचार करो माँ जगत जननी तुम सब जानती हो बेटोको दुःखसे पलमें उभारती मेरे ऊपर भी उपकार करो माँ</w:t>
      </w:r>
    </w:p>
    <w:p>
      <w:r>
        <w:rPr>
          <w:b/>
          <w:u w:val="single"/>
        </w:rPr>
        <w:t xml:space="preserve">188674</w:t>
      </w:r>
    </w:p>
    <w:p>
      <w:r>
        <w:t xml:space="preserve">#MarriageIn17Minutes यह शादी संत रामपाल जी महाराज के अनुयायियों द्वारा समाज को एक ऐसा संदेश देता है की #जाती #पाती, #ऊंच #नीच के भावना से ऊपर उठकर एक नया मानव समाज का निर्माण कर रहे हैं। इस कार्यक्रम का मुख्य विशेषता यह है कि यह आतरजातीय विवाह है विवाह है ।</w:t>
      </w:r>
    </w:p>
    <w:p>
      <w:r>
        <w:rPr>
          <w:b/>
          <w:u w:val="single"/>
        </w:rPr>
        <w:t xml:space="preserve">188675</w:t>
      </w:r>
    </w:p>
    <w:p>
      <w:r>
        <w:t xml:space="preserve">तेरी अम्मी की चूत में मेरा लुंड</w:t>
      </w:r>
    </w:p>
    <w:p>
      <w:r>
        <w:rPr>
          <w:b/>
          <w:u w:val="single"/>
        </w:rPr>
        <w:t xml:space="preserve">188676</w:t>
      </w:r>
    </w:p>
    <w:p>
      <w:r>
        <w:t xml:space="preserve">7 ग्रुपों में सांसदों के साथ अलग-अलग बैठकें करेंगे पीएम मोदी https://bit.ly/322fHvQ</w:t>
      </w:r>
    </w:p>
    <w:p>
      <w:r>
        <w:rPr>
          <w:b/>
          <w:u w:val="single"/>
        </w:rPr>
        <w:t xml:space="preserve">188677</w:t>
      </w:r>
    </w:p>
    <w:p>
      <w:r>
        <w:t xml:space="preserve">भारतीय क्रिकेट टीम को एक और बड़ा झटका लगा है। हरफनमौला खिलाड़ी #VijayShankar पैर में चोट के चोट की वजह से विश्व कप 2019 से बाहर हो गए हैं। #CricketWorldCup2019</w:t>
      </w:r>
    </w:p>
    <w:p>
      <w:r>
        <w:rPr>
          <w:b/>
          <w:u w:val="single"/>
        </w:rPr>
        <w:t xml:space="preserve">188678</w:t>
      </w:r>
    </w:p>
    <w:p>
      <w:r>
        <w:t xml:space="preserve">क्या ज़ी न्यूज़ के पत्रकार #कन्हैया_कुमार से माफी मांगने का साहस करेंगे जो कई साल से बिना किसी सबूत के #टुकड़े_टुकड़े_गैंग बोल रहे हैं!  @zeerajasthan_</w:t>
      </w:r>
    </w:p>
    <w:p>
      <w:r>
        <w:rPr>
          <w:b/>
          <w:u w:val="single"/>
        </w:rPr>
        <w:t xml:space="preserve">188679</w:t>
      </w:r>
    </w:p>
    <w:p>
      <w:r>
        <w:t xml:space="preserve">#ICCWorldCup2019 में आज भारत और इंग्लैंड के बीच जारी मैच में भारतीय युवा खिलाड़ी #RishabhPant को टीम इंडिया </w:t>
      </w:r>
    </w:p>
    <w:p>
      <w:r>
        <w:rPr>
          <w:b/>
          <w:u w:val="single"/>
        </w:rPr>
        <w:t xml:space="preserve">188680</w:t>
      </w:r>
    </w:p>
    <w:p>
      <w:r>
        <w:t xml:space="preserve">#कुत्ते और #बिल्लियों की #भौंकने और #बिलबिलाने की आवाजे अब आणि शुरू हो चुकी हैं....  EVM EVM EVM EVM EVM EVM EVM EVM EVM EVM EVM EVM EVM EVM EVM EVM EVM EVM EVM EVM EVM EVM EVM EVM EVM EVM EVM EVM EVM EVM EVM EVM EVM EVM EVM EVM मगर फिर भी_...... तो आएगा ही</w:t>
      </w:r>
    </w:p>
    <w:p>
      <w:r>
        <w:rPr>
          <w:b/>
          <w:u w:val="single"/>
        </w:rPr>
        <w:t xml:space="preserve">188681</w:t>
      </w:r>
    </w:p>
    <w:p>
      <w:r>
        <w:t xml:space="preserve">'दंगल गर्ल' #ZairaWasim के बॉलीवुड छोड़ने को लेकर किए गए फेसबुक पोस्ट गए फेसबुक पोस्ट पर उनके मैनेजर में बड़ा बड़ा दावा किया है। मैनेजर ने दावा किया है का जायरा ने खुद फेसबुक पोस्ट नहीं लिखी थी। उन्होंने कहा कि जायरा कि जायरा के फेसबुक आईडी को हैक कर लिया गया था। #ZairaQuitsBollywood</w:t>
      </w:r>
    </w:p>
    <w:p>
      <w:r>
        <w:rPr>
          <w:b/>
          <w:u w:val="single"/>
        </w:rPr>
        <w:t xml:space="preserve">188682</w:t>
      </w:r>
    </w:p>
    <w:p>
      <w:r>
        <w:t xml:space="preserve">#चिदम्बरम साहब आप तो वाकई #नीच व्यक्ति #नीच व्यक्ति हो। माफ करियेगा कुछ गलत समझा हो तो मेरा हिंदी कमजोर है</w:t>
      </w:r>
    </w:p>
    <w:p>
      <w:r>
        <w:rPr>
          <w:b/>
          <w:u w:val="single"/>
        </w:rPr>
        <w:t xml:space="preserve">188683</w:t>
      </w:r>
    </w:p>
    <w:p>
      <w:r>
        <w:t xml:space="preserve">#भोपाल में #प्रज्ञा_ठाकुर काज़ी को #ईद की बधाई देने गयीं थीं....    अपनी तिपहिया बाईक घर पे ही भूल गई</w:t>
      </w:r>
    </w:p>
    <w:p>
      <w:r>
        <w:rPr>
          <w:b/>
          <w:u w:val="single"/>
        </w:rPr>
        <w:t xml:space="preserve">188684</w:t>
      </w:r>
    </w:p>
    <w:p>
      <w:r>
        <w:t xml:space="preserve">हमें 130 करोड़ देशवासियों के सामर्थ्य, सहयोग और संकल्प से जल संकट का का भी समाधान निकालना होगा। पिछले दिनों मैंने देशभर के ग्राम प्रधानों को ग्रामीणों के साथ जल संचय पर चर्चा करने के लिए पत्र लिखा, उसके बाद गांव-गांव में लोगों ने जल की एक-एक बूंद का संचय करने का संकल्प लिया: पीएम</w:t>
      </w:r>
    </w:p>
    <w:p>
      <w:r>
        <w:rPr>
          <w:b/>
          <w:u w:val="single"/>
        </w:rPr>
        <w:t xml:space="preserve">188685</w:t>
      </w:r>
    </w:p>
    <w:p>
      <w:r>
        <w:t xml:space="preserve">इ है मुंबई नगरिया...  #ExtensionStudio @AnjanaOmKashyap के साथ: http://bit.ly/ChatWithAnjana</w:t>
      </w:r>
    </w:p>
    <w:p>
      <w:r>
        <w:rPr>
          <w:b/>
          <w:u w:val="single"/>
        </w:rPr>
        <w:t xml:space="preserve">188686</w:t>
      </w:r>
    </w:p>
    <w:p>
      <w:r>
        <w:t xml:space="preserve">लखनऊ: स्मैक लाने से किया इंकार तो 12 वर्षीय मासूम के मुंह में उड़ेल दिया तेजाब, मो. सलीम को पुलिस ने गिरफ्तार किया। मड़ियांव के फैजुल्लागंज इलाके के पीड़ित बच्चे को गंभीर हालत में लखनऊ के बलरामपुर अस्पताल में भर्ती कराया गया है, वह बोल भी नहीं पा रहा है।।.</w:t>
      </w:r>
    </w:p>
    <w:p>
      <w:r>
        <w:rPr>
          <w:b/>
          <w:u w:val="single"/>
        </w:rPr>
        <w:t xml:space="preserve">188687</w:t>
      </w:r>
    </w:p>
    <w:p>
      <w:r>
        <w:t xml:space="preserve">अधिकारी को बैट से पीटने वाले बीजेपी MLA आकाश विजयवर्गीय जेल से रिहा #AkashVijayvargiya https://abpnews.abplive.in/india-news/bjp-mla-akash-vijayvargiya-released-from-jail-1157169 ...</w:t>
      </w:r>
    </w:p>
    <w:p>
      <w:r>
        <w:rPr>
          <w:b/>
          <w:u w:val="single"/>
        </w:rPr>
        <w:t xml:space="preserve">188688</w:t>
      </w:r>
    </w:p>
    <w:p>
      <w:r>
        <w:t xml:space="preserve">श्री @PiyushGoyal जी को रेलवे और वाणिज्य एवं उद्योग मंत्री बनने पर हार्दिक शुभकामनाएं।</w:t>
      </w:r>
    </w:p>
    <w:p>
      <w:r>
        <w:rPr>
          <w:b/>
          <w:u w:val="single"/>
        </w:rPr>
        <w:t xml:space="preserve">188689</w:t>
      </w:r>
    </w:p>
    <w:p>
      <w:r>
        <w:t xml:space="preserve">दिल्ली आगे बोलने से नहीं,करने से बढ़ेगी और भाजपा दिल्ली को आगे बढ़ाने के लिए प्रतिबद्ध है - श्री @ManojTiwariMP</w:t>
      </w:r>
    </w:p>
    <w:p>
      <w:r>
        <w:rPr>
          <w:b/>
          <w:u w:val="single"/>
        </w:rPr>
        <w:t xml:space="preserve">188690</w:t>
      </w:r>
    </w:p>
    <w:p>
      <w:r>
        <w:t xml:space="preserve">#ModiGovt ने तीन बड़े मीडिया समूह के अखबारों को #GovtAds देना बंद कर दिया है। इस लिस्ट में #RafaleDeal पर खुलासा करने वाला #TheHindu अखबार भी शामिल है। कहा जा रहा है कि सरकार और #BJP की आलोचना करने और राफेल डील पर रिपोर्ट्स छापने की वजह से ऐसा किया गया। ऐसा किया गया।</w:t>
      </w:r>
    </w:p>
    <w:p>
      <w:r>
        <w:rPr>
          <w:b/>
          <w:u w:val="single"/>
        </w:rPr>
        <w:t xml:space="preserve">188691</w:t>
      </w:r>
    </w:p>
    <w:p>
      <w:r>
        <w:t xml:space="preserve">ये पहला सफर है जब दिल रौशन है ~ बगल की सीट पर इक इक चाँद बैठा है ~ ~ शाहरुख सिद्दीकी #shahrukhsiddiqui @srspoet</w:t>
      </w:r>
    </w:p>
    <w:p>
      <w:r>
        <w:rPr>
          <w:b/>
          <w:u w:val="single"/>
        </w:rPr>
        <w:t xml:space="preserve">188692</w:t>
      </w:r>
    </w:p>
    <w:p>
      <w:r>
        <w:t xml:space="preserve">नीम का पता कड़वा है थर्ड अंपायर भड़वा है 340 के स्कोर का सत्यानाश कर दिया साले ने ने</w:t>
      </w:r>
    </w:p>
    <w:p>
      <w:r>
        <w:rPr>
          <w:b/>
          <w:u w:val="single"/>
        </w:rPr>
        <w:t xml:space="preserve">188693</w:t>
      </w:r>
    </w:p>
    <w:p>
      <w:r>
        <w:t xml:space="preserve">रोहित शर्मा ने कल शतक जमाया था....अब धोनी और धोनी और जाधव की धीमी पारी को लेकर दिया ये बड़ा बयान http://wahcricket.com/news/ms-dhoni-kedar-jadhav-yrittänyt- lyödä-mutta-ei-voinut-hidas-wicketin-keskeytyksen- vuoksi-saays-rohit-sharma-138756 ...</w:t>
      </w:r>
    </w:p>
    <w:p>
      <w:r>
        <w:rPr>
          <w:b/>
          <w:u w:val="single"/>
        </w:rPr>
        <w:t xml:space="preserve">188694</w:t>
      </w:r>
    </w:p>
    <w:p>
      <w:r>
        <w:t xml:space="preserve">प्रदेश अध्यक्ष एवं उत्तर पूर्वी दिल्ली से सांसद श्री @ManojTiwariMP ने डॉ. श्यामा प्रसाद मुखर्जी की स्मृति में समर्पित शाहदरा स्थित केंद्रीय विद्यालय के भवन निर्माण के लिए भूमि का पूजन किया। #DelhiWantsBJP</w:t>
      </w:r>
    </w:p>
    <w:p>
      <w:r>
        <w:rPr>
          <w:b/>
          <w:u w:val="single"/>
        </w:rPr>
        <w:t xml:space="preserve">188695</w:t>
      </w:r>
    </w:p>
    <w:p>
      <w:r>
        <w:t xml:space="preserve">Hyvää syntymäpäivää @iammanishpandey bhai - बजरंग बली का आशीर्वाद आप पर हमेशा बना रहे</w:t>
      </w:r>
    </w:p>
    <w:p>
      <w:r>
        <w:rPr>
          <w:b/>
          <w:u w:val="single"/>
        </w:rPr>
        <w:t xml:space="preserve">188696</w:t>
      </w:r>
    </w:p>
    <w:p>
      <w:r>
        <w:t xml:space="preserve">जानें इस इलेक्ट्रिक कार की खास बातें...</w:t>
      </w:r>
    </w:p>
    <w:p>
      <w:r>
        <w:rPr>
          <w:b/>
          <w:u w:val="single"/>
        </w:rPr>
        <w:t xml:space="preserve">188697</w:t>
      </w:r>
    </w:p>
    <w:p>
      <w:r>
        <w:t xml:space="preserve">बाबा साहब ने हमें किससे संघर्ष करने के लिए अधिकार दिलाये थे...???  और आज अपनो से ही संघर्ष कर रहे हो...।।...</w:t>
      </w:r>
    </w:p>
    <w:p>
      <w:r>
        <w:rPr>
          <w:b/>
          <w:u w:val="single"/>
        </w:rPr>
        <w:t xml:space="preserve">188698</w:t>
      </w:r>
    </w:p>
    <w:p>
      <w:r>
        <w:t xml:space="preserve">राष्ट्र सेविका समिति की संस्थापिका एवम प्रथम अध्यक्ष संचालिका वंदनीय 'मौसी' #लक्ष्मीबाई केलकर जी की जन्मदिवस पर से शत् शत् नमन!</w:t>
      </w:r>
    </w:p>
    <w:p>
      <w:r>
        <w:rPr>
          <w:b/>
          <w:u w:val="single"/>
        </w:rPr>
        <w:t xml:space="preserve">188699</w:t>
      </w:r>
    </w:p>
    <w:p>
      <w:r>
        <w:t xml:space="preserve">SC ने चुनाव आयोग से EVM, VVPAT से संबंधित याचिका पर दो हफ्ते में मांगा जवाब</w:t>
      </w:r>
    </w:p>
    <w:p>
      <w:r>
        <w:rPr>
          <w:b/>
          <w:u w:val="single"/>
        </w:rPr>
        <w:t xml:space="preserve">188700</w:t>
      </w:r>
    </w:p>
    <w:p>
      <w:r>
        <w:t xml:space="preserve">भोसडीके हमारे जीतने पर तुम आगे जाओगे भिखमंगे देश के भिखारी लोग</w:t>
      </w:r>
    </w:p>
    <w:p>
      <w:r>
        <w:rPr>
          <w:b/>
          <w:u w:val="single"/>
        </w:rPr>
        <w:t xml:space="preserve">188701</w:t>
      </w:r>
    </w:p>
    <w:p>
      <w:r>
        <w:t xml:space="preserve">सूअर की चर्बी का तेल पानी डेल्ही बैली का केजरी खान खान</w:t>
      </w:r>
    </w:p>
    <w:p>
      <w:r>
        <w:rPr>
          <w:b/>
          <w:u w:val="single"/>
        </w:rPr>
        <w:t xml:space="preserve">188702</w:t>
      </w:r>
    </w:p>
    <w:p>
      <w:r>
        <w:t xml:space="preserve">#CWC19 के आज के मैच में कौन मारेगा बाज़ी?  #INDvBAN #WorldCupOnIndiaToday सिर्फ सोचिये मत, अपनी टीम बनाकर खेलिए अपना खेल #AajTak11 के साथ खेलने के लिए क्लिक करें: http://www.aajtak11.in</w:t>
      </w:r>
    </w:p>
    <w:p>
      <w:r>
        <w:rPr>
          <w:b/>
          <w:u w:val="single"/>
        </w:rPr>
        <w:t xml:space="preserve">188703</w:t>
      </w:r>
    </w:p>
    <w:p>
      <w:r>
        <w:t xml:space="preserve">यह भडवा क्या जाने राजा भोज के बारे में</w:t>
      </w:r>
    </w:p>
    <w:p>
      <w:r>
        <w:rPr>
          <w:b/>
          <w:u w:val="single"/>
        </w:rPr>
        <w:t xml:space="preserve">188704</w:t>
      </w:r>
    </w:p>
    <w:p>
      <w:r>
        <w:t xml:space="preserve">मुसलमानों को आबादी के हिसाब से मिले आरक्षण BHIM ARMY चीफ चंद्रशेखर आज़ाद @BhimArmyChief @Bhimarmy_BEM</w:t>
      </w:r>
    </w:p>
    <w:p>
      <w:r>
        <w:rPr>
          <w:b/>
          <w:u w:val="single"/>
        </w:rPr>
        <w:t xml:space="preserve">188705</w:t>
      </w:r>
    </w:p>
    <w:p>
      <w:r>
        <w:t xml:space="preserve">सही कहा आपने आज ये सारा पत्रकार खुश होगा क्योंकि ये लोग अपने मकसद मे कामयाब होता महसूस कर रहा होगा लेकिन मैं कहना चाहूँगा इन सभी से तुम कुछ भी कर ले तेरी अजेंडा तेरे गांड मे ही डाल के छोड़ेंगे।</w:t>
      </w:r>
    </w:p>
    <w:p>
      <w:r>
        <w:rPr>
          <w:b/>
          <w:u w:val="single"/>
        </w:rPr>
        <w:t xml:space="preserve">188706</w:t>
      </w:r>
    </w:p>
    <w:p>
      <w:r>
        <w:t xml:space="preserve">मोदी जी की इतनी बडी जीत मे जितना योगदान अच्छे हिन्दूओ का है उतना ही योगदान अच्छे मुस्लिमो का भी है जो सोच आपकी है कट्टरपंथीयो को बारे मे वही सोच उनकी भी है अगर आपको विकास चाहिये तो उन्हे भी चाहिये सोच बदले देश बदल रहा है</w:t>
      </w:r>
    </w:p>
    <w:p>
      <w:r>
        <w:rPr>
          <w:b/>
          <w:u w:val="single"/>
        </w:rPr>
        <w:t xml:space="preserve">188707</w:t>
      </w:r>
    </w:p>
    <w:p>
      <w:r>
        <w:t xml:space="preserve">भोसडीके कटवे। तू अपनी भांजी भतीजी के साथ यही करता होगा सुअर की शक्ल वाले। या तेरे घर मे बकरी पाली जाती होगी मादरचोद</w:t>
      </w:r>
    </w:p>
    <w:p>
      <w:r>
        <w:rPr>
          <w:b/>
          <w:u w:val="single"/>
        </w:rPr>
        <w:t xml:space="preserve">188708</w:t>
      </w:r>
    </w:p>
    <w:p>
      <w:r>
        <w:t xml:space="preserve">&lt;b&gt; म बाट धेरै आशा नराख्नुस् , हजुर को चाहना पुरा गर्न नसक्दा हाम्रो नाता टुट्न सक्छ।.</w:t>
      </w:r>
    </w:p>
    <w:p>
      <w:r>
        <w:rPr>
          <w:b/>
          <w:u w:val="single"/>
        </w:rPr>
        <w:t xml:space="preserve">188709</w:t>
      </w:r>
    </w:p>
    <w:p>
      <w:r>
        <w:t xml:space="preserve">1975 में आज ही के दिन मात्र अपने राजनीतिक हितों के लिए देश के लोकतंत्र की हत्या की गयी। देशवासियों से उनके मूलभूत अधिकार छीन लिए गए, अखबारों पर ताले लगा दिए गए। लाखों राष्ट्रभक्तों ने लोकतंत्र को पुनर्स्थापित करने के लिए अनेकों यातनाएं सहीं। मैं उन सभी सेनानियों को नमन करता हूं।.</w:t>
      </w:r>
    </w:p>
    <w:p>
      <w:r>
        <w:rPr>
          <w:b/>
          <w:u w:val="single"/>
        </w:rPr>
        <w:t xml:space="preserve">188710</w:t>
      </w:r>
    </w:p>
    <w:p>
      <w:r>
        <w:t xml:space="preserve">मुंबई में जानलेवा बारिश, मलाड सब-वे में गाड़ी फंसने से 2 लोगों की मौत #MumbaiRainsLiveUpdates #MumbaiRainlive</w:t>
      </w:r>
    </w:p>
    <w:p>
      <w:r>
        <w:rPr>
          <w:b/>
          <w:u w:val="single"/>
        </w:rPr>
        <w:t xml:space="preserve">188711</w:t>
      </w:r>
    </w:p>
    <w:p>
      <w:r>
        <w:t xml:space="preserve">आज पासून बॉर्डर वर फक्त #प्रज्ञा_ठाकुर राहणार शाप दिला की खेळ खल्लास #ModiOnceAgain #RahulGandhi @PRAGYASINGH_1 @narendramodi</w:t>
      </w:r>
    </w:p>
    <w:p>
      <w:r>
        <w:rPr>
          <w:b/>
          <w:u w:val="single"/>
        </w:rPr>
        <w:t xml:space="preserve">188712</w:t>
      </w:r>
    </w:p>
    <w:p>
      <w:r>
        <w:t xml:space="preserve">अमेरिका - हम शिक्षा देखते हैं। चीन - हम हुनर देखते हैं। भारत - हम पहले जाति प्रमाण पत्र देखते हैं। देखते देखते हैं।</w:t>
      </w:r>
    </w:p>
    <w:p>
      <w:r>
        <w:rPr>
          <w:b/>
          <w:u w:val="single"/>
        </w:rPr>
        <w:t xml:space="preserve">188713</w:t>
      </w:r>
    </w:p>
    <w:p>
      <w:r>
        <w:t xml:space="preserve">अपने कार्य के प्रति समर्पण ही सच्ची सेवा है। है।</w:t>
      </w:r>
    </w:p>
    <w:p>
      <w:r>
        <w:rPr>
          <w:b/>
          <w:u w:val="single"/>
        </w:rPr>
        <w:t xml:space="preserve">188714</w:t>
      </w:r>
    </w:p>
    <w:p>
      <w:r>
        <w:t xml:space="preserve">बधाई देने से ज़्यादे महत्व बधाई देने के भाव का देखा... जब मैं घर पे नही मिला तो वहीं आ गए जहाँ Ito के पास से मैं गुज़रने वाला था..सड़क पे घेर लिये भाई लोग.. गाड़ी से नीचे बुलाए और माँ कालका की चुन्नी ओढ़ाकर आशीष दिया...</w:t>
      </w:r>
    </w:p>
    <w:p>
      <w:r>
        <w:rPr>
          <w:b/>
          <w:u w:val="single"/>
        </w:rPr>
        <w:t xml:space="preserve">188715</w:t>
      </w:r>
    </w:p>
    <w:p>
      <w:r>
        <w:t xml:space="preserve">#संविधानकीशपथ-राहुल की मुलाकात, बलि के बकरे की तलाश ?  #मुख्यमंत्रियों के मंथन से, #राहुल को मिलेगा #अमृत ?  करेंगे चर्चा, शाम 4 बजे @abpnewshindi @abpnewstv @abpnewstv</w:t>
      </w:r>
    </w:p>
    <w:p>
      <w:r>
        <w:rPr>
          <w:b/>
          <w:u w:val="single"/>
        </w:rPr>
        <w:t xml:space="preserve">188716</w:t>
      </w:r>
    </w:p>
    <w:p>
      <w:r>
        <w:t xml:space="preserve">जी बिलकुल ठीक तो कहा नेताजी ने औकात ही क्या है अपना ज़मीर बेच कर #चाटुकारिता करने वाले #दलालो की, भला #कुत्ते की क्या औकात टुकड़े फेकने वाले मालिक के सामने?     हाँ, यदि सच मे #पत्रकार थे तो शुक्र मनाएं के बल्ले से नहीं पीटे गए</w:t>
      </w:r>
    </w:p>
    <w:p>
      <w:r>
        <w:rPr>
          <w:b/>
          <w:u w:val="single"/>
        </w:rPr>
        <w:t xml:space="preserve">188717</w:t>
      </w:r>
    </w:p>
    <w:p>
      <w:r>
        <w:t xml:space="preserve">Hahahahhahhahah.Bhut bdia aise kro rajneeti ,pardhani nhi jeetoge...</w:t>
      </w:r>
    </w:p>
    <w:p>
      <w:r>
        <w:rPr>
          <w:b/>
          <w:u w:val="single"/>
        </w:rPr>
        <w:t xml:space="preserve">188718</w:t>
      </w:r>
    </w:p>
    <w:p>
      <w:r>
        <w:t xml:space="preserve">'मुझे किसी के भी जिस्म की चाह नहीं, मुझे किसी की कोई परवाह नहीं, जो चला गया मेरी ज़िंदगी से अच्छा ही हुआ,  क्योंकि अब किसी भी बेवफ़ा भोसड़ी वाले से मुझे प्यार नहीं' #मपकु #जय_लंकेश #पाकिस्तान_मादरचोद_है</w:t>
      </w:r>
    </w:p>
    <w:p>
      <w:r>
        <w:rPr>
          <w:b/>
          <w:u w:val="single"/>
        </w:rPr>
        <w:t xml:space="preserve">188719</w:t>
      </w:r>
    </w:p>
    <w:p>
      <w:r>
        <w:t xml:space="preserve">कैसा देश है मेरा ?कुछ दिन पहले भारत वासियों ने ट्रेंड चलाया #NoToJaiShreeRam और जो भारतीय विदेश में रहते हैं उनके मुंह से निकला जय श्रीराम जय श्रीराम वंदे मातरम !   क्या हमें अपना देश छोड़ने के बाद ही अपने इस वतन का एहसास होता है ,इस तिरंगे का एहसास होता होता है सोचिए सोचने वाली बात है है</w:t>
      </w:r>
    </w:p>
    <w:p>
      <w:r>
        <w:rPr>
          <w:b/>
          <w:u w:val="single"/>
        </w:rPr>
        <w:t xml:space="preserve">188720</w:t>
      </w:r>
    </w:p>
    <w:p>
      <w:r>
        <w:t xml:space="preserve">अनुराग कश्यप की 'नई कंपनी, नई फिल्म, नई शुरुआत' @anuragkashyap72 तहे दिल से मुबारकबाद सर</w:t>
      </w:r>
    </w:p>
    <w:p>
      <w:r>
        <w:rPr>
          <w:b/>
          <w:u w:val="single"/>
        </w:rPr>
        <w:t xml:space="preserve">188721</w:t>
      </w:r>
    </w:p>
    <w:p>
      <w:r>
        <w:t xml:space="preserve">रूह जब तन से जुदा हो माहे रमज़ान दिन जुमा हो सामने रौज़ा आपका हो हो लब पे जारी ये सदा हो या नबी सलाम अलएका</w:t>
      </w:r>
    </w:p>
    <w:p>
      <w:r>
        <w:rPr>
          <w:b/>
          <w:u w:val="single"/>
        </w:rPr>
        <w:t xml:space="preserve">188722</w:t>
      </w:r>
    </w:p>
    <w:p>
      <w:r>
        <w:t xml:space="preserve">तेरे जैसे माधरचोद को पाकिस्तान मे हलना चाहिए पुरे परिवार जे साथ साथ माधरचोद तेरे जैसे रंडी के पैदाईस ही 5 करोड़ पाकिस्तान के हिन्दु को मौत के घात महिलाओ को कॊठे पर तेरे जैसे माधरचोद हिन्दू ने पहुचाए है माधरचोद तेरी मां 100 % हर रोज हलाला के आनन्द लेकर जन्म दी है तेरे को माधरचोद ???</w:t>
      </w:r>
    </w:p>
    <w:p>
      <w:r>
        <w:rPr>
          <w:b/>
          <w:u w:val="single"/>
        </w:rPr>
        <w:t xml:space="preserve">188723</w:t>
      </w:r>
    </w:p>
    <w:p>
      <w:r>
        <w:t xml:space="preserve">वाह भेनचोद वाह ...एक आदमी को नीचे गिराने के लिए कितने लोग लगे हुए हैं ...दुनिया ही मादरचोद है ...  #Doublestandardcritics</w:t>
      </w:r>
    </w:p>
    <w:p>
      <w:r>
        <w:rPr>
          <w:b/>
          <w:u w:val="single"/>
        </w:rPr>
        <w:t xml:space="preserve">188724</w:t>
      </w:r>
    </w:p>
    <w:p>
      <w:r>
        <w:t xml:space="preserve">ख़्वाबों में हकीकत हो! ज़रूरी तो नहीं || उसे भी मेरी ज़रूरत हो! ज़रूरी तो नहीं || मेरी हर इक साँस पर है नाम उसका पर | उसे भी मुझसे मोहब्बत हो! ज़रूरी तो नहीं || ~ शाहरुख सिद्दीकी #shahrukhsiddiqui @srspoet</w:t>
      </w:r>
    </w:p>
    <w:p>
      <w:r>
        <w:rPr>
          <w:b/>
          <w:u w:val="single"/>
        </w:rPr>
        <w:t xml:space="preserve">188725</w:t>
      </w:r>
    </w:p>
    <w:p>
      <w:r>
        <w:t xml:space="preserve">3 दिन से फंसे 2 साल के मासूम को अभी तक नही बचाया जा सका?    8 दिनों से गायब विमान का अभी तक कोई पता नही चला सका?    रोज बलात्कार की खबरे आ रही है फिर भी कोई रोक नही लगा पा रहा है?    खैर हम विदेशो जैसी टेक्नोलॉजी और कानून का क्या करेंगें, हमने तो हिन्दू-मुस्लिम के नाम पे पे वोट दिया है।</w:t>
      </w:r>
    </w:p>
    <w:p>
      <w:r>
        <w:rPr>
          <w:b/>
          <w:u w:val="single"/>
        </w:rPr>
        <w:t xml:space="preserve">188726</w:t>
      </w:r>
    </w:p>
    <w:p>
      <w:r>
        <w:t xml:space="preserve">मादरचोद कौम ,जाहा भी है ये मादरचोद वहां इनका यही यही है हाल है</w:t>
      </w:r>
    </w:p>
    <w:p>
      <w:r>
        <w:rPr>
          <w:b/>
          <w:u w:val="single"/>
        </w:rPr>
        <w:t xml:space="preserve">188727</w:t>
      </w:r>
    </w:p>
    <w:p>
      <w:r>
        <w:t xml:space="preserve">आज एक काँग्रेसी ने पुछा था सही शब्द 'नर्क' है या 'नरक' है ?     मैंने कह दिया - आपको जाने से मतलब या शब्द से ?    तब से नाराज़ हैं। #SaturdayMotivation @ShilpiSinghINC</w:t>
      </w:r>
    </w:p>
    <w:p>
      <w:r>
        <w:rPr>
          <w:b/>
          <w:u w:val="single"/>
        </w:rPr>
        <w:t xml:space="preserve">188728</w:t>
      </w:r>
    </w:p>
    <w:p>
      <w:r>
        <w:t xml:space="preserve">Suora ohjelma urs e Chahallum Huzur Tajushshariya</w:t>
      </w:r>
    </w:p>
    <w:p>
      <w:r>
        <w:rPr>
          <w:b/>
          <w:u w:val="single"/>
        </w:rPr>
        <w:t xml:space="preserve">188729</w:t>
      </w:r>
    </w:p>
    <w:p>
      <w:r>
        <w:t xml:space="preserve">Bhaiya aap Yadav ke liya bolo aap Sarkar yshi banayege Jai jai jai jai jai akhilesh</w:t>
      </w:r>
    </w:p>
    <w:p>
      <w:r>
        <w:rPr>
          <w:b/>
          <w:u w:val="single"/>
        </w:rPr>
        <w:t xml:space="preserve">188730</w:t>
      </w:r>
    </w:p>
    <w:p>
      <w:r>
        <w:t xml:space="preserve">सातवें चरण के लिए #प्रज्ञा_ठाकुर ने कांग्रेस की जीत के लिए जबर्दस्त मेहनत की है मुझे पूरी उम्मीद है प्रज्ञा ठाकुर की मेहनत बेकार नहीं जाएगी और 23 मई को कांग्रेस ही सरकार बनाएगी बनाएगी</w:t>
      </w:r>
    </w:p>
    <w:p>
      <w:r>
        <w:rPr>
          <w:b/>
          <w:u w:val="single"/>
        </w:rPr>
        <w:t xml:space="preserve">188731</w:t>
      </w:r>
    </w:p>
    <w:p>
      <w:r>
        <w:t xml:space="preserve">Olet ainoa sankari minulle...Bcz olet jo todistanut potentiaalisi.भैया पार्टी को अपने दम पर मज़बूत करने का प्रयास करिये तथा खैर आप खुद का खुद सक्षम हैं,ये सब सोचने के लिये लेकिन आज बहुत दुख हुआ।.</w:t>
      </w:r>
    </w:p>
    <w:p>
      <w:r>
        <w:rPr>
          <w:b/>
          <w:u w:val="single"/>
        </w:rPr>
        <w:t xml:space="preserve">188732</w:t>
      </w:r>
    </w:p>
    <w:p>
      <w:r>
        <w:t xml:space="preserve">लोग bc के नाम।नही पता क्या क्या तेरे को की कोंन लोग ह ,जय श्री राम वालो पर तो तो बड़ा रंडी रोना रो रहा था कालिये तू</w:t>
      </w:r>
    </w:p>
    <w:p>
      <w:r>
        <w:rPr>
          <w:b/>
          <w:u w:val="single"/>
        </w:rPr>
        <w:t xml:space="preserve">188733</w:t>
      </w:r>
    </w:p>
    <w:p>
      <w:r>
        <w:t xml:space="preserve">#प्रज्ञा_ठाकुर का बयान घृणा लायक है. समाज ऐसा बयान कभी स्वीकार नहीं करेगा. प्रज्ञा को कभी मन से नहीं माफ कर पाऊंगा। - पीएम नरेंद्र मोदी.</w:t>
      </w:r>
    </w:p>
    <w:p>
      <w:r>
        <w:rPr>
          <w:b/>
          <w:u w:val="single"/>
        </w:rPr>
        <w:t xml:space="preserve">188734</w:t>
      </w:r>
    </w:p>
    <w:p>
      <w:r>
        <w:t xml:space="preserve">Vijay ki taraf Jai akhilesh yadav Jai smajwad Vijay ki tarafJai akhilesh yadavJai smajwad ...</w:t>
      </w:r>
    </w:p>
    <w:p>
      <w:r>
        <w:rPr>
          <w:b/>
          <w:u w:val="single"/>
        </w:rPr>
        <w:t xml:space="preserve">188735</w:t>
      </w:r>
    </w:p>
    <w:p>
      <w:r>
        <w:t xml:space="preserve">ये बढ़िया बकचोदी है, पहले अल्लाह के नाम पर नंगा नाच करो फिर भाईचारे की दुहाई दो। मस्जिद पर कोई सुअर मुह भी कर कर दे तो संविधान खतरे में पड़ जाता है यहां मामला सुलझ गया...!   2002 भूल गए हो न, याद ताजा करानी पड़ेगी।.</w:t>
      </w:r>
    </w:p>
    <w:p>
      <w:r>
        <w:rPr>
          <w:b/>
          <w:u w:val="single"/>
        </w:rPr>
        <w:t xml:space="preserve">188736</w:t>
      </w:r>
    </w:p>
    <w:p>
      <w:r>
        <w:t xml:space="preserve">आजकल फेसबुक पे बहुत बकचोदी देखरा हूँ अगर इतना ही दम है तो खुद सजा दो यहाँ शेर न बनो भेनचोद चारो तरफ बकचोदी</w:t>
      </w:r>
    </w:p>
    <w:p>
      <w:r>
        <w:rPr>
          <w:b/>
          <w:u w:val="single"/>
        </w:rPr>
        <w:t xml:space="preserve">188737</w:t>
      </w:r>
    </w:p>
    <w:p>
      <w:r>
        <w:t xml:space="preserve">मुंबई में अगले दो दिन तक भारी बारिश का अनुमान, सीएम ने दी घरों में रहने की सलाह #MumbaiRainsLiveUpdates #MumbaiRainlive #MumbaiRain #MumbaiRain</w:t>
      </w:r>
    </w:p>
    <w:p>
      <w:r>
        <w:rPr>
          <w:b/>
          <w:u w:val="single"/>
        </w:rPr>
        <w:t xml:space="preserve">188738</w:t>
      </w:r>
    </w:p>
    <w:p>
      <w:r>
        <w:t xml:space="preserve">2016 में बेंगलुरू में हुई आरएसएस कार्यकर्ता रुद्रेश की हत्या का मामला। सुप्रीम कोर्ट ने पॉप्युलर फ्रंट ऑफ इंडिया (PFI) के बेंगलुरु जिलाध्यक्ष आसिम शरीफ की याचिका खारिज की। शरीफ ने NIA अदालत में अपने ऊपर हत्या के आरोप तय होने को चुनौती दी थी दी थी</w:t>
      </w:r>
    </w:p>
    <w:p>
      <w:r>
        <w:rPr>
          <w:b/>
          <w:u w:val="single"/>
        </w:rPr>
        <w:t xml:space="preserve">188739</w:t>
      </w:r>
    </w:p>
    <w:p>
      <w:r>
        <w:t xml:space="preserve">जब किस्मत में ही लिखा है गर्मी में गांड घिसना तो भैनचोद क्या उखाड़ लेगा नींबू पानी और रसना और रसना</w:t>
      </w:r>
    </w:p>
    <w:p>
      <w:r>
        <w:rPr>
          <w:b/>
          <w:u w:val="single"/>
        </w:rPr>
        <w:t xml:space="preserve">188740</w:t>
      </w:r>
    </w:p>
    <w:p>
      <w:r>
        <w:t xml:space="preserve">अन्सार जी आजम भड़वा ससंद को नौटकीं का अड्डाबतारहा है वह तो मन्दिर है का अड्डाबतारहा है वह तो मन्दिर है का मस्जिद क्या है वहाँ मुजरा होता है</w:t>
      </w:r>
    </w:p>
    <w:p>
      <w:r>
        <w:rPr>
          <w:b/>
          <w:u w:val="single"/>
        </w:rPr>
        <w:t xml:space="preserve">188741</w:t>
      </w:r>
    </w:p>
    <w:p>
      <w:r>
        <w:t xml:space="preserve">घर से tentti देने जाओ तब पता लगता है रास्ते मे कितने मंदिर है और किस भगवान के है। किस है।</w:t>
      </w:r>
    </w:p>
    <w:p>
      <w:r>
        <w:rPr>
          <w:b/>
          <w:u w:val="single"/>
        </w:rPr>
        <w:t xml:space="preserve">188742</w:t>
      </w:r>
    </w:p>
    <w:p>
      <w:r>
        <w:t xml:space="preserve">जो लोग गौडसे की पूजा करते हैं वो बाबा रामरहिम आसाराम बापू की जमानत करवा के ही दम लेंगे आखिर ये ही इनकी देशभक्ती है,,,</w:t>
      </w:r>
    </w:p>
    <w:p>
      <w:r>
        <w:rPr>
          <w:b/>
          <w:u w:val="single"/>
        </w:rPr>
        <w:t xml:space="preserve">188743</w:t>
      </w:r>
    </w:p>
    <w:p>
      <w:r>
        <w:t xml:space="preserve">तेरी मा हलाला कितनी बार हुआ है मादर रंडी।।</w:t>
      </w:r>
    </w:p>
    <w:p>
      <w:r>
        <w:rPr>
          <w:b/>
          <w:u w:val="single"/>
        </w:rPr>
        <w:t xml:space="preserve">188744</w:t>
      </w:r>
    </w:p>
    <w:p>
      <w:r>
        <w:t xml:space="preserve">कल रात अपने संसदीय क्षेत्र के कार्यकर्ताओं का अभिनंदन करने पहुँचा तो कार्यकर्ताओं ने गंगा मइया यमुना मइया और भारत माता का जयघोष कर लिया संकल्प - देश में मोदी, दिल्ली में भाजपा..</w:t>
      </w:r>
    </w:p>
    <w:p>
      <w:r>
        <w:rPr>
          <w:b/>
          <w:u w:val="single"/>
        </w:rPr>
        <w:t xml:space="preserve">188745</w:t>
      </w:r>
    </w:p>
    <w:p>
      <w:r>
        <w:t xml:space="preserve">35 गाँव के खेतों में सिंचाई हेतु चम्बल नहर से पानी लाने के लिए ग्राम ग्राम लुंड में चम्बल सूक्ष्म सिंचाई परियोजना के शिलान्यास कार्यक्रम में मध्यप्रदेश सरकार के यशस्वी कैबिनेट मंत्री श्री नारायण सिंह कुशवाह एवं श्योपुर-मुरैना सांसद अनूप मिश्रा जी। @ChouhanShivraj @amjoyshow @nstomar</w:t>
      </w:r>
    </w:p>
    <w:p>
      <w:r>
        <w:rPr>
          <w:b/>
          <w:u w:val="single"/>
        </w:rPr>
        <w:t xml:space="preserve">188746</w:t>
      </w:r>
    </w:p>
    <w:p>
      <w:r>
        <w:t xml:space="preserve">बांग्लादेश को 28 रनों से हराकर भारत 7वीं 7वीं बार सेमीफाइनल में https://bit.ly/2xvCUIB</w:t>
      </w:r>
    </w:p>
    <w:p>
      <w:r>
        <w:rPr>
          <w:b/>
          <w:u w:val="single"/>
        </w:rPr>
        <w:t xml:space="preserve">188747</w:t>
      </w:r>
    </w:p>
    <w:p>
      <w:r>
        <w:t xml:space="preserve">ये जो हालात है मेरे ...एक रोज सुधार जायेगे, पर कई लोग मेरे दिल से उतर जायेगे...!!!!    #कड़वा_सच #Sarika #मरी_कलम</w:t>
      </w:r>
    </w:p>
    <w:p>
      <w:r>
        <w:rPr>
          <w:b/>
          <w:u w:val="single"/>
        </w:rPr>
        <w:t xml:space="preserve">188748</w:t>
      </w:r>
    </w:p>
    <w:p>
      <w:r>
        <w:t xml:space="preserve">जीत से 2 विकेट दूर टीम इंडिया, मुर्तजा 8 रन पर आउट https://bit.ly/2xvCUIB</w:t>
      </w:r>
    </w:p>
    <w:p>
      <w:r>
        <w:rPr>
          <w:b/>
          <w:u w:val="single"/>
        </w:rPr>
        <w:t xml:space="preserve">188749</w:t>
      </w:r>
    </w:p>
    <w:p>
      <w:r>
        <w:t xml:space="preserve">याद वो नहीं जो अकेले में आये। याद वो है जो महफ़िल में आये और अकेला कर जाए।  #शुभ_रात्री @annupatel77 @backwas1 @LakshmiPandit5 @Anshika_pandit0 @Anshika_pandit0 @Anshikathakur_ @me_dishu @PramodWadekar12 @kapilverma73 @PrernaSiingh @sengar_krishan @SherniPunjabi @Nishi_thakur21 @ChhitraS</w:t>
      </w:r>
    </w:p>
    <w:p>
      <w:r>
        <w:rPr>
          <w:b/>
          <w:u w:val="single"/>
        </w:rPr>
        <w:t xml:space="preserve">188750</w:t>
      </w:r>
    </w:p>
    <w:p>
      <w:r>
        <w:t xml:space="preserve">भोसडीके पहले गांड धोनी सीख ले ले</w:t>
      </w:r>
    </w:p>
    <w:p>
      <w:r>
        <w:rPr>
          <w:b/>
          <w:u w:val="single"/>
        </w:rPr>
        <w:t xml:space="preserve">188751</w:t>
      </w:r>
    </w:p>
    <w:p>
      <w:r>
        <w:t xml:space="preserve">जिस उत्साह के साथ दिल्ली की जनता ने लोकसभा चुनाव में भाजपा को अपना प्यार व आशीर्वाद दिया, दिल्ली विधानसभा चुनाव में भी वही इतिहास दोहराना है। दिल्ली चुनाव के लिए आप सभी तैयार हो जाईये,हमें दिल्ली की सत्ता से नाकामपंथीयों की सरकार को उखाड़ फेंकना है- श्री @ManojTiwariMP</w:t>
      </w:r>
    </w:p>
    <w:p>
      <w:r>
        <w:rPr>
          <w:b/>
          <w:u w:val="single"/>
        </w:rPr>
        <w:t xml:space="preserve">188752</w:t>
      </w:r>
    </w:p>
    <w:p>
      <w:r>
        <w:t xml:space="preserve">और जो साले ये वीडियो बना रहे है वो कोई बड़ी रस्सी, ख़ाट रस्सी वाली या कूड़े के ढेर लगा देते या बड़ा कपड़ा नही दे सकते थे जिसे स्लाइड कर के उतर जाये या नीचे पकड़ या नीचे पकड़. के खड़े हो जाये तो कूदने पर जान बचे पर भेनचोद साले वीडियो बनाने की रहती है अगर ये मरेंगे तो मे भी वीडियो बनाऊगा वीडियो बनाऊगा</w:t>
      </w:r>
    </w:p>
    <w:p>
      <w:r>
        <w:rPr>
          <w:b/>
          <w:u w:val="single"/>
        </w:rPr>
        <w:t xml:space="preserve">188753</w:t>
      </w:r>
    </w:p>
    <w:p>
      <w:r>
        <w:t xml:space="preserve">क्या कोई हरामी पत्रकार बता सकता है कि #ZairaWasim के बॉलीवुड छोड़ने से आपका या किसी ओर का क्या नुकसान है ?  अगर नुकसान नही है तो फिर तुम भड़वों की तरह रंडी रोना क्यों रो रहे हो ?    @anjnaomkashyap @manakgupta @sardanarohit @AMISHDEVGAN</w:t>
      </w:r>
    </w:p>
    <w:p>
      <w:r>
        <w:rPr>
          <w:b/>
          <w:u w:val="single"/>
        </w:rPr>
        <w:t xml:space="preserve">188754</w:t>
      </w:r>
    </w:p>
    <w:p>
      <w:r>
        <w:t xml:space="preserve">ब्रेकिंग न्यूज़ :   #अंधभक्तो के लिए #कालादिन...  #कन्हैया_कुमार #देशद्रोह के आरोप से मुक्त : सुप्रीम कोर्ट</w:t>
      </w:r>
    </w:p>
    <w:p>
      <w:r>
        <w:rPr>
          <w:b/>
          <w:u w:val="single"/>
        </w:rPr>
        <w:t xml:space="preserve">188755</w:t>
      </w:r>
    </w:p>
    <w:p>
      <w:r>
        <w:t xml:space="preserve"/>
      </w:r>
    </w:p>
    <w:p>
      <w:r>
        <w:rPr>
          <w:b/>
          <w:u w:val="single"/>
        </w:rPr>
        <w:t xml:space="preserve">188756</w:t>
      </w:r>
    </w:p>
    <w:p>
      <w:r>
        <w:t xml:space="preserve">Waysy tottiveer Kya KR RHA hai.. ab tho koyi kaam bacha hi nhi tho business krny k preparation KR lyga tho behter hoga....</w:t>
      </w:r>
    </w:p>
    <w:p>
      <w:r>
        <w:rPr>
          <w:b/>
          <w:u w:val="single"/>
        </w:rPr>
        <w:t xml:space="preserve">188757</w:t>
      </w:r>
    </w:p>
    <w:p>
      <w:r>
        <w:t xml:space="preserve">गोड्डा लोकसभा का दूसरा roadshow 8 km गोड्डा शहर में.. जनता का ये प्यार क्या कहता है @narendramodi को ?  मोदी जी तुम राह गढ़ो, देश तुम्हारे साथ है @BJP4Delhi @BJP4Jharkhand</w:t>
      </w:r>
    </w:p>
    <w:p>
      <w:r>
        <w:rPr>
          <w:b/>
          <w:u w:val="single"/>
        </w:rPr>
        <w:t xml:space="preserve">188758</w:t>
      </w:r>
    </w:p>
    <w:p>
      <w:r>
        <w:t xml:space="preserve">आक्का बुरा मने ना माने पर गांड जरूर फटती है इस कलुए की</w:t>
      </w:r>
    </w:p>
    <w:p>
      <w:r>
        <w:rPr>
          <w:b/>
          <w:u w:val="single"/>
        </w:rPr>
        <w:t xml:space="preserve">188759</w:t>
      </w:r>
    </w:p>
    <w:p>
      <w:r>
        <w:t xml:space="preserve">अबे भोस्डिके के आचार्य जब मोदीजी ने अपनी वाइफ को क्यों छोड़ा ये पूछते हुये तूझे ये ध्यान नहीं आता है की ये पति पत्नी के निजी जीवन के फैसले है ये पति पत्नी के निजी जीवन फैसले है</w:t>
      </w:r>
    </w:p>
    <w:p>
      <w:r>
        <w:rPr>
          <w:b/>
          <w:u w:val="single"/>
        </w:rPr>
        <w:t xml:space="preserve">188760</w:t>
      </w:r>
    </w:p>
    <w:p>
      <w:r>
        <w:t xml:space="preserve">हंस मत भोसडीके... अपनी अपनी परंपररा है</w:t>
      </w:r>
    </w:p>
    <w:p>
      <w:r>
        <w:rPr>
          <w:b/>
          <w:u w:val="single"/>
        </w:rPr>
        <w:t xml:space="preserve">188761</w:t>
      </w:r>
    </w:p>
    <w:p>
      <w:r>
        <w:t xml:space="preserve">गिरिराज सिंह फेरी पनि मन्त्री पदको शपथ लिए। #कन्हैया_कुमार</w:t>
      </w:r>
    </w:p>
    <w:p>
      <w:r>
        <w:rPr>
          <w:b/>
          <w:u w:val="single"/>
        </w:rPr>
        <w:t xml:space="preserve">188762</w:t>
      </w:r>
    </w:p>
    <w:p>
      <w:r>
        <w:t xml:space="preserve">इस हरामी को चौराहे पर उल्टा लटका कर मारो। कानून तो सत्ता के हाथ की रखैल बन चूका तभी मुजरिमों की हिम्मत बढ़ गई है। वरना एसे पागल कुत्तों को चैराहे पर गोली मार देनी चाहये।</w:t>
      </w:r>
    </w:p>
    <w:p>
      <w:r>
        <w:rPr>
          <w:b/>
          <w:u w:val="single"/>
        </w:rPr>
        <w:t xml:space="preserve">188763</w:t>
      </w:r>
    </w:p>
    <w:p>
      <w:r>
        <w:t xml:space="preserve">ये लिटन की गाँड में लिप्टन की चाय डालता हूँ अभी विथ गर्म केतली</w:t>
      </w:r>
    </w:p>
    <w:p>
      <w:r>
        <w:rPr>
          <w:b/>
          <w:u w:val="single"/>
        </w:rPr>
        <w:t xml:space="preserve">188764</w:t>
      </w:r>
    </w:p>
    <w:p>
      <w:r>
        <w:t xml:space="preserve">आज इस सदन के सामने मैं दो प्रस्ताव लेकर उपस्थित हुआ हूं। एक वहां जो राष्ट्रपति शासन चल रहा है, उसकी अवधि को बढ़ाने का है और दूसरा जम्मू कश्मीर के संविधान के सेक्शन 5 और 9 के तहत जो आरक्षण का प्रावधान है उसमें भी संशोधन करके कुछ और क्षेत्रों को जोड़ने का प्रावधान: श्री अमित शाह</w:t>
      </w:r>
    </w:p>
    <w:p>
      <w:r>
        <w:rPr>
          <w:b/>
          <w:u w:val="single"/>
        </w:rPr>
        <w:t xml:space="preserve">188765</w:t>
      </w:r>
    </w:p>
    <w:p>
      <w:r>
        <w:t xml:space="preserve">#SolarEclipse को देखने के लिए वैज्ञानिक पिन होल का इस्तेमाल करने की सलाह देते हैं। पिन होल को आसानी से ग्रामीण इलाकों में भी बनाया जा सकता है। इसके अलावा सूर्य ग्रहण देखने के लिए बाजार में कई सर्टिफाइड चश्में उपलब्ध हैं। उपलब्ध हैं।</w:t>
      </w:r>
    </w:p>
    <w:p>
      <w:r>
        <w:rPr>
          <w:b/>
          <w:u w:val="single"/>
        </w:rPr>
        <w:t xml:space="preserve">188766</w:t>
      </w:r>
    </w:p>
    <w:p>
      <w:r>
        <w:t xml:space="preserve">गुदा खाकर नल्ली अंधभक्तो भक्तों की गांड में डाल देंगे इन फ़र्ज़ी देशभक्त और अंग्रेजों के दलालों को।।। को।।।</w:t>
      </w:r>
    </w:p>
    <w:p>
      <w:r>
        <w:rPr>
          <w:b/>
          <w:u w:val="single"/>
        </w:rPr>
        <w:t xml:space="preserve">188767</w:t>
      </w:r>
    </w:p>
    <w:p>
      <w:r>
        <w:t xml:space="preserve">छोटे थे तब सुंदर वादियां, अब पत्थरबाज</w:t>
      </w:r>
    </w:p>
    <w:p>
      <w:r>
        <w:rPr>
          <w:b/>
          <w:u w:val="single"/>
        </w:rPr>
        <w:t xml:space="preserve">188768</w:t>
      </w:r>
    </w:p>
    <w:p>
      <w:r>
        <w:t xml:space="preserve">अपनी मां को मेरे पास भेज देना साथ में अपनी बीवी को भी ,आज मौसम अच्छा चुदाई करने में मजा आयेगा। तुझे तेरी दलाली मिल जाएगा</w:t>
      </w:r>
    </w:p>
    <w:p>
      <w:r>
        <w:rPr>
          <w:b/>
          <w:u w:val="single"/>
        </w:rPr>
        <w:t xml:space="preserve">188769</w:t>
      </w:r>
    </w:p>
    <w:p>
      <w:r>
        <w:t xml:space="preserve">प्राकृतिक वर्फ भरे पहाड़, ठंड भरी ओस से गीली सुबह,नज़ाकत भरी गुनगुनी दोपहर,मेरी पीढ़ी पीढ़ी के लोगो का'हनीमून ट्रिप' का पसंदीदा स्थान, फिल्मों के जरिये देखी बेइंतहा खूबसूरती.....पर आज पत्थरबाज, अलगाववाद, जेहादी आतंकवाद, हिंसा में गई कई कई हजार जान से उपजा, एक डर डर की अब नहीं जाना कश्मीर।.</w:t>
      </w:r>
    </w:p>
    <w:p>
      <w:r>
        <w:rPr>
          <w:b/>
          <w:u w:val="single"/>
        </w:rPr>
        <w:t xml:space="preserve">188770</w:t>
      </w:r>
    </w:p>
    <w:p>
      <w:r>
        <w:t xml:space="preserve">इस्लाम में जो-जो हराम है, अगर उसकी सूची .  बनाकर मुसलमानों पर टेस्ट किया जाए .  तो 90% मुस्लिम हरामी ही मिलेंगे।.</w:t>
      </w:r>
    </w:p>
    <w:p>
      <w:r>
        <w:rPr>
          <w:b/>
          <w:u w:val="single"/>
        </w:rPr>
        <w:t xml:space="preserve">188771</w:t>
      </w:r>
    </w:p>
    <w:p>
      <w:r>
        <w:t xml:space="preserve">G-20: जापान से दिल्ली वापस लौटे पीएम मोदी, अंतिम दिन की दिन की 6 बैठकें #PMModi https://abpnews.abplive.in/india-news/pm-narendra-modi-arrives-in-delhi-after-attending-g20-summit-in-japan-1157036 ...</w:t>
      </w:r>
    </w:p>
    <w:p>
      <w:r>
        <w:rPr>
          <w:b/>
          <w:u w:val="single"/>
        </w:rPr>
        <w:t xml:space="preserve">188772</w:t>
      </w:r>
    </w:p>
    <w:p>
      <w:r>
        <w:t xml:space="preserve">अगर रंग का असर इतना होता है कि हुनर मायने न रखे और टीम मैच हार जाए तो भाजपा सहयोगी महबूबा जी वो रंग भी बताये जिससे पत्थरबाज सुधर सकते है,     वो रंग भी बताये जिससे हिंदुस्तान का खा खा कर पाक की गाने की लत छूट जाए। कसम से मै अपने खर्चे पर उन रंगों के कपड़े भिजवाऊगी..    #INDvBAN</w:t>
      </w:r>
    </w:p>
    <w:p>
      <w:r>
        <w:rPr>
          <w:b/>
          <w:u w:val="single"/>
        </w:rPr>
        <w:t xml:space="preserve">188773</w:t>
      </w:r>
    </w:p>
    <w:p>
      <w:r>
        <w:t xml:space="preserve">Pääministeri Shri @narendramodi puhuu kansakunnalle #MannKiBaat-ohjelmassa 30. kesäkuuta 2019 klo 11.     Kuuntele häntä suorana osoitteessa http://facebook.com/BJP4India http://pscp.tv/BJP4India http://bjplive.org Voit kuunnella sitä myös 'Narendra Modi App'-sovelluksessa - http://nm4.in/dnldapp.</w:t>
      </w:r>
    </w:p>
    <w:p>
      <w:r>
        <w:rPr>
          <w:b/>
          <w:u w:val="single"/>
        </w:rPr>
        <w:t xml:space="preserve">188774</w:t>
      </w:r>
    </w:p>
    <w:p>
      <w:r>
        <w:t xml:space="preserve">धोनी विवाद पर वीवीएस लक्ष्मण बोले- उनका समर्थन करता हूं, वह सबसे अच्छे फिनिशर हैं #Dhoni #VVSLaxman</w:t>
      </w:r>
    </w:p>
    <w:p>
      <w:r>
        <w:rPr>
          <w:b/>
          <w:u w:val="single"/>
        </w:rPr>
        <w:t xml:space="preserve">188775</w:t>
      </w:r>
    </w:p>
    <w:p>
      <w:r>
        <w:t xml:space="preserve">फिर साली झारखंड वाले कोई सामाजिक तत्व नही थे क्या फिर तू रंडी हिन्दुओ को कोस रही थी</w:t>
      </w:r>
    </w:p>
    <w:p>
      <w:r>
        <w:rPr>
          <w:b/>
          <w:u w:val="single"/>
        </w:rPr>
        <w:t xml:space="preserve">188776</w:t>
      </w:r>
    </w:p>
    <w:p>
      <w:r>
        <w:t xml:space="preserve">तु सही मे मादरचोद की औलाद है कुत्ते</w:t>
      </w:r>
    </w:p>
    <w:p>
      <w:r>
        <w:rPr>
          <w:b/>
          <w:u w:val="single"/>
        </w:rPr>
        <w:t xml:space="preserve">188777</w:t>
      </w:r>
    </w:p>
    <w:p>
      <w:r>
        <w:t xml:space="preserve">इंदौर में बीजेपी विधायक #AkashVijayvargiy द्वारा निगम अधिकारी की बैट से पिटाई करने के मामले में #PMMOdi ने नाराजगी जताते हुए कहा है कि बेटा किसी का भी हो, ऐसे लोगों को पार्टी से बाहर कर देना चाहिए। चाहिए।</w:t>
      </w:r>
    </w:p>
    <w:p>
      <w:r>
        <w:rPr>
          <w:b/>
          <w:u w:val="single"/>
        </w:rPr>
        <w:t xml:space="preserve">188778</w:t>
      </w:r>
    </w:p>
    <w:p>
      <w:r>
        <w:t xml:space="preserve">पीटने वाला बोल इस्लाम जिंदाबाद.... पिटने वाला : इस्लाम जिंदाबाद....... पीटने वाला बिटने वाला बिटने इस्लाम जिंदाबाद.... पिटने वाला : इस्लाम जिंदाबाद...     मन प्रसन्न हुआ...   सौजन्य से #डरा_हुआ_मुसलमान से #डरा_हुआ_मुसलमान</w:t>
      </w:r>
    </w:p>
    <w:p>
      <w:r>
        <w:rPr>
          <w:b/>
          <w:u w:val="single"/>
        </w:rPr>
        <w:t xml:space="preserve">188779</w:t>
      </w:r>
    </w:p>
    <w:p>
      <w:r>
        <w:t xml:space="preserve">मुंबई वालों की ज़िन्दगी में 'चिंताओं की बारिश' का विश्लेषण #DNA रात 9 बजे @sudhirchaudhary के साथ</w:t>
      </w:r>
    </w:p>
    <w:p>
      <w:r>
        <w:rPr>
          <w:b/>
          <w:u w:val="single"/>
        </w:rPr>
        <w:t xml:space="preserve">188780</w:t>
      </w:r>
    </w:p>
    <w:p>
      <w:r>
        <w:t xml:space="preserve">दिल्ली के कई हिस्सों में पानी की भारी कमी है, केजरीवाल बताएँ उन्होंने जनता को इससे निजात दिलाने के लिए क्या किया ?- श्री @ManojTiwariMP</w:t>
      </w:r>
    </w:p>
    <w:p>
      <w:r>
        <w:rPr>
          <w:b/>
          <w:u w:val="single"/>
        </w:rPr>
        <w:t xml:space="preserve">188781</w:t>
      </w:r>
    </w:p>
    <w:p>
      <w:r>
        <w:t xml:space="preserve">एक मुस्लिम मियां ने दूसरे मुस्लिम असगर अली को पीटा उठक बैठक लगवाई और जबरदस्ती 'जय श्री राम' बुलवाकर वीडियो बनाया वीडियो में खुद का चेहरा नहीं दिखाया वीडियो वायरल हो गया नकली सेक्युलर गैंग हिंदुओं को गाली देने लगे अब पोल खुल गयी पुलिस ने मियां जी को गिरफ्तार कर लिया हैं</w:t>
      </w:r>
    </w:p>
    <w:p>
      <w:r>
        <w:rPr>
          <w:b/>
          <w:u w:val="single"/>
        </w:rPr>
        <w:t xml:space="preserve">188782</w:t>
      </w:r>
    </w:p>
    <w:p>
      <w:r>
        <w:t xml:space="preserve">तेरी चूड़ियों की खनक का दीवाना है ये दिल, #चूड़ियाँ खनकती रहती है दिल मचलते रहता है। #हिंदी_शब्द #शब्दनिधि</w:t>
      </w:r>
    </w:p>
    <w:p>
      <w:r>
        <w:rPr>
          <w:b/>
          <w:u w:val="single"/>
        </w:rPr>
        <w:t xml:space="preserve">188783</w:t>
      </w:r>
    </w:p>
    <w:p>
      <w:r>
        <w:t xml:space="preserve">अमेरिकी राष्ट्रपति #DonaldTrump रविवार को #SouthKorea के सर्वोच्च नेता किम जोंग-उन के-उन के साथ द्विपक्षीय बातचीत करने से पहले उत्तर कोरिया की सरजमीं पर कदम रखने वाले पहले अमेरिकी राष्ट्रपति बन गए।</w:t>
      </w:r>
    </w:p>
    <w:p>
      <w:r>
        <w:rPr>
          <w:b/>
          <w:u w:val="single"/>
        </w:rPr>
        <w:t xml:space="preserve">188784</w:t>
      </w:r>
    </w:p>
    <w:p>
      <w:r>
        <w:t xml:space="preserve">इसमे भोसडीके गौ रक्षक कहा से आ गए</w:t>
      </w:r>
    </w:p>
    <w:p>
      <w:r>
        <w:rPr>
          <w:b/>
          <w:u w:val="single"/>
        </w:rPr>
        <w:t xml:space="preserve">188785</w:t>
      </w:r>
    </w:p>
    <w:p>
      <w:r>
        <w:t xml:space="preserve">मेरे नेता मेरे अखिलेश देश के नेता मेरे अखिलेश आप हमारे लिए शेष है इसीलिए तो सबके लिए विशेष है लिए है</w:t>
      </w:r>
    </w:p>
    <w:p>
      <w:r>
        <w:rPr>
          <w:b/>
          <w:u w:val="single"/>
        </w:rPr>
        <w:t xml:space="preserve">188786</w:t>
      </w:r>
    </w:p>
    <w:p>
      <w:r>
        <w:t xml:space="preserve">मौलाना सबसे पहले टीवी डिबेट में जाकर फर्ज़ी बकैती करना बंद कीजिए, इससे आपको बेचारे लाखों नहीं बल्कि करोड़ो ग़रीब लोग बहुत दुआ देंगे</w:t>
      </w:r>
    </w:p>
    <w:p>
      <w:r>
        <w:rPr>
          <w:b/>
          <w:u w:val="single"/>
        </w:rPr>
        <w:t xml:space="preserve">188787</w:t>
      </w:r>
    </w:p>
    <w:p>
      <w:r>
        <w:t xml:space="preserve">आरक्षण का विरोध करने वाले एक बार जरूर देखें। #scstreservation.  @BhimArmyChief, @misspushparaj</w:t>
      </w:r>
    </w:p>
    <w:p>
      <w:r>
        <w:rPr>
          <w:b/>
          <w:u w:val="single"/>
        </w:rPr>
        <w:t xml:space="preserve">188788</w:t>
      </w:r>
    </w:p>
    <w:p>
      <w:r>
        <w:t xml:space="preserve">अकबर साहब काफ़ी बीमार हैं हम सबको अपने भाई के हक़ मे दुआ करनी चाहिए। रब उन्हें शिफ़ाए कामला अता फ़रमाए ~ आमीन @imAkbarOwaisi @asadowaisi</w:t>
      </w:r>
    </w:p>
    <w:p>
      <w:r>
        <w:rPr>
          <w:b/>
          <w:u w:val="single"/>
        </w:rPr>
        <w:t xml:space="preserve">188789</w:t>
      </w:r>
    </w:p>
    <w:p>
      <w:r>
        <w:t xml:space="preserve">Apna Neta kaisa ho Sudharshan TV waale jaisa ho !!!! Seedhi baat .....No Bakwaas .</w:t>
      </w:r>
    </w:p>
    <w:p>
      <w:r>
        <w:rPr>
          <w:b/>
          <w:u w:val="single"/>
        </w:rPr>
        <w:t xml:space="preserve">188790</w:t>
      </w:r>
    </w:p>
    <w:p>
      <w:r>
        <w:t xml:space="preserve">अगर आप भी हैं क्रिकेट क्रेजी, तो आप रोज़ जीत सकते हैं PAYTM कैश ईनाम.  #PlayAndWinOnZee, क्लिक करें - https://playandwingame.india.com</w:t>
      </w:r>
    </w:p>
    <w:p>
      <w:r>
        <w:rPr>
          <w:b/>
          <w:u w:val="single"/>
        </w:rPr>
        <w:t xml:space="preserve">188791</w:t>
      </w:r>
    </w:p>
    <w:p>
      <w:r>
        <w:t xml:space="preserve">तू रंडी है तेरा वजूद नही है हिन्दुओ को बांटने में लगे है कुछ लोग इस बात को समझ नही रहे है समल जाओ ये इनके नही हुहे तो तुमारे कब हो जायेंगे</w:t>
      </w:r>
    </w:p>
    <w:p>
      <w:r>
        <w:rPr>
          <w:b/>
          <w:u w:val="single"/>
        </w:rPr>
        <w:t xml:space="preserve">188792</w:t>
      </w:r>
    </w:p>
    <w:p>
      <w:r>
        <w:t xml:space="preserve">न्यू इंडिया की आशाओं और आकांक्षाओं को पूरा करने के लिए ये जनादेश मिला है। जो पूरे विश्व के साथ हमारे संबंधों को नई ऊर्जा देगा: पीएम मोदी जी ।</w:t>
      </w:r>
    </w:p>
    <w:p>
      <w:r>
        <w:rPr>
          <w:b/>
          <w:u w:val="single"/>
        </w:rPr>
        <w:t xml:space="preserve">188793</w:t>
      </w:r>
    </w:p>
    <w:p>
      <w:r>
        <w:t xml:space="preserve">पुणे में तीन दिन में दीवार गिरने का दूसरा मामला आया सामने। इस पर संवाददाता @PKhelkar ने पुणे निगम प्रशासन के अपर आयुक्त से की बात। #ReporterDiary अन्य वीडियो: http://bit.ly/IndiaTodaySocial ...</w:t>
      </w:r>
    </w:p>
    <w:p>
      <w:r>
        <w:rPr>
          <w:b/>
          <w:u w:val="single"/>
        </w:rPr>
        <w:t xml:space="preserve">188794</w:t>
      </w:r>
    </w:p>
    <w:p>
      <w:r>
        <w:t xml:space="preserve">तुम्हारी मा को चोदू भोंसड़ी वाले रण्डी की औलाद हलाला की पैदाइस भड़वे साले,सबको ब्लॉक करके भाग क्यो गया रहे,मादरचोद</w:t>
      </w:r>
    </w:p>
    <w:p>
      <w:r>
        <w:rPr>
          <w:b/>
          <w:u w:val="single"/>
        </w:rPr>
        <w:t xml:space="preserve">188795</w:t>
      </w:r>
    </w:p>
    <w:p>
      <w:r>
        <w:t xml:space="preserve">तीन दिन से हथेली और लण्ड दोनों में खुजली हो रही थी...    न पैसा मिला न न चूत...... जिंदगी झंड है भैनचोद</w:t>
      </w:r>
    </w:p>
    <w:p>
      <w:r>
        <w:rPr>
          <w:b/>
          <w:u w:val="single"/>
        </w:rPr>
        <w:t xml:space="preserve">188796</w:t>
      </w:r>
    </w:p>
    <w:p>
      <w:r>
        <w:t xml:space="preserve">ये अनपढ़ गंवार पत्तलकार भोसडीके लिब्रान्डूओं के मसीहा हैं, भेंचोद जिसको ईरान तक नही लिखना आता वो लोग भी आजकल न्यूज़ न्यूज़ पेल रहे हैं</w:t>
      </w:r>
    </w:p>
    <w:p>
      <w:r>
        <w:rPr>
          <w:b/>
          <w:u w:val="single"/>
        </w:rPr>
        <w:t xml:space="preserve">188797</w:t>
      </w:r>
    </w:p>
    <w:p>
      <w:r>
        <w:t xml:space="preserve">Enko sb pta hai sir ji jb apki gov thi to roj president ko letter likte the ajj nhi likh pa rhe hai kya kya</w:t>
      </w:r>
    </w:p>
    <w:p>
      <w:r>
        <w:rPr>
          <w:b/>
          <w:u w:val="single"/>
        </w:rPr>
        <w:t xml:space="preserve">188798</w:t>
      </w:r>
    </w:p>
    <w:p>
      <w:r>
        <w:t xml:space="preserve">रात को #रजाई ने फिर ताना मार दिया बोली #कमीने इस साल भी अकेला ही</w:t>
      </w:r>
    </w:p>
    <w:p>
      <w:r>
        <w:rPr>
          <w:b/>
          <w:u w:val="single"/>
        </w:rPr>
        <w:t xml:space="preserve">188799</w:t>
      </w:r>
    </w:p>
    <w:p>
      <w:r>
        <w:t xml:space="preserve">भारतीय वायुसेना के दुर्घटनाग्रस्त हुए एएन - -32 में सवार किसी भी जवान के नहीं बच पाने का दुखद समाचार प्राप्त हुआ है। भारतीय वायुसेना के जांबाजों को मेरी भावपूर्ण श्रद्धांजलि। मैं सभी शोकाकुल परिवारों के प्रति संवेदना व्यक्त करता हूँ ।</w:t>
      </w:r>
    </w:p>
    <w:p>
      <w:r>
        <w:rPr>
          <w:b/>
          <w:u w:val="single"/>
        </w:rPr>
        <w:t xml:space="preserve">188800</w:t>
      </w:r>
    </w:p>
    <w:p>
      <w:r>
        <w:t xml:space="preserve">#दशहत बनाओ तो #शेर जैसी वरना #खाली #डराना तो #कुत्ते भी जानते है..  #JAIBHIM @ Army Infantry, Mhow https://www.instagram.com/p/BxcosTpJWH3c3JAKMkoI_IT8m-rGwpDQw7Rfic0/?utm_source=ig_twitter_share&amp;igshid=132jczztj0t8y ...</w:t>
      </w:r>
    </w:p>
    <w:p>
      <w:r>
        <w:rPr>
          <w:b/>
          <w:u w:val="single"/>
        </w:rPr>
        <w:t xml:space="preserve">188801</w:t>
      </w:r>
    </w:p>
    <w:p>
      <w:r>
        <w:t xml:space="preserve">निपटा दिए थे इस भें के लुंड को। जड़ उछल रहा था मारा गया न फिर बाद में में</w:t>
      </w:r>
    </w:p>
    <w:p>
      <w:r>
        <w:rPr>
          <w:b/>
          <w:u w:val="single"/>
        </w:rPr>
        <w:t xml:space="preserve">188802</w:t>
      </w:r>
    </w:p>
    <w:p>
      <w:r>
        <w:t xml:space="preserve">रक्तदान महादान Lets Donate Blood, Save Lives!  #WorldBloodDonorDay</w:t>
      </w:r>
    </w:p>
    <w:p>
      <w:r>
        <w:rPr>
          <w:b/>
          <w:u w:val="single"/>
        </w:rPr>
        <w:t xml:space="preserve">188803</w:t>
      </w:r>
    </w:p>
    <w:p>
      <w:r>
        <w:t xml:space="preserve">चुदककड़ वाइफ की चुदाई didlo से 2 720p</w:t>
      </w:r>
    </w:p>
    <w:p>
      <w:r>
        <w:rPr>
          <w:b/>
          <w:u w:val="single"/>
        </w:rPr>
        <w:t xml:space="preserve">188804</w:t>
      </w:r>
    </w:p>
    <w:p>
      <w:r>
        <w:t xml:space="preserve">जब किस्मत में ही लिखा है गर्मी में गां.. घिसना...... तो भैनचोद क्या उखाड़ लेगा नींबू पानी और रसना.</w:t>
      </w:r>
    </w:p>
    <w:p>
      <w:r>
        <w:rPr>
          <w:b/>
          <w:u w:val="single"/>
        </w:rPr>
        <w:t xml:space="preserve">188805</w:t>
      </w:r>
    </w:p>
    <w:p>
      <w:r>
        <w:t xml:space="preserve">ऑस्ट्रेलियन पीएम :- कितना अच्छा है मोदी!   राहुल गांधी :-अच्छा!तो कभी भारत से चुनाव लड़ कर दिखाओ !</w:t>
      </w:r>
    </w:p>
    <w:p>
      <w:r>
        <w:rPr>
          <w:b/>
          <w:u w:val="single"/>
        </w:rPr>
        <w:t xml:space="preserve">188806</w:t>
      </w:r>
    </w:p>
    <w:p>
      <w:r>
        <w:t xml:space="preserve">#PMModi के पहले कार्यकाल में आर्थिक प्रदर्शन निराशाजनक रहा। #ModiGovt #Työllisyys सृजन के मोर्चे पर बुरी तरह विफल रही और मुद्रा ऋण और और ऋण और ईपीएफ लाभार्थियों की संख्या में भारी वृद्धि के अतार्किक आंकड़ों की बाजीगरी कर अपनी नाकामी छिपाने की कोशिश कर रही है।</w:t>
      </w:r>
    </w:p>
    <w:p>
      <w:r>
        <w:rPr>
          <w:b/>
          <w:u w:val="single"/>
        </w:rPr>
        <w:t xml:space="preserve">188807</w:t>
      </w:r>
    </w:p>
    <w:p>
      <w:r>
        <w:t xml:space="preserve">गर्व है आप पर @BajrangdalOrg @VivekPremi बजरंग दल पर ये नारे नही पिछवाड़े घुसाया लट्ठ है कल इसी दुर्गा मंदिर के सामने बकचोदी करने वाले कटवो के खिलाफ और थप्पड़ है उन हिजड़े हिंदुओ पर आ,मुल्लों के बिस्तर पर पड़ी रंडी से बदतर हिन्दू लड़कियों के मुह पर जो बजरंग दल को कोसते.</w:t>
      </w:r>
    </w:p>
    <w:p>
      <w:r>
        <w:rPr>
          <w:b/>
          <w:u w:val="single"/>
        </w:rPr>
        <w:t xml:space="preserve">188808</w:t>
      </w:r>
    </w:p>
    <w:p>
      <w:r>
        <w:t xml:space="preserve">जब हम किसी को सम्मान देते है तो वापसी की आशा करते है लेकिन किसी को सम्मान देना ही खुद का सम्मान होना है। सुप्रभात</w:t>
      </w:r>
    </w:p>
    <w:p>
      <w:r>
        <w:rPr>
          <w:b/>
          <w:u w:val="single"/>
        </w:rPr>
        <w:t xml:space="preserve">188809</w:t>
      </w:r>
    </w:p>
    <w:p>
      <w:r>
        <w:t xml:space="preserve">तो तुम भेनचोद रोज चिल्लाते ही हो ना ये सब । ।</w:t>
      </w:r>
    </w:p>
    <w:p>
      <w:r>
        <w:rPr>
          <w:b/>
          <w:u w:val="single"/>
        </w:rPr>
        <w:t xml:space="preserve">188810</w:t>
      </w:r>
    </w:p>
    <w:p>
      <w:r>
        <w:t xml:space="preserve">नमस्ते उत्तर प्रदेश में कानून व्यवस्था चुस्त और दुरुस्त है पहली सरकारों के मुकाबले बेहतर है हमने तो अपने जीवन में पहली बार यूपी तो जीवन में पहली बार यूपी पुलिस को एक सराहनीय काम करते हुए देखा है जो एक पत्रकार के साथ हुआ है जितनी सराहना की जाए यूपी पुलिस की कम है कम है योगी सरकार जिंदाबाद.</w:t>
      </w:r>
    </w:p>
    <w:p>
      <w:r>
        <w:rPr>
          <w:b/>
          <w:u w:val="single"/>
        </w:rPr>
        <w:t xml:space="preserve">188811</w:t>
      </w:r>
    </w:p>
    <w:p>
      <w:r>
        <w:t xml:space="preserve">समाज में बदलाव क्यों नही आता ?    क्योंकि गरीब में हिम्मत नहीं, मध्यम को फुर्सत नहीं और अमीर को जरूरत नहीं।</w:t>
      </w:r>
    </w:p>
    <w:p>
      <w:r>
        <w:rPr>
          <w:b/>
          <w:u w:val="single"/>
        </w:rPr>
        <w:t xml:space="preserve">188812</w:t>
      </w:r>
    </w:p>
    <w:p>
      <w:r>
        <w:t xml:space="preserve">देश लिंच-खंड ( झारखंड ) व कैलाश विजयवर्गीय के पुत्र का बल्लेबाजी में फंस गया है और उधर भाजपा के राष्ट्रीय अध्यक्ष जम्मू- राष्ट्रीय अध्यक्ष जम्मू-कश्मीर को पूर्ण रूप से संघ की झोली में डालने के लिए जम्मू-कश्मीर में डेरा डाल दिया है -:} जम्मू-कश्मीर का नक्शा विधानसभा चुनाव में बदल जाएगा बाकी सब ठीक-ठाक है</w:t>
      </w:r>
    </w:p>
    <w:p>
      <w:r>
        <w:rPr>
          <w:b/>
          <w:u w:val="single"/>
        </w:rPr>
        <w:t xml:space="preserve">188813</w:t>
      </w:r>
    </w:p>
    <w:p>
      <w:r>
        <w:t xml:space="preserve">Seuraa AIMIM UttarPradeshin osavaltion puheenjohtajaa @ShaukatAli_77 Virkamiesten sosiaalisen median tilit Facebook : Shaukat Ali Twitter : @ShaukatAli_77 Instagram: Shaukataliofficial Snapchat: ShaukatAli77</w:t>
      </w:r>
    </w:p>
    <w:p>
      <w:r>
        <w:rPr>
          <w:b/>
          <w:u w:val="single"/>
        </w:rPr>
        <w:t xml:space="preserve">188814</w:t>
      </w:r>
    </w:p>
    <w:p>
      <w:r>
        <w:t xml:space="preserve">यूपी की खबर कानून व्यवस्था को लेकर हमला बोलो और धरना प्रशासन जिला मुख्यालय पर हर ब्लॉक पर अपने विधायकों से लेकर धरना देने का काम करें करें</w:t>
      </w:r>
    </w:p>
    <w:p>
      <w:r>
        <w:rPr>
          <w:b/>
          <w:u w:val="single"/>
        </w:rPr>
        <w:t xml:space="preserve">188815</w:t>
      </w:r>
    </w:p>
    <w:p>
      <w:r>
        <w:t xml:space="preserve">रामायण ओर महाभारत की तरह संविधान पर भी सीरियल बनाया जा सकता है ,और भारत का हर नागरिक देख कर अपना अधिकार और कर्तव्य समझ सकता है । @Anjupra7743 @AmbedkarManorma @SheetalSuryav10 @KaranwalTanu</w:t>
      </w:r>
    </w:p>
    <w:p>
      <w:r>
        <w:rPr>
          <w:b/>
          <w:u w:val="single"/>
        </w:rPr>
        <w:t xml:space="preserve">188816</w:t>
      </w:r>
    </w:p>
    <w:p>
      <w:r>
        <w:t xml:space="preserve">#TeamIndia की ये भगवा जर्सी देख कर लग रहा है..    इस बार #WorldCup2019 की कमान #अमितशाह जी के हाथ मे है #हिंदी_शब्द #जय_हिंद ...</w:t>
      </w:r>
    </w:p>
    <w:p>
      <w:r>
        <w:rPr>
          <w:b/>
          <w:u w:val="single"/>
        </w:rPr>
        <w:t xml:space="preserve">188817</w:t>
      </w:r>
    </w:p>
    <w:p>
      <w:r>
        <w:t xml:space="preserve">लुट्येन्स के हरामियों @aroonpurie @sardesairajdeep @TimesNow @ndtv अगर विजवर्गीय पर रंडी रोना खत्म हो गया हो तो इधर भी देख लो। लो।</w:t>
      </w:r>
    </w:p>
    <w:p>
      <w:r>
        <w:rPr>
          <w:b/>
          <w:u w:val="single"/>
        </w:rPr>
        <w:t xml:space="preserve">188818</w:t>
      </w:r>
    </w:p>
    <w:p>
      <w:r>
        <w:t xml:space="preserve">(2/2) [Meridies ( Keskipäivä), Ante (Ennen) ja Post (Jälkeen), mutta uskotaan, että sanan todellinen alkuperä on sanskritin kielestä ....    Meridiem - Martandasya .  Ante - Arohanam .  Post - Paschat tai Patanam .</w:t>
      </w:r>
    </w:p>
    <w:p>
      <w:r>
        <w:rPr>
          <w:b/>
          <w:u w:val="single"/>
        </w:rPr>
        <w:t xml:space="preserve">188819</w:t>
      </w:r>
    </w:p>
    <w:p>
      <w:r>
        <w:t xml:space="preserve">शानदार बैटिंग करते हुए आकाश विजयवर्गीय...    अपनी बैटिंग से इंदौर नगर नगर निगम के अधिकारियो के मार मार के के छक्के छुड़ा दिये. इनके पिता जी कैलाश विजयवर्गीय आजकल बंगाल टीम से खेल रहे है.</w:t>
      </w:r>
    </w:p>
    <w:p>
      <w:r>
        <w:rPr>
          <w:b/>
          <w:u w:val="single"/>
        </w:rPr>
        <w:t xml:space="preserve">188820</w:t>
      </w:r>
    </w:p>
    <w:p>
      <w:r>
        <w:t xml:space="preserve">LIVE: Pääministeri Shri @narendramodi puhuu intialaiselle yhteisölle Koben kaupungissa Japanissa.</w:t>
      </w:r>
    </w:p>
    <w:p>
      <w:r>
        <w:rPr>
          <w:b/>
          <w:u w:val="single"/>
        </w:rPr>
        <w:t xml:space="preserve">188821</w:t>
      </w:r>
    </w:p>
    <w:p>
      <w:r>
        <w:t xml:space="preserve">वेस्टइंडीज के खिलाफ श्रीलंका को लगा तीसरा झटका, मेंडिस 39 रन बनाकर आउट #ICCWorldCup2019</w:t>
      </w:r>
    </w:p>
    <w:p>
      <w:r>
        <w:rPr>
          <w:b/>
          <w:u w:val="single"/>
        </w:rPr>
        <w:t xml:space="preserve">188822</w:t>
      </w:r>
    </w:p>
    <w:p>
      <w:r>
        <w:t xml:space="preserve">¸.-''-.¸ दिल ने कहा की कोई #याद कर रहा है मैने #सोचा दिल #मजाक कर रहा है फिर जब आई #हिचकी तो #ख्याल आया की कोई अपना ही मेसेज का #इंतजार कर रहा है ।। #शुभ_रात्री</w:t>
      </w:r>
    </w:p>
    <w:p>
      <w:r>
        <w:rPr>
          <w:b/>
          <w:u w:val="single"/>
        </w:rPr>
        <w:t xml:space="preserve">188823</w:t>
      </w:r>
    </w:p>
    <w:p>
      <w:r>
        <w:t xml:space="preserve">पिछले 24 घंटों के दौरान #Delhi और इसके आसपास के इलाकों नोएड, गुरुग्राम, फरीदाबाद और गाजियाबाद में सूखा और अत्यंत गर्म #Sää बना हुआ है। यहां #HeatWave जैसे हालात हैं। दिल्ली वालों को रविवार को प्रचंड गर्मी का सामना करना पड़ा।</w:t>
      </w:r>
    </w:p>
    <w:p>
      <w:r>
        <w:rPr>
          <w:b/>
          <w:u w:val="single"/>
        </w:rPr>
        <w:t xml:space="preserve">188824</w:t>
      </w:r>
    </w:p>
    <w:p>
      <w:r>
        <w:t xml:space="preserve">#CWC19 गौतम गंभीर बोले, 'कार्तिक और पंत ने की होती धोनी जैसी बल्लेबाज़ी तो टीम से बाहर होते' @GautamGambhir @DineshKarthik @RishabPant777 @msdhoni https://www https://www.wahcricket.com/news/wc-2019-gautam-gambhir-says-if-pant-and-karthik-batted-like-ms-dhoni-he-can-not-play-next-match-138810 ...</w:t>
      </w:r>
    </w:p>
    <w:p>
      <w:r>
        <w:rPr>
          <w:b/>
          <w:u w:val="single"/>
        </w:rPr>
        <w:t xml:space="preserve">188825</w:t>
      </w:r>
    </w:p>
    <w:p>
      <w:r>
        <w:t xml:space="preserve">यूपी को अपराधमुक्त एवं भ्रष्टाचारमुक्त बनाने हेतु प्रयत्नशील @UPGovt के प्रयासों को ठेंगा दिखा @Extramarks द्वारा नोएडावासियों के साथ हो रही यह लूट सोचनीय,निंदनीय व सरकार के छवि को धूमिल करने वाली है अतः मामले को संज्ञान में लेकर न्यायोचित कार्यवाही करने की कृपा करें @Uppolice.</w:t>
      </w:r>
    </w:p>
    <w:p>
      <w:r>
        <w:rPr>
          <w:b/>
          <w:u w:val="single"/>
        </w:rPr>
        <w:t xml:space="preserve">188826</w:t>
      </w:r>
    </w:p>
    <w:p>
      <w:r>
        <w:t xml:space="preserve">बनारस में प्यार से भोसडीके बोलते है तुझे बोला</w:t>
      </w:r>
    </w:p>
    <w:p>
      <w:r>
        <w:rPr>
          <w:b/>
          <w:u w:val="single"/>
        </w:rPr>
        <w:t xml:space="preserve">188827</w:t>
      </w:r>
    </w:p>
    <w:p>
      <w:r>
        <w:t xml:space="preserve">कॉलेज गर्ल की चुदाई कमरे में 4</w:t>
      </w:r>
    </w:p>
    <w:p>
      <w:r>
        <w:rPr>
          <w:b/>
          <w:u w:val="single"/>
        </w:rPr>
        <w:t xml:space="preserve">188828</w:t>
      </w:r>
    </w:p>
    <w:p>
      <w:r>
        <w:t xml:space="preserve">कौन जीता या हारा ये समय बताएगा ;परन्तु इतिहास हमेशा याद रखेगा कि 543 सीटों पर 1 व्यक्ति अकेला पूरे विपक्ष से लड़ा था।। था।।</w:t>
      </w:r>
    </w:p>
    <w:p>
      <w:r>
        <w:rPr>
          <w:b/>
          <w:u w:val="single"/>
        </w:rPr>
        <w:t xml:space="preserve">188829</w:t>
      </w:r>
    </w:p>
    <w:p>
      <w:r>
        <w:t xml:space="preserve">शाह जी,कश्मीर से 370धाराहटाने का निर्णय शीघ्र लीजिये ।पत्थर बाजों पर एक एक बार सेना को को स्वयं निर्णय करने की छूट देदी जाय।एक दो पत्थरबाज अगर मौत के घाट उतार दिये जायँ तो हमेशा केलिये पत्थर बंद बंद हो जायँगे।</w:t>
      </w:r>
    </w:p>
    <w:p>
      <w:r>
        <w:rPr>
          <w:b/>
          <w:u w:val="single"/>
        </w:rPr>
        <w:t xml:space="preserve">188830</w:t>
      </w:r>
    </w:p>
    <w:p>
      <w:r>
        <w:t xml:space="preserve">चौराहे के बीचों बीच बैठ के हमने #HanumanChalisa का जाप किया, हमारा मानना है कि पूजा अपन अपने घर व अपने धार्मिक स्थल में ही करना चाहिए, चाहे वो किसी धर्म के लोग हो। लेकिन एक समुदाय रास्ते पे बैठ के नमाज पढ़ सकता तो दूसरा समुदाय रास्ते पे क्यो नही पूजा कर सकता हैं? @poonam_mahajan</w:t>
      </w:r>
    </w:p>
    <w:p>
      <w:r>
        <w:rPr>
          <w:b/>
          <w:u w:val="single"/>
        </w:rPr>
        <w:t xml:space="preserve">188831</w:t>
      </w:r>
    </w:p>
    <w:p>
      <w:r>
        <w:t xml:space="preserve">अहमदाबाद एअरपोर्ट पर हाथ हिलाकर समर्थको का अभिवादन स्वीकार किया तो दलाल मीडिया के पेट मे दर्द होने लगा। कह रहे हैं कि बाहुबली को माला पहनाई जा रही है, अरे 5मर्तबा विधायक और फिर सांसद रहे हैं, जनता का प्रतिनिधित्व किया है तो तो ये सब आम बात है। दिन रात चिल्लाते रहो, कोई फ़र्क़ नहीं।</w:t>
      </w:r>
    </w:p>
    <w:p>
      <w:r>
        <w:rPr>
          <w:b/>
          <w:u w:val="single"/>
        </w:rPr>
        <w:t xml:space="preserve">188832</w:t>
      </w:r>
    </w:p>
    <w:p>
      <w:r>
        <w:t xml:space="preserve">गुरुजी आज तो फुल गालियां देना बिंदास बोल में खुल्लम खुल्ला माचोद- भेनचोद</w:t>
      </w:r>
    </w:p>
    <w:p>
      <w:r>
        <w:rPr>
          <w:b/>
          <w:u w:val="single"/>
        </w:rPr>
        <w:t xml:space="preserve">188833</w:t>
      </w:r>
    </w:p>
    <w:p>
      <w:r>
        <w:t xml:space="preserve">@ziddy_zoya 10k seuraajaa Mubarak Toivotan sinulle monia monia monia monia monia monia............... Paljon enemmän...</w:t>
      </w:r>
    </w:p>
    <w:p>
      <w:r>
        <w:rPr>
          <w:b/>
          <w:u w:val="single"/>
        </w:rPr>
        <w:t xml:space="preserve">188834</w:t>
      </w:r>
    </w:p>
    <w:p>
      <w:r>
        <w:t xml:space="preserve">जेबा फ़ातिमा औरइरशाद खान दोनों पाकिस्तानी एजेन्ट एवं देश के गद्दार हैं।इनकी अवकात बस एक कि बाजारू औरत तो दूसरा भड़वा की हैसियत रखता है।वो जनता हीं नहीं कि चाँद, सूरज पर थूकने वाले के मुँह पर हींथूका गया थूक आ गिरता है।।</w:t>
      </w:r>
    </w:p>
    <w:p>
      <w:r>
        <w:rPr>
          <w:b/>
          <w:u w:val="single"/>
        </w:rPr>
        <w:t xml:space="preserve">188835</w:t>
      </w:r>
    </w:p>
    <w:p>
      <w:r>
        <w:t xml:space="preserve">गरीब दलित मर रहे भूखे लेकिन इस दलितों की देवी का बंगला देखो और शायद हाथी भी सोने के रखे हुए_..... नो टंकी</w:t>
      </w:r>
    </w:p>
    <w:p>
      <w:r>
        <w:rPr>
          <w:b/>
          <w:u w:val="single"/>
        </w:rPr>
        <w:t xml:space="preserve">188836</w:t>
      </w:r>
    </w:p>
    <w:p>
      <w:r>
        <w:t xml:space="preserve">#DNA NONSTOPNEWS : महाराष्ट्र में भारी बारिश से पिछले 24 घंटों में 37 मौत</w:t>
      </w:r>
    </w:p>
    <w:p>
      <w:r>
        <w:rPr>
          <w:b/>
          <w:u w:val="single"/>
        </w:rPr>
        <w:t xml:space="preserve">188837</w:t>
      </w:r>
    </w:p>
    <w:p>
      <w:r>
        <w:t xml:space="preserve">जीत #हासिल करनी हो तो #काबिलियत बढाओ, #किस्मत की रोटी तो #कुत्ते को भी नसीब #होती है l #जय_श्री_राम</w:t>
      </w:r>
    </w:p>
    <w:p>
      <w:r>
        <w:rPr>
          <w:b/>
          <w:u w:val="single"/>
        </w:rPr>
        <w:t xml:space="preserve">188838</w:t>
      </w:r>
    </w:p>
    <w:p>
      <w:r>
        <w:t xml:space="preserve">बसपा हरियाणा प्रदेश प्रभारी/राष्ट्रीय कार्यकारिणी सदस्य माननीय सी०पी० सिंह सर जी को जन्मदिन की हार्दिक बधाई एवं शुभकामनाएं..आप जिओ हजारों साल साल के दिन हो पचास हजार साल . मेरे प्रिय सर जो मुझे हमेशा सही बेटी की तरह मानते है.</w:t>
      </w:r>
    </w:p>
    <w:p>
      <w:r>
        <w:rPr>
          <w:b/>
          <w:u w:val="single"/>
        </w:rPr>
        <w:t xml:space="preserve">188839</w:t>
      </w:r>
    </w:p>
    <w:p>
      <w:r>
        <w:t xml:space="preserve">Haa bhai krta Hu mutta thoda thoda thoda</w:t>
      </w:r>
    </w:p>
    <w:p>
      <w:r>
        <w:rPr>
          <w:b/>
          <w:u w:val="single"/>
        </w:rPr>
        <w:t xml:space="preserve">188840</w:t>
      </w:r>
    </w:p>
    <w:p>
      <w:r>
        <w:t xml:space="preserve">भोसडीके BHOSDIKE .... Jos teillä on niin paljon todisteita miksi Robert Vadra ei ole telkien takana ? Madarjaat yaha gandagi dailane se accha hai strict action lo . Hijde ho kya tum sab BJP wale ? Im Modin kannattaja, mutta kyllästynyt teidän kaltaisiinne hijdoihin, jotka vain haukkuvat Twitterissä, mutta eivät mitään todellisuudessa.</w:t>
      </w:r>
    </w:p>
    <w:p>
      <w:r>
        <w:rPr>
          <w:b/>
          <w:u w:val="single"/>
        </w:rPr>
        <w:t xml:space="preserve">188841</w:t>
      </w:r>
    </w:p>
    <w:p>
      <w:r>
        <w:t xml:space="preserve">शीर्ष तक पहुँचना मुश्किल होता है।शीर्ष पर बने रहना और भी मुश्किल।शीर्ष पर बैठे हुए अभिमान से दूर रहना सबसे सबसे मुश्किल।शीर्ष पर @ZeeNews के दर्शक हैं।आप ही हमें बनाते हैं और आप ही भुला भी देते हैं।इस प्यार के लिए आभार #DNA</w:t>
      </w:r>
    </w:p>
    <w:p>
      <w:r>
        <w:rPr>
          <w:b/>
          <w:u w:val="single"/>
        </w:rPr>
        <w:t xml:space="preserve">188842</w:t>
      </w:r>
    </w:p>
    <w:p>
      <w:r>
        <w:t xml:space="preserve">थमता नहीं है सिलसिला कत्ल और बलात्कारों का क्या सो गया गया है ज़मीर नेता और सरकारों का #TabrezAnsari #MobLynching #JusticeForTabrezAnsari</w:t>
      </w:r>
    </w:p>
    <w:p>
      <w:r>
        <w:rPr>
          <w:b/>
          <w:u w:val="single"/>
        </w:rPr>
        <w:t xml:space="preserve">188843</w:t>
      </w:r>
    </w:p>
    <w:p>
      <w:r>
        <w:t xml:space="preserve">राजनीति से लेकर मनोरंजन जगत तक हर तरह की तस्वीरें देखने को मिलेंगी आपको एबीपी न्यूज़ के इंस्टाग्राम पर, फॉलो करें- http://instagram.com/abpnewstv</w:t>
      </w:r>
    </w:p>
    <w:p>
      <w:r>
        <w:rPr>
          <w:b/>
          <w:u w:val="single"/>
        </w:rPr>
        <w:t xml:space="preserve">188844</w:t>
      </w:r>
    </w:p>
    <w:p>
      <w:r>
        <w:t xml:space="preserve">वंदेमातरम पर राजनीति करने वाले अगर बिना देखे 'वन्देमातरम' पूरा गीत गा दें। तब मैं उन्हें दिल से सेल्यूट करूँगा। नहीं तो धिक्कार है @Anjupra7743</w:t>
      </w:r>
    </w:p>
    <w:p>
      <w:r>
        <w:rPr>
          <w:b/>
          <w:u w:val="single"/>
        </w:rPr>
        <w:t xml:space="preserve">188845</w:t>
      </w:r>
    </w:p>
    <w:p>
      <w:r>
        <w:t xml:space="preserve">मीडिया इतना डरी हुई और लाचार क्यो नजर आ रही है? विपक्ष पे सीधा तंज कसने वाली मीडिया BJP पे गूंगी हो जाती है। कभी वो विपक्ष से पूछती है तो कभी डॉक्टर और नर्स को जिम्मेदार ठहरती है? क्या इससे हमारा देश प्रगति करेगा?    जब लोग सरकार से सवाल ही नही करेंगे तो सरकार काम कैसे करेगी?</w:t>
      </w:r>
    </w:p>
    <w:p>
      <w:r>
        <w:rPr>
          <w:b/>
          <w:u w:val="single"/>
        </w:rPr>
        <w:t xml:space="preserve">188846</w:t>
      </w:r>
    </w:p>
    <w:p>
      <w:r>
        <w:t xml:space="preserve">पछीं कभी अपने बच्चों को घोंसला बनाकर नही देते नही सिर्फ उडने की कला सिखाते हैं</w:t>
      </w:r>
    </w:p>
    <w:p>
      <w:r>
        <w:rPr>
          <w:b/>
          <w:u w:val="single"/>
        </w:rPr>
        <w:t xml:space="preserve">188847</w:t>
      </w:r>
    </w:p>
    <w:p>
      <w:r>
        <w:t xml:space="preserve">Katso Mera islamin video! #TikTok &gt;</w:t>
      </w:r>
    </w:p>
    <w:p>
      <w:r>
        <w:rPr>
          <w:b/>
          <w:u w:val="single"/>
        </w:rPr>
        <w:t xml:space="preserve">188848</w:t>
      </w:r>
    </w:p>
    <w:p>
      <w:r>
        <w:t xml:space="preserve">इसकी भेन को चोदू किसी को täällä kartat की api यूज़ करते आता है क्या ? अजीब लवड़ी चीज़ बनाई है भड़वो ने। काम की ही नहीं है भेनचोद।</w:t>
      </w:r>
    </w:p>
    <w:p>
      <w:r>
        <w:rPr>
          <w:b/>
          <w:u w:val="single"/>
        </w:rPr>
        <w:t xml:space="preserve">188849</w:t>
      </w:r>
    </w:p>
    <w:p>
      <w:r>
        <w:t xml:space="preserve">गोदी जी गोबी जी खुद तो बेरोजगार रहे पर जब बेरोजगार लङके लङकियां नौकरी मांगते हैं तो उन पर दुश्मनों की तरह लाठियां चलवाने से नहीं चूकते...!!!!  @AacharyaSahiiL @Badansi59019507 @Anjupra7743 @Rana11639322 @sharkbhagat @Amitaar21</w:t>
      </w:r>
    </w:p>
    <w:p>
      <w:r>
        <w:rPr>
          <w:b/>
          <w:u w:val="single"/>
        </w:rPr>
        <w:t xml:space="preserve">188850</w:t>
      </w:r>
    </w:p>
    <w:p>
      <w:r>
        <w:t xml:space="preserve">जायरा बसीम ने इस्लाम का हवाला देकर बाकी सभी मुस्लिम कलाकारों को हरामी एवं हराम का खाने बाला सिद्ध कर दिया #जायरा_वसीम</w:t>
      </w:r>
    </w:p>
    <w:p>
      <w:r>
        <w:rPr>
          <w:b/>
          <w:u w:val="single"/>
        </w:rPr>
        <w:t xml:space="preserve">188851</w:t>
      </w:r>
    </w:p>
    <w:p>
      <w:r>
        <w:t xml:space="preserve">साले भोसड़ीके तुझे अब भी लगता है तू लड़कियां पटा सकता है {पतंगे की मौत आती है तो वह कुछ ज्यादा ही फड़ - फड़ाता है वही हो रहा है तेरे साथ }  @RajpjtSinghथू है भोसड़ीके तुझपे</w:t>
      </w:r>
    </w:p>
    <w:p>
      <w:r>
        <w:rPr>
          <w:b/>
          <w:u w:val="single"/>
        </w:rPr>
        <w:t xml:space="preserve">188852</w:t>
      </w:r>
    </w:p>
    <w:p>
      <w:r>
        <w:t xml:space="preserve">क्या कुछ लोग दिल्ली के एक मंदिर मे तोड़-फोड़ को लेकर माहौल ख़राब कर रहे है?    पहले प्रज्ञा और अब आकाश विजयवर्गीय को लेकर निंदा जताई है?क्या इनपे कार्यवाही की जाएगी?    देखिए सर @abhisar_sharma का नया एपिसोड 'मंदिर का अपमान,मोदी का फ़रमान' देखे और RT करे</w:t>
      </w:r>
    </w:p>
    <w:p>
      <w:r>
        <w:rPr>
          <w:b/>
          <w:u w:val="single"/>
        </w:rPr>
        <w:t xml:space="preserve">188853</w:t>
      </w:r>
    </w:p>
    <w:p>
      <w:r>
        <w:t xml:space="preserve">मोदीजी जी मुसलमानों क़ो स्कॉलरशिप मिलते ही कश्मीर के पत्थरबाज दिल्ली पहूँच गये हैं ! !     पहले ईद के दिन बसों पर पथरबाजी औऱ अब चाँदनी चौक के मंदिर पर पथरबाजी ! ! @AmitShah @narendramodi</w:t>
      </w:r>
    </w:p>
    <w:p>
      <w:r>
        <w:rPr>
          <w:b/>
          <w:u w:val="single"/>
        </w:rPr>
        <w:t xml:space="preserve">188854</w:t>
      </w:r>
    </w:p>
    <w:p>
      <w:r>
        <w:t xml:space="preserve">देखें, निजी रंजिश में मंदिर तोड़ने वाली 'विध्वंसकारी सोच' का DNA टेस्ट @sudhirchaudhary #DNA</w:t>
      </w:r>
    </w:p>
    <w:p>
      <w:r>
        <w:rPr>
          <w:b/>
          <w:u w:val="single"/>
        </w:rPr>
        <w:t xml:space="preserve">188855</w:t>
      </w:r>
    </w:p>
    <w:p>
      <w:r>
        <w:t xml:space="preserve">वर्ल्ड कप 2019 #INDvsBAN - 40 ओवर में बांग्लादेश ने गंवाए छह विकेट, अब जीत के लिए 60 गेंदों पर 90 रनों की दरकार https://abpnews.abplive.in/sports/india-vs-bangladesh-world-cup-2019-bangladesh-scores-40-runs-on-one-wicket-in-first-10-overs-1158733 ... #IndiaVsBangladesh</w:t>
      </w:r>
    </w:p>
    <w:p>
      <w:r>
        <w:rPr>
          <w:b/>
          <w:u w:val="single"/>
        </w:rPr>
        <w:t xml:space="preserve">188856</w:t>
      </w:r>
    </w:p>
    <w:p>
      <w:r>
        <w:t xml:space="preserve">5-6 जिहादी मिलकर 1 हिन्दू को मार दिए हिन्दू लड़के की गलती सिर्फ इतनी थी थि कि वो नशे की हालत में किसी और घर मे मे घुस गया और लड़की के पुकारने पर डर के भाग गया। मामला हिन्दू लड़के लड़के की मौत का है इसलिए न्यूज़ में नही आई, लड़का मुस्लिम होता तो होड़ मच जाती न्यूज़ चैनलस पर TRP के लिए।</w:t>
      </w:r>
    </w:p>
    <w:p>
      <w:r>
        <w:rPr>
          <w:b/>
          <w:u w:val="single"/>
        </w:rPr>
        <w:t xml:space="preserve">188857</w:t>
      </w:r>
    </w:p>
    <w:p>
      <w:r>
        <w:t xml:space="preserve">Tänään, viikoittaisena päättymispäivänä, #TickerIntelligencen VWAP-työkalujen suorituskyky #Nifty Future - tilausta varten ota yhteyttä 9051194941 https://www.tickermarket.com/ticker-mvt.html</w:t>
      </w:r>
    </w:p>
    <w:p>
      <w:r>
        <w:rPr>
          <w:b/>
          <w:u w:val="single"/>
        </w:rPr>
        <w:t xml:space="preserve">188858</w:t>
      </w:r>
    </w:p>
    <w:p>
      <w:r>
        <w:t xml:space="preserve">भूस्खलन की वजह से मिजोरम में आइजोल के पास दुर्तलांग लेइतन में 3 बिल्डिंग बुरी तरह तबाह तबाह हो गई हैं</w:t>
      </w:r>
    </w:p>
    <w:p>
      <w:r>
        <w:rPr>
          <w:b/>
          <w:u w:val="single"/>
        </w:rPr>
        <w:t xml:space="preserve">188859</w:t>
      </w:r>
    </w:p>
    <w:p>
      <w:r>
        <w:t xml:space="preserve">भाई आप कही से हो क्यूँकि...यदि रस्क्यू वाली टीम अपना काम पूरा भी करदे फिर भी कुछ #कुत्ते रही जाते है। जो लोग ख़ुद अपने घर पालते है। है।</w:t>
      </w:r>
    </w:p>
    <w:p>
      <w:r>
        <w:rPr>
          <w:b/>
          <w:u w:val="single"/>
        </w:rPr>
        <w:t xml:space="preserve">188860</w:t>
      </w:r>
    </w:p>
    <w:p>
      <w:r>
        <w:t xml:space="preserve">साड़ी मे चुदाई देवर भाभी का हिन्दी मे अश्लील सेक्स वीडिओ</w:t>
      </w:r>
    </w:p>
    <w:p>
      <w:r>
        <w:rPr>
          <w:b/>
          <w:u w:val="single"/>
        </w:rPr>
        <w:t xml:space="preserve">188861</w:t>
      </w:r>
    </w:p>
    <w:p>
      <w:r>
        <w:t xml:space="preserve">कहा जा kuva डाल रहे हो, कटे लुंड देख तो के.</w:t>
      </w:r>
    </w:p>
    <w:p>
      <w:r>
        <w:rPr>
          <w:b/>
          <w:u w:val="single"/>
        </w:rPr>
        <w:t xml:space="preserve">188862</w:t>
      </w:r>
    </w:p>
    <w:p>
      <w:r>
        <w:t xml:space="preserve">जवाहर लाल नेहरू जब हिंदु कोड बिल लाया तो ये आरएसएस विरोध कर रही थी आज ये हिंदुओं के मसीहा बने घूम रहे हैं,,,,,</w:t>
      </w:r>
    </w:p>
    <w:p>
      <w:r>
        <w:rPr>
          <w:b/>
          <w:u w:val="single"/>
        </w:rPr>
        <w:t xml:space="preserve">188863</w:t>
      </w:r>
    </w:p>
    <w:p>
      <w:r>
        <w:t xml:space="preserve">आज नाहिद को ईद की बधाई देते हुए मन भीग गया। नाहिद के माता पिता का का पिछले पिछले दिनों एक हादसे में दुखद निधन हो गया। कॉलेज में प्रथम वर्ष में पढ़ने वाली इस बच्ची को एक पैर भी गंवाना पड़ा है। मैंने उसे पढ़ाई लिखाई में हर संभव मदद का वादा किया है। ईद ईद मुबारक बिटिया।</w:t>
      </w:r>
    </w:p>
    <w:p>
      <w:r>
        <w:rPr>
          <w:b/>
          <w:u w:val="single"/>
        </w:rPr>
        <w:t xml:space="preserve">188864</w:t>
      </w:r>
    </w:p>
    <w:p>
      <w:r>
        <w:t xml:space="preserve">Aimim बहराइच टीम ने जुलूस निकाल राष्ट्रपति को संबंधित ज्ञापन संबंधित ज्ञापन डीएम को सौंपा @ShaukatAli_77 @ahmad2409 @syedKashaf95 @asadowaisi @syedasimwaqar @pathan_sumaya @sufiyanahmadMIM @aimim_national @AimimFansClub @AimimFansClub</w:t>
      </w:r>
    </w:p>
    <w:p>
      <w:r>
        <w:rPr>
          <w:b/>
          <w:u w:val="single"/>
        </w:rPr>
        <w:t xml:space="preserve">188865</w:t>
      </w:r>
    </w:p>
    <w:p>
      <w:r>
        <w:t xml:space="preserve">#दोस्त ख़रीदे नहीं जाते, ये तो वो #कमीने होते है, जो आपको कभी #शरीफ नहीं देखना चाहते !!! - tunne Shaandaar</w:t>
      </w:r>
    </w:p>
    <w:p>
      <w:r>
        <w:rPr>
          <w:b/>
          <w:u w:val="single"/>
        </w:rPr>
        <w:t xml:space="preserve">188866</w:t>
      </w:r>
    </w:p>
    <w:p>
      <w:r>
        <w:t xml:space="preserve">मेरे होंटो पे लिखा सब्र बता सकता है तुझे , मैंने दरिया की कोई भी शर्त नहीं मानी है ,, Mere Honto pe likha sabr bataa sakta hai tujhe , Maine dariya ki koi bhi bhi shart nahi maani hai ,, Terveisin</w:t>
      </w:r>
    </w:p>
    <w:p>
      <w:r>
        <w:rPr>
          <w:b/>
          <w:u w:val="single"/>
        </w:rPr>
        <w:t xml:space="preserve">188867</w:t>
      </w:r>
    </w:p>
    <w:p>
      <w:r>
        <w:t xml:space="preserve"/>
      </w:r>
    </w:p>
    <w:p>
      <w:r>
        <w:rPr>
          <w:b/>
          <w:u w:val="single"/>
        </w:rPr>
        <w:t xml:space="preserve">188868</w:t>
      </w:r>
    </w:p>
    <w:p>
      <w:r>
        <w:t xml:space="preserve">#नीच कहने पर मणिशंकर को निष्कासित कर दिया गया था #बापू के हत्यारे #GODSE को देशभक्त कहने पर क्या #प्रज्ञा भी निष्कासित होंगी ? @AmitShah @RahulGandhi @SadhviPragya_MP @narendramodi @narendramodi</w:t>
      </w:r>
    </w:p>
    <w:p>
      <w:r>
        <w:rPr>
          <w:b/>
          <w:u w:val="single"/>
        </w:rPr>
        <w:t xml:space="preserve">188869</w:t>
      </w:r>
    </w:p>
    <w:p>
      <w:r>
        <w:t xml:space="preserve">कुछ सूअर की नाज़ायज़ औलाद दिल्ली को तालिबान बता और बना रहे हैं.... #निकम्मी_मोदी_सरकार</w:t>
      </w:r>
    </w:p>
    <w:p>
      <w:r>
        <w:rPr>
          <w:b/>
          <w:u w:val="single"/>
        </w:rPr>
        <w:t xml:space="preserve">188870</w:t>
      </w:r>
    </w:p>
    <w:p>
      <w:r>
        <w:t xml:space="preserve">मेरी लोकसभा के बुराड़ी स्थित नत्थुपुरा में Dr. Baghel जी को पुत्रशोक (27 वर्षीय) हुआ है... वो भाजपा बुराड़ी मंडल के प्रभारी हैं.. दुःख के इस घड़ी में शोक संतप्त परिवार को मिला.. जगदम्बा परिवार को दुःख सहने की शक्ति दें ... @BJP4Delhi</w:t>
      </w:r>
    </w:p>
    <w:p>
      <w:r>
        <w:rPr>
          <w:b/>
          <w:u w:val="single"/>
        </w:rPr>
        <w:t xml:space="preserve">188871</w:t>
      </w:r>
    </w:p>
    <w:p>
      <w:r>
        <w:t xml:space="preserve">राम_.... जीवन, राम_है जीवन,राम_..... जीवन, राम के करुणा पर "मर्यादा" नाम हत्या "करने" इस वाले राक्षसों को "विराट" और "धर्म" बदनाम छोटा.</w:t>
      </w:r>
    </w:p>
    <w:p>
      <w:r>
        <w:rPr>
          <w:b/>
          <w:u w:val="single"/>
        </w:rPr>
        <w:t xml:space="preserve">188872</w:t>
      </w:r>
    </w:p>
    <w:p>
      <w:r>
        <w:t xml:space="preserve">बीजेपी नेता कैलाश विजयवर्गीय पत्रकार से कहता है तेरी औकात ही क्या है अगले दिन इसी नेता का बेटा एक अधिकारी की बीच बाजार लकड़ी से पिटाई करता है देश में इससे अच्छे दिन अब नही आ सकते,,</w:t>
      </w:r>
    </w:p>
    <w:p>
      <w:r>
        <w:rPr>
          <w:b/>
          <w:u w:val="single"/>
        </w:rPr>
        <w:t xml:space="preserve">188873</w:t>
      </w:r>
    </w:p>
    <w:p>
      <w:r>
        <w:t xml:space="preserve">भारतीय टीम बाकी टीम को ये दिखा रही कि देखो हमारी गाँड आसानी से से मर सकती है पर जैसे ही तुम मारने को आओगे हम गाँड उचका देंगे</w:t>
      </w:r>
    </w:p>
    <w:p>
      <w:r>
        <w:rPr>
          <w:b/>
          <w:u w:val="single"/>
        </w:rPr>
        <w:t xml:space="preserve">188874</w:t>
      </w:r>
    </w:p>
    <w:p>
      <w:r>
        <w:t xml:space="preserve">आज @BJP4Delhi प्रदेश की 2 दिवसीय प्रदेश कार्यकारिणी की बैठक @BJP4India के राष्ट्रीय उपाध्यक्ष श्री @ShyamSJaju जी,श्री @dushyanttgautam जी,मेरे और दिल्ली प्रदेश अध्यक्ष श्री @ManojTiwariMP जी की अध्य्क्षता मे प्रारम्भ हुई साथ मे श्री @VijayGoelBJP जी,सभी 7 सांसद उपस्थित रहे। रहे।.</w:t>
      </w:r>
    </w:p>
    <w:p>
      <w:r>
        <w:rPr>
          <w:b/>
          <w:u w:val="single"/>
        </w:rPr>
        <w:t xml:space="preserve">188875</w:t>
      </w:r>
    </w:p>
    <w:p>
      <w:r>
        <w:t xml:space="preserve">Yeh nahi dekha toh Kuch nahi dekha !    Kaise kar lete hain Yeh Sab @rahulkanwal?</w:t>
      </w:r>
    </w:p>
    <w:p>
      <w:r>
        <w:rPr>
          <w:b/>
          <w:u w:val="single"/>
        </w:rPr>
        <w:t xml:space="preserve">188876</w:t>
      </w:r>
    </w:p>
    <w:p>
      <w:r>
        <w:t xml:space="preserve">दूसरों को सलाह देने से पहले सलाह की आजमाइश खुद पर कर कर लेना चाहिए #शुभ_रात्रि #hyvää yötä</w:t>
      </w:r>
    </w:p>
    <w:p>
      <w:r>
        <w:rPr>
          <w:b/>
          <w:u w:val="single"/>
        </w:rPr>
        <w:t xml:space="preserve">188877</w:t>
      </w:r>
    </w:p>
    <w:p>
      <w:r>
        <w:t xml:space="preserve">बजट 2019ः जानिए वित्त मंत्री और उनके 'बजट ब्रीफकेस' से जुड़े कुछ दिलचस्प फैक्ट्स https://abpnews.abplive.in/business/things-to-know-about-past-finance-ministerit-and-their-budget-briefcases-1158960 ... #Budget2019</w:t>
      </w:r>
    </w:p>
    <w:p>
      <w:r>
        <w:rPr>
          <w:b/>
          <w:u w:val="single"/>
        </w:rPr>
        <w:t xml:space="preserve">188878</w:t>
      </w:r>
    </w:p>
    <w:p>
      <w:r>
        <w:t xml:space="preserve">नाम के आगे गर्व से #मैं_भी_चौकीदार' लिखने वालों को अब शर्म से ' #मैं_भी_जिम्मेदार' भी लिख लेना चाहिए चाहिए</w:t>
      </w:r>
    </w:p>
    <w:p>
      <w:r>
        <w:rPr>
          <w:b/>
          <w:u w:val="single"/>
        </w:rPr>
        <w:t xml:space="preserve">188879</w:t>
      </w:r>
    </w:p>
    <w:p>
      <w:r>
        <w:t xml:space="preserve">सफ़लता के लिए बधाई!   परंतु, सनद रहे यह आंशिक सफ़लता है.   Varaaminen ei ole vain edustamista, vaan myös sosiaalista vastuuta! Se on paketti... Muista!</w:t>
      </w:r>
    </w:p>
    <w:p>
      <w:r>
        <w:rPr>
          <w:b/>
          <w:u w:val="single"/>
        </w:rPr>
        <w:t xml:space="preserve">188880</w:t>
      </w:r>
    </w:p>
    <w:p>
      <w:r>
        <w:t xml:space="preserve">उओ गद्दार ओ गद्दार अरे ओ bsd वाले गद्दार !  मुँह बंद रख वरना तेरे मुह में किसी अफ्रीकी का लुंड और वो भी टट्टे सहित घुसेड़ दूँगा ! साले सांस भी नही ले पायेगा !</w:t>
      </w:r>
    </w:p>
    <w:p>
      <w:r>
        <w:rPr>
          <w:b/>
          <w:u w:val="single"/>
        </w:rPr>
        <w:t xml:space="preserve">188881</w:t>
      </w:r>
    </w:p>
    <w:p>
      <w:r>
        <w:t xml:space="preserve">छोटे भाई का मोटा लुंड ने मिटाया मेरा हवस हस</w:t>
      </w:r>
    </w:p>
    <w:p>
      <w:r>
        <w:rPr>
          <w:b/>
          <w:u w:val="single"/>
        </w:rPr>
        <w:t xml:space="preserve">188882</w:t>
      </w:r>
    </w:p>
    <w:p>
      <w:r>
        <w:t xml:space="preserve">आज दिल्ली यमुना विहार में वोटिंग किया भगवान जी का आशीर्वाद ले कर...  देश के नाम..     #DelhiModiKeSaath</w:t>
      </w:r>
    </w:p>
    <w:p>
      <w:r>
        <w:rPr>
          <w:b/>
          <w:u w:val="single"/>
        </w:rPr>
        <w:t xml:space="preserve">188883</w:t>
      </w:r>
    </w:p>
    <w:p>
      <w:r>
        <w:t xml:space="preserve">#कमीने 70 साल से #बीफपार्टी, ब्रीफकेसपार्टी, बोफर्सपार्टी में व्यस्त है #पीडी ऐश कर रहा है #बच्चे भूखे मर रहे है देश मे 70 साल दिल्ली में 15 साल तक कोंन #वेश्याबृत्ति कर रहा था ?  विपक्ष में बैठ कर भूखों का ही पता लगा लेते कुछ तो काम करते हरामखोरों ?   #कांगिओ गढ्ढा खोदो अपना खोदो अपना</w:t>
      </w:r>
    </w:p>
    <w:p>
      <w:r>
        <w:rPr>
          <w:b/>
          <w:u w:val="single"/>
        </w:rPr>
        <w:t xml:space="preserve">188884</w:t>
      </w:r>
    </w:p>
    <w:p>
      <w:r>
        <w:t xml:space="preserve">Sirf Musalman aur Dalit target horahe hain, aur yeh deliberate hai, aur inka sab ka link Sangh Parivar ki organisations se hain. @naqvimukhtar aur BJP ko nahi dikhta ke kin logon ko mara ja raha hai: #AIMIM puheenjohtaja Barrister @asadowaisi</w:t>
      </w:r>
    </w:p>
    <w:p>
      <w:r>
        <w:rPr>
          <w:b/>
          <w:u w:val="single"/>
        </w:rPr>
        <w:t xml:space="preserve">188885</w:t>
      </w:r>
    </w:p>
    <w:p>
      <w:r>
        <w:t xml:space="preserve">पाकिस्तान चुनाव में सिर्फ लाहौर में 1000 ताबूत तैयार किये मतलब लाहौर में हजार लोग मरेंगे इसकी पूर्व तैयारी कर ली है और कुछ काँग्रेशि कहते है पाकिस्तान में भारत से अच्छा लोकतंत्र है #कमीने</w:t>
      </w:r>
    </w:p>
    <w:p>
      <w:r>
        <w:rPr>
          <w:b/>
          <w:u w:val="single"/>
        </w:rPr>
        <w:t xml:space="preserve">188886</w:t>
      </w:r>
    </w:p>
    <w:p>
      <w:r>
        <w:t xml:space="preserve">कोई कह रहा है #AkashVijayvargiya असल में क्रिकेट की खिलाड़ी है विश्वकप में शामिल ना किए जाने पर खफा थे</w:t>
      </w:r>
    </w:p>
    <w:p>
      <w:r>
        <w:rPr>
          <w:b/>
          <w:u w:val="single"/>
        </w:rPr>
        <w:t xml:space="preserve">188887</w:t>
      </w:r>
    </w:p>
    <w:p>
      <w:r>
        <w:t xml:space="preserve">अनन्त शुभकामनाएँ मेरी बहन देश देश को आप पर गर्व है</w:t>
      </w:r>
    </w:p>
    <w:p>
      <w:r>
        <w:rPr>
          <w:b/>
          <w:u w:val="single"/>
        </w:rPr>
        <w:t xml:space="preserve">188888</w:t>
      </w:r>
    </w:p>
    <w:p>
      <w:r>
        <w:t xml:space="preserve">**** झूठ का वजन**** #बज़्म #हिंदी_शब्द @zmilap @sahityaakademi @airdarbhanga @AkashvaniAIR @VishalBhardwaj @IARTG #IARTG #SaturdayThoughts #ebook</w:t>
      </w:r>
    </w:p>
    <w:p>
      <w:r>
        <w:rPr>
          <w:b/>
          <w:u w:val="single"/>
        </w:rPr>
        <w:t xml:space="preserve">188889</w:t>
      </w:r>
    </w:p>
    <w:p>
      <w:r>
        <w:t xml:space="preserve">यूपी के कानपुर में 'जय श्री राम' नहीं बोलने पर बाइक सवारों ने टोपी पहने किशोर को पीटा, मामला दर्ज</w:t>
      </w:r>
    </w:p>
    <w:p>
      <w:r>
        <w:rPr>
          <w:b/>
          <w:u w:val="single"/>
        </w:rPr>
        <w:t xml:space="preserve">188890</w:t>
      </w:r>
    </w:p>
    <w:p>
      <w:r>
        <w:t xml:space="preserve">मेरी पोस्टो से किसी के भी दिल को ठेस पहुंचती हो तो मैं क्षमा प्रार्थी हूं।</w:t>
      </w:r>
    </w:p>
    <w:p>
      <w:r>
        <w:rPr>
          <w:b/>
          <w:u w:val="single"/>
        </w:rPr>
        <w:t xml:space="preserve">188891</w:t>
      </w:r>
    </w:p>
    <w:p>
      <w:r>
        <w:t xml:space="preserve">Phla kadam hi lad khadata hua nazar aara hai....seat hi bchaalo phle apni</w:t>
      </w:r>
    </w:p>
    <w:p>
      <w:r>
        <w:rPr>
          <w:b/>
          <w:u w:val="single"/>
        </w:rPr>
        <w:t xml:space="preserve">188892</w:t>
      </w:r>
    </w:p>
    <w:p>
      <w:r>
        <w:t xml:space="preserve">सर्वं परवशं दु:खं सर्वम् आत्मवशं सुखम् । एतद् विद्यात् समासेन लक्षणं सुख दु:खयो:॥ भावार्थ-: जो चीजें अपने अधिकार में नही है वह सब दु:ख है तथा जो चीज अपने अधिकार में है वह सब सुख है। संक्षेप में सुख और दु:ख के कह यह लक्षण है ।। सुप्रभात जय हिन्द जय भारत</w:t>
      </w:r>
    </w:p>
    <w:p>
      <w:r>
        <w:rPr>
          <w:b/>
          <w:u w:val="single"/>
        </w:rPr>
        <w:t xml:space="preserve">188893</w:t>
      </w:r>
    </w:p>
    <w:p>
      <w:r>
        <w:t xml:space="preserve">@ravishndtv अरे मादरचोद दिल्ली के घटना के बाद सुअर की तरह मुह क्यों छिपाये हो।</w:t>
      </w:r>
    </w:p>
    <w:p>
      <w:r>
        <w:rPr>
          <w:b/>
          <w:u w:val="single"/>
        </w:rPr>
        <w:t xml:space="preserve">188894</w:t>
      </w:r>
    </w:p>
    <w:p>
      <w:r>
        <w:t xml:space="preserve">आतंकी #गोड़से को देशभक्त बताने वाली #प्रज्ञा_ठाकुर पर @narendramodi @AmitShah क्या कार्यवाही करेंगे? या वो अपना इस Hidden Agenda के लिए कोई पर्दा डाल कर मुद्दे को ही बदल देंगे???  #MeccaMasjidBlast #Meccamasjid #MeccaMasjid #MeccaMasjid</w:t>
      </w:r>
    </w:p>
    <w:p>
      <w:r>
        <w:rPr>
          <w:b/>
          <w:u w:val="single"/>
        </w:rPr>
        <w:t xml:space="preserve">188895</w:t>
      </w:r>
    </w:p>
    <w:p>
      <w:r>
        <w:t xml:space="preserve">रात है महक उठती है तन्हाई मधुर संगीत मेंं दिल की धडकन का शोर..शोर है ये?   नहींं नहींं..सुनो ज़रा ध्यान से इनकी धड़कने एक साज़ है एक साथ एक दूसरे के बाद एक ताल है एक नाद उत्पन्न कर रही है एक संगीत जो सिर्फ रात की तन्हाई में ही सुना जा सकता है ही सुना जा सकता है #हिन्दी_शब्द #शब्दनिधि #तन्हाई</w:t>
      </w:r>
    </w:p>
    <w:p>
      <w:r>
        <w:rPr>
          <w:b/>
          <w:u w:val="single"/>
        </w:rPr>
        <w:t xml:space="preserve">188896</w:t>
      </w:r>
    </w:p>
    <w:p>
      <w:r>
        <w:t xml:space="preserve">हॉन्ग कॉन्ग में लोग चीन का विरोध कर रहे हैं, ये है कारण...</w:t>
      </w:r>
    </w:p>
    <w:p>
      <w:r>
        <w:rPr>
          <w:b/>
          <w:u w:val="single"/>
        </w:rPr>
        <w:t xml:space="preserve">188897</w:t>
      </w:r>
    </w:p>
    <w:p>
      <w:r>
        <w:t xml:space="preserve">5 लाख मुसलमान उर्स में, अजमेर की दरगाह पर आते हैं, सिर्फ 300 पुलिस वालों के भरोसे, 2 लाख हिंदुओं की अमरनाथ यात्रा के लिए, 80 हजार कमांडो, पैरामिलिट्री फोर्स, तथा करोड़ों के उपकरण लगाए जा रहे हैं खतरे में हिन्दु हैं..!!</w:t>
      </w:r>
    </w:p>
    <w:p>
      <w:r>
        <w:rPr>
          <w:b/>
          <w:u w:val="single"/>
        </w:rPr>
        <w:t xml:space="preserve">188898</w:t>
      </w:r>
    </w:p>
    <w:p>
      <w:r>
        <w:t xml:space="preserve">बिना पेले पाकिस्तान की गाँड़ फटी है । उधर इंग्लैंड न्यूज़ीलैंड को पेलेगा और इधर पाकिस्तान को पेला जाएगा बिना छीला हुआ, पाकिस्तान में जनता पेलेगा सो अलग , बोनस पॉइंट</w:t>
      </w:r>
    </w:p>
    <w:p>
      <w:r>
        <w:rPr>
          <w:b/>
          <w:u w:val="single"/>
        </w:rPr>
        <w:t xml:space="preserve">188899</w:t>
      </w:r>
    </w:p>
    <w:p>
      <w:r>
        <w:t xml:space="preserve">प्राथमिकता गज़ब की है बिहार के उपमुख्यमंत्री #सुशील_मोदी जी का। #मुजफ्फरपुर में चमकी बुखार से कितने बच्चे मर गए उन्हे देखने के लिए इनके पास समय नही था, और यह दुष्ट आदमी मिस इंडिया से मिलने के लिए इनके पास खूब समय है...  इन जैसों को तो #नेता नही #कुत्ते बना कर छोड़ना चाहिए।.</w:t>
      </w:r>
    </w:p>
    <w:p>
      <w:r>
        <w:rPr>
          <w:b/>
          <w:u w:val="single"/>
        </w:rPr>
        <w:t xml:space="preserve">188900</w:t>
      </w:r>
    </w:p>
    <w:p>
      <w:r>
        <w:t xml:space="preserve">मुंबई बारिश: बाल-बाल बची 167 लोगों की जान, फिसलते हुए रनवे से नीचे उतरा 'स्पाइसजेट' का विमान</w:t>
      </w:r>
    </w:p>
    <w:p>
      <w:r>
        <w:rPr>
          <w:b/>
          <w:u w:val="single"/>
        </w:rPr>
        <w:t xml:space="preserve">188901</w:t>
      </w:r>
    </w:p>
    <w:p>
      <w:r>
        <w:t xml:space="preserve">मेरा पहला अनुरोध है - जैसे देशवासियों ने स्वच्छता को एक जन आंदोलन का रूप दे दिया। आइए, वैसे ही जल संरक्षण के लिए एक जन आंदोलन की शुरुआत करें: पीएम @narendramodi जी । #MannKiBaat</w:t>
      </w:r>
    </w:p>
    <w:p>
      <w:r>
        <w:rPr>
          <w:b/>
          <w:u w:val="single"/>
        </w:rPr>
        <w:t xml:space="preserve">188902</w:t>
      </w:r>
    </w:p>
    <w:p>
      <w:r>
        <w:t xml:space="preserve">दिल्ली सरकार में @ArvindKejriwal जैसे नामर्द भरे पड़े हैं। इनके बस का कुछ नही। यह हरामी अब बस ताली पीटने पीटने के काम आते हैं। के आते हैं।</w:t>
      </w:r>
    </w:p>
    <w:p>
      <w:r>
        <w:rPr>
          <w:b/>
          <w:u w:val="single"/>
        </w:rPr>
        <w:t xml:space="preserve">188903</w:t>
      </w:r>
    </w:p>
    <w:p>
      <w:r>
        <w:t xml:space="preserve">#Breaking विजय माल्या को लंदन की अदालत से राहत पूरी खबर- https://bit.ly/2XlyOxb #ATCard</w:t>
      </w:r>
    </w:p>
    <w:p>
      <w:r>
        <w:rPr>
          <w:b/>
          <w:u w:val="single"/>
        </w:rPr>
        <w:t xml:space="preserve">188904</w:t>
      </w:r>
    </w:p>
    <w:p>
      <w:r>
        <w:t xml:space="preserve">तेरे जैसा हरामखोर हरामी अपने बहन के साथ ऐसा करता होगा इसलिए दूसरे पर कीचड़ उछाल रहे हो,वेश्यावृत्ति की उपज हो तुम तेरी सोच से यहीं लगता है।।</w:t>
      </w:r>
    </w:p>
    <w:p>
      <w:r>
        <w:rPr>
          <w:b/>
          <w:u w:val="single"/>
        </w:rPr>
        <w:t xml:space="preserve">188905</w:t>
      </w:r>
    </w:p>
    <w:p>
      <w:r>
        <w:t xml:space="preserve">जब राम रहीम बलात्कारी बाबा पैरोल पर बाहर आ सकता है तै तो 14 साल से जेल में बंद शहाबुद्दीन साहब और और अतीक अहमद, मुख्तार अंसारी, बाहर क्यों नहीं आ सकते हैं!  @roflfact @AbbasAnsari_786</w:t>
      </w:r>
    </w:p>
    <w:p>
      <w:r>
        <w:rPr>
          <w:b/>
          <w:u w:val="single"/>
        </w:rPr>
        <w:t xml:space="preserve">188906</w:t>
      </w:r>
    </w:p>
    <w:p>
      <w:r>
        <w:t xml:space="preserve">@girirajsinghbjp अबे गिरिराज हिजड़ा की औलाद मादरजात महबूबा मुफ्ती के पीछे मत पड़ो अपनी मां के ब** में जाकर के जिम्मे तरसे बिहार में में मछली का उत्पादन करने तो गांड में बांस हो जाएगी मादरजात इंसेफेलाइटिस से 5000 बच्चा मर गया मर गए ये क्या मुफ्त में पैदा हुआ है रंडी की औलाद</w:t>
      </w:r>
    </w:p>
    <w:p>
      <w:r>
        <w:rPr>
          <w:b/>
          <w:u w:val="single"/>
        </w:rPr>
        <w:t xml:space="preserve">188907</w:t>
      </w:r>
    </w:p>
    <w:p>
      <w:r>
        <w:t xml:space="preserve">'परमात्मा एक है, तो फिर हम अलग कैसे हो सकते हैं ?' 'निर्वाण' मासिक आध्यात्मिक पत्रिका (जुलाई 2019) @AcharyaPramodk</w:t>
      </w:r>
    </w:p>
    <w:p>
      <w:r>
        <w:rPr>
          <w:b/>
          <w:u w:val="single"/>
        </w:rPr>
        <w:t xml:space="preserve">188908</w:t>
      </w:r>
    </w:p>
    <w:p>
      <w:r>
        <w:t xml:space="preserve">मुफ़्ती और अब्दुल्लाओं के झूठ का पर्दाफाश धारा 370 का पूरा सच जम्मू कश्मीर का वो सच वो सच जो हमसे छिपाया जाता हैं Katso tästä :  @KapilMishra_IND</w:t>
      </w:r>
    </w:p>
    <w:p>
      <w:r>
        <w:rPr>
          <w:b/>
          <w:u w:val="single"/>
        </w:rPr>
        <w:t xml:space="preserve">188909</w:t>
      </w:r>
    </w:p>
    <w:p>
      <w:r>
        <w:t xml:space="preserve">किसी हरामी से पूछा गया, हस्तमैथुन क्या है , उसने कहा , अपने ही लंड को चूतिया बनाना .....!</w:t>
      </w:r>
    </w:p>
    <w:p>
      <w:r>
        <w:rPr>
          <w:b/>
          <w:u w:val="single"/>
        </w:rPr>
        <w:t xml:space="preserve">188910</w:t>
      </w:r>
    </w:p>
    <w:p>
      <w:r>
        <w:t xml:space="preserve">क्या आपको भी लगता है कि @ChaukidarHiChor है?  कमेंट में बताएं...</w:t>
      </w:r>
    </w:p>
    <w:p>
      <w:r>
        <w:rPr>
          <w:b/>
          <w:u w:val="single"/>
        </w:rPr>
        <w:t xml:space="preserve">188911</w:t>
      </w:r>
    </w:p>
    <w:p>
      <w:r>
        <w:t xml:space="preserve">चुदाई के सात दिन भाग 1</w:t>
      </w:r>
    </w:p>
    <w:p>
      <w:r>
        <w:rPr>
          <w:b/>
          <w:u w:val="single"/>
        </w:rPr>
        <w:t xml:space="preserve">188912</w:t>
      </w:r>
    </w:p>
    <w:p>
      <w:r>
        <w:t xml:space="preserve">दुनिया का बोझ जरा दिल से उतार दे, छोटी सी जिंदगी है हँस के गुजार दे.....    राधे राधे जय श्री कृष्ण दोस्तो @YogeshSahu555 @YogeshSahu555</w:t>
      </w:r>
    </w:p>
    <w:p>
      <w:r>
        <w:rPr>
          <w:b/>
          <w:u w:val="single"/>
        </w:rPr>
        <w:t xml:space="preserve">188913</w:t>
      </w:r>
    </w:p>
    <w:p>
      <w:r>
        <w:t xml:space="preserve">लोकसभा चुनाव से ठीक पहले केंद्र सरकार ने किसानों के खाते में कैश ट्रांसफर योजना को लागू करने की वैधता को सुप्रीम कोर्ट में चुनौती दी है @mewatisanjoo</w:t>
      </w:r>
    </w:p>
    <w:p>
      <w:r>
        <w:rPr>
          <w:b/>
          <w:u w:val="single"/>
        </w:rPr>
        <w:t xml:space="preserve">188914</w:t>
      </w:r>
    </w:p>
    <w:p>
      <w:r>
        <w:t xml:space="preserve">नाहि, ये तो #डरा_हुआ_मुसलमान वाली केटेगरी मे आता है</w:t>
      </w:r>
    </w:p>
    <w:p>
      <w:r>
        <w:rPr>
          <w:b/>
          <w:u w:val="single"/>
        </w:rPr>
        <w:t xml:space="preserve">188915</w:t>
      </w:r>
    </w:p>
    <w:p>
      <w:r>
        <w:t xml:space="preserve">मैं जिन्ना की सोच का समर्थन नहीं करता. भारत के मुसलमानों ने जिन्ना को ठुकरा दिया. जिन्ना की कब्र पर तारीफ करने आडवाणी गए मैं नहीं गया. बीजेपी अभी भी बंटवारे के दौर से बाहर नहीं निकल पा रही है: #AIMIM:n puheenjohtaja Barrister Asaduddin Owaisi #ShikharSammelan @asadowaisi #ShikharSammelanissa.</w:t>
      </w:r>
    </w:p>
    <w:p>
      <w:r>
        <w:rPr>
          <w:b/>
          <w:u w:val="single"/>
        </w:rPr>
        <w:t xml:space="preserve">188916</w:t>
      </w:r>
    </w:p>
    <w:p>
      <w:r>
        <w:t xml:space="preserve">वाड्रा ; है प्रिय आजकल तुम दिन ब दिन POVEKAS होती जा रही हो प्रियंका ; भोसडिके...कभी इलेक्सन रेली करके देख इतनी सिकुरियिटी के बावजुद गाँव भर की भीड़ चूचे दबा ही लेती है</w:t>
      </w:r>
    </w:p>
    <w:p>
      <w:r>
        <w:rPr>
          <w:b/>
          <w:u w:val="single"/>
        </w:rPr>
        <w:t xml:space="preserve">188917</w:t>
      </w:r>
    </w:p>
    <w:p>
      <w:r>
        <w:t xml:space="preserve">आज अपने मंत्रालय में आयोजित एक कार्यक्रम में आईआईटी मुंबई, दिल्ली और भारतीय विज्ञान संस्थान बैंगलोर को क्यू एस रैंकिंग में विश्व की 200 शीर्ष संस्थाओं में शामिल होने पर बधाई दी । किसी भी राष्ट्र की सफलता का मार्ग उसके शैक्षिक संस्थाओं से होकर गुजरता है ,</w:t>
      </w:r>
    </w:p>
    <w:p>
      <w:r>
        <w:rPr>
          <w:b/>
          <w:u w:val="single"/>
        </w:rPr>
        <w:t xml:space="preserve">188918</w:t>
      </w:r>
    </w:p>
    <w:p>
      <w:r>
        <w:t xml:space="preserve">YLÖS में लगातार हो रही यादवो की हत्याओं के विरोध में और पीड़ित परिवार को एक करोड़ रूपए मुआवजा और पीड़ित परिवार के एक सदस्य को उत्तरप्रदेश सरकार में नौकरी एवं हत्यारो को फांसी की सजा की मांग को लेकर .. चलो आज़ाद मैदान..चलो आज़ाद मैदान दिनांक : 09/07/2019 aika klo 12:00-17:00 pm.</w:t>
      </w:r>
    </w:p>
    <w:p>
      <w:r>
        <w:rPr>
          <w:b/>
          <w:u w:val="single"/>
        </w:rPr>
        <w:t xml:space="preserve">188919</w:t>
      </w:r>
    </w:p>
    <w:p>
      <w:r>
        <w:t xml:space="preserve">Osa 3 देसी Lola Bhabhi भाभी की चुदाई 18 vuotta 5</w:t>
      </w:r>
    </w:p>
    <w:p>
      <w:r>
        <w:rPr>
          <w:b/>
          <w:u w:val="single"/>
        </w:rPr>
        <w:t xml:space="preserve">188920</w:t>
      </w:r>
    </w:p>
    <w:p>
      <w:r>
        <w:t xml:space="preserve">निम का पत्ता कड़वा है @GbNaib भड़वा है</w:t>
      </w:r>
    </w:p>
    <w:p>
      <w:r>
        <w:rPr>
          <w:b/>
          <w:u w:val="single"/>
        </w:rPr>
        <w:t xml:space="preserve">188921</w:t>
      </w:r>
    </w:p>
    <w:p>
      <w:r>
        <w:t xml:space="preserve">पुलवामा हमले की जांच को लेकर लोकसभा में मनीष तिवारी ने सवाल पूछा था @kamaljitsandhu</w:t>
      </w:r>
    </w:p>
    <w:p>
      <w:r>
        <w:rPr>
          <w:b/>
          <w:u w:val="single"/>
        </w:rPr>
        <w:t xml:space="preserve">188922</w:t>
      </w:r>
    </w:p>
    <w:p>
      <w:r>
        <w:t xml:space="preserve">देश गृहयुद्ध की ओर मुसलमानों पर आये दिन हो रहे हमले का अगर मक़सद यही है कि मुसलमान ज़ुल्म से तंग आकर अपनी आत्मरक्षा के लिए हथियार उठा ले फिर उन्हें देशद्रोही कह कर कर कर उसी प्रकार सामूहिक नरसंहार किया जा सके, जैसे कि बोसनिया, सीरिया आदि में हुआ है!</w:t>
      </w:r>
    </w:p>
    <w:p>
      <w:r>
        <w:rPr>
          <w:b/>
          <w:u w:val="single"/>
        </w:rPr>
        <w:t xml:space="preserve">188923</w:t>
      </w:r>
    </w:p>
    <w:p>
      <w:r>
        <w:t xml:space="preserve">साथियों आज पुलिस ने तानाशाही दिखाते हुए मुझे मस्जिद जाने और मुस्लिम भाइयों के साथ एकता का संदेश देने से रोकने के लिए हिरासत में ले लिया था लेकिन ज्यादा देर हिरासत में नही रख सके,ऐसे समय मे एकता का परिचय देने के लिए सभी साथियों का धन्यवाद।अभी 9:30 बजे फ़ेसबुक पेज पर लाइव आ रहा हूँ</w:t>
      </w:r>
    </w:p>
    <w:p>
      <w:r>
        <w:rPr>
          <w:b/>
          <w:u w:val="single"/>
        </w:rPr>
        <w:t xml:space="preserve">188924</w:t>
      </w:r>
    </w:p>
    <w:p>
      <w:r>
        <w:t xml:space="preserve">मीडिया के #ExitPoll पर BJP की सुनामी चल रही है, ये देखकर मुझे तेरी मेहरबानिया फिल्म के #कुत्ते की वफादारी याद याद आ गई- जी ....  हाँ</w:t>
      </w:r>
    </w:p>
    <w:p>
      <w:r>
        <w:rPr>
          <w:b/>
          <w:u w:val="single"/>
        </w:rPr>
        <w:t xml:space="preserve">188925</w:t>
      </w:r>
    </w:p>
    <w:p>
      <w:r>
        <w:t xml:space="preserve">तेरे जैसे चूतिये नेताओ को चौराहे पर जूते मारने चाहिए ।तू ।तू और और मायावती अपनी संपत्ति बेचकर उनका उद्धार क्यों नहीं करती। साला भड़वा चला गया चोदने</w:t>
      </w:r>
    </w:p>
    <w:p>
      <w:r>
        <w:rPr>
          <w:b/>
          <w:u w:val="single"/>
        </w:rPr>
        <w:t xml:space="preserve">188926</w:t>
      </w:r>
    </w:p>
    <w:p>
      <w:r>
        <w:t xml:space="preserve">वक्त की एक आदत बहुत अच्छी है, जैसा भी हो, गुजर जाता है...!         कामयाब इंसान खुश रहे ना रहे, खुश रहने वाला इंसान कामयाब जरूर हो जाता है..!!!               #सुप्रभात आप का दिन मंगलमय हो</w:t>
      </w:r>
    </w:p>
    <w:p>
      <w:r>
        <w:rPr>
          <w:b/>
          <w:u w:val="single"/>
        </w:rPr>
        <w:t xml:space="preserve">188927</w:t>
      </w:r>
    </w:p>
    <w:p>
      <w:r>
        <w:t xml:space="preserve">दिल्ली मेट्रो: सरकार ने CISF के पांच हजार अतिरिक्त कर्मियों की तैनाती को दी मंजूरी #delhimetro https://abpnews.abplive.in/india-news/delhi-metro-government-approves-additional-5000-cisf-troops-1157582 ...</w:t>
      </w:r>
    </w:p>
    <w:p>
      <w:r>
        <w:rPr>
          <w:b/>
          <w:u w:val="single"/>
        </w:rPr>
        <w:t xml:space="preserve">188928</w:t>
      </w:r>
    </w:p>
    <w:p>
      <w:r>
        <w:t xml:space="preserve">अगर ये दलाली छोड़ देंगी तो फिर जय श्री राम के नारे कोन बुलाएगा,,,</w:t>
      </w:r>
    </w:p>
    <w:p>
      <w:r>
        <w:rPr>
          <w:b/>
          <w:u w:val="single"/>
        </w:rPr>
        <w:t xml:space="preserve">188929</w:t>
      </w:r>
    </w:p>
    <w:p>
      <w:r>
        <w:t xml:space="preserve">*मेरी मंज़िल उसेपाना नहीं*बस एक दुवा है रब से, उसे कभी भी रुलाना नहीं....*.</w:t>
      </w:r>
    </w:p>
    <w:p>
      <w:r>
        <w:rPr>
          <w:b/>
          <w:u w:val="single"/>
        </w:rPr>
        <w:t xml:space="preserve">188930</w:t>
      </w:r>
    </w:p>
    <w:p>
      <w:r>
        <w:t xml:space="preserve">2019 का लोकसभा का चुनाव अब तक के इतिहास में दुनिया का सबसे बड़ा लोकतांत्रिक चुनाव थाः पीएम @narendramodi जी । #MannKiBaattehti</w:t>
      </w:r>
    </w:p>
    <w:p>
      <w:r>
        <w:rPr>
          <w:b/>
          <w:u w:val="single"/>
        </w:rPr>
        <w:t xml:space="preserve">188931</w:t>
      </w:r>
    </w:p>
    <w:p>
      <w:r>
        <w:t xml:space="preserve">ये फ़िल्म इंडस्ट्री के सारे खान तोह बड़े हरामी निकले। एक 18 साल की बच्ची को इस्लाम पता है लेकिन इन्हें नही। नही। ये तोह फ़िल्म में भी काम करते हैं और हिन्दू से शादी भी कर रखी है। इस्लाम में तोह दोनो हराम है। @iamsrk @aamir_khan @BeingSalmanKhan @BeingSalmanKhan #ZairaWaseem #zairapedangal</w:t>
      </w:r>
    </w:p>
    <w:p>
      <w:r>
        <w:rPr>
          <w:b/>
          <w:u w:val="single"/>
        </w:rPr>
        <w:t xml:space="preserve">188932</w:t>
      </w:r>
    </w:p>
    <w:p>
      <w:r>
        <w:t xml:space="preserve">गजब बुमराह डंडा गाँड़ में घुसा दिया रुबेल रुबेल की</w:t>
      </w:r>
    </w:p>
    <w:p>
      <w:r>
        <w:rPr>
          <w:b/>
          <w:u w:val="single"/>
        </w:rPr>
        <w:t xml:space="preserve">188933</w:t>
      </w:r>
    </w:p>
    <w:p>
      <w:r>
        <w:t xml:space="preserve">बब्बर शेर श्री @AmitShah जी के गृहमंत्री बनने के बाद जम्मू-कश्मीर मे पहली यात्रा ने बनाया एक ऐतिहासिक रिकार्ड। 30 सालों में पहली बार गृहमंत्री पहली बार गृहमंत्री की जम्मू-कश्मीर यात्रा पर नही हुआ बंद। इस बार किसी अलगाववादियों ग्रुपों ने नही किया जम्मू-कश्मीर बंद का ऐलान। @NEWJplus @upadhyayumesh</w:t>
      </w:r>
    </w:p>
    <w:p>
      <w:r>
        <w:rPr>
          <w:b/>
          <w:u w:val="single"/>
        </w:rPr>
        <w:t xml:space="preserve">188934</w:t>
      </w:r>
    </w:p>
    <w:p>
      <w:r>
        <w:t xml:space="preserve">3 लाख 50 हजार मतों की भारी लीड से #कन्हैया_कुमार ने #बेगूसराय सीट हारी। 'ले के रहेंगे आज़ादी' रहेंगे आज़ादी'.</w:t>
      </w:r>
    </w:p>
    <w:p>
      <w:r>
        <w:rPr>
          <w:b/>
          <w:u w:val="single"/>
        </w:rPr>
        <w:t xml:space="preserve">188935</w:t>
      </w:r>
    </w:p>
    <w:p>
      <w:r>
        <w:t xml:space="preserve">सिर्फ बाबा साहब को जानलो और उसके मानलो,फिर आपको कभी किसी बाबाओं के पास जाने की जरूरत नही पड़ेगी। नही जय भीम...* @amitjogi @Anjupra7743 @cp4bhai @YadavsAniruddh @kiran_patniak @loly_novoa @Mayawati @Mayawati</w:t>
      </w:r>
    </w:p>
    <w:p>
      <w:r>
        <w:rPr>
          <w:b/>
          <w:u w:val="single"/>
        </w:rPr>
        <w:t xml:space="preserve">188936</w:t>
      </w:r>
    </w:p>
    <w:p>
      <w:r>
        <w:t xml:space="preserve">अजी ये @ImranKhanPTI खुद ला ले देगा आपको, ये गाँड फ़टी का भड़वा है</w:t>
      </w:r>
    </w:p>
    <w:p>
      <w:r>
        <w:rPr>
          <w:b/>
          <w:u w:val="single"/>
        </w:rPr>
        <w:t xml:space="preserve">188937</w:t>
      </w:r>
    </w:p>
    <w:p>
      <w:r>
        <w:t xml:space="preserve">रुख बदल दूँगा इन हवाओं के, शर्त ये है कि साथ निभाते रहिए !!!   जब भी लडूं आपके हक के लिए, बस आप आवाज से आवाज मिलाते रहिए मिशन #GoBackModi #बीजेपी_भगाओ_भगाओ_देश_बचाओ @AbbasAliRushdi @dralvirashah @yasarshah_SP @maheshwar_sp @maheshwar_sp</w:t>
      </w:r>
    </w:p>
    <w:p>
      <w:r>
        <w:rPr>
          <w:b/>
          <w:u w:val="single"/>
        </w:rPr>
        <w:t xml:space="preserve">188938</w:t>
      </w:r>
    </w:p>
    <w:p>
      <w:r>
        <w:t xml:space="preserve">सफाई कर्मचारियों की हड़ताल के कारण देश की धरोहर ताजमहल परिसर की स्वच्छता बनाए रखना मुश्किल हो गया है। उत्तर उत्तर प्रदेश में वेतन नहीं मिलने के कारण सफाई कर्मचारी हड़ताल पर हैं।</w:t>
      </w:r>
    </w:p>
    <w:p>
      <w:r>
        <w:rPr>
          <w:b/>
          <w:u w:val="single"/>
        </w:rPr>
        <w:t xml:space="preserve">188939</w:t>
      </w:r>
    </w:p>
    <w:p>
      <w:r>
        <w:t xml:space="preserve">जो लोग #पाकिस्तान जाना चाहते हैं चले जायें।चाहे वो किसी #धर्म के हो।अगर #हिन्दुस्तान में रहकर पाकिस्तान में रहकर पाकिस्तान के आतंकियों का साथ दिया।फौज तो बाद में मारेगी हम भारतीय लोग उसको #कुत्ते की मौत मारेंगे । जय हिन्द जय भारत भारत</w:t>
      </w:r>
    </w:p>
    <w:p>
      <w:r>
        <w:rPr>
          <w:b/>
          <w:u w:val="single"/>
        </w:rPr>
        <w:t xml:space="preserve">188940</w:t>
      </w:r>
    </w:p>
    <w:p>
      <w:r>
        <w:t xml:space="preserve">देसी भाभी की चुदाई - देवर ने चुत से निकला खुन</w:t>
      </w:r>
    </w:p>
    <w:p>
      <w:r>
        <w:rPr>
          <w:b/>
          <w:u w:val="single"/>
        </w:rPr>
        <w:t xml:space="preserve">188941</w:t>
      </w:r>
    </w:p>
    <w:p>
      <w:r>
        <w:t xml:space="preserve">साले रंडी की औलाद चुप हो जा तेरे मुंह में sika देंगे</w:t>
      </w:r>
    </w:p>
    <w:p>
      <w:r>
        <w:rPr>
          <w:b/>
          <w:u w:val="single"/>
        </w:rPr>
        <w:t xml:space="preserve">188942</w:t>
      </w:r>
    </w:p>
    <w:p>
      <w:r>
        <w:t xml:space="preserve">राहुल और तेरे मु मे लोला और तेरे मोला गांड मे भी लोला भोसडीके साले...</w:t>
      </w:r>
    </w:p>
    <w:p>
      <w:r>
        <w:rPr>
          <w:b/>
          <w:u w:val="single"/>
        </w:rPr>
        <w:t xml:space="preserve">188943</w:t>
      </w:r>
    </w:p>
    <w:p>
      <w:r>
        <w:t xml:space="preserve">अगर आईसीसी का नियम ये होता कि मेजबान और मेहमान टीम के दर्शक एक रंग की दाढ़ी में स्टेडियम नही आ सकते तो भारतीय दर्शक :</w:t>
      </w:r>
    </w:p>
    <w:p>
      <w:r>
        <w:rPr>
          <w:b/>
          <w:u w:val="single"/>
        </w:rPr>
        <w:t xml:space="preserve">188944</w:t>
      </w:r>
    </w:p>
    <w:p>
      <w:r>
        <w:t xml:space="preserve">अलवर मॉब लिंचिंग पर दो साल बाद फिर शुरू हुई सियासत, #PehluKhan के खिलाफ़ पुलिस ने दायर की चार्जशीट, सामने आया केस का नया 'पहलू'! राष्ट्रीय बहस @thesamirabbas के साथ #AIMIMIM के राष्ट्रीय प्रवक्ता @syedasimwaqar @TV9Bharatvarsh पर.  @asadowaisi</w:t>
      </w:r>
    </w:p>
    <w:p>
      <w:r>
        <w:rPr>
          <w:b/>
          <w:u w:val="single"/>
        </w:rPr>
        <w:t xml:space="preserve">188945</w:t>
      </w:r>
    </w:p>
    <w:p>
      <w:r>
        <w:t xml:space="preserve">यही बोलेंगे की कुछ करवाई भी करेंगे इन हरामी के ऊपर</w:t>
      </w:r>
    </w:p>
    <w:p>
      <w:r>
        <w:rPr>
          <w:b/>
          <w:u w:val="single"/>
        </w:rPr>
        <w:t xml:space="preserve">188946</w:t>
      </w:r>
    </w:p>
    <w:p>
      <w:r>
        <w:t xml:space="preserve">मादरचौद नौकरिया तेरी माँ के भोसडे मे डाल सही सलामत रहेंगे तो मजदुरी करके कमा लेंगे लगता है अब तो लगता आतंक का रास्ता ही बचा है अपने आप को सही सलामत रखने के लिए के लिए</w:t>
      </w:r>
    </w:p>
    <w:p>
      <w:r>
        <w:rPr>
          <w:b/>
          <w:u w:val="single"/>
        </w:rPr>
        <w:t xml:space="preserve">188947</w:t>
      </w:r>
    </w:p>
    <w:p>
      <w:r>
        <w:t xml:space="preserve">'दंगल' की 'धाकड़' गर्ल ज़ायरा वसीम ने छोड़ी एक्टिंग, कहा- अपने धर्म और ईमान से भटक रही थी https://abpnews.abplive.in/bollywood/dangal-girl-zaira-wasim-quits-acting-1157307 ... #ZairaWasim</w:t>
      </w:r>
    </w:p>
    <w:p>
      <w:r>
        <w:rPr>
          <w:b/>
          <w:u w:val="single"/>
        </w:rPr>
        <w:t xml:space="preserve">188948</w:t>
      </w:r>
    </w:p>
    <w:p>
      <w:r>
        <w:t xml:space="preserve">भेनचोद दिल्ली का मालिक twitter पर पूरी सरकार चलाने का ढोंग कर सकता है |</w:t>
      </w:r>
    </w:p>
    <w:p>
      <w:r>
        <w:rPr>
          <w:b/>
          <w:u w:val="single"/>
        </w:rPr>
        <w:t xml:space="preserve">188949</w:t>
      </w:r>
    </w:p>
    <w:p>
      <w:r>
        <w:t xml:space="preserve">@narendramodi जी अब इससे ज्यादा तो क्या लिखूं फोटो खुद ही अपने ही अपने आप में बहुत कुछ कह रहा है</w:t>
      </w:r>
    </w:p>
    <w:p>
      <w:r>
        <w:rPr>
          <w:b/>
          <w:u w:val="single"/>
        </w:rPr>
        <w:t xml:space="preserve">188950</w:t>
      </w:r>
    </w:p>
    <w:p>
      <w:r>
        <w:t xml:space="preserve">#BudgetWithMint | Vaikka vähittäissijoittajat ovat huolissaan LTCG:n korotuksesta, pörssianalyytikot ovat sitä mieltä, että unionin budjetti voi olla vain ei-tapahtuma #Budget2019</w:t>
      </w:r>
    </w:p>
    <w:p>
      <w:r>
        <w:rPr>
          <w:b/>
          <w:u w:val="single"/>
        </w:rPr>
        <w:t xml:space="preserve">188951</w:t>
      </w:r>
    </w:p>
    <w:p>
      <w:r>
        <w:t xml:space="preserve">पर तेरी गांड कोई नही मारेगा मीठे। तू कुड़ासा ही मरेगा खस्सी।</w:t>
      </w:r>
    </w:p>
    <w:p>
      <w:r>
        <w:rPr>
          <w:b/>
          <w:u w:val="single"/>
        </w:rPr>
        <w:t xml:space="preserve">188952</w:t>
      </w:r>
    </w:p>
    <w:p>
      <w:r>
        <w:t xml:space="preserve">का रे छिनरी तोहरी दीदीया के भतीयान को खण्डहर हवेली बनाऊ भैनचोद...ओमे भोसड़े में चूहा छोड़कर छोटी गुफा बनाऊंगा मादरचोद_............. का रंडी औलाद</w:t>
      </w:r>
    </w:p>
    <w:p>
      <w:r>
        <w:rPr>
          <w:b/>
          <w:u w:val="single"/>
        </w:rPr>
        <w:t xml:space="preserve">188953</w:t>
      </w:r>
    </w:p>
    <w:p>
      <w:r>
        <w:t xml:space="preserve">हौज काजी में स्थिति अभी भी तनावपूर्ण, स्थानीय सांसद डॉ. हर्षवर्धन ने क्षेत्र का दौरा किया.</w:t>
      </w:r>
    </w:p>
    <w:p>
      <w:r>
        <w:rPr>
          <w:b/>
          <w:u w:val="single"/>
        </w:rPr>
        <w:t xml:space="preserve">188954</w:t>
      </w:r>
    </w:p>
    <w:p>
      <w:r>
        <w:t xml:space="preserve">भाई आपका लुंड कटा है की नही</w:t>
      </w:r>
    </w:p>
    <w:p>
      <w:r>
        <w:rPr>
          <w:b/>
          <w:u w:val="single"/>
        </w:rPr>
        <w:t xml:space="preserve">188955</w:t>
      </w:r>
    </w:p>
    <w:p>
      <w:r>
        <w:t xml:space="preserve">LIVE: जम्मू कश्मीर के मुद्दे पर राज्यसभा में जवाब दे रहे हैं गृहमंत्री @AmitShah https://abpnews.abplive.in/live-tv</w:t>
      </w:r>
    </w:p>
    <w:p>
      <w:r>
        <w:rPr>
          <w:b/>
          <w:u w:val="single"/>
        </w:rPr>
        <w:t xml:space="preserve">188956</w:t>
      </w:r>
    </w:p>
    <w:p>
      <w:r>
        <w:t xml:space="preserve">इस्लाम में जो-जो हराम है, अगर उसकी सूची बनाकर मुसलमानों पर टेस्ट किया जाए .  तो 90% मुस्लिम हरामी ही मिलेंगे.....    #जयश्रीराम</w:t>
      </w:r>
    </w:p>
    <w:p>
      <w:r>
        <w:rPr>
          <w:b/>
          <w:u w:val="single"/>
        </w:rPr>
        <w:t xml:space="preserve">188957</w:t>
      </w:r>
    </w:p>
    <w:p>
      <w:r>
        <w:t xml:space="preserve">PNB घोटाला: भगोड़े नीरव मोदी को बड़ा झटका, सिंगापुर में 44 करोड़ रुपये होंगे जब्त #NIRAVMODI https://abpnews.abplive.in/india-news/pnb-scam-singapore-court-freezes-nirav-modi-assets-worth-rs-44-crore-1158782 ...</w:t>
      </w:r>
    </w:p>
    <w:p>
      <w:r>
        <w:rPr>
          <w:b/>
          <w:u w:val="single"/>
        </w:rPr>
        <w:t xml:space="preserve">188958</w:t>
      </w:r>
    </w:p>
    <w:p>
      <w:r>
        <w:t xml:space="preserve">सही एकदम इसलिये इंसानियत को मरने मत दो</w:t>
      </w:r>
    </w:p>
    <w:p>
      <w:r>
        <w:rPr>
          <w:b/>
          <w:u w:val="single"/>
        </w:rPr>
        <w:t xml:space="preserve">188959</w:t>
      </w:r>
    </w:p>
    <w:p>
      <w:r>
        <w:t xml:space="preserve">मादरचोद लांडे सब स्टेट को कश्मीर समझ रहे है अब क्या काँग्रेस सरकार है</w:t>
      </w:r>
    </w:p>
    <w:p>
      <w:r>
        <w:rPr>
          <w:b/>
          <w:u w:val="single"/>
        </w:rPr>
        <w:t xml:space="preserve">188960</w:t>
      </w:r>
    </w:p>
    <w:p>
      <w:r>
        <w:t xml:space="preserve">.@ImRo45 का एक और रिकॉर्ड, एक World Cup में 4 शतक लगाने वाले पहले भारतीय बने #CWC19</w:t>
      </w:r>
    </w:p>
    <w:p>
      <w:r>
        <w:rPr>
          <w:b/>
          <w:u w:val="single"/>
        </w:rPr>
        <w:t xml:space="preserve">188961</w:t>
      </w:r>
    </w:p>
    <w:p>
      <w:r>
        <w:t xml:space="preserve">इनके दो और साथियों को पुलिस पहले ही जेल भेज चुकी है</w:t>
      </w:r>
    </w:p>
    <w:p>
      <w:r>
        <w:rPr>
          <w:b/>
          <w:u w:val="single"/>
        </w:rPr>
        <w:t xml:space="preserve">188962</w:t>
      </w:r>
    </w:p>
    <w:p>
      <w:r>
        <w:t xml:space="preserve">लुंड की प्यासी रंडी ने लुंड को चूस -चूस कर पिया</w:t>
      </w:r>
    </w:p>
    <w:p>
      <w:r>
        <w:rPr>
          <w:b/>
          <w:u w:val="single"/>
        </w:rPr>
        <w:t xml:space="preserve">188963</w:t>
      </w:r>
    </w:p>
    <w:p>
      <w:r>
        <w:t xml:space="preserve">तू सुअर अपनी सोच डाल सकता है??</w:t>
      </w:r>
    </w:p>
    <w:p>
      <w:r>
        <w:rPr>
          <w:b/>
          <w:u w:val="single"/>
        </w:rPr>
        <w:t xml:space="preserve">188964</w:t>
      </w:r>
    </w:p>
    <w:p>
      <w:r>
        <w:t xml:space="preserve">राष्टीय अध्यक्ष जी निवेदन है सपा पार्टी में हर समाज के लोगों पर विशेष ध्यान दिया जाएतभी सफलता मिलेगीजय समाजवाद</w:t>
      </w:r>
    </w:p>
    <w:p>
      <w:r>
        <w:rPr>
          <w:b/>
          <w:u w:val="single"/>
        </w:rPr>
        <w:t xml:space="preserve">188965</w:t>
      </w:r>
    </w:p>
    <w:p>
      <w:r>
        <w:t xml:space="preserve">आज मुंबई आकर अपनी बेटी से मिला.. कुछ समय उसके साथ बिताया..जिया.. tunne ylpeyttä क्यूँकि आपलोगों की दुआ से उसने ICSC hallitus से 10+2 की परीक्षा 95.2% अंक से पास किया है.. उसको Lahja में एक watch दिया.. इतने से ही ख़ुश हो गई वो..        एक बेटी आपको कितना ylpeä फ़ील करा सकती है..</w:t>
      </w:r>
    </w:p>
    <w:p>
      <w:r>
        <w:rPr>
          <w:b/>
          <w:u w:val="single"/>
        </w:rPr>
        <w:t xml:space="preserve">188966</w:t>
      </w:r>
    </w:p>
    <w:p>
      <w:r>
        <w:t xml:space="preserve">SARFARAZ: chlo baaris aaagyii...  UMPIRE: Baris nhi hai log thuk rhe hai tumpe bsdk @hardcorefeminst haii nA</w:t>
      </w:r>
    </w:p>
    <w:p>
      <w:r>
        <w:rPr>
          <w:b/>
          <w:u w:val="single"/>
        </w:rPr>
        <w:t xml:space="preserve">188967</w:t>
      </w:r>
    </w:p>
    <w:p>
      <w:r>
        <w:t xml:space="preserve">पीएम मोदी और नवीन पटनायक की दोस्ती आगे बढ़ी, BJD को मिल सकता है लोकसभा डिप्टी स्पीकर का पद रिपोर्ट- @pankajjha_ https://abpnews.abplive.in/india-news/lok-sabha-deputy-speaker-likely-from-naveen-patnaik-bjd-1158875 ...</w:t>
      </w:r>
    </w:p>
    <w:p>
      <w:r>
        <w:rPr>
          <w:b/>
          <w:u w:val="single"/>
        </w:rPr>
        <w:t xml:space="preserve">188968</w:t>
      </w:r>
    </w:p>
    <w:p>
      <w:r>
        <w:t xml:space="preserve">#ठाठ होते है उसी के निराले जिसके दिल मे बसते है #भोलेनाथ डमरू वाले डंका बजता है #दुनिया मे उसी का का जो भक्त हो #महाँकाल के मतवाले।    #हर_हर_महादेव #सुप्रभात #बज़्म #शब्दशक्ति #शब्दनिधि #शायरी #सत_भक्ति_संदेश #स्वरा #हिंदी_शब्द #काव्याक्षरा #जय_सिया_राम_जी #जय_श्री_महाकाल</w:t>
      </w:r>
    </w:p>
    <w:p>
      <w:r>
        <w:rPr>
          <w:b/>
          <w:u w:val="single"/>
        </w:rPr>
        <w:t xml:space="preserve">188969</w:t>
      </w:r>
    </w:p>
    <w:p>
      <w:r>
        <w:t xml:space="preserve">तू मुल्ला मादरचोद अपनी माँ और बहन का हलाला करता हे वो ठीक हे।</w:t>
      </w:r>
    </w:p>
    <w:p>
      <w:r>
        <w:rPr>
          <w:b/>
          <w:u w:val="single"/>
        </w:rPr>
        <w:t xml:space="preserve">188970</w:t>
      </w:r>
    </w:p>
    <w:p>
      <w:r>
        <w:t xml:space="preserve">मैं गोदी मीडिया का दलाल पत्रकार नहीं हूँ ~ मैं झूठ बोलने वालों की तारीफ़ नहीं कर सकता ~ मुझे ज़ेड सिक्योरिटी देकर नहीं खरीदा जा सकता ~ क्योंकि मैं का रवीश कुमार हूँ, बहुत छोटा सा पत्रकार हूँ और मेरा सच मेरी वो ताक़त है जिससे इस देश का झूठा बादशाह भी डरता है ~</w:t>
      </w:r>
    </w:p>
    <w:p>
      <w:r>
        <w:rPr>
          <w:b/>
          <w:u w:val="single"/>
        </w:rPr>
        <w:t xml:space="preserve">188971</w:t>
      </w:r>
    </w:p>
    <w:p>
      <w:r>
        <w:t xml:space="preserve">इस सुमधुर गीत के साथ #शुभ_रात्री</w:t>
      </w:r>
    </w:p>
    <w:p>
      <w:r>
        <w:rPr>
          <w:b/>
          <w:u w:val="single"/>
        </w:rPr>
        <w:t xml:space="preserve">188972</w:t>
      </w:r>
    </w:p>
    <w:p>
      <w:r>
        <w:t xml:space="preserve">कर चुके हैं खत्म अब हम बहरूपियों से मेल-जोल, जिसको मिलना है_,,,, वो असली रूप आ कर मे मिले  #शुभ_रात्री</w:t>
      </w:r>
    </w:p>
    <w:p>
      <w:r>
        <w:rPr>
          <w:b/>
          <w:u w:val="single"/>
        </w:rPr>
        <w:t xml:space="preserve">188973</w:t>
      </w:r>
    </w:p>
    <w:p>
      <w:r>
        <w:t xml:space="preserve">निजी रंजिश में मंदिर तोड़ने वाली 'विध्वंसकारी सोच' का DNA टेस्ट #DNA रात 9 बजे @sudhirchaudhary के साथ</w:t>
      </w:r>
    </w:p>
    <w:p>
      <w:r>
        <w:rPr>
          <w:b/>
          <w:u w:val="single"/>
        </w:rPr>
        <w:t xml:space="preserve">188974</w:t>
      </w:r>
    </w:p>
    <w:p>
      <w:r>
        <w:t xml:space="preserve">दिल्ली में @BJP4India संसदीय दल की बैठक आज, 380 सांसदों के लिए एजेंडा तय करेंगे पीएम @narendramodi</w:t>
      </w:r>
    </w:p>
    <w:p>
      <w:r>
        <w:rPr>
          <w:b/>
          <w:u w:val="single"/>
        </w:rPr>
        <w:t xml:space="preserve">188975</w:t>
      </w:r>
    </w:p>
    <w:p>
      <w:r>
        <w:t xml:space="preserve">साफ साफ बोल ना मादरचोद भगवा रंग से दिक्कत है कम से कम इंडिया टीम की तो इज्जत करता भोसडीके भोसडीके</w:t>
      </w:r>
    </w:p>
    <w:p>
      <w:r>
        <w:rPr>
          <w:b/>
          <w:u w:val="single"/>
        </w:rPr>
        <w:t xml:space="preserve">188976</w:t>
      </w:r>
    </w:p>
    <w:p>
      <w:r>
        <w:t xml:space="preserve">आमने सामने खड़े हैं हम मैं याचक तुम दाता . .... .    सुकून ढूंढने ही तो भक्त दरबार में आता...    भक्ति में तुम्हारे क्या है ऐसा दुःख दूर हो जाता ....    पल भर में ही मेरे भोला मेरा संसार बदल जाता......    ॐ नमः शिवायः #आपकी_काँची #हिंदी_शब्द #शब्दनिधि</w:t>
      </w:r>
    </w:p>
    <w:p>
      <w:r>
        <w:rPr>
          <w:b/>
          <w:u w:val="single"/>
        </w:rPr>
        <w:t xml:space="preserve">188977</w:t>
      </w:r>
    </w:p>
    <w:p>
      <w:r>
        <w:t xml:space="preserve">भूल न पाओगे कभी, वो याद है हम....!!! मुड़ कर देखोगे जब भी, तब हर वक़्त तेरे साथ है हम..!!</w:t>
      </w:r>
    </w:p>
    <w:p>
      <w:r>
        <w:rPr>
          <w:b/>
          <w:u w:val="single"/>
        </w:rPr>
        <w:t xml:space="preserve">188978</w:t>
      </w:r>
    </w:p>
    <w:p>
      <w:r>
        <w:t xml:space="preserve">अब तक केंद्र में कोई और सरकार रहती तो बीजेपी वाले रन्डी रोना मचा दिए होते</w:t>
      </w:r>
    </w:p>
    <w:p>
      <w:r>
        <w:rPr>
          <w:b/>
          <w:u w:val="single"/>
        </w:rPr>
        <w:t xml:space="preserve">188979</w:t>
      </w:r>
    </w:p>
    <w:p>
      <w:r>
        <w:t xml:space="preserve">हमारे समाज में घर परिवार के लोग भिखारियों की तरह गोरमिंट जाॅब के पीछे पड़े रहते हैं, जैसे गोरमिंट जाॅब के बिना सांस लेना भी महंगा पड़ जाएगा टैलेंट के पैमाना को परिक्षा में 99% अंक लाने से नापने वाली पीढ़ी को अपनी चूतियोटीक सोच बदलनी पड़ेगी, तभी देश का उद्धार होगा समझे भोसड़ीके?</w:t>
      </w:r>
    </w:p>
    <w:p>
      <w:r>
        <w:rPr>
          <w:b/>
          <w:u w:val="single"/>
        </w:rPr>
        <w:t xml:space="preserve">188980</w:t>
      </w:r>
    </w:p>
    <w:p>
      <w:r>
        <w:t xml:space="preserve">मियां @ImranHussaain और मौलाना @ArvindKejriwal तुम दोनों का स्वागत करने के लिए सुअर की खाल का स्पेशल जूत्ता बनवा रहा हुँ,  क्योंकि चुनाव नजदीक हैं और निश्चित रूप से तुम दोनों को वोट मांगने मेरे गली मोहल्ले में आना तो पड़ेगा ही। ही।.</w:t>
      </w:r>
    </w:p>
    <w:p>
      <w:r>
        <w:rPr>
          <w:b/>
          <w:u w:val="single"/>
        </w:rPr>
        <w:t xml:space="preserve">188981</w:t>
      </w:r>
    </w:p>
    <w:p>
      <w:r>
        <w:t xml:space="preserve">ले भोसड़ीके @RahulGandhi राफेल का झूठ भर ले अपनी गांड में #ExitPoll2019</w:t>
      </w:r>
    </w:p>
    <w:p>
      <w:r>
        <w:rPr>
          <w:b/>
          <w:u w:val="single"/>
        </w:rPr>
        <w:t xml:space="preserve">188982</w:t>
      </w:r>
    </w:p>
    <w:p>
      <w:r>
        <w:t xml:space="preserve">अपने हिन्दू के सेकुलरिज्म नेता जैसे अखिलेश यादव,#डॉग मायावती #डॉगी और अपने आप को महापण्डित बताने वाला राहुल गांधी #सुअर किस के विल में में है। हां अभी अभी अभी मालूम  बहन(#rd)के साथ पाए</w:t>
      </w:r>
    </w:p>
    <w:p>
      <w:r>
        <w:rPr>
          <w:b/>
          <w:u w:val="single"/>
        </w:rPr>
        <w:t xml:space="preserve">188983</w:t>
      </w:r>
    </w:p>
    <w:p>
      <w:r>
        <w:t xml:space="preserve">अबे रंडी तो फिर कसम पाकिस्तान हरी टट्टी ड्रेस पहन कर वर्ल्ड कप क्यो नही जीत रहा रहा हट बे भडवी</w:t>
      </w:r>
    </w:p>
    <w:p>
      <w:r>
        <w:rPr>
          <w:b/>
          <w:u w:val="single"/>
        </w:rPr>
        <w:t xml:space="preserve">188984</w:t>
      </w:r>
    </w:p>
    <w:p>
      <w:r>
        <w:t xml:space="preserve">क्या ये वही सरकार है जो चुनाव से पहले "अंतरिक्ष" में भी Kohde ढूँढ लेती है.</w:t>
      </w:r>
    </w:p>
    <w:p>
      <w:r>
        <w:rPr>
          <w:b/>
          <w:u w:val="single"/>
        </w:rPr>
        <w:t xml:space="preserve">188985</w:t>
      </w:r>
    </w:p>
    <w:p>
      <w:r>
        <w:t xml:space="preserve">#Bihar में एक्यूट इंसेलाइटिस सिंड्रोम (एईएस) का मुद्दा मनसून सत्र के तीसरे दिन मंगलवार को भी विधानसभा में उठा। उठा। मंगलवार को सदन के बाहर और अंदर विपक्षी दलों ने स्वास्थ्य मंत्री #MangalPandey के इस्तीफे की मांग को लेकर जमकर जमकर हंगामा किया।</w:t>
      </w:r>
    </w:p>
    <w:p>
      <w:r>
        <w:rPr>
          <w:b/>
          <w:u w:val="single"/>
        </w:rPr>
        <w:t xml:space="preserve">188986</w:t>
      </w:r>
    </w:p>
    <w:p>
      <w:r>
        <w:t xml:space="preserve">जो काम आंखों से हुआ,, काजल यूं ही बदनाम हुआ,, इश्क की राह में जानम, ऐसे ही गुलिस्तां आम हुआ।। #हिंदी_शब्द #शब्दनिधि</w:t>
      </w:r>
    </w:p>
    <w:p>
      <w:r>
        <w:rPr>
          <w:b/>
          <w:u w:val="single"/>
        </w:rPr>
        <w:t xml:space="preserve">188987</w:t>
      </w:r>
    </w:p>
    <w:p>
      <w:r>
        <w:t xml:space="preserve">#Maharashtra के #Pune में भारी बारिश की वजह से एक बड़ा हादसा हो गया। पुणे के कोंढवा में दीवार गिरने से करीब 17 लोगों की मौत हो गई है, जबकि कई लोग घायल बताए जा रहे हैं। #PuneRains</w:t>
      </w:r>
    </w:p>
    <w:p>
      <w:r>
        <w:rPr>
          <w:b/>
          <w:u w:val="single"/>
        </w:rPr>
        <w:t xml:space="preserve">188988</w:t>
      </w:r>
    </w:p>
    <w:p>
      <w:r>
        <w:t xml:space="preserve">वन्दे मातरम् के आगे इनको कुछ नहीं आता सब अँगूठा छाप दिखाई देते हैं।</w:t>
      </w:r>
    </w:p>
    <w:p>
      <w:r>
        <w:rPr>
          <w:b/>
          <w:u w:val="single"/>
        </w:rPr>
        <w:t xml:space="preserve">188989</w:t>
      </w:r>
    </w:p>
    <w:p>
      <w:r>
        <w:t xml:space="preserve">क्या कोई ऑटो ड्राइवर 200 करोड़ रुपये की टैक्स चोरी कर सकता है? जानने के लिए पढ़िए ये खबर..</w:t>
      </w:r>
    </w:p>
    <w:p>
      <w:r>
        <w:rPr>
          <w:b/>
          <w:u w:val="single"/>
        </w:rPr>
        <w:t xml:space="preserve">188990</w:t>
      </w:r>
    </w:p>
    <w:p>
      <w:r>
        <w:t xml:space="preserve">@MishraSanheev आज श्री श्री महान परम ज्ञानी मणिशंकर अय्यर जी की की बहुत याद आ रही है... आप मणी नहीं हो हीरा हो हीरा @narendramodi #नीच @AmitShah @sambitswaraj @rsprasad @rajnathsingh @ManojTiwariMP @myogiadityanath @smritiirani @arunjaitley @Gen_VKSingh @BJP4India @RSSorg</w:t>
      </w:r>
    </w:p>
    <w:p>
      <w:r>
        <w:rPr>
          <w:b/>
          <w:u w:val="single"/>
        </w:rPr>
        <w:t xml:space="preserve">188991</w:t>
      </w:r>
    </w:p>
    <w:p>
      <w:r>
        <w:t xml:space="preserve">गलती तुम्हारी थी या हमारी थी क्या फर्क पड़ता है ...?    अलग होने के बाद तो .... दोनों ही रोये थे</w:t>
      </w:r>
    </w:p>
    <w:p>
      <w:r>
        <w:rPr>
          <w:b/>
          <w:u w:val="single"/>
        </w:rPr>
        <w:t xml:space="preserve">188992</w:t>
      </w:r>
    </w:p>
    <w:p>
      <w:r>
        <w:t xml:space="preserve">आतंकी व पत्थरबाज, पर उससे भी पहले हमारे वीर सैनिक ...</w:t>
      </w:r>
    </w:p>
    <w:p>
      <w:r>
        <w:rPr>
          <w:b/>
          <w:u w:val="single"/>
        </w:rPr>
        <w:t xml:space="preserve">188993</w:t>
      </w:r>
    </w:p>
    <w:p>
      <w:r>
        <w:t xml:space="preserve">जिंदा लाशों की भीड़ है चारो तरफ...    मौत से भी बड़ा हादसा है ज़िन्दगी...</w:t>
      </w:r>
    </w:p>
    <w:p>
      <w:r>
        <w:rPr>
          <w:b/>
          <w:u w:val="single"/>
        </w:rPr>
        <w:t xml:space="preserve">188994</w:t>
      </w:r>
    </w:p>
    <w:p>
      <w:r>
        <w:t xml:space="preserve">साधु तेरी माता की योनि में लिंग प्रवेश करता है उसका वीर्य तेरी माता की जीभ में डालता है और और उसे अंदर करने के लिए बोलता है उसके बाद तेरी माता को साधु अपना लिंग जाता है और तेरी बहन की योनि में साधु उंगली करता है उसके बाद तेरी दीदी की स्तन को दबाता है और तेरी दीदी की गांड में उंगली उंगली</w:t>
      </w:r>
    </w:p>
    <w:p>
      <w:r>
        <w:rPr>
          <w:b/>
          <w:u w:val="single"/>
        </w:rPr>
        <w:t xml:space="preserve">188995</w:t>
      </w:r>
    </w:p>
    <w:p>
      <w:r>
        <w:t xml:space="preserve">बिखेरते हैं जो सारे जहान में रोशनी किस्मत में उनकी होती है तन्हाई</w:t>
      </w:r>
    </w:p>
    <w:p>
      <w:r>
        <w:rPr>
          <w:b/>
          <w:u w:val="single"/>
        </w:rPr>
        <w:t xml:space="preserve">188996</w:t>
      </w:r>
    </w:p>
    <w:p>
      <w:r>
        <w:t xml:space="preserve">गुडगांव में एक वैज्ञानिक डॉक्टर ने अपने पूरे परिवार की हथौड़े से मारकर की हत्या और बर्मिंघम में हत्या और बर्मिंघम में टीम इंडिया का मुकाबला आज बांग्लादेश से होने जा रहा है। जानिए इस घंटे की 4 बड़ी खबरें। #INDvsBAN #NavjivanBulletin #MumbaiRain</w:t>
      </w:r>
    </w:p>
    <w:p>
      <w:r>
        <w:rPr>
          <w:b/>
          <w:u w:val="single"/>
        </w:rPr>
        <w:t xml:space="preserve">188997</w:t>
      </w:r>
    </w:p>
    <w:p>
      <w:r>
        <w:t xml:space="preserve">कांग्रेस में अभी भी जारी है 'इस्तीफे का संकट', @RahulGandhi से मिले कांग्रेस के 5 सीएम पढ़ें खबर-</w:t>
      </w:r>
    </w:p>
    <w:p>
      <w:r>
        <w:rPr>
          <w:b/>
          <w:u w:val="single"/>
        </w:rPr>
        <w:t xml:space="preserve">188998</w:t>
      </w:r>
    </w:p>
    <w:p>
      <w:r>
        <w:t xml:space="preserve">तबरेज़ अंसारी के मौत पर रंडी रोना करने वाले भडुओ से पूछना है है अब दिल्ली में मंदिर पर हमला करने वालो के खिलाफ आवाज क्यो नही निकल रही</w:t>
      </w:r>
    </w:p>
    <w:p>
      <w:r>
        <w:rPr>
          <w:b/>
          <w:u w:val="single"/>
        </w:rPr>
        <w:t xml:space="preserve">188999</w:t>
      </w:r>
    </w:p>
    <w:p>
      <w:r>
        <w:t xml:space="preserve">O log bataye jo ye bolte hAkhilesh yadav mulyam Singh yadav unke liye kya kiye h aaj pata chl rha h na kya kiye the unki hi den thi ki aaj aap ki pahchan h</w:t>
      </w:r>
    </w:p>
    <w:p>
      <w:r>
        <w:rPr>
          <w:b/>
          <w:u w:val="single"/>
        </w:rPr>
        <w:t xml:space="preserve">189000</w:t>
      </w:r>
    </w:p>
    <w:p>
      <w:r>
        <w:t xml:space="preserve">ये भेनचोद दो शब्द सही से नहीं लिख सकता और पत्रकार बना घूम रहा है.</w:t>
      </w:r>
    </w:p>
    <w:p>
      <w:r>
        <w:rPr>
          <w:b/>
          <w:u w:val="single"/>
        </w:rPr>
        <w:t xml:space="preserve">189001</w:t>
      </w:r>
    </w:p>
    <w:p>
      <w:r>
        <w:t xml:space="preserve">- सुंदरता सस्ती है..           चरित्र महंगा है..    घड़ी सस्ती है..            समय महंगा है..    शरीर सस्ता है..            जीवन महंगा है..    रिश्ता सस्ता है..            लेकिन निभाना महंगा है..    #जय_श्री_राम #शुभ_रात्री</w:t>
      </w:r>
    </w:p>
    <w:p>
      <w:r>
        <w:rPr>
          <w:b/>
          <w:u w:val="single"/>
        </w:rPr>
        <w:t xml:space="preserve">189002</w:t>
      </w:r>
    </w:p>
    <w:p>
      <w:r>
        <w:t xml:space="preserve">#CWC19 #INDvENG Live Score: इंग्लैंड ने टॉस जीतकर चुनी पहले बल्लेबाज़ी, रिषभ पंत का विश्वकप में डेब्यू.   @BCCI @ECB_cricket https://www.wahcricket.com/news/ind-vs-eng-live-updates-and-icc-world-cup-2019-india-vs-england-latest-news-updates-138655 ...</w:t>
      </w:r>
    </w:p>
    <w:p>
      <w:r>
        <w:rPr>
          <w:b/>
          <w:u w:val="single"/>
        </w:rPr>
        <w:t xml:space="preserve">189003</w:t>
      </w:r>
    </w:p>
    <w:p>
      <w:r>
        <w:t xml:space="preserve">हम केवल अपने ही बारे में सोचकर फैसला लेते है। कभी दूसरों पर उसके प्रभाव के बारे में भी सोचना चाहिये।</w:t>
      </w:r>
    </w:p>
    <w:p>
      <w:r>
        <w:rPr>
          <w:b/>
          <w:u w:val="single"/>
        </w:rPr>
        <w:t xml:space="preserve">189004</w:t>
      </w:r>
    </w:p>
    <w:p>
      <w:r>
        <w:t xml:space="preserve">बधाई हो @BCCI भारतीय क्रिकेट टीम को और बधाई हो भारत देश को। भारत ने वेस्टइंडीज को 125 रनो से हराया। @imVkohli @ImRo45 @virendersehwag @harbhajan_singh @cricketworldcup @hardikpandya7 @SDhawan25 @aloksanjar @BJP4MP @narendramodi @AmitShah</w:t>
      </w:r>
    </w:p>
    <w:p>
      <w:r>
        <w:rPr>
          <w:b/>
          <w:u w:val="single"/>
        </w:rPr>
        <w:t xml:space="preserve">189005</w:t>
      </w:r>
    </w:p>
    <w:p>
      <w:r>
        <w:t xml:space="preserve">फिल्म #JabariyaJodi का ट्रेलर रिलीज हो चुका है। इससे है। पहले सिद्धार्थ मल्होत्रा और परिणिति चोपड़ा फिल्म 'हंसी तो फंसी' में एक साथ दिखाई दिए थे और #KarinaKapoor ने फिल्म इंडस्ट्री में अपने 19 साल पूरे कर लिए हैं। #Cinejivan</w:t>
      </w:r>
    </w:p>
    <w:p>
      <w:r>
        <w:rPr>
          <w:b/>
          <w:u w:val="single"/>
        </w:rPr>
        <w:t xml:space="preserve">189006</w:t>
      </w:r>
    </w:p>
    <w:p>
      <w:r>
        <w:t xml:space="preserve">आप सभी लोगों को #RamadanKareem की दिली मुबारकबाद.    ~ अतीक अहमद, पूर्व सांसद.</w:t>
      </w:r>
    </w:p>
    <w:p>
      <w:r>
        <w:rPr>
          <w:b/>
          <w:u w:val="single"/>
        </w:rPr>
        <w:t xml:space="preserve">189007</w:t>
      </w:r>
    </w:p>
    <w:p>
      <w:r>
        <w:t xml:space="preserve">देखो ज़रा कौन आया है .....  जिनके पीछे फिरता था मैं फूल लेकर, हर बार फूलों को पैरों के नीचे दबाया है। आज उन्होंने ही मेरी कब्र पर फूलों को चढ़ाया है। #बज़्म #हिंदी_शब्द #AlfazMere #jaykealfaz</w:t>
      </w:r>
    </w:p>
    <w:p>
      <w:r>
        <w:rPr>
          <w:b/>
          <w:u w:val="single"/>
        </w:rPr>
        <w:t xml:space="preserve">189008</w:t>
      </w:r>
    </w:p>
    <w:p>
      <w:r>
        <w:t xml:space="preserve">इस फैसले पर मुहर लगाने के लिए पार्टी का राष्ट्रीय अधिवेशन शीघ्र बुलाया जाएगा</w:t>
      </w:r>
    </w:p>
    <w:p>
      <w:r>
        <w:rPr>
          <w:b/>
          <w:u w:val="single"/>
        </w:rPr>
        <w:t xml:space="preserve">189009</w:t>
      </w:r>
    </w:p>
    <w:p>
      <w:r>
        <w:t xml:space="preserve">समाचार एजेंसी सिन्हुआ ने एक प्रत्यक्षदर्शी के हवाले से बताया कि #Terroristi उच्च सुरक्षा वाले पुल-ए-महमूद खान इलाके में एक निर्माणाधीन इमारत में घुस गए और स्थिति को नियंत्रित करने वहां पहुंचे सुरक्षा बलों के साथ फायरिंग शुरू कर दी। #BombBlast</w:t>
      </w:r>
    </w:p>
    <w:p>
      <w:r>
        <w:rPr>
          <w:b/>
          <w:u w:val="single"/>
        </w:rPr>
        <w:t xml:space="preserve">189010</w:t>
      </w:r>
    </w:p>
    <w:p>
      <w:r>
        <w:t xml:space="preserve">दक्षिण अफ्रीका के खिलाफ श्रीलंका के कप्तान दिमुथ करुणारत्ने शून्य पर आउट #ICCCricketWorldCup2019 #SLvSA</w:t>
      </w:r>
    </w:p>
    <w:p>
      <w:r>
        <w:rPr>
          <w:b/>
          <w:u w:val="single"/>
        </w:rPr>
        <w:t xml:space="preserve">189011</w:t>
      </w:r>
    </w:p>
    <w:p>
      <w:r>
        <w:t xml:space="preserve">मोदी को ट्रंप का 'रिटर्न गिफ्ट' @Mimansa_Zee और @SachinArorra के साथ #देशहित 8:05 PM @ZeeNews का</w:t>
      </w:r>
    </w:p>
    <w:p>
      <w:r>
        <w:rPr>
          <w:b/>
          <w:u w:val="single"/>
        </w:rPr>
        <w:t xml:space="preserve">189012</w:t>
      </w:r>
    </w:p>
    <w:p>
      <w:r>
        <w:t xml:space="preserve">वाह भेनचोद वाह ...एक आदमी को नीचे गिराने के लिए कितने लोग लगे हुए हैं ...दुनिया ही मादरचोद है ...</w:t>
      </w:r>
    </w:p>
    <w:p>
      <w:r>
        <w:rPr>
          <w:b/>
          <w:u w:val="single"/>
        </w:rPr>
        <w:t xml:space="preserve">189013</w:t>
      </w:r>
    </w:p>
    <w:p>
      <w:r>
        <w:t xml:space="preserve">बहन तो आखिर बहन ही होती है छोटी हो या बड़ी सब काम निकलवाना जानती है</w:t>
      </w:r>
    </w:p>
    <w:p>
      <w:r>
        <w:rPr>
          <w:b/>
          <w:u w:val="single"/>
        </w:rPr>
        <w:t xml:space="preserve">189014</w:t>
      </w:r>
    </w:p>
    <w:p>
      <w:r>
        <w:t xml:space="preserve">इस रंडी का DNA की जा़च होनी चाहिए।और यह जरूर किसी मुल्ले के लव जिहाद में फंसी होगी। होगी।</w:t>
      </w:r>
    </w:p>
    <w:p>
      <w:r>
        <w:rPr>
          <w:b/>
          <w:u w:val="single"/>
        </w:rPr>
        <w:t xml:space="preserve">189015</w:t>
      </w:r>
    </w:p>
    <w:p>
      <w:r>
        <w:t xml:space="preserve">#Neech #नीच #BJP_भगाओ_देश_बचाओ #BJPScaredOfKejriwal #AAP #LoksabhaElections2019 #एक_था_मोदी #चौकीदार_चोर_है #वोटकरो</w:t>
      </w:r>
    </w:p>
    <w:p>
      <w:r>
        <w:rPr>
          <w:b/>
          <w:u w:val="single"/>
        </w:rPr>
        <w:t xml:space="preserve">189016</w:t>
      </w:r>
    </w:p>
    <w:p>
      <w:r>
        <w:t xml:space="preserve">#AarPaar सब पर भारी मनोज तिवारी देखिए आज शाम 6:57 बजे @AMISHDEVGAN के साथ सिर्फ #News18India पर.</w:t>
      </w:r>
    </w:p>
    <w:p>
      <w:r>
        <w:rPr>
          <w:b/>
          <w:u w:val="single"/>
        </w:rPr>
        <w:t xml:space="preserve">189017</w:t>
      </w:r>
    </w:p>
    <w:p>
      <w:r>
        <w:t xml:space="preserve">हरे राम हरे राम राम राम राम हरे हरे कृष्ण कृष्ण कृष्ण कृष्ण कृष्ण हरे हरे। १ हरे। १</w:t>
      </w:r>
    </w:p>
    <w:p>
      <w:r>
        <w:rPr>
          <w:b/>
          <w:u w:val="single"/>
        </w:rPr>
        <w:t xml:space="preserve">189018</w:t>
      </w:r>
    </w:p>
    <w:p>
      <w:r>
        <w:t xml:space="preserve">ना कांग्रेस के आने की खुशी ना बीजेपी के जाने का गम कल भी #ओवैसी साहब के दीवाने थे और आज भी है हम #जी__हा @shaukat_aimim @asadowaisi @syedasimwaqar @warispathan @warispathan</w:t>
      </w:r>
    </w:p>
    <w:p>
      <w:r>
        <w:rPr>
          <w:b/>
          <w:u w:val="single"/>
        </w:rPr>
        <w:t xml:space="preserve">189019</w:t>
      </w:r>
    </w:p>
    <w:p>
      <w:r>
        <w:t xml:space="preserve">Live sunne ke Liye Next post dekhen http://www.fb.com/Meraislam</w:t>
      </w:r>
    </w:p>
    <w:p>
      <w:r>
        <w:rPr>
          <w:b/>
          <w:u w:val="single"/>
        </w:rPr>
        <w:t xml:space="preserve">189020</w:t>
      </w:r>
    </w:p>
    <w:p>
      <w:r>
        <w:t xml:space="preserve">कुछ माधरचोद रंडी के बच्चे बोल रहे है कि भगवा रंग की वजह से इंडिया मैच हारी, अबे माधरचोद हरे रंग वाले तो हर जगह पेले जा रहे है चाहे पाकिस्तान हो या बांग्लादेश,</w:t>
      </w:r>
    </w:p>
    <w:p>
      <w:r>
        <w:rPr>
          <w:b/>
          <w:u w:val="single"/>
        </w:rPr>
        <w:t xml:space="preserve">189021</w:t>
      </w:r>
    </w:p>
    <w:p>
      <w:r>
        <w:t xml:space="preserve">सोच ही सबसे बड़ा प्रभावशाली हथियार है जिससे जीत व हार दोनों तय होती है।</w:t>
      </w:r>
    </w:p>
    <w:p>
      <w:r>
        <w:rPr>
          <w:b/>
          <w:u w:val="single"/>
        </w:rPr>
        <w:t xml:space="preserve">189022</w:t>
      </w:r>
    </w:p>
    <w:p>
      <w:r>
        <w:t xml:space="preserve">Are ye madharchod log k फितरत में हैं मार खाना साला चूतिय सुक्र कर की की इंडिया में नहीं मैच हो रहा है वरना भोसडीके तुम तो मार खाते ही तुम्हारे अब्बू को भी मारता सब मिलके</w:t>
      </w:r>
    </w:p>
    <w:p>
      <w:r>
        <w:rPr>
          <w:b/>
          <w:u w:val="single"/>
        </w:rPr>
        <w:t xml:space="preserve">189023</w:t>
      </w:r>
    </w:p>
    <w:p>
      <w:r>
        <w:t xml:space="preserve">दिल्ली: मंदिर में तोड़फोड़ का मामला सुलझा, अमन कमेटी की बैठक में हुआ तय- मुस्लिम वर्ग बनाएगा मंदिर https://abpnews. बनाएगा https://abpnews.abplive.in/india-news/hauz-qazi-temple-vandalised-aman-committee-says-we-will-help-in-rebuilding-the-temple-1159006 ...</w:t>
      </w:r>
    </w:p>
    <w:p>
      <w:r>
        <w:rPr>
          <w:b/>
          <w:u w:val="single"/>
        </w:rPr>
        <w:t xml:space="preserve">189024</w:t>
      </w:r>
    </w:p>
    <w:p>
      <w:r>
        <w:t xml:space="preserve">अमरनाथ यात्रा के लिए कल रवाना किया जाएगा श्रद्धालुओं का पहला जत्था #AmarnathYatra https://abpnews.abplive.in/india-news/amarnath-yatra-begins-from-sunday-multi-tier-security-arranged-1156978 ...</w:t>
      </w:r>
    </w:p>
    <w:p>
      <w:r>
        <w:rPr>
          <w:b/>
          <w:u w:val="single"/>
        </w:rPr>
        <w:t xml:space="preserve">189025</w:t>
      </w:r>
    </w:p>
    <w:p>
      <w:r>
        <w:t xml:space="preserve">BMC के कंट्रोल रूम पहुंचे सीएम @Dev_Fadnavis - #MumbaiRainsLiveUpdates #MumbaiRainlive #MumbaiRain https://zeenews.india.com/hindi/live-tv</w:t>
      </w:r>
    </w:p>
    <w:p>
      <w:r>
        <w:rPr>
          <w:b/>
          <w:u w:val="single"/>
        </w:rPr>
        <w:t xml:space="preserve">189026</w:t>
      </w:r>
    </w:p>
    <w:p>
      <w:r>
        <w:t xml:space="preserve">कल रात 12:00 बजे कुछ मादरचोद मुल्लों ने चांदनी चौक के लालकुआं इलाके में एक दुर्गा मंदिर में तोड़ फोड़ की और आग लगा दी अब कोई नहीं बोलेगा_.... ?  और ये किसी मस्जिद में होता तो छाती पीटने वाले खड़े हो जाते</w:t>
      </w:r>
    </w:p>
    <w:p>
      <w:r>
        <w:rPr>
          <w:b/>
          <w:u w:val="single"/>
        </w:rPr>
        <w:t xml:space="preserve">189027</w:t>
      </w:r>
    </w:p>
    <w:p>
      <w:r>
        <w:t xml:space="preserve">उम्मीद की ज्वाला जलती रहे ,समाजवाद की अग्नि युही प्रज्ज्वलित रहे, कांटो के पग पर बढ़ने का हौसला लेकर युवा शक्ति का फैसला, कर्म की गति मझधार में न अटके ,अखिलेश को शक्ति मा काली से मिलती रहे , आनेवाले युग का शीर्ष हो तुम, आखेट के रन का श्रीकृष्ण हो तुम, तउम्मीद की ज्वाला जलती रहे ,समाजवाद की अग्नि युही प्रज्ज्वलित रहे, कांटो के पग पर बढ़ने का का हौसला लेकर युवा शक्ति का फैसला फैसला, कर्म की गति मझधार में न अटके ,अखिलेश को शक्ति मा काली से मिलती रहे , आनेवाले युग का शीर्ष हो तुम, आखेट के रन का श्रीकृष्ण हो तुम, त...</w:t>
      </w:r>
    </w:p>
    <w:p>
      <w:r>
        <w:rPr>
          <w:b/>
          <w:u w:val="single"/>
        </w:rPr>
        <w:t xml:space="preserve">189028</w:t>
      </w:r>
    </w:p>
    <w:p>
      <w:r>
        <w:t xml:space="preserve">Jharkhand ke #Tabrez_Ansari ko @aimim_national jharkhand ki team madad karegi, Qatilo ke khilaf pura muqadma aimim presidentti jb #Hubban_Malik sahab aur unki team ladegi @asadowaisi</w:t>
      </w:r>
    </w:p>
    <w:p>
      <w:r>
        <w:rPr>
          <w:b/>
          <w:u w:val="single"/>
        </w:rPr>
        <w:t xml:space="preserve">189029</w:t>
      </w:r>
    </w:p>
    <w:p>
      <w:r>
        <w:t xml:space="preserve">कुछ भी बकवास पेलते रहते हो भोसड़ीके</w:t>
      </w:r>
    </w:p>
    <w:p>
      <w:r>
        <w:rPr>
          <w:b/>
          <w:u w:val="single"/>
        </w:rPr>
        <w:t xml:space="preserve">189030</w:t>
      </w:r>
    </w:p>
    <w:p>
      <w:r>
        <w:t xml:space="preserve">हिम्मत नहीं हारेंगे हम फिर से मेहनत करके वापस आयेंगे । जय समाजवाद जय अखिलेश समाजवादी पार्टी ज़िन्दाबाद ज़िन्दाबाद हिम्मत नहीं हारेंगे हम फिर से मेहनत करके वापस आयेंगे ।जय समाजवाद जय अखिलेशसमाजवादी पार्टी ज़िन्दाबाद ...</w:t>
      </w:r>
    </w:p>
    <w:p>
      <w:r>
        <w:rPr>
          <w:b/>
          <w:u w:val="single"/>
        </w:rPr>
        <w:t xml:space="preserve">189031</w:t>
      </w:r>
    </w:p>
    <w:p>
      <w:r>
        <w:t xml:space="preserve">INDvsENG: मैच हारा भारत, लेकिन सोशल मीडिया पर उड़ा #Pakistan का मजाक, देखें मजेदार मीम्स #ENGvIND #INDvENG #WorldCup2019</w:t>
      </w:r>
    </w:p>
    <w:p>
      <w:r>
        <w:rPr>
          <w:b/>
          <w:u w:val="single"/>
        </w:rPr>
        <w:t xml:space="preserve">189032</w:t>
      </w:r>
    </w:p>
    <w:p>
      <w:r>
        <w:t xml:space="preserve">#CWC19 महबूबा मुफ्ती बोलीं, 'ऑरेंज जर्सी की वजह से हारा भारत' @BCCI @MehboobaMufti #INDvENG https://www.wahcricket.com/news/wc-2019-mehbooba-mufti-says-jersey-ends-indias-winning-streak-138733 ...</w:t>
      </w:r>
    </w:p>
    <w:p>
      <w:r>
        <w:rPr>
          <w:b/>
          <w:u w:val="single"/>
        </w:rPr>
        <w:t xml:space="preserve">189033</w:t>
      </w:r>
    </w:p>
    <w:p>
      <w:r>
        <w:t xml:space="preserve">गाली बकना पाप है भैनचौद @shyam__lohiya</w:t>
      </w:r>
    </w:p>
    <w:p>
      <w:r>
        <w:rPr>
          <w:b/>
          <w:u w:val="single"/>
        </w:rPr>
        <w:t xml:space="preserve">189034</w:t>
      </w:r>
    </w:p>
    <w:p>
      <w:r>
        <w:t xml:space="preserve">21 मई को होने वाली 22 प्रधानमंत्रियों की बैठक टली!    अब 23 मई के परिणाम के बाद विचार करेंगे की बैठक 24 को होगी या 2024 में...!21 मई को होने वाली 22 प्रधानमंत्रियों की बैठक टली!अब 23 मई के परिणाम बाद विचार करेंगे की बैठक 24 को होगी या 2024 में...!....</w:t>
      </w:r>
    </w:p>
    <w:p>
      <w:r>
        <w:rPr>
          <w:b/>
          <w:u w:val="single"/>
        </w:rPr>
        <w:t xml:space="preserve">189035</w:t>
      </w:r>
    </w:p>
    <w:p>
      <w:r>
        <w:t xml:space="preserve">जिनकी दलाली के दुकानों पर अब ताला लगा गया है उन्हें वीलन भी हिरो लगले लगे हैं। Lutyens Aunty Lutyens Dalaal</w:t>
      </w:r>
    </w:p>
    <w:p>
      <w:r>
        <w:rPr>
          <w:b/>
          <w:u w:val="single"/>
        </w:rPr>
        <w:t xml:space="preserve">189036</w:t>
      </w:r>
    </w:p>
    <w:p>
      <w:r>
        <w:t xml:space="preserve">सफ़र थोड़ा लंबा है..           परन्तु निश्चित है !!!     #समझे_क्या ???    #हिन्दी_शब्द #शुभ_रात्री #ज़मीदार #ज़मीदार</w:t>
      </w:r>
    </w:p>
    <w:p>
      <w:r>
        <w:rPr>
          <w:b/>
          <w:u w:val="single"/>
        </w:rPr>
        <w:t xml:space="preserve">189037</w:t>
      </w:r>
    </w:p>
    <w:p>
      <w:r>
        <w:t xml:space="preserve"/>
      </w:r>
    </w:p>
    <w:p>
      <w:r>
        <w:rPr>
          <w:b/>
          <w:u w:val="single"/>
        </w:rPr>
        <w:t xml:space="preserve">189038</w:t>
      </w:r>
    </w:p>
    <w:p>
      <w:r>
        <w:t xml:space="preserve">क्यूँकि मैच से पहले कुछ लोग भगवा जर्सी पर रंडी डांस कर रहे थे</w:t>
      </w:r>
    </w:p>
    <w:p>
      <w:r>
        <w:rPr>
          <w:b/>
          <w:u w:val="single"/>
        </w:rPr>
        <w:t xml:space="preserve">189039</w:t>
      </w:r>
    </w:p>
    <w:p>
      <w:r>
        <w:t xml:space="preserve">नेकी कर दरिया में डाल ।। ईश्वर कुछ कार्य हमसे ऐसे ही लेता है जिसे नेकी कहते हैं. ऐसे कार्य हमें प्रेरणा देते हैं, इस कार्य के लिए आपको हृदय की गहराइयों से धन्यवाद @LambaAlka साहिबा.</w:t>
      </w:r>
    </w:p>
    <w:p>
      <w:r>
        <w:rPr>
          <w:b/>
          <w:u w:val="single"/>
        </w:rPr>
        <w:t xml:space="preserve">189040</w:t>
      </w:r>
    </w:p>
    <w:p>
      <w:r>
        <w:t xml:space="preserve">रंडी तेरी औकात नही है भारत के मामले पर तू कुछ भौके</w:t>
      </w:r>
    </w:p>
    <w:p>
      <w:r>
        <w:rPr>
          <w:b/>
          <w:u w:val="single"/>
        </w:rPr>
        <w:t xml:space="preserve">189041</w:t>
      </w:r>
    </w:p>
    <w:p>
      <w:r>
        <w:t xml:space="preserve">दिल्ली के गोविंदपुरी इलाके में एटीएम धोखाधड़ी का मामला @TanseemHaider</w:t>
      </w:r>
    </w:p>
    <w:p>
      <w:r>
        <w:rPr>
          <w:b/>
          <w:u w:val="single"/>
        </w:rPr>
        <w:t xml:space="preserve">189042</w:t>
      </w:r>
    </w:p>
    <w:p>
      <w:r>
        <w:t xml:space="preserve">#NewProfilePic हरे रंग का सपना पाले आया अफजल माटी में। छत्रपति ने गाड दिया था भगवा उसकी छाती में।। #सुप्रभात</w:t>
      </w:r>
    </w:p>
    <w:p>
      <w:r>
        <w:rPr>
          <w:b/>
          <w:u w:val="single"/>
        </w:rPr>
        <w:t xml:space="preserve">189043</w:t>
      </w:r>
    </w:p>
    <w:p>
      <w:r>
        <w:t xml:space="preserve">ये भोसडीके अभी तक आश्रम चला रहे हैं इतना होने के बाद भी</w:t>
      </w:r>
    </w:p>
    <w:p>
      <w:r>
        <w:rPr>
          <w:b/>
          <w:u w:val="single"/>
        </w:rPr>
        <w:t xml:space="preserve">189044</w:t>
      </w:r>
    </w:p>
    <w:p>
      <w:r>
        <w:t xml:space="preserve">.@BJP4India संसदीय दल की बैठक में @narendramodi का जोरदार स्वागत, 380 सांसदों के लिए एजेंडा तय करेंगे पीएम https://abpnews.abplive.in/india-news/bjp-parlamenttineuvosto kokoontuu tänään delhissä-1158379 ...</w:t>
      </w:r>
    </w:p>
    <w:p>
      <w:r>
        <w:rPr>
          <w:b/>
          <w:u w:val="single"/>
        </w:rPr>
        <w:t xml:space="preserve">189045</w:t>
      </w:r>
    </w:p>
    <w:p>
      <w:r>
        <w:t xml:space="preserve">RTGS और NEFT के जरिये पैसे भेजना कल से होगा सस्ता, आरबीआई ने किया था एलान https://abpnews.abplive.in/business/money-transfer-will-be-dearer-from-ist-july-through-rtgs-and-neft-1157609 ...</w:t>
      </w:r>
    </w:p>
    <w:p>
      <w:r>
        <w:rPr>
          <w:b/>
          <w:u w:val="single"/>
        </w:rPr>
        <w:t xml:space="preserve">189046</w:t>
      </w:r>
    </w:p>
    <w:p>
      <w:r>
        <w:t xml:space="preserve">चन्दा इकट्ठा करके मंदिर बनाने के बजाय स्कूल बनाओ और मंदिर में पुजारी रखने के बजाय स्कूल में अध्यापक रखो ! देश विश्व गुरु बन जाएगा</w:t>
      </w:r>
    </w:p>
    <w:p>
      <w:r>
        <w:rPr>
          <w:b/>
          <w:u w:val="single"/>
        </w:rPr>
        <w:t xml:space="preserve">189047</w:t>
      </w:r>
    </w:p>
    <w:p>
      <w:r>
        <w:t xml:space="preserve">चाचा शिवपाल,अमर "अंकल" और "बुआ" जी के साथ छोड़ने के बाद, आज "ताऊ" अजित सिंह भी अलग हो गये.</w:t>
      </w:r>
    </w:p>
    <w:p>
      <w:r>
        <w:rPr>
          <w:b/>
          <w:u w:val="single"/>
        </w:rPr>
        <w:t xml:space="preserve">189048</w:t>
      </w:r>
    </w:p>
    <w:p>
      <w:r>
        <w:t xml:space="preserve">MP: जर्जर मकान को ढहाने से रोक पर HC का इंकार, आकाश विजयवर्गीय ने इसी के लिए की थी बैटिंग #AkashVijayvargiya https://abpnews.abplive.in/mp-news/madhya-pradesh-hc-refuses-ban-on-demolition-of-shabby-house-in-indore-1158952 ...</w:t>
      </w:r>
    </w:p>
    <w:p>
      <w:r>
        <w:rPr>
          <w:b/>
          <w:u w:val="single"/>
        </w:rPr>
        <w:t xml:space="preserve">189049</w:t>
      </w:r>
    </w:p>
    <w:p>
      <w:r>
        <w:t xml:space="preserve">तेरी गांड में गूदा नहीं ह चूतिये गांडू तेरी गांड में गूदा नहीं ह चूतिये गांडू</w:t>
      </w:r>
    </w:p>
    <w:p>
      <w:r>
        <w:rPr>
          <w:b/>
          <w:u w:val="single"/>
        </w:rPr>
        <w:t xml:space="preserve">189050</w:t>
      </w:r>
    </w:p>
    <w:p>
      <w:r>
        <w:t xml:space="preserve">तो हलाला करा के रंडी की जिंदगी जी रही है</w:t>
      </w:r>
    </w:p>
    <w:p>
      <w:r>
        <w:rPr>
          <w:b/>
          <w:u w:val="single"/>
        </w:rPr>
        <w:t xml:space="preserve">189051</w:t>
      </w:r>
    </w:p>
    <w:p>
      <w:r>
        <w:t xml:space="preserve">इंदौर हाईकोर्ट ने दी उस जर्जर मकान को गिराने की इजाजत (रिपोर्ट-@ReporterRavish )</w:t>
      </w:r>
    </w:p>
    <w:p>
      <w:r>
        <w:rPr>
          <w:b/>
          <w:u w:val="single"/>
        </w:rPr>
        <w:t xml:space="preserve">189052</w:t>
      </w:r>
    </w:p>
    <w:p>
      <w:r>
        <w:t xml:space="preserve">किश्तवाड़ बस हादसा: अबतक 35 लोगों की मौत, पीएम @narendramodi और गृहमंत्री @AmitShah ने जताया दुख #Kishtwar</w:t>
      </w:r>
    </w:p>
    <w:p>
      <w:r>
        <w:rPr>
          <w:b/>
          <w:u w:val="single"/>
        </w:rPr>
        <w:t xml:space="preserve">189053</w:t>
      </w:r>
    </w:p>
    <w:p>
      <w:r>
        <w:t xml:space="preserve">भोसडीके हमारे जवान सिमा पे खड़े है और तुजे पानी चाहिए दिल्ली का यमुना नदी दिखता नही है तुजे</w:t>
      </w:r>
    </w:p>
    <w:p>
      <w:r>
        <w:rPr>
          <w:b/>
          <w:u w:val="single"/>
        </w:rPr>
        <w:t xml:space="preserve">189054</w:t>
      </w:r>
    </w:p>
    <w:p>
      <w:r>
        <w:t xml:space="preserve">दिल्ली के हौज़ क़ाज़ी मामले में मुख्य आरोपी गिरफ्तार, आस मोहम्मद को मंदिर तोड़ने और दंगा भड़काने के आरोप में गिरफ्तार किया गया - https://zeenews.india.com/hindi/live-tv</w:t>
      </w:r>
    </w:p>
    <w:p>
      <w:r>
        <w:rPr>
          <w:b/>
          <w:u w:val="single"/>
        </w:rPr>
        <w:t xml:space="preserve">189055</w:t>
      </w:r>
    </w:p>
    <w:p>
      <w:r>
        <w:t xml:space="preserve">#INDvsBAN - टीम इंडिया ने टॉस जीतकर पहले बल्लेबाज़ी करने का फैसला लिया #WorldCup2019 - http://zeenews.india.com/hindi/live-tv</w:t>
      </w:r>
    </w:p>
    <w:p>
      <w:r>
        <w:rPr>
          <w:b/>
          <w:u w:val="single"/>
        </w:rPr>
        <w:t xml:space="preserve">189056</w:t>
      </w:r>
    </w:p>
    <w:p>
      <w:r>
        <w:t xml:space="preserve">तेरा लौंडा बहुत बैट लेकर घूमता और सरकारी अफसर को पीटता है । साले भडवे के घर हरामी हरामी ही पैदा होगा ।जैसा तू वैसा तेरी औलाद ।।</w:t>
      </w:r>
    </w:p>
    <w:p>
      <w:r>
        <w:rPr>
          <w:b/>
          <w:u w:val="single"/>
        </w:rPr>
        <w:t xml:space="preserve">189057</w:t>
      </w:r>
    </w:p>
    <w:p>
      <w:r>
        <w:t xml:space="preserve">Sinun on parasta mennä luokkaan ja parantaa englantia ensin!  भोसडीके!</w:t>
      </w:r>
    </w:p>
    <w:p>
      <w:r>
        <w:rPr>
          <w:b/>
          <w:u w:val="single"/>
        </w:rPr>
        <w:t xml:space="preserve">189058</w:t>
      </w:r>
    </w:p>
    <w:p>
      <w:r>
        <w:t xml:space="preserve">#CWC2019 के रोमांचक #BANvIND मैच में #TeamIndia ने बांग्लादेश को 28 रनों से मात देकर सेमीफाइनल में जगह पक्की कर ली है। है।</w:t>
      </w:r>
    </w:p>
    <w:p>
      <w:r>
        <w:rPr>
          <w:b/>
          <w:u w:val="single"/>
        </w:rPr>
        <w:t xml:space="preserve">189059</w:t>
      </w:r>
    </w:p>
    <w:p>
      <w:r>
        <w:t xml:space="preserve">#Gujarat के रहने वाले गांधीवादी कार्यकर्ता संजय #JammuKashmir में लोगों के स्तर पर #Peace और दोस्ती की पहल कर रहे हैं जो हो सकता है, बड़े स्तर पर चीजों को बदलने में कामयाब न रहे, लेकिन #Kashmir में बढ़ती अलगाव की भावना पर कुछ मरहम लगाने का काम जरूर करेगी। का काम जरूर करेगी।.</w:t>
      </w:r>
    </w:p>
    <w:p>
      <w:r>
        <w:rPr>
          <w:b/>
          <w:u w:val="single"/>
        </w:rPr>
        <w:t xml:space="preserve">189060</w:t>
      </w:r>
    </w:p>
    <w:p>
      <w:r>
        <w:t xml:space="preserve">Agla kadam bad maiPahle samajwadi ko e v m safety k liye rat din ki duty lagaye</w:t>
      </w:r>
    </w:p>
    <w:p>
      <w:r>
        <w:rPr>
          <w:b/>
          <w:u w:val="single"/>
        </w:rPr>
        <w:t xml:space="preserve">189061</w:t>
      </w:r>
    </w:p>
    <w:p>
      <w:r>
        <w:t xml:space="preserve">Times Prime - Nyt ostoksia, kunnes putoat.  Minä - भाक भोसडीके। भोसडीके।</w:t>
      </w:r>
    </w:p>
    <w:p>
      <w:r>
        <w:rPr>
          <w:b/>
          <w:u w:val="single"/>
        </w:rPr>
        <w:t xml:space="preserve">189062</w:t>
      </w:r>
    </w:p>
    <w:p>
      <w:r>
        <w:t xml:space="preserve">ऊपर विडीओ देखा तुमने भोसडीके यहां अंधभक्त वाली कौन सी बात आ गयी</w:t>
      </w:r>
    </w:p>
    <w:p>
      <w:r>
        <w:rPr>
          <w:b/>
          <w:u w:val="single"/>
        </w:rPr>
        <w:t xml:space="preserve">189063</w:t>
      </w:r>
    </w:p>
    <w:p>
      <w:r>
        <w:t xml:space="preserve">चुदाई के सात दिन भाग 2</w:t>
      </w:r>
    </w:p>
    <w:p>
      <w:r>
        <w:rPr>
          <w:b/>
          <w:u w:val="single"/>
        </w:rPr>
        <w:t xml:space="preserve">189064</w:t>
      </w:r>
    </w:p>
    <w:p>
      <w:r>
        <w:t xml:space="preserve">चेस्टर ली स्ट्रीट के रिवरसाइड ग्राउंड पर आज #SriLanka और #WestIndies के बीच मुकाबला खेला जाएगा। थोड़ी देर में टॉस होगा। #CWC19 #ICCWorldCup2019</w:t>
      </w:r>
    </w:p>
    <w:p>
      <w:r>
        <w:rPr>
          <w:b/>
          <w:u w:val="single"/>
        </w:rPr>
        <w:t xml:space="preserve">189065</w:t>
      </w:r>
    </w:p>
    <w:p>
      <w:r>
        <w:t xml:space="preserve">जमशेदपुर में #AIMIM झारखंड टीम का जोरदार स्वागत, मजलिस बहुत मजलिस बहुत जल्द पूरे झारखंड में अपना परचम लहराएंगे इंशाल्लाह.  जमशेदपुर के सभी लोगों के जज्बे के झारखंड टीम बहुत-बहुत मुबारकबाद पेश करती है और शुक्रिया अदा करती है. @asadowaisi @syedasimwaqar</w:t>
      </w:r>
    </w:p>
    <w:p>
      <w:r>
        <w:rPr>
          <w:b/>
          <w:u w:val="single"/>
        </w:rPr>
        <w:t xml:space="preserve">189066</w:t>
      </w:r>
    </w:p>
    <w:p>
      <w:r>
        <w:t xml:space="preserve">वर्तमान में भारत में थर्मल, हाइड्रो और परमाणु मिलाकर 462 पावर प्लांट्स 274,980 मेगावॉट बिजली सप्लाई कर रहे हैं</w:t>
      </w:r>
    </w:p>
    <w:p>
      <w:r>
        <w:rPr>
          <w:b/>
          <w:u w:val="single"/>
        </w:rPr>
        <w:t xml:space="preserve">189067</w:t>
      </w:r>
    </w:p>
    <w:p>
      <w:r>
        <w:t xml:space="preserve">बंगाल में रामकृष्ण मठ के संत को पेड़ में बांधकर इस्लामिक गुंडों ने मारा। यह खबर बिकाऊ मीडिया ने नहीं दिखाई क्योंकि इससे हिन्दू जाग जायेगा ?    जय श्री राम !!!आखिर ये रंडी क्या केरेअगी</w:t>
      </w:r>
    </w:p>
    <w:p>
      <w:r>
        <w:rPr>
          <w:b/>
          <w:u w:val="single"/>
        </w:rPr>
        <w:t xml:space="preserve">189068</w:t>
      </w:r>
    </w:p>
    <w:p>
      <w:r>
        <w:t xml:space="preserve">अंडर डिस्प्ले सेल्फी कैमरा और ट्रिपल रियर कैमरा... (@iamhacker)</w:t>
      </w:r>
    </w:p>
    <w:p>
      <w:r>
        <w:rPr>
          <w:b/>
          <w:u w:val="single"/>
        </w:rPr>
        <w:t xml:space="preserve">189069</w:t>
      </w:r>
    </w:p>
    <w:p>
      <w:r>
        <w:t xml:space="preserve">गौ हत्या का लाइव विडियो बनाया जाता है इसलिए नही की मुस्लिम को गाय का मांस पसंद है बल्कि इसलिए की हमतो ऐसे ही गाय काटेंगे तुम क्या कर लोगे?    तीन तलाक,धारा 370,समान नागरिक संहिता,राम मंदिर जैसे मुद्दे आज इसलिए लटके है क्योंकी इन पर फैसला देने से धर्म निरपेक्षता खतरे मे पड़ जाती है।</w:t>
      </w:r>
    </w:p>
    <w:p>
      <w:r>
        <w:rPr>
          <w:b/>
          <w:u w:val="single"/>
        </w:rPr>
        <w:t xml:space="preserve">189070</w:t>
      </w:r>
    </w:p>
    <w:p>
      <w:r>
        <w:t xml:space="preserve">अबे नंगा बाबा के लंड के प्रसाद, गटर के तरह तेरी शकल हैं,लगता कोई भांग पिययकर साधु ने तेरी माँ का बलतकार किया था जो तुझ से सूअर पैदा हुआ है,,,,पेपर में जो दिखा रहे हो ऐसा लिखने वाला पत्रकार गलत लिखा है तो, यदि लिखा हुआ सही है तो ऐसा करने वाला मुसलमान भी सुअर से पैदा हुआ होगा</w:t>
      </w:r>
    </w:p>
    <w:p>
      <w:r>
        <w:rPr>
          <w:b/>
          <w:u w:val="single"/>
        </w:rPr>
        <w:t xml:space="preserve">189071</w:t>
      </w:r>
    </w:p>
    <w:p>
      <w:r>
        <w:t xml:space="preserve">दुआएं हर जगह क़ुबूल होती है बशर्ते इंसान अल्लाह के हुक्मो को रोज़ पूरा करता रहे...    नमाज़ अदा करता रहे।...</w:t>
      </w:r>
    </w:p>
    <w:p>
      <w:r>
        <w:rPr>
          <w:b/>
          <w:u w:val="single"/>
        </w:rPr>
        <w:t xml:space="preserve">189072</w:t>
      </w:r>
    </w:p>
    <w:p>
      <w:r>
        <w:t xml:space="preserve">पुणे में बीती रात कैसे गिरी दीवार और क्या है वहाँ का हाल, बता रहे हैं संवाददाता @PKhelkar। #ReporterDiary अन्य वीडियो: http://bit.ly/IndiaTodaySocial ...</w:t>
      </w:r>
    </w:p>
    <w:p>
      <w:r>
        <w:rPr>
          <w:b/>
          <w:u w:val="single"/>
        </w:rPr>
        <w:t xml:space="preserve">189073</w:t>
      </w:r>
    </w:p>
    <w:p>
      <w:r>
        <w:t xml:space="preserve">तुम भोसडीके इधर हो मैंने कहा कहा नही ढूंडा</w:t>
      </w:r>
    </w:p>
    <w:p>
      <w:r>
        <w:rPr>
          <w:b/>
          <w:u w:val="single"/>
        </w:rPr>
        <w:t xml:space="preserve">189074</w:t>
      </w:r>
    </w:p>
    <w:p>
      <w:r>
        <w:t xml:space="preserve">मेरी जिद है,आंख में तेरी आँसू नआ पाये तेरी मुस्कान मेरी जिंदगी,तू यूँ ही मुस्काये कसम उस लम्हे की ,देखा था जब तुझको दुआ रब से,वो पल जिंदगी में बारहा आये बारहा-बार बार ~अशोक मसरूफ़ #बज़्म #TMG #हिंदी_शब्द #शब्दनिधी #दिल #अदब #शायरी #हिंदी @queen_hoon11 @Kavita_Kosh @kuchshabd</w:t>
      </w:r>
    </w:p>
    <w:p>
      <w:r>
        <w:rPr>
          <w:b/>
          <w:u w:val="single"/>
        </w:rPr>
        <w:t xml:space="preserve">189075</w:t>
      </w:r>
    </w:p>
    <w:p>
      <w:r>
        <w:t xml:space="preserve">@PUBGMOBILE पैसे कमाने के चक्कर मे गेम की गान मार दी तुमलोगों ने भेनचोद</w:t>
      </w:r>
    </w:p>
    <w:p>
      <w:r>
        <w:rPr>
          <w:b/>
          <w:u w:val="single"/>
        </w:rPr>
        <w:t xml:space="preserve">189076</w:t>
      </w:r>
    </w:p>
    <w:p>
      <w:r>
        <w:t xml:space="preserve">भगवा पहनते ही भारतीय क्रिकेट टीम की करारी हार, क्या भगवा भारत पर भारी पड़ गया...?  कमेंट में अपने जवाब दिजिये....</w:t>
      </w:r>
    </w:p>
    <w:p>
      <w:r>
        <w:rPr>
          <w:b/>
          <w:u w:val="single"/>
        </w:rPr>
        <w:t xml:space="preserve">189077</w:t>
      </w:r>
    </w:p>
    <w:p>
      <w:r>
        <w:t xml:space="preserve">अगर मेरा सर सिर्फ इसलिए काटा जाए कि मैं मुसलमान हूं तो मैं 1000 बार मरने को तैयार हूं मेरा मुल्क मेरी शान .  मेरा इस्लाम मेरी जान.</w:t>
      </w:r>
    </w:p>
    <w:p>
      <w:r>
        <w:rPr>
          <w:b/>
          <w:u w:val="single"/>
        </w:rPr>
        <w:t xml:space="preserve">189078</w:t>
      </w:r>
    </w:p>
    <w:p>
      <w:r>
        <w:t xml:space="preserve">अपने प्यारे दोस्तों के लिए दो लाईनें..!!!     मानो तो एक 'रूह का रिश्ता' है हम सभी का....!!! ना मानो तो ' कौन क्या लगता' किसी का किसी का</w:t>
      </w:r>
    </w:p>
    <w:p>
      <w:r>
        <w:rPr>
          <w:b/>
          <w:u w:val="single"/>
        </w:rPr>
        <w:t xml:space="preserve">189079</w:t>
      </w:r>
    </w:p>
    <w:p>
      <w:r>
        <w:t xml:space="preserve">मदहोश हुआ, खामोश हुआ, गमगीन हुआ, रंगीन हुआ, चहक गया मैं, बहक गया मैं, ठंडी सी पुरवाई पर, जब #चूड़ियाँ बजी,   कोमल सी कलाई पर, नज़र बेकरार थी लेकिन, पलक समझदार थी, हंसी को होठों पर सजा दिया, आंसुओं को पलकों में छुपा दिया..   #शब्दनिधि #हिंदी_शब्द.</w:t>
      </w:r>
    </w:p>
    <w:p>
      <w:r>
        <w:rPr>
          <w:b/>
          <w:u w:val="single"/>
        </w:rPr>
        <w:t xml:space="preserve">189080</w:t>
      </w:r>
    </w:p>
    <w:p>
      <w:r>
        <w:t xml:space="preserve">हम ' जय भीम ' का नारा लोगों को शिक्षित करने, ज्ञान का प्रकाश जलाने एवं आपसी बंधुत्व जगाने के लिए करते हैं हैं ।</w:t>
      </w:r>
    </w:p>
    <w:p>
      <w:r>
        <w:rPr>
          <w:b/>
          <w:u w:val="single"/>
        </w:rPr>
        <w:t xml:space="preserve">189081</w:t>
      </w:r>
    </w:p>
    <w:p>
      <w:r>
        <w:t xml:space="preserve">मायूस सा तो मैं तब से हूँ ,जब से तूने फेर ली निगाह प्यार सब सोच कर करना,करता हूँ सबको मैं आगाह ~अशोक मसरूफ़ #बज़्म #TMG #दिल #अदब #शायरी #काव्य #हिंदी_शब्द #शब्दनिधि #शब्दशक्ति #शब्द #बज़्म_मासिक_प्रतियोगिता #बज़्म_ए_इख़लास #बज़्म_ए_इख़लास @queen_hoon11 @Kavita_Kosh @kuchshabd</w:t>
      </w:r>
    </w:p>
    <w:p>
      <w:r>
        <w:rPr>
          <w:b/>
          <w:u w:val="single"/>
        </w:rPr>
        <w:t xml:space="preserve">189082</w:t>
      </w:r>
    </w:p>
    <w:p>
      <w:r>
        <w:t xml:space="preserve">@aartic02 @Anjupra7743 @RiituS @AjitNandanSing2 @cmsiraj6 @Zubeena_ @moiraforbes</w:t>
      </w:r>
    </w:p>
    <w:p>
      <w:r>
        <w:rPr>
          <w:b/>
          <w:u w:val="single"/>
        </w:rPr>
        <w:t xml:space="preserve">189083</w:t>
      </w:r>
    </w:p>
    <w:p>
      <w:r>
        <w:t xml:space="preserve">श्रीलंका को लगा चौथा झटका, एंजेलो मैथ्यूज 11 रन बनाकर आउट #SLvSA #ICCWorldCup2019</w:t>
      </w:r>
    </w:p>
    <w:p>
      <w:r>
        <w:rPr>
          <w:b/>
          <w:u w:val="single"/>
        </w:rPr>
        <w:t xml:space="preserve">189084</w:t>
      </w:r>
    </w:p>
    <w:p>
      <w:r>
        <w:t xml:space="preserve">संसद में असदुद्दीन ओवैसी ने बीजेपी को कई मुद्दों पर घेरा. @asadowaisi</w:t>
      </w:r>
    </w:p>
    <w:p>
      <w:r>
        <w:rPr>
          <w:b/>
          <w:u w:val="single"/>
        </w:rPr>
        <w:t xml:space="preserve">189085</w:t>
      </w:r>
    </w:p>
    <w:p>
      <w:r>
        <w:t xml:space="preserve">जुलाई में आ सकते हैं भूकंप-सुनामी, दो ग्रहणों ने बढ़ाई आशंका.</w:t>
      </w:r>
    </w:p>
    <w:p>
      <w:r>
        <w:rPr>
          <w:b/>
          <w:u w:val="single"/>
        </w:rPr>
        <w:t xml:space="preserve">189086</w:t>
      </w:r>
    </w:p>
    <w:p>
      <w:r>
        <w:t xml:space="preserve">घर में ग़ुस्से चोरो ने की चुदाई</w:t>
      </w:r>
    </w:p>
    <w:p>
      <w:r>
        <w:rPr>
          <w:b/>
          <w:u w:val="single"/>
        </w:rPr>
        <w:t xml:space="preserve">189087</w:t>
      </w:r>
    </w:p>
    <w:p>
      <w:r>
        <w:t xml:space="preserve">देवर और भाभी की चुदाई। 5 s</w:t>
      </w:r>
    </w:p>
    <w:p>
      <w:r>
        <w:rPr>
          <w:b/>
          <w:u w:val="single"/>
        </w:rPr>
        <w:t xml:space="preserve">189088</w:t>
      </w:r>
    </w:p>
    <w:p>
      <w:r>
        <w:t xml:space="preserve">आरफ़ा खानम के आँखों पर चढ़ी धर्मान्धता को उतारते आरिफ मोहम्मद (2/2) @khanumarfa #TripleTalaq #TeenTalaq @amitmalviya @amitmalviya @SureshNakhua @nanditathhakur @iPuneetSharma @VijayGoelBJP @snikhil_social</w:t>
      </w:r>
    </w:p>
    <w:p>
      <w:r>
        <w:rPr>
          <w:b/>
          <w:u w:val="single"/>
        </w:rPr>
        <w:t xml:space="preserve">189089</w:t>
      </w:r>
    </w:p>
    <w:p>
      <w:r>
        <w:t xml:space="preserve">आज का सबसे बेहतरीन दिलकश चुटकूला आरएसएस एक समाजिक संघठन है ये समाज की भलाई के लिये काम करता है,,</w:t>
      </w:r>
    </w:p>
    <w:p>
      <w:r>
        <w:rPr>
          <w:b/>
          <w:u w:val="single"/>
        </w:rPr>
        <w:t xml:space="preserve">189090</w:t>
      </w:r>
    </w:p>
    <w:p>
      <w:r>
        <w:t xml:space="preserve">दिल्ली: मनोज तिवारी का सिसोदिया पर 2,000 करोड़ रुपये के घोटाले का आरोप, केजरीवाल बोले- गिरफ्तार करके दिखाएं #Delhi https://abpnews.abplive.in/india-news/delhi-manoj-tiwari-accuses-arvind-kejriwal-manish-sisodia-of-rs-2000-crore-scam-1158252 ...</w:t>
      </w:r>
    </w:p>
    <w:p>
      <w:r>
        <w:rPr>
          <w:b/>
          <w:u w:val="single"/>
        </w:rPr>
        <w:t xml:space="preserve">189091</w:t>
      </w:r>
    </w:p>
    <w:p>
      <w:r>
        <w:t xml:space="preserve">UTTAR PRADESH में TALAQ की कीमत इतनी है |CRIME TAK TO WATCH FULL VIDEO CLICK HERE https://bit.ly/2LxVgBg @mohdasim93</w:t>
      </w:r>
    </w:p>
    <w:p>
      <w:r>
        <w:rPr>
          <w:b/>
          <w:u w:val="single"/>
        </w:rPr>
        <w:t xml:space="preserve">189092</w:t>
      </w:r>
    </w:p>
    <w:p>
      <w:r>
        <w:t xml:space="preserve">दिल्ली में 7 साल की नेत्रहीन बच्ची को उठाया और बलात्कार कर बलात्कार कर मार डाला । मोहम्मद इमरान नाम के एक शांतिदूत ने । अब कहा मर गए वो मोबलीचिंग पर रंडी रोना रोने वाले । यह हैं लोकतंत्र का कानून थू @Kyunbtaun @Anshika_Pandit5 @Banna_Sa7773</w:t>
      </w:r>
    </w:p>
    <w:p>
      <w:r>
        <w:rPr>
          <w:b/>
          <w:u w:val="single"/>
        </w:rPr>
        <w:t xml:space="preserve">189093</w:t>
      </w:r>
    </w:p>
    <w:p>
      <w:r>
        <w:t xml:space="preserve">कभी प्यार से पहनाई थी चुड़ियां अब वही शोर मचाती है चुड़ियां #शब्दनिधि #हिंदी_शब्द</w:t>
      </w:r>
    </w:p>
    <w:p>
      <w:r>
        <w:rPr>
          <w:b/>
          <w:u w:val="single"/>
        </w:rPr>
        <w:t xml:space="preserve">189094</w:t>
      </w:r>
    </w:p>
    <w:p>
      <w:r>
        <w:t xml:space="preserve">बांग्लादेश को 28 रनों से मात देकर सेमीफाइनल में भारत, जसप्रीत बुमराह ने जीता दिल #INDvBAN https://abpnews.abplive.in/sports/icc-cricket-world-cup-2019-india-beat-bangladesh-by-28-runs-1159011 ...</w:t>
      </w:r>
    </w:p>
    <w:p>
      <w:r>
        <w:rPr>
          <w:b/>
          <w:u w:val="single"/>
        </w:rPr>
        <w:t xml:space="preserve">189095</w:t>
      </w:r>
    </w:p>
    <w:p>
      <w:r>
        <w:t xml:space="preserve">दिल्ली में मंदिर पर हमला 'बुद्धिजीवी गैंग' मौन क्यों ?  #DNA रात 9 बजे @sudhirchaudhary के साथ</w:t>
      </w:r>
    </w:p>
    <w:p>
      <w:r>
        <w:rPr>
          <w:b/>
          <w:u w:val="single"/>
        </w:rPr>
        <w:t xml:space="preserve">189096</w:t>
      </w:r>
    </w:p>
    <w:p>
      <w:r>
        <w:t xml:space="preserve">#INDvENG दिग्गज #KapilDev और #VirenderSehwag से पूछिए #TeamIndia की आज की बड़ी टक्कर से जुड़े अपने सवाल, जिन्हें 1 बजे से लगातार एबीपी न्यूज़ पर आपके ट्विटर हैंडल के साथ दिखाया जाएगा.   @BCCI @cricketworldcup @virendersehwag @therealkapildev</w:t>
      </w:r>
    </w:p>
    <w:p>
      <w:r>
        <w:rPr>
          <w:b/>
          <w:u w:val="single"/>
        </w:rPr>
        <w:t xml:space="preserve">189097</w:t>
      </w:r>
    </w:p>
    <w:p>
      <w:r>
        <w:t xml:space="preserve">#THEDEBATE : मोदी, मदरसा और मुसलमान @syedasimwaqar प्रवक्ता #AIMIM on Bharat samachar. @brajeshlive @asadowaisi</w:t>
      </w:r>
    </w:p>
    <w:p>
      <w:r>
        <w:rPr>
          <w:b/>
          <w:u w:val="single"/>
        </w:rPr>
        <w:t xml:space="preserve">189098</w:t>
      </w:r>
    </w:p>
    <w:p>
      <w:r>
        <w:t xml:space="preserve">तुम जैसे दलाल तो चिल्ला रहे है अब दुसरो को बोलने की क्या जरुरत पड़ गयी वैसे न्यूजीलैंड में जब हुवा तू कहा गांजा पी कर लुंड पड़ा था</w:t>
      </w:r>
    </w:p>
    <w:p>
      <w:r>
        <w:rPr>
          <w:b/>
          <w:u w:val="single"/>
        </w:rPr>
        <w:t xml:space="preserve">189099</w:t>
      </w:r>
    </w:p>
    <w:p>
      <w:r>
        <w:t xml:space="preserve">तफसीले छोड़ो... बस इतना सुनो... तुम बिछड़ गए... हम बिखर गए... #Atish #GoodNightTwitterWorld</w:t>
      </w:r>
    </w:p>
    <w:p>
      <w:r>
        <w:rPr>
          <w:b/>
          <w:u w:val="single"/>
        </w:rPr>
        <w:t xml:space="preserve">189100</w:t>
      </w:r>
    </w:p>
    <w:p>
      <w:r>
        <w:t xml:space="preserve">हज़ारों ना-मुक़म्मल हसरतों के बोझ के तले.., दिल जो धड़कता है कमाल करता है...</w:t>
      </w:r>
    </w:p>
    <w:p>
      <w:r>
        <w:rPr>
          <w:b/>
          <w:u w:val="single"/>
        </w:rPr>
        <w:t xml:space="preserve">189101</w:t>
      </w:r>
    </w:p>
    <w:p>
      <w:r>
        <w:t xml:space="preserve">सलाम उस "मॉ" को जिसने "समीर अब्बास" जैसे "देशभक्त" सपूत को जन्म दिया.</w:t>
      </w:r>
    </w:p>
    <w:p>
      <w:r>
        <w:rPr>
          <w:b/>
          <w:u w:val="single"/>
        </w:rPr>
        <w:t xml:space="preserve">189102</w:t>
      </w:r>
    </w:p>
    <w:p>
      <w:r>
        <w:t xml:space="preserve">कश्मीर भगवे का है तुझे हरे में दफ्न करेंगे साली रंडी बेस्या</w:t>
      </w:r>
    </w:p>
    <w:p>
      <w:r>
        <w:rPr>
          <w:b/>
          <w:u w:val="single"/>
        </w:rPr>
        <w:t xml:space="preserve">189103</w:t>
      </w:r>
    </w:p>
    <w:p>
      <w:r>
        <w:t xml:space="preserve">अंग्रेजों के विरुद्ध पहला संगठित संग्राम 1857 में अंग्रेजी सेनानायकों के दांत खट्टे करने वाली ऐसी वीरांगना रानी लक्ष्मी बाई थी #लक्ष्मीबाई</w:t>
      </w:r>
    </w:p>
    <w:p>
      <w:r>
        <w:rPr>
          <w:b/>
          <w:u w:val="single"/>
        </w:rPr>
        <w:t xml:space="preserve">189104</w:t>
      </w:r>
    </w:p>
    <w:p>
      <w:r>
        <w:t xml:space="preserve">ऑटो से लेकर मोबाइल तक यहां जानें टेक की 5 बड़ी खबरें...</w:t>
      </w:r>
    </w:p>
    <w:p>
      <w:r>
        <w:rPr>
          <w:b/>
          <w:u w:val="single"/>
        </w:rPr>
        <w:t xml:space="preserve">189105</w:t>
      </w:r>
    </w:p>
    <w:p>
      <w:r>
        <w:t xml:space="preserve">90 % लोगों को पहले से पता था की इंडिया मैच हारेगी बाकी 10 % लोग जो भगवा जर्सी का रंडी रोना रो रहे हैं वो लोग तख्ती गैंग के सदस्य थे</w:t>
      </w:r>
    </w:p>
    <w:p>
      <w:r>
        <w:rPr>
          <w:b/>
          <w:u w:val="single"/>
        </w:rPr>
        <w:t xml:space="preserve">189106</w:t>
      </w:r>
    </w:p>
    <w:p>
      <w:r>
        <w:t xml:space="preserve">करतारपुर कॉरिडोर: भारत-पाक के बीच 11 से 14 जुलाई के बीच हो सकती है बातचीत</w:t>
      </w:r>
    </w:p>
    <w:p>
      <w:r>
        <w:rPr>
          <w:b/>
          <w:u w:val="single"/>
        </w:rPr>
        <w:t xml:space="preserve">189107</w:t>
      </w:r>
    </w:p>
    <w:p>
      <w:r>
        <w:t xml:space="preserve">मुझे एक बेरोजगार बॉयफ्रेंड चाहिए . . . . . .   उसको रोजगार मैं दे दूंगी</w:t>
      </w:r>
    </w:p>
    <w:p>
      <w:r>
        <w:rPr>
          <w:b/>
          <w:u w:val="single"/>
        </w:rPr>
        <w:t xml:space="preserve">189108</w:t>
      </w:r>
    </w:p>
    <w:p>
      <w:r>
        <w:t xml:space="preserve">पैदल यात्राओं में जा कर फोगट का भंडारा खाने से भला नहीं होने वाला है, मेहनत करके घर का भंडारा खाने से भला होगा। @Anjupra7743</w:t>
      </w:r>
    </w:p>
    <w:p>
      <w:r>
        <w:rPr>
          <w:b/>
          <w:u w:val="single"/>
        </w:rPr>
        <w:t xml:space="preserve">189109</w:t>
      </w:r>
    </w:p>
    <w:p>
      <w:r>
        <w:t xml:space="preserve">क्या कोई बात सकता है ''भारत के टुकड़े टुकड़े करने वाला ठीक है ''????  #कन्हैया_कुमार #KanhaiyaKumar #ModiPhirSe #ModiAagaya #TukdeTukdeGang #ElectionResults2019</w:t>
      </w:r>
    </w:p>
    <w:p>
      <w:r>
        <w:rPr>
          <w:b/>
          <w:u w:val="single"/>
        </w:rPr>
        <w:t xml:space="preserve">189110</w:t>
      </w:r>
    </w:p>
    <w:p>
      <w:r>
        <w:t xml:space="preserve">बड़े डस्ट आदमी हो यार तुम, जाओ इमरान का लुंड चूस लो, मादर जात जब वो 45 जवानों को मारा तब अपनी गांड मरवा रहे थे मादर जात, भारी माधर चोर आदमी हो तुम , भारत कभी गुलाम नही था, वो तुम जैसे माधर चोर लोग थे जो विदेशियो का लुंड चूस चूस गुलाम बने और आज भी है।।.</w:t>
      </w:r>
    </w:p>
    <w:p>
      <w:r>
        <w:rPr>
          <w:b/>
          <w:u w:val="single"/>
        </w:rPr>
        <w:t xml:space="preserve">189111</w:t>
      </w:r>
    </w:p>
    <w:p>
      <w:r>
        <w:t xml:space="preserve">धारा 370 का वो सच जो लिब्रान्डू आपको नहीं बताएंगे। सुनिए @KapilMishra_IND की जुबानी।</w:t>
      </w:r>
    </w:p>
    <w:p>
      <w:r>
        <w:rPr>
          <w:b/>
          <w:u w:val="single"/>
        </w:rPr>
        <w:t xml:space="preserve">189112</w:t>
      </w:r>
    </w:p>
    <w:p>
      <w:r>
        <w:t xml:space="preserve">अबे सिसोदिया, आंख मे सुग्गर का लुंड घुसा है, तेरे को किस एंगल से ये गंभीर का डुबलीकेट दिख रहा है</w:t>
      </w:r>
    </w:p>
    <w:p>
      <w:r>
        <w:rPr>
          <w:b/>
          <w:u w:val="single"/>
        </w:rPr>
        <w:t xml:space="preserve">189113</w:t>
      </w:r>
    </w:p>
    <w:p>
      <w:r>
        <w:t xml:space="preserve">ला ला ला लुंड ले ले भेण के लौड़ी पिछली बार मिला था न बाबा जी का का थुलु खालिस्तानी आतंकवादियों के हाथ में दे देगा पंजाब को केजरीवाल इसलिए नो वोट फॉर आप पार्टी</w:t>
      </w:r>
    </w:p>
    <w:p>
      <w:r>
        <w:rPr>
          <w:b/>
          <w:u w:val="single"/>
        </w:rPr>
        <w:t xml:space="preserve">189114</w:t>
      </w:r>
    </w:p>
    <w:p>
      <w:r>
        <w:t xml:space="preserve">#आतंकवादी हमले के आरोपी साध्वी #प्रज्ञा_ठाकुर का संसद पहुंचना भी शर्मनाक है क्या जाकिर मूसा क्या साध्वी प्रज्ञा सिंह ठाकुर धर्मो मे क्या रखा है रखा है</w:t>
      </w:r>
    </w:p>
    <w:p>
      <w:r>
        <w:rPr>
          <w:b/>
          <w:u w:val="single"/>
        </w:rPr>
        <w:t xml:space="preserve">189115</w:t>
      </w:r>
    </w:p>
    <w:p>
      <w:r>
        <w:t xml:space="preserve">#CWC19 मैच के दौरान ऑन-एयर धोनी-जाधव पर भड़के सौरव गांगुली.  @BCCI @msdhoni @SGanguly99 #INDvENG https://www.wahcricket.com/news/wc-2019-sourav-ganguly-slam-ms-dhoni-and-kedar-jadhav-over-lack-of-intent-138729 ...</w:t>
      </w:r>
    </w:p>
    <w:p>
      <w:r>
        <w:rPr>
          <w:b/>
          <w:u w:val="single"/>
        </w:rPr>
        <w:t xml:space="preserve">189116</w:t>
      </w:r>
    </w:p>
    <w:p>
      <w:r>
        <w:t xml:space="preserve">हौजकाजी मामले में दिल्ली पुलिस का बड़ा एक्शन, 2 लोग गिरफ्तार, नाबालिग हिरासत में</w:t>
      </w:r>
    </w:p>
    <w:p>
      <w:r>
        <w:rPr>
          <w:b/>
          <w:u w:val="single"/>
        </w:rPr>
        <w:t xml:space="preserve">189117</w:t>
      </w:r>
    </w:p>
    <w:p>
      <w:r>
        <w:t xml:space="preserve">शाकिब की फिफ्टी, बांग्लादेश की मजबूत शुरुआत, स्कोर 150 पार https://bit.ly/2xvCUIB</w:t>
      </w:r>
    </w:p>
    <w:p>
      <w:r>
        <w:rPr>
          <w:b/>
          <w:u w:val="single"/>
        </w:rPr>
        <w:t xml:space="preserve">189118</w:t>
      </w:r>
    </w:p>
    <w:p>
      <w:r>
        <w:t xml:space="preserve">- कभी चाल, कभी मकसद, कभी मंसूबे यार होते हैं.    इस दौर के 'नमस्ते' के भी मतलब हजार होते हैं..    #शुभ_रात्री #जय_श्री_राम - -</w:t>
      </w:r>
    </w:p>
    <w:p>
      <w:r>
        <w:rPr>
          <w:b/>
          <w:u w:val="single"/>
        </w:rPr>
        <w:t xml:space="preserve">189119</w:t>
      </w:r>
    </w:p>
    <w:p>
      <w:r>
        <w:t xml:space="preserve">हाँ मादरचोद यहाँ आके बोल रहा दे दूँगा,दे दूँगा</w:t>
      </w:r>
    </w:p>
    <w:p>
      <w:r>
        <w:rPr>
          <w:b/>
          <w:u w:val="single"/>
        </w:rPr>
        <w:t xml:space="preserve">189120</w:t>
      </w:r>
    </w:p>
    <w:p>
      <w:r>
        <w:t xml:space="preserve">श्री तबरेज अंसारी असाधारण प्रतिभा के धनी तो थे ही उनका गौरवशाली वंशानुक्रम भी चोरो , डकैतो के रूप विख्यात रहा था स्वयं उनके पिता मशूकर अंसारी जाने माने डकैत और इलाके के सर्वाधिक प्रसिद्ध गुंडे थे जिनकी गाथाऐं गाथाऐं क्षेत्र के कई के की थानो की स्टेशन था डायरियो मे स्वर्णाक्षरो मे लिपिबद्ध है !</w:t>
      </w:r>
    </w:p>
    <w:p>
      <w:r>
        <w:rPr>
          <w:b/>
          <w:u w:val="single"/>
        </w:rPr>
        <w:t xml:space="preserve">189121</w:t>
      </w:r>
    </w:p>
    <w:p>
      <w:r>
        <w:t xml:space="preserve">अबे भोसडिके तू जो कर रहा है पालिटिक्स में वो क़ुरान के हिसाब से हो रहा है ? बोल ना मादरचोद तू किसी भी औरत को कुछ भी बोलता है वो क्या तुमको क़ुरान सिखाती है ? बोल ना मादरचोद लौंडे</w:t>
      </w:r>
    </w:p>
    <w:p>
      <w:r>
        <w:rPr>
          <w:b/>
          <w:u w:val="single"/>
        </w:rPr>
        <w:t xml:space="preserve">189122</w:t>
      </w:r>
    </w:p>
    <w:p>
      <w:r>
        <w:t xml:space="preserve">शाकिब की गाँड़ में बांध दिया साँप_.... भाई ने..., #INDvBAN</w:t>
      </w:r>
    </w:p>
    <w:p>
      <w:r>
        <w:rPr>
          <w:b/>
          <w:u w:val="single"/>
        </w:rPr>
        <w:t xml:space="preserve">189123</w:t>
      </w:r>
    </w:p>
    <w:p>
      <w:r>
        <w:t xml:space="preserve">गरीबों से ही सिंघम बनना है.......... मैडम SP साउथ कानपुर पद पर तैनात हैं......</w:t>
      </w:r>
    </w:p>
    <w:p>
      <w:r>
        <w:rPr>
          <w:b/>
          <w:u w:val="single"/>
        </w:rPr>
        <w:t xml:space="preserve">189124</w:t>
      </w:r>
    </w:p>
    <w:p>
      <w:r>
        <w:t xml:space="preserve">परिणीति चोपड़ा और सिद्धार्थ मल्होत्रा की 'जबरिया जोड़ी' का ट्रेलर हुआ रिलीज़ https://abpnews.abplive.in/bollywood/sidharth-malhotra-ja-parineeti-chopra-elokuva-jabariya-jodi-traileri-1158279 ... #JabariyaJodiTraileri</w:t>
      </w:r>
    </w:p>
    <w:p>
      <w:r>
        <w:rPr>
          <w:b/>
          <w:u w:val="single"/>
        </w:rPr>
        <w:t xml:space="preserve">189125</w:t>
      </w:r>
    </w:p>
    <w:p>
      <w:r>
        <w:t xml:space="preserve">सारे हरे वाले अंदर से घोर सांप्रदायिक ही हैं ये तो एक नमूना पढ़ा गया पट्टी इनको अरब में फिर ये फैलते फैलते भारत में आ गए और जोर जबरदस्ती से ऊपर हरा रंग चढ़ा दिया कुछ खुद रंग बदलेंगे कुछ को ऐसे ही छीलना पड़ेगा आयेंगे सब वापिस रंग में ही #भगवा ही प्रारब्ध है #SayYesToJaiShriRam</w:t>
      </w:r>
    </w:p>
    <w:p>
      <w:r>
        <w:rPr>
          <w:b/>
          <w:u w:val="single"/>
        </w:rPr>
        <w:t xml:space="preserve">189126</w:t>
      </w:r>
    </w:p>
    <w:p>
      <w:r>
        <w:t xml:space="preserve">#साहेब भी कमाल करते हैं, गाँधी की प्रतिमा पर भी दण्डवत लेट जाते हैं और गोड्से के साथी व अंग्रेजी हुकूमत के गुलाम #Savarkar को वीर भी कहते हैं स्टैण्ड क्लियर क्लियर कीजिए, दबी ज़बान से क्या इधर उधर! खुल के कहिए गोड्से या गाँधी</w:t>
      </w:r>
    </w:p>
    <w:p>
      <w:r>
        <w:rPr>
          <w:b/>
          <w:u w:val="single"/>
        </w:rPr>
        <w:t xml:space="preserve">189127</w:t>
      </w:r>
    </w:p>
    <w:p>
      <w:r>
        <w:t xml:space="preserve">फाहिश ताक़तों को रोकने के लिए उत्तर प्रदेश में गठबंधन को सपोर्ट और वोट करें @yasarshah_SP @dralvirashah @AqdasShaikh_sp</w:t>
      </w:r>
    </w:p>
    <w:p>
      <w:r>
        <w:rPr>
          <w:b/>
          <w:u w:val="single"/>
        </w:rPr>
        <w:t xml:space="preserve">189128</w:t>
      </w:r>
    </w:p>
    <w:p>
      <w:r>
        <w:t xml:space="preserve">45 सालों में दूसरी सबसे ज्यादा बारिश में डूबा शहर Live: http://bit.ly/at_liveTV #हल्ला_बोल @anjanaomkashyap के साथ</w:t>
      </w:r>
    </w:p>
    <w:p>
      <w:r>
        <w:rPr>
          <w:b/>
          <w:u w:val="single"/>
        </w:rPr>
        <w:t xml:space="preserve">189129</w:t>
      </w:r>
    </w:p>
    <w:p>
      <w:r>
        <w:t xml:space="preserve">दोनो चोर ही थे, एक ने भूख मिटाने के लिए चावल चुराया दूसरे ने अपने पेशे के लिए बाइक चुराई फर्क इतना है चावल चोर को मारने वाले में में धर्म नहीं दिखा क्योकि चावल चोर हिन्दू था मारने वाला शांतिदूत बाइक चोर को मारने वाले में हिंदू दिख गया फिर शुरू छद्म सेकुलर कुत्तों का ड्रामा,हाय तौबा</w:t>
      </w:r>
    </w:p>
    <w:p>
      <w:r>
        <w:rPr>
          <w:b/>
          <w:u w:val="single"/>
        </w:rPr>
        <w:t xml:space="preserve">189130</w:t>
      </w:r>
    </w:p>
    <w:p>
      <w:r>
        <w:t xml:space="preserve">@ArvindKejriwal देश को गोडसे की जरूरत है और एक नही हजारों में। केजरीवाल जैसा हरामी बेईमान मादर द जैसा देश में न हुआ है और और न होगा।</w:t>
      </w:r>
    </w:p>
    <w:p>
      <w:r>
        <w:rPr>
          <w:b/>
          <w:u w:val="single"/>
        </w:rPr>
        <w:t xml:space="preserve">189131</w:t>
      </w:r>
    </w:p>
    <w:p>
      <w:r>
        <w:t xml:space="preserve">लखनऊ-आगरा एक्सप्रेसवे पर भीषण बस हादसे में बस में सवार 5 लोगों के मौत हो गयी है जबकि 40 से ज्यादा घायल हैं और जम्मू-कश्मीर के क्रालपोरा में सुरक्षा बलों ने मुठभेड़ के दौरान एक आतंकी को ढेर किया है। जानिए इस घंटे की 4 बड़ी खबरें। #NavjivanBulletin</w:t>
      </w:r>
    </w:p>
    <w:p>
      <w:r>
        <w:rPr>
          <w:b/>
          <w:u w:val="single"/>
        </w:rPr>
        <w:t xml:space="preserve">189132</w:t>
      </w:r>
    </w:p>
    <w:p>
      <w:r>
        <w:t xml:space="preserve">पाकिस्तान की गान्ड मार चुके है आज बांग्लादेश की बारी है।</w:t>
      </w:r>
    </w:p>
    <w:p>
      <w:r>
        <w:rPr>
          <w:b/>
          <w:u w:val="single"/>
        </w:rPr>
        <w:t xml:space="preserve">189133</w:t>
      </w:r>
    </w:p>
    <w:p>
      <w:r>
        <w:t xml:space="preserve">यकीन नहीं होता तो खुद देख लें. अखबारों में ऐड तक छप गए हैं.</w:t>
      </w:r>
    </w:p>
    <w:p>
      <w:r>
        <w:rPr>
          <w:b/>
          <w:u w:val="single"/>
        </w:rPr>
        <w:t xml:space="preserve">189134</w:t>
      </w:r>
    </w:p>
    <w:p>
      <w:r>
        <w:t xml:space="preserve">सारे चौकीदार ट्विटर पर हैं तभी तो नीरव मोदी लंदन में और मेहुल चौकसी एंटीगुआ में है। #ChaukidarChorHai #ChorHiChowkidar #ChorNahinPhirse</w:t>
      </w:r>
    </w:p>
    <w:p>
      <w:r>
        <w:rPr>
          <w:b/>
          <w:u w:val="single"/>
        </w:rPr>
        <w:t xml:space="preserve">189135</w:t>
      </w:r>
    </w:p>
    <w:p>
      <w:r>
        <w:t xml:space="preserve">कल कल करती नदी की तरंगे नील वर्ण अम्बर मे कतार से उडते पंक्षी बागो मे खिलते हुये फूलो की खुशबू सोंधी सोंधी मिट्टी की खुशबू मस्त सुंगधित सर सर करती ये वायु घुमड आती कारी बदरियां छमछम नृत्य करतीे बारिस आकर्षण चित्त को प्रेम से पूरित कर रोम रोम मे आनन्द भरती तुम #प्रकृतिप्रेम</w:t>
      </w:r>
    </w:p>
    <w:p>
      <w:r>
        <w:rPr>
          <w:b/>
          <w:u w:val="single"/>
        </w:rPr>
        <w:t xml:space="preserve">189136</w:t>
      </w:r>
    </w:p>
    <w:p>
      <w:r>
        <w:t xml:space="preserve">ओर कोई नहीं सिर्फ़ तुझ जैसे कुत्ते पूछ रहे हैं भैनचोद</w:t>
      </w:r>
    </w:p>
    <w:p>
      <w:r>
        <w:rPr>
          <w:b/>
          <w:u w:val="single"/>
        </w:rPr>
        <w:t xml:space="preserve">189137</w:t>
      </w:r>
    </w:p>
    <w:p>
      <w:r>
        <w:t xml:space="preserve">बड़ा शौक था ओबीसी को भी हिन्दु राजपूत बनने का।</w:t>
      </w:r>
    </w:p>
    <w:p>
      <w:r>
        <w:rPr>
          <w:b/>
          <w:u w:val="single"/>
        </w:rPr>
        <w:t xml:space="preserve">189138</w:t>
      </w:r>
    </w:p>
    <w:p>
      <w:r>
        <w:t xml:space="preserve">नेता मौज मार रहे हैं तो तू क्या गांड मरवा रहा हैं भोसडीके , तु क्या लखनऊ से चुनाव लड़के वैज्ञानिक बनने गया था लव्डे !</w:t>
      </w:r>
    </w:p>
    <w:p>
      <w:r>
        <w:rPr>
          <w:b/>
          <w:u w:val="single"/>
        </w:rPr>
        <w:t xml:space="preserve">189139</w:t>
      </w:r>
    </w:p>
    <w:p>
      <w:r>
        <w:t xml:space="preserve">तबरेज की मौत पर संसद हिल रही है पर हजारो हिन्दू मुस्लिम हिंसा के शिकार हुए उससे नगर पालिका में भी हलचल ना हुई क्यों...?    #Tabrez #TabrezAnsari #PehluKhan</w:t>
      </w:r>
    </w:p>
    <w:p>
      <w:r>
        <w:rPr>
          <w:b/>
          <w:u w:val="single"/>
        </w:rPr>
        <w:t xml:space="preserve">189140</w:t>
      </w:r>
    </w:p>
    <w:p>
      <w:r>
        <w:t xml:space="preserve">मायावती हो या अखिलेश यादव !    #TabrezAnsari के लिए बोलने में डर क्यों लगता है ?</w:t>
      </w:r>
    </w:p>
    <w:p>
      <w:r>
        <w:rPr>
          <w:b/>
          <w:u w:val="single"/>
        </w:rPr>
        <w:t xml:space="preserve">189141</w:t>
      </w:r>
    </w:p>
    <w:p>
      <w:r>
        <w:t xml:space="preserve">डिअर अंजना ॐ मोदी, एक ट्वीट में टैग करके मोदी से सवाल पूछने की तुम्हारी हिम्मत नहीं है और गुस्से से डाक्टर के मुँह में माइक ऐसे घुसेड़ रही हो के जैसे उसका घर तुम्हारी ही कमाई की बदौलत चल रहा है!</w:t>
      </w:r>
    </w:p>
    <w:p>
      <w:r>
        <w:rPr>
          <w:b/>
          <w:u w:val="single"/>
        </w:rPr>
        <w:t xml:space="preserve">189142</w:t>
      </w:r>
    </w:p>
    <w:p>
      <w:r>
        <w:t xml:space="preserve">भेनचोद घर नहीं हो तो किसी अखाड़े पर चले जाओ लेकिन twitter पर माँ - बहन मत करो | बहन मत करो</w:t>
      </w:r>
    </w:p>
    <w:p>
      <w:r>
        <w:rPr>
          <w:b/>
          <w:u w:val="single"/>
        </w:rPr>
        <w:t xml:space="preserve">189143</w:t>
      </w:r>
    </w:p>
    <w:p>
      <w:r>
        <w:t xml:space="preserve">LIPPUTULOT: आयुष्मान खुराना की 'आर्टिकल 15' ने ओपेनिंग वीकेंड में की 20 करोड़ की शानदार कमाई https://abpnews.abplive.in/bollywood/article-15-box-office-collection-day-3-1157968 ... @ayushmannk #Article15</w:t>
      </w:r>
    </w:p>
    <w:p>
      <w:r>
        <w:rPr>
          <w:b/>
          <w:u w:val="single"/>
        </w:rPr>
        <w:t xml:space="preserve">189144</w:t>
      </w:r>
    </w:p>
    <w:p>
      <w:r>
        <w:t xml:space="preserve">नोएडा में महिला का शव बरामद, पुलिस जांच में जुटी @arvindojha</w:t>
      </w:r>
    </w:p>
    <w:p>
      <w:r>
        <w:rPr>
          <w:b/>
          <w:u w:val="single"/>
        </w:rPr>
        <w:t xml:space="preserve">189145</w:t>
      </w:r>
    </w:p>
    <w:p>
      <w:r>
        <w:t xml:space="preserve">माननीय श्री @AmitShah जी को गृह मंत्री बनने की हार्दिक शुभकामनाएं।</w:t>
      </w:r>
    </w:p>
    <w:p>
      <w:r>
        <w:rPr>
          <w:b/>
          <w:u w:val="single"/>
        </w:rPr>
        <w:t xml:space="preserve">189146</w:t>
      </w:r>
    </w:p>
    <w:p>
      <w:r>
        <w:t xml:space="preserve">#बाॅर्डर पर क्या खूब कहा हमारे जवान ने पाक जवान को, #ख़ुशनसीब हो तुम जो #शेरो का सामना करते हो हमें तो रोज #कुत्ते भगाने पड़ते है! @iArmySupporter @adgpi</w:t>
      </w:r>
    </w:p>
    <w:p>
      <w:r>
        <w:rPr>
          <w:b/>
          <w:u w:val="single"/>
        </w:rPr>
        <w:t xml:space="preserve">189147</w:t>
      </w:r>
    </w:p>
    <w:p>
      <w:r>
        <w:t xml:space="preserve">तबरेज की मौत पुलिस हिरासत में हुई है पुलिस के बड़े अधिकारी बचने नही चाहिये सभी की बर्खास्तगी तुरंत हो ,</w:t>
      </w:r>
    </w:p>
    <w:p>
      <w:r>
        <w:rPr>
          <w:b/>
          <w:u w:val="single"/>
        </w:rPr>
        <w:t xml:space="preserve">189148</w:t>
      </w:r>
    </w:p>
    <w:p>
      <w:r>
        <w:t xml:space="preserve">पुलिस पर सचिवालय कर्मचारी मनोज कुमार प्रजापति के साथ मारपीट का आरोप है</w:t>
      </w:r>
    </w:p>
    <w:p>
      <w:r>
        <w:rPr>
          <w:b/>
          <w:u w:val="single"/>
        </w:rPr>
        <w:t xml:space="preserve">189149</w:t>
      </w:r>
    </w:p>
    <w:p>
      <w:r>
        <w:t xml:space="preserve">नींद क्यो नही आएगी भाई उनको मासूम बच्चे ही तो मर रहे है, कोई उनके घर का थोड़े न कोई मर रहा है?    जब आपने BJP विकास पे नही बल्कि हिन्दू-मुस्लिम और हिंदुत्व के नाम पे वोट दिया तो तो अब अस्पतालों मे बदहाली पे सरकार जिम्मेदार कैसे?    अब ऐसे ही जनता रोती रहेगी हमारी सरकार सोती रहेगी।</w:t>
      </w:r>
    </w:p>
    <w:p>
      <w:r>
        <w:rPr>
          <w:b/>
          <w:u w:val="single"/>
        </w:rPr>
        <w:t xml:space="preserve">189150</w:t>
      </w:r>
    </w:p>
    <w:p>
      <w:r>
        <w:t xml:space="preserve">मेरी आंटी की चुदाई 3 s</w:t>
      </w:r>
    </w:p>
    <w:p>
      <w:r>
        <w:rPr>
          <w:b/>
          <w:u w:val="single"/>
        </w:rPr>
        <w:t xml:space="preserve">189151</w:t>
      </w:r>
    </w:p>
    <w:p>
      <w:r>
        <w:t xml:space="preserve">मैं #गिरिराज_सिंह #कन्हैया_कुमार से पूछना चाहता हूं...  आजादी में कोई कमी तो नहीं रही भोसड़ी के...</w:t>
      </w:r>
    </w:p>
    <w:p>
      <w:r>
        <w:rPr>
          <w:b/>
          <w:u w:val="single"/>
        </w:rPr>
        <w:t xml:space="preserve">189152</w:t>
      </w:r>
    </w:p>
    <w:p>
      <w:r>
        <w:t xml:space="preserve">किसी से धक्का मुक्की तो करो, ये सूखा सूखा मैच मजा नहीं आ रहा है मादरचोद!</w:t>
      </w:r>
    </w:p>
    <w:p>
      <w:r>
        <w:rPr>
          <w:b/>
          <w:u w:val="single"/>
        </w:rPr>
        <w:t xml:space="preserve">189153</w:t>
      </w:r>
    </w:p>
    <w:p>
      <w:r>
        <w:t xml:space="preserve">दिल्ली में माहौल बिगाड़ने की साजिश?   देखिए चादंनी चौक से @MinakshiKandwalकी रिपोर्ट Live: http://bit.ly/at_liveTV #Dangal @sardanaRohit के साथ</w:t>
      </w:r>
    </w:p>
    <w:p>
      <w:r>
        <w:rPr>
          <w:b/>
          <w:u w:val="single"/>
        </w:rPr>
        <w:t xml:space="preserve">189154</w:t>
      </w:r>
    </w:p>
    <w:p>
      <w:r>
        <w:t xml:space="preserve">इंडस्ट्री संगठनों की मांग- जीएसटी 2.0 लागू करे सरकार, टैक्स स्लैब घटाकर 2-3 किए जाएं https://abpnews https://abpnews.abplive.in/business/industry-demands-for-implementation-for-gst-2-0-and-reuce-tax-slab-1157508 ...</w:t>
      </w:r>
    </w:p>
    <w:p>
      <w:r>
        <w:rPr>
          <w:b/>
          <w:u w:val="single"/>
        </w:rPr>
        <w:t xml:space="preserve">189155</w:t>
      </w:r>
    </w:p>
    <w:p>
      <w:r>
        <w:t xml:space="preserve">जिस जिस सांप को इमरान खान की गांड में घुसना है वो कल कल ही मेरी बाला से इस्लामाबाद चला जाए और उसको और पुरे पाकिस्तान को बता दे अगली बार अगर अपने विमान गलती से से भी भेजे हमारे देश तो ऐसे ही कह के लेंगे भेनचोद! हाँ और वीर अभिनन्दन अगली बार सुखोई या रफाल लेके आएगा तुम्हारी माँ चोदने!</w:t>
      </w:r>
    </w:p>
    <w:p>
      <w:r>
        <w:rPr>
          <w:b/>
          <w:u w:val="single"/>
        </w:rPr>
        <w:t xml:space="preserve">189156</w:t>
      </w:r>
    </w:p>
    <w:p>
      <w:r>
        <w:t xml:space="preserve">वज़ीर बोले जो वादा करो उसे निभाओ , 'साहब' बोले मुझें सियासत न सिखाओ , गोदी चाटुकारों ने माहौल बनाया है 'वसी', सही खबर छोड़ो नफरत की धुन बजाओ ।</w:t>
      </w:r>
    </w:p>
    <w:p>
      <w:r>
        <w:rPr>
          <w:b/>
          <w:u w:val="single"/>
        </w:rPr>
        <w:t xml:space="preserve">189157</w:t>
      </w:r>
    </w:p>
    <w:p>
      <w:r>
        <w:t xml:space="preserve">सूअर की तरह बच्चे पैदा कर लेते हैं उनके लिए खाने को भी इंतजाम करना पड़ता है सिंगार के के लिए सामान कहां से लेकर आएंगे म****** खेती समझते हैं ना औरत को</w:t>
      </w:r>
    </w:p>
    <w:p>
      <w:r>
        <w:rPr>
          <w:b/>
          <w:u w:val="single"/>
        </w:rPr>
        <w:t xml:space="preserve">189158</w:t>
      </w:r>
    </w:p>
    <w:p>
      <w:r>
        <w:t xml:space="preserve">World Cup 2019: रोहित के शतक पर इंग्लैंड ने फेरा पानी, भारत को 31 रनों से हराया #CWC19 #INDvENG https://abpnews.abplive.in/sports/india-vs-englanti-icc-cwc-2019-englanti-end-in-indias-voittajavauhtia-1157638 ...</w:t>
      </w:r>
    </w:p>
    <w:p>
      <w:r>
        <w:rPr>
          <w:b/>
          <w:u w:val="single"/>
        </w:rPr>
        <w:t xml:space="preserve">189159</w:t>
      </w:r>
    </w:p>
    <w:p>
      <w:r>
        <w:t xml:space="preserve"/>
      </w:r>
    </w:p>
    <w:p>
      <w:r>
        <w:rPr>
          <w:b/>
          <w:u w:val="single"/>
        </w:rPr>
        <w:t xml:space="preserve">189160</w:t>
      </w:r>
    </w:p>
    <w:p>
      <w:r>
        <w:t xml:space="preserve">अंतरिम बजट का वादा, पूर्ण बजट में होगा पूरा!  अन्य वीडियो के लिए क्लिक करें http://bit.ly/at_videos #ATVideo</w:t>
      </w:r>
    </w:p>
    <w:p>
      <w:r>
        <w:rPr>
          <w:b/>
          <w:u w:val="single"/>
        </w:rPr>
        <w:t xml:space="preserve">189161</w:t>
      </w:r>
    </w:p>
    <w:p>
      <w:r>
        <w:t xml:space="preserve">ये बचपन नहीं जवानी है है सड़े लूँड</w:t>
      </w:r>
    </w:p>
    <w:p>
      <w:r>
        <w:rPr>
          <w:b/>
          <w:u w:val="single"/>
        </w:rPr>
        <w:t xml:space="preserve">189162</w:t>
      </w:r>
    </w:p>
    <w:p>
      <w:r>
        <w:t xml:space="preserve">चल साले निकल मदरसा छाप मादरचोद भोसडीके खुद तुम अपनी .... साले भाग</w:t>
      </w:r>
    </w:p>
    <w:p>
      <w:r>
        <w:rPr>
          <w:b/>
          <w:u w:val="single"/>
        </w:rPr>
        <w:t xml:space="preserve">189163</w:t>
      </w:r>
    </w:p>
    <w:p>
      <w:r>
        <w:t xml:space="preserve">मूसलाधार #बारिश से बेहाल हुई मुंबई, विपक्ष ने #शिवसेना-#बीजेपी सरकार पर साधा निशाना</w:t>
      </w:r>
    </w:p>
    <w:p>
      <w:r>
        <w:rPr>
          <w:b/>
          <w:u w:val="single"/>
        </w:rPr>
        <w:t xml:space="preserve">189164</w:t>
      </w:r>
    </w:p>
    <w:p>
      <w:r>
        <w:t xml:space="preserve">साले मदार जात, तू कभी मिल तुझसे रंडी का नाच जरूर करवाऊंगा।</w:t>
      </w:r>
    </w:p>
    <w:p>
      <w:r>
        <w:rPr>
          <w:b/>
          <w:u w:val="single"/>
        </w:rPr>
        <w:t xml:space="preserve">189165</w:t>
      </w:r>
    </w:p>
    <w:p>
      <w:r>
        <w:t xml:space="preserve">अपने अद्भुत शौर्य और पराक्रम से भारतीय वसुंधरा को गौरवान्वित करने वाली महान वीरांगना रानी लक्ष्मीबाई जी की पुण्यतिथि पर उनकी वीरता को कोटि-कोटि प्रणाम। #लक्ष्मीबाई #रानी_लक्ष्मीबाई #भारत</w:t>
      </w:r>
    </w:p>
    <w:p>
      <w:r>
        <w:rPr>
          <w:b/>
          <w:u w:val="single"/>
        </w:rPr>
        <w:t xml:space="preserve">189166</w:t>
      </w:r>
    </w:p>
    <w:p>
      <w:r>
        <w:t xml:space="preserve">बार बार जम्मू-कश्मीर में 370 की दुहाई देने वाले ये भूल जाते हैं कि 370 कि 370 के आगे अस्थायी शब्द अस्थायी शब्द भी लगा है। 370 हमारे संविधान का अस्थायी मुद्दा है। है।</w:t>
      </w:r>
    </w:p>
    <w:p>
      <w:r>
        <w:rPr>
          <w:b/>
          <w:u w:val="single"/>
        </w:rPr>
        <w:t xml:space="preserve">189167</w:t>
      </w:r>
    </w:p>
    <w:p>
      <w:r>
        <w:t xml:space="preserve">बेऔलाद भड़वे तेरी क्यों जल रही है 2 टके का ट्रोल संघी भड़वा @KapilMishra_IND तू कौन सी झाड़ियों में घुसा रहता है सबको पता है बे झाड़ी पंटर https://twitter.com/KapilMishra_IND/status/1145176595742650371 …</w:t>
      </w:r>
    </w:p>
    <w:p>
      <w:r>
        <w:rPr>
          <w:b/>
          <w:u w:val="single"/>
        </w:rPr>
        <w:t xml:space="preserve">189168</w:t>
      </w:r>
    </w:p>
    <w:p>
      <w:r>
        <w:t xml:space="preserve">लगत है याचे चुक्का है अपना अपना अब भी दिल दे रहा है भेनचोद</w:t>
      </w:r>
    </w:p>
    <w:p>
      <w:r>
        <w:rPr>
          <w:b/>
          <w:u w:val="single"/>
        </w:rPr>
        <w:t xml:space="preserve">189169</w:t>
      </w:r>
    </w:p>
    <w:p>
      <w:r>
        <w:t xml:space="preserve">बहिन जी को "EVM" पे ऊँगली उठाने से पहले, अपने सभी 10 सांसदों का "इस्तीफ़ा" करा देना चाहिये, क्यूँ कि BSP का सफ़र भी "ज़ीरो" से "10" तक इसी EVM के के सहारे ही पूरा हुआ है.</w:t>
      </w:r>
    </w:p>
    <w:p>
      <w:r>
        <w:rPr>
          <w:b/>
          <w:u w:val="single"/>
        </w:rPr>
        <w:t xml:space="preserve">189170</w:t>
      </w:r>
    </w:p>
    <w:p>
      <w:r>
        <w:t xml:space="preserve">अफसोस आज सच्चाई हार गई झूठ के सामने सुना था मेहनत का का फल मिलता है लेकिन नही नही मिला भैया हम आपके साथ थे है और रहेंगे।युवा आज भी आपके साथ है।</w:t>
      </w:r>
    </w:p>
    <w:p>
      <w:r>
        <w:rPr>
          <w:b/>
          <w:u w:val="single"/>
        </w:rPr>
        <w:t xml:space="preserve">189171</w:t>
      </w:r>
    </w:p>
    <w:p>
      <w:r>
        <w:t xml:space="preserve">अमेरिकी संसद में भारत को नाटो देशों जैसा दर्जा देने को मंजूरी अब इंडिया-यूएस मिलकर लड़ेंगे आतंक के खिलाफ लड़ाई?  देशहित @ZeeNews 7.55 PM</w:t>
      </w:r>
    </w:p>
    <w:p>
      <w:r>
        <w:rPr>
          <w:b/>
          <w:u w:val="single"/>
        </w:rPr>
        <w:t xml:space="preserve">189172</w:t>
      </w:r>
    </w:p>
    <w:p>
      <w:r>
        <w:t xml:space="preserve">रे रंडी के बीज ,ऊपर के कटूओं के रिप्लाई देख ले पहले कि ऐसी सीरियस ट्वीट पे बकचोदी किसने शुरू की है ...और तेरे हजारों नीच सुअर के गू में पलने वाले मलेच्छ हर पल गाली देते हैं, कोई बहुत बड़ा तीर नहीं मार लेगा तू !</w:t>
      </w:r>
    </w:p>
    <w:p>
      <w:r>
        <w:rPr>
          <w:b/>
          <w:u w:val="single"/>
        </w:rPr>
        <w:t xml:space="preserve">189173</w:t>
      </w:r>
    </w:p>
    <w:p>
      <w:r>
        <w:t xml:space="preserve">हरामजादे एक बात पता कहीं पर भी कोई सूअर कट्टा को कोई भी मार दे तो उसमें बीजेपी और आरएसएस वालों का हाथ होता है अभी सूअर कट्टे ने मंदिर पर हमला किया है तो तेरी मां चुदे यह बता क्यों नहीं मैं यह मानूं कि यह हमला तुम लोगों ने करवाया है</w:t>
      </w:r>
    </w:p>
    <w:p>
      <w:r>
        <w:rPr>
          <w:b/>
          <w:u w:val="single"/>
        </w:rPr>
        <w:t xml:space="preserve">189174</w:t>
      </w:r>
    </w:p>
    <w:p>
      <w:r>
        <w:t xml:space="preserve">रमाकांत यादव अगर आजमगढ़ से लड़ते तो आपको पानी पिला देते.हार जाते आप...थोरा अहंकार कम करे और यादव नेतावो को तरजीह दे अपने परिवार के मुकाबले</w:t>
      </w:r>
    </w:p>
    <w:p>
      <w:r>
        <w:rPr>
          <w:b/>
          <w:u w:val="single"/>
        </w:rPr>
        <w:t xml:space="preserve">189175</w:t>
      </w:r>
    </w:p>
    <w:p>
      <w:r>
        <w:t xml:space="preserve">आज का #हिन्दी_शब्द स्वतंत्र लेखन सभी रचनाकार हमारी e पत्रिका शब्दनिधि के के लिये अपनी रचना हमे प्रेषित कर सकते है । आप सभी #हिन्दी_शब्द व #शब्दनिधि टैग जरूर लगाये । https://officeofhtl.com/book/ शब्दनिधि</w:t>
      </w:r>
    </w:p>
    <w:p>
      <w:r>
        <w:rPr>
          <w:b/>
          <w:u w:val="single"/>
        </w:rPr>
        <w:t xml:space="preserve">189176</w:t>
      </w:r>
    </w:p>
    <w:p>
      <w:r>
        <w:t xml:space="preserve">#आसिफा के साथ दरिंदगी करने वाले 6 दरिन्दो को कोर्ट ने दोषी मान लिया है, इंशा अल्लाह फांसी की सज़ा होगी। आसिफ़ा पक्ष की वक़ील दीपिका सिंह @DeepikaSRajawat जी के जज़्बे को सलाम, उनकी मेहनत के बिना ये मुमकिन नहीं था.</w:t>
      </w:r>
    </w:p>
    <w:p>
      <w:r>
        <w:rPr>
          <w:b/>
          <w:u w:val="single"/>
        </w:rPr>
        <w:t xml:space="preserve">189177</w:t>
      </w:r>
    </w:p>
    <w:p>
      <w:r>
        <w:t xml:space="preserve">बंगलदेश तेरी गाँड मरेगी, आज नही अभी मरेगी</w:t>
      </w:r>
    </w:p>
    <w:p>
      <w:r>
        <w:rPr>
          <w:b/>
          <w:u w:val="single"/>
        </w:rPr>
        <w:t xml:space="preserve">189178</w:t>
      </w:r>
    </w:p>
    <w:p>
      <w:r>
        <w:t xml:space="preserve">सुन बे मादरचोद, फैमिली को दोबारा बीच में लाया तो अलवर से दिल्ली तक कुत्ता बना कर मारते हुए ले कर आऊंगा</w:t>
      </w:r>
    </w:p>
    <w:p>
      <w:r>
        <w:rPr>
          <w:b/>
          <w:u w:val="single"/>
        </w:rPr>
        <w:t xml:space="preserve">189179</w:t>
      </w:r>
    </w:p>
    <w:p>
      <w:r>
        <w:t xml:space="preserve">#SmartInfrastructure yhdistää älykkäästi energiajärjestelmät, rakennukset ja teollisuudenalat ja tehostaa näin elämis- ja työskentelytapojamme, jotta tehokkuus ja kestävyys paranisivat merkittävästi. Lisätietoja: https://sie.ag/2J3K50j #TimeToCare</w:t>
      </w:r>
    </w:p>
    <w:p>
      <w:r>
        <w:rPr>
          <w:b/>
          <w:u w:val="single"/>
        </w:rPr>
        <w:t xml:space="preserve">189180</w:t>
      </w:r>
    </w:p>
    <w:p>
      <w:r>
        <w:t xml:space="preserve">स्नेहा मैम, ये कहां कुछ जानती हैं-कन्हैया इनकी नजरों में कतई सरीफ आदमी है, JNU की टुकड़े-टुकड़े गैंग गैंग भी बहुत सरीफ है, देशविरोधी नारे लगाने वालों का समर्थन करना कोई अपराध नहीं है, पत्थरबाज भटके हुए नोजवान हैं, अल्लाह हु अकबर बोल के विस्फोट करने वाले वो इस्लामी नहीं हैं।</w:t>
      </w:r>
    </w:p>
    <w:p>
      <w:r>
        <w:rPr>
          <w:b/>
          <w:u w:val="single"/>
        </w:rPr>
        <w:t xml:space="preserve">189181</w:t>
      </w:r>
    </w:p>
    <w:p>
      <w:r>
        <w:t xml:space="preserve">अरे भेनचोद चुतीया तु केरेक्टर की बात कर रहा है, आप लोगो ने वोटो के लिए एक औरत की इज्जत दाव पर लगा दी, और गंभीर जैसे आदमी पर उसका किचड उछाला।</w:t>
      </w:r>
    </w:p>
    <w:p>
      <w:r>
        <w:rPr>
          <w:b/>
          <w:u w:val="single"/>
        </w:rPr>
        <w:t xml:space="preserve">189182</w:t>
      </w:r>
    </w:p>
    <w:p>
      <w:r>
        <w:t xml:space="preserve">2014 #महानीच का भाषण #नीच कहता था 100 दिन दीजिये दाऊद को घसीटते हुए लाऊँगा पांच साल गुज़र गये क्या कर कर लिया???    #रहा_नीच्_का_नीच</w:t>
      </w:r>
    </w:p>
    <w:p>
      <w:r>
        <w:rPr>
          <w:b/>
          <w:u w:val="single"/>
        </w:rPr>
        <w:t xml:space="preserve">189183</w:t>
      </w:r>
    </w:p>
    <w:p>
      <w:r>
        <w:t xml:space="preserve">तेरी मां का भोसडा रन्डी कि औलाद सुवर के पिल्ले भुखारी</w:t>
      </w:r>
    </w:p>
    <w:p>
      <w:r>
        <w:rPr>
          <w:b/>
          <w:u w:val="single"/>
        </w:rPr>
        <w:t xml:space="preserve">189184</w:t>
      </w:r>
    </w:p>
    <w:p>
      <w:r>
        <w:t xml:space="preserve">अरे वो मादरचोद कजरी @ArvindKejriwal कहां मर गया अब ,भोसड़े वाले मुंह को लकवा मार गया क्या बे चूतिए</w:t>
      </w:r>
    </w:p>
    <w:p>
      <w:r>
        <w:rPr>
          <w:b/>
          <w:u w:val="single"/>
        </w:rPr>
        <w:t xml:space="preserve">189185</w:t>
      </w:r>
    </w:p>
    <w:p>
      <w:r>
        <w:t xml:space="preserve">कोई गुनाह नहीं है भाई...इन हरामी सूअरों को पेलते रहो और जो चूतिये इनके बचाव में बोले उसे भी रेल दोअब मिंनट आरजू करने का समय खत्म हुआ</w:t>
      </w:r>
    </w:p>
    <w:p>
      <w:r>
        <w:rPr>
          <w:b/>
          <w:u w:val="single"/>
        </w:rPr>
        <w:t xml:space="preserve">189186</w:t>
      </w:r>
    </w:p>
    <w:p>
      <w:r>
        <w:t xml:space="preserve">सुख और दुख का तराना है #जिंदगी कभी रोना कभी मुस्कुराना है #जिंदगी कभी खुशियों की #बरसात कभी दुखों के पहाड़ के #बाजार वक्त की राह पर बस चलना है #जिंदगी सुख और दुख का तराना है #जिंदगी कैसे भी जिओ बस निभाना है #जिंदगी #बस_यूँ_ही #बांसुरी #हिंदी_शब्द #बज़्म</w:t>
      </w:r>
    </w:p>
    <w:p>
      <w:r>
        <w:rPr>
          <w:b/>
          <w:u w:val="single"/>
        </w:rPr>
        <w:t xml:space="preserve">189187</w:t>
      </w:r>
    </w:p>
    <w:p>
      <w:r>
        <w:t xml:space="preserve">किसी ने योगी से पूछा, आप cm बन गए फिर भी दंगा करवाते हो योगी ने खूबसूरत जवाब दिया भोसडीके PM बनना है मुझे.</w:t>
      </w:r>
    </w:p>
    <w:p>
      <w:r>
        <w:rPr>
          <w:b/>
          <w:u w:val="single"/>
        </w:rPr>
        <w:t xml:space="preserve">189188</w:t>
      </w:r>
    </w:p>
    <w:p>
      <w:r>
        <w:t xml:space="preserve">जानिए बजट से पहले कैसा रहेगा शेयर बाजार का हाल, क्या स्ट्रेटेजी बना सकते हैं निवेशक https://abpnews.abplive.in/business/know-about-market-possibilities-before-budget-this-strategy-could-be-opt-by-investors-1158273 ... #Budget2019</w:t>
      </w:r>
    </w:p>
    <w:p>
      <w:r>
        <w:rPr>
          <w:b/>
          <w:u w:val="single"/>
        </w:rPr>
        <w:t xml:space="preserve">189189</w:t>
      </w:r>
    </w:p>
    <w:p>
      <w:r>
        <w:t xml:space="preserve">योग के क्षेत्र में योगदान के लिए Pääministerin palkinnot की घोषणा, अपने आप में मेरे लिए एक बड़े संतोष की बात थी। यह पुरस्कार दुनिया भर के कई संगठनों को दिया गया है: पीएम @narendramodi #MannKiBaat</w:t>
      </w:r>
    </w:p>
    <w:p>
      <w:r>
        <w:rPr>
          <w:b/>
          <w:u w:val="single"/>
        </w:rPr>
        <w:t xml:space="preserve">189190</w:t>
      </w:r>
    </w:p>
    <w:p>
      <w:r>
        <w:t xml:space="preserve">मेरी शर्त कि आप दोनों की एक दर्जन सीट आएगी सही साबित होने वाली है, मेहनत जारी रखें पांच की जगह बारह 250% सफलता, jatka, onnea matkaan!</w:t>
      </w:r>
    </w:p>
    <w:p>
      <w:r>
        <w:rPr>
          <w:b/>
          <w:u w:val="single"/>
        </w:rPr>
        <w:t xml:space="preserve">189191</w:t>
      </w:r>
    </w:p>
    <w:p>
      <w:r>
        <w:t xml:space="preserve">Champ toivoo toista Championia. Odotan "kapteenin kolhuja" teiltä molemmilta tänään.  #BlueTigers</w:t>
      </w:r>
    </w:p>
    <w:p>
      <w:r>
        <w:rPr>
          <w:b/>
          <w:u w:val="single"/>
        </w:rPr>
        <w:t xml:space="preserve">189192</w:t>
      </w:r>
    </w:p>
    <w:p>
      <w:r>
        <w:t xml:space="preserve">प्रधानमंत्री श्री @narendramodi के पुनः प्रधानमंत्री बनने के बाद पहली मन की की बात सुनने के लिए भाजपा ने आयोजित किए दिल्ली भर में बूथ स्तर पर कार्यक्रम</w:t>
      </w:r>
    </w:p>
    <w:p>
      <w:r>
        <w:rPr>
          <w:b/>
          <w:u w:val="single"/>
        </w:rPr>
        <w:t xml:space="preserve">189193</w:t>
      </w:r>
    </w:p>
    <w:p>
      <w:r>
        <w:t xml:space="preserve">भैनचोद आ गुजरात फिर बोल कर देख, तारी बेन लंड गालु , जीस जगह से तु निकाला है ना, वही वापस घुसेड दुगा दुगा. मादर चोद.     ़</w:t>
      </w:r>
    </w:p>
    <w:p>
      <w:r>
        <w:rPr>
          <w:b/>
          <w:u w:val="single"/>
        </w:rPr>
        <w:t xml:space="preserve">189194</w:t>
      </w:r>
    </w:p>
    <w:p>
      <w:r>
        <w:t xml:space="preserve">% true.  Inko bhi saza honi chahiyea.  @Gabbar0099 @Ravinderr783 @ambedkariteIND @VoiceofmyBharat @Rana11639322 @RpoSadakBejan1 @Anjupra7743 @BhimArmyChief @KaranwalTanu @ratanlal72 @bahujanwarrior @ihansraj @BabyK34446271 @ModiLeDubega @BSP4Bharat @LambaAlka @ravita4ever</w:t>
      </w:r>
    </w:p>
    <w:p>
      <w:r>
        <w:rPr>
          <w:b/>
          <w:u w:val="single"/>
        </w:rPr>
        <w:t xml:space="preserve">189195</w:t>
      </w:r>
    </w:p>
    <w:p>
      <w:r>
        <w:t xml:space="preserve">अल्ला हू अकबर कहकर बम फोड़ने वाले पर पोस्ट करने में तेरी गांड फटती है भोसड़ीके</w:t>
      </w:r>
    </w:p>
    <w:p>
      <w:r>
        <w:rPr>
          <w:b/>
          <w:u w:val="single"/>
        </w:rPr>
        <w:t xml:space="preserve">189196</w:t>
      </w:r>
    </w:p>
    <w:p>
      <w:r>
        <w:t xml:space="preserve">मुंबई में 45 साल बाद सबसे अधिक बारिश, मलाड हादसे में 21 लोगों की मौत, BMC पर उठे सवाल #MumbaiRain https://abpnews.abplive.in/india-news/heavy-rains-in-mumbai-malad-wall-collapse-death-toll-rises-says-bmc-1158797 ...</w:t>
      </w:r>
    </w:p>
    <w:p>
      <w:r>
        <w:rPr>
          <w:b/>
          <w:u w:val="single"/>
        </w:rPr>
        <w:t xml:space="preserve">189197</w:t>
      </w:r>
    </w:p>
    <w:p>
      <w:r>
        <w:t xml:space="preserve">झोपड़ी का बहुत बड़ा मादर्चोद है।।। ये पेसे के लिये अपनी माँ बहन को कोठे पर बेठा सकता है।।। को बेठा सकता है।।।</w:t>
      </w:r>
    </w:p>
    <w:p>
      <w:r>
        <w:rPr>
          <w:b/>
          <w:u w:val="single"/>
        </w:rPr>
        <w:t xml:space="preserve">189198</w:t>
      </w:r>
    </w:p>
    <w:p>
      <w:r>
        <w:t xml:space="preserve">#CWC19 #INDvBAN कर्टनी वॉल्श की टीम को सलाह, नई गेंद से जल्द निकालें विकेट @BCBtigers https://www.wahcricket.com/news/coach-courtney-walsh-special-advice-to-bangladeshi-team-against-india-138793 ...</w:t>
      </w:r>
    </w:p>
    <w:p>
      <w:r>
        <w:rPr>
          <w:b/>
          <w:u w:val="single"/>
        </w:rPr>
        <w:t xml:space="preserve">189199</w:t>
      </w:r>
    </w:p>
    <w:p>
      <w:r>
        <w:t xml:space="preserve">Tänään minut otettiin vastaan iskulauseita, kun nousin vannomaan valaa Intian perustuslain nimeen.</w:t>
      </w:r>
    </w:p>
    <w:p>
      <w:r>
        <w:rPr>
          <w:b/>
          <w:u w:val="single"/>
        </w:rPr>
        <w:t xml:space="preserve">189200</w:t>
      </w:r>
    </w:p>
    <w:p>
      <w:r>
        <w:t xml:space="preserve">पुंछ #JammuAndKashmir : #Visuaalit Intian armeijan eilen järjestämästä #iftar-juhlasta.     Via @ANI</w:t>
      </w:r>
    </w:p>
    <w:p>
      <w:r>
        <w:rPr>
          <w:b/>
          <w:u w:val="single"/>
        </w:rPr>
        <w:t xml:space="preserve">189201</w:t>
      </w:r>
    </w:p>
    <w:p>
      <w:r>
        <w:t xml:space="preserve">ये चुतिया फालतू की बकवास कर रहा हे भदौरिया भड़वा की बकवास कर रहा हे भदौरिया भड़वा</w:t>
      </w:r>
    </w:p>
    <w:p>
      <w:r>
        <w:rPr>
          <w:b/>
          <w:u w:val="single"/>
        </w:rPr>
        <w:t xml:space="preserve">189202</w:t>
      </w:r>
    </w:p>
    <w:p>
      <w:r>
        <w:t xml:space="preserve">#MannKiBaat देश और समाज के लिए आईने की तरह है। ये हमें बताता हाँ कि देशवासियों के भीतर अंदरूनी मज़बूती, ताक़त और टैलेंट की कोई कमी नहीं है: पीएम @narendramodi जी ।</w:t>
      </w:r>
    </w:p>
    <w:p>
      <w:r>
        <w:rPr>
          <w:b/>
          <w:u w:val="single"/>
        </w:rPr>
        <w:t xml:space="preserve">189203</w:t>
      </w:r>
    </w:p>
    <w:p>
      <w:r>
        <w:t xml:space="preserve">सरकारी साधारण बीमा कंपनियों के एकीकरण को 13,000 करोड़ रुपये के पूंजी निवेश की होगी जरूरत https://abpnews.abplive.in/business/13000-crore-rupiaa-tarvitaan-hallituksen-vakuutusyhtiöiden-integraatioon-1157578 ...</w:t>
      </w:r>
    </w:p>
    <w:p>
      <w:r>
        <w:rPr>
          <w:b/>
          <w:u w:val="single"/>
        </w:rPr>
        <w:t xml:space="preserve">189204</w:t>
      </w:r>
    </w:p>
    <w:p>
      <w:r>
        <w:t xml:space="preserve">भाईया आपके नेतृत्व में प्रदेश एक बार फिर से नई उन्नति और खुशहाली की ओर जाने को को तैयार है 2022 में आपका इंतजार है है</w:t>
      </w:r>
    </w:p>
    <w:p>
      <w:r>
        <w:rPr>
          <w:b/>
          <w:u w:val="single"/>
        </w:rPr>
        <w:t xml:space="preserve">189205</w:t>
      </w:r>
    </w:p>
    <w:p>
      <w:r>
        <w:t xml:space="preserve">अक्लेस्ह की मेहनत काफी काम आयी बसपा के</w:t>
      </w:r>
    </w:p>
    <w:p>
      <w:r>
        <w:rPr>
          <w:b/>
          <w:u w:val="single"/>
        </w:rPr>
        <w:t xml:space="preserve">189206</w:t>
      </w:r>
    </w:p>
    <w:p>
      <w:r>
        <w:t xml:space="preserve">#दोस्तों....    #जीत हाशिल करनी है तो #काबिलियत बढ़ाओ..    #किस्मत की रोटी तो #कुत्ते को भी #नसीब होती है..।।। #सुप्रभात</w:t>
      </w:r>
    </w:p>
    <w:p>
      <w:r>
        <w:rPr>
          <w:b/>
          <w:u w:val="single"/>
        </w:rPr>
        <w:t xml:space="preserve">189207</w:t>
      </w:r>
    </w:p>
    <w:p>
      <w:r>
        <w:t xml:space="preserve">रिश्ते में तो हम तुम्हारे "बाप" होते हैं_..... Intia टीम.#WorldCup</w:t>
      </w:r>
    </w:p>
    <w:p>
      <w:r>
        <w:rPr>
          <w:b/>
          <w:u w:val="single"/>
        </w:rPr>
        <w:t xml:space="preserve">189208</w:t>
      </w:r>
    </w:p>
    <w:p>
      <w:r>
        <w:t xml:space="preserve">Zaira : Jätin elokuvat, koska ne ovat uskontoni vastaisia 'Okei, äiti.'    Zaira: Odota, managerini soittaa. *Hello? Mili? Kitni? 3! Vau! Okei hei.* Suno, annan haastattelun myöhemmin. Minun täytyy lähteä. Minulla on uusia elokuvia.    "Mutta sinä jätit elokuvat...    Zaira: Wo to mera account hack ho gaya tha. Hehe.</w:t>
      </w:r>
    </w:p>
    <w:p>
      <w:r>
        <w:rPr>
          <w:b/>
          <w:u w:val="single"/>
        </w:rPr>
        <w:t xml:space="preserve">189209</w:t>
      </w:r>
    </w:p>
    <w:p>
      <w:r>
        <w:t xml:space="preserve">कांग्रेस में इस्तीफों की होड़: सांसद बाजवा ने सभी मुख्यमंत्री, प्रदेश अध्यक्षों, सीडब्ल्यूसी सदस्यों का इस्तीफा मांगा https://abpnews.abplive.in/india-news/mp-bajwa-asked-for-resignation-of-all-cm-state-presidents-and-cwc-members-of-congress-1157061 ... (रिपोर्ट @jainendrakumar )</w:t>
      </w:r>
    </w:p>
    <w:p>
      <w:r>
        <w:rPr>
          <w:b/>
          <w:u w:val="single"/>
        </w:rPr>
        <w:t xml:space="preserve">189210</w:t>
      </w:r>
    </w:p>
    <w:p>
      <w:r>
        <w:t xml:space="preserve">यूपी में 17 OBC जातियों को एससी में शामिल करने का फैसला असंवैधानिकः केंद्र</w:t>
      </w:r>
    </w:p>
    <w:p>
      <w:r>
        <w:rPr>
          <w:b/>
          <w:u w:val="single"/>
        </w:rPr>
        <w:t xml:space="preserve">189211</w:t>
      </w:r>
    </w:p>
    <w:p>
      <w:r>
        <w:t xml:space="preserve">अंग्रेज़ों की शक्ति का सामना करने के लिए उन्होंने नये सिरे से सेना #लक्ष्मीबाई</w:t>
      </w:r>
    </w:p>
    <w:p>
      <w:r>
        <w:rPr>
          <w:b/>
          <w:u w:val="single"/>
        </w:rPr>
        <w:t xml:space="preserve">189212</w:t>
      </w:r>
    </w:p>
    <w:p>
      <w:r>
        <w:t xml:space="preserve">#इतिहास फिर से #दवरायेंगे मौलाना शौकत अली , और डॉ . बाबासाहेब आंबेडकर #गोलमेज_ 1932 .  असुदुद्दीन ओवैसी और Adv बाळासाहेब आंबेडकर 2019.  @asadowaisi @BhimArmyChief @NasimSiddiqui0 @shaukat_aimim @shaukat_aimim</w:t>
      </w:r>
    </w:p>
    <w:p>
      <w:r>
        <w:rPr>
          <w:b/>
          <w:u w:val="single"/>
        </w:rPr>
        <w:t xml:space="preserve">189213</w:t>
      </w:r>
    </w:p>
    <w:p>
      <w:r>
        <w:t xml:space="preserve">कश्मीरी पंडितो का नरसंहार, आतंकवाद,उग्रवाद,पत्थरबाज @RubikaLiyaquat #Kashmir #Kashmiri #KashmiriPandits</w:t>
      </w:r>
    </w:p>
    <w:p>
      <w:r>
        <w:rPr>
          <w:b/>
          <w:u w:val="single"/>
        </w:rPr>
        <w:t xml:space="preserve">189214</w:t>
      </w:r>
    </w:p>
    <w:p>
      <w:r>
        <w:t xml:space="preserve">ये ISIS की आयतें कश्मीर के अंदर कौन से भगवे पर लिखी हैं मादरचोद जरा बताना तो https://twitter.com/Drmkpathan1/status/1145527504813223938 ...</w:t>
      </w:r>
    </w:p>
    <w:p>
      <w:r>
        <w:rPr>
          <w:b/>
          <w:u w:val="single"/>
        </w:rPr>
        <w:t xml:space="preserve">189215</w:t>
      </w:r>
    </w:p>
    <w:p>
      <w:r>
        <w:t xml:space="preserve">घी से चुपड़ी रोटी तो खाने का मन करता होगा ? लेकिन फिर ठिठक जाते हैं ..खाये या नहीं ? खाएं तो कितना ? आपके इन सारे सवालों का जवाब मिलेगा यहाँ ...  #FitTak अन्य वीडियो: http://bit.ly/at_videos</w:t>
      </w:r>
    </w:p>
    <w:p>
      <w:r>
        <w:rPr>
          <w:b/>
          <w:u w:val="single"/>
        </w:rPr>
        <w:t xml:space="preserve">189216</w:t>
      </w:r>
    </w:p>
    <w:p>
      <w:r>
        <w:t xml:space="preserve">इस टूर्नामेंट में सबसे ज्यादा रन बना कर #RohitSharma पहले स्थान पर पहुंच गए हैं। इसके अलावा रोहित वनडे में सबसे ज्यादा छक्के लगाने वाले भारतीय बल्लेबाज बन गए। #CWC2019 #ICCWorldCup #INDvsBAN #IndiavsBangladesh</w:t>
      </w:r>
    </w:p>
    <w:p>
      <w:r>
        <w:rPr>
          <w:b/>
          <w:u w:val="single"/>
        </w:rPr>
        <w:t xml:space="preserve">189217</w:t>
      </w:r>
    </w:p>
    <w:p>
      <w:r>
        <w:t xml:space="preserve">आप सभी को गंगा दशहरा की हार्दिक शुभकामनाएँ।</w:t>
      </w:r>
    </w:p>
    <w:p>
      <w:r>
        <w:rPr>
          <w:b/>
          <w:u w:val="single"/>
        </w:rPr>
        <w:t xml:space="preserve">189218</w:t>
      </w:r>
    </w:p>
    <w:p>
      <w:r>
        <w:t xml:space="preserve">मुसलमानों के नाम पर दिन रात आँसू बहाने वाली कांग्रेस की हक़ीक़त...</w:t>
      </w:r>
    </w:p>
    <w:p>
      <w:r>
        <w:rPr>
          <w:b/>
          <w:u w:val="single"/>
        </w:rPr>
        <w:t xml:space="preserve">189219</w:t>
      </w:r>
    </w:p>
    <w:p>
      <w:r>
        <w:t xml:space="preserve">मुजे एक बात समजाओ मुसलमानों की तुम लोग इतने मादरचोद क्यों हो</w:t>
      </w:r>
    </w:p>
    <w:p>
      <w:r>
        <w:rPr>
          <w:b/>
          <w:u w:val="single"/>
        </w:rPr>
        <w:t xml:space="preserve">189220</w:t>
      </w:r>
    </w:p>
    <w:p>
      <w:r>
        <w:t xml:space="preserve">Ne ovat BBC बहुत बडे भेनचोद ...</w:t>
      </w:r>
    </w:p>
    <w:p>
      <w:r>
        <w:rPr>
          <w:b/>
          <w:u w:val="single"/>
        </w:rPr>
        <w:t xml:space="preserve">189221</w:t>
      </w:r>
    </w:p>
    <w:p>
      <w:r>
        <w:t xml:space="preserve">हे हराम की कोख मे पेदा होने बाले सुवर। तेरा हर ट्वीट ये साबित कर देता है की तू जन्म जात मादर्चोद है।।।</w:t>
      </w:r>
    </w:p>
    <w:p>
      <w:r>
        <w:rPr>
          <w:b/>
          <w:u w:val="single"/>
        </w:rPr>
        <w:t xml:space="preserve">189222</w:t>
      </w:r>
    </w:p>
    <w:p>
      <w:r>
        <w:t xml:space="preserve">Chalo kisi ne to yaad dila diya pradesh me rajyapal bhi hai..Thanks sir</w:t>
      </w:r>
    </w:p>
    <w:p>
      <w:r>
        <w:rPr>
          <w:b/>
          <w:u w:val="single"/>
        </w:rPr>
        <w:t xml:space="preserve">189223</w:t>
      </w:r>
    </w:p>
    <w:p>
      <w:r>
        <w:t xml:space="preserve">Parasta onnea, mutta EVM pe rona Mat aur 23 toukokuuta ke bad aapas Mai Wapis se guest house wala kand se bache</w:t>
      </w:r>
    </w:p>
    <w:p>
      <w:r>
        <w:rPr>
          <w:b/>
          <w:u w:val="single"/>
        </w:rPr>
        <w:t xml:space="preserve">189224</w:t>
      </w:r>
    </w:p>
    <w:p>
      <w:r>
        <w:t xml:space="preserve">हो सकता है धोखा देने वाला गलत नहीं हो,यदि उसको मौका देते है तो हम ही गलत है। @rnbhartiya</w:t>
      </w:r>
    </w:p>
    <w:p>
      <w:r>
        <w:rPr>
          <w:b/>
          <w:u w:val="single"/>
        </w:rPr>
        <w:t xml:space="preserve">189225</w:t>
      </w:r>
    </w:p>
    <w:p>
      <w:r>
        <w:t xml:space="preserve">नबी तो बहुत थे...  लेकिन हम तो उस नबी की उम्मती है जिनको देखकर पत्थर भी कलमा पढ़ते थे...!    @aimim_fans @AshrafFem @HAIDARIQBAL9</w:t>
      </w:r>
    </w:p>
    <w:p>
      <w:r>
        <w:rPr>
          <w:b/>
          <w:u w:val="single"/>
        </w:rPr>
        <w:t xml:space="preserve">189226</w:t>
      </w:r>
    </w:p>
    <w:p>
      <w:r>
        <w:t xml:space="preserve">कुछ अच्छे भी होते है.....  जैसे मैं</w:t>
      </w:r>
    </w:p>
    <w:p>
      <w:r>
        <w:rPr>
          <w:b/>
          <w:u w:val="single"/>
        </w:rPr>
        <w:t xml:space="preserve">189227</w:t>
      </w:r>
    </w:p>
    <w:p>
      <w:r>
        <w:t xml:space="preserve">Ei, ei, ei, ei, ei, miten voit tehdä tämän, ajattele meidän suloista Dimple Bhabhi Ji:tä, älä tee sitä, ok?</w:t>
      </w:r>
    </w:p>
    <w:p>
      <w:r>
        <w:rPr>
          <w:b/>
          <w:u w:val="single"/>
        </w:rPr>
        <w:t xml:space="preserve">189228</w:t>
      </w:r>
    </w:p>
    <w:p>
      <w:r>
        <w:t xml:space="preserve">देश के कई हिस्सों में हुई बारिश, उत्तरी मैदानी क्षेत्र अब भी भीषण गर्मी की चपेट में चपेट में</w:t>
      </w:r>
    </w:p>
    <w:p>
      <w:r>
        <w:rPr>
          <w:b/>
          <w:u w:val="single"/>
        </w:rPr>
        <w:t xml:space="preserve">189229</w:t>
      </w:r>
    </w:p>
    <w:p>
      <w:r>
        <w:t xml:space="preserve">पैले नेपालका कम्निस्ट राजाको पाउमा दाम चडाएर दण्डवत गर्थे अचेल दिल्लीवाला साहेपलाई चढाउछन् ।।। यो होन्त असली कम्जिजम् ! भोसडिके !</w:t>
      </w:r>
    </w:p>
    <w:p>
      <w:r>
        <w:rPr>
          <w:b/>
          <w:u w:val="single"/>
        </w:rPr>
        <w:t xml:space="preserve">189230</w:t>
      </w:r>
    </w:p>
    <w:p>
      <w:r>
        <w:t xml:space="preserve">बदला इतिहास: अपने 'दुश्मन देश' उत्तर कोरिया की सीमा में ट्रंप ने रखा कदम, किम जोंग जोंग उन से मिलाए हाथ #DonaldTrump https://abpnews.abplive.in/world-news/us-president-donald-trump-steps-into-north-korea-trump-meet-kim-jong-un-in-dmz-1157330 ...</w:t>
      </w:r>
    </w:p>
    <w:p>
      <w:r>
        <w:rPr>
          <w:b/>
          <w:u w:val="single"/>
        </w:rPr>
        <w:t xml:space="preserve">189231</w:t>
      </w:r>
    </w:p>
    <w:p>
      <w:r>
        <w:t xml:space="preserve">Siitä päivästä lähtien, kun näyttelemisestä tuli kohtaloni, toiminta on ollut elinehtoni. Puhdas, puhdas toiminta #Sooryavanshissa kertoo, miksi se edelleen sytyttää ytimeni #RohitShetty @karanjohar #KatrinaKaif @RSPicturez @RelianceEnt @dharmamovies #CapeofGoodFilms</w:t>
      </w:r>
    </w:p>
    <w:p>
      <w:r>
        <w:rPr>
          <w:b/>
          <w:u w:val="single"/>
        </w:rPr>
        <w:t xml:space="preserve">189232</w:t>
      </w:r>
    </w:p>
    <w:p>
      <w:r>
        <w:t xml:space="preserve">मेरे सबसे पंसदीदा और लाखों दिलो पे अपनी भाषण से दिल जीतने वाले नेता @yadavakhilesh को जन्मदिन की ढेर सारी शुभकामनाएं #HappyBirthdayAkhileshyadav</w:t>
      </w:r>
    </w:p>
    <w:p>
      <w:r>
        <w:rPr>
          <w:b/>
          <w:u w:val="single"/>
        </w:rPr>
        <w:t xml:space="preserve">189233</w:t>
      </w:r>
    </w:p>
    <w:p>
      <w:r>
        <w:t xml:space="preserve">रानी लक्ष्मीबाई जी की पुण्यतिथि पर उन्हें शत-शत नमन। @rssurjewala @RahulGandhi @priyankagandhi @MPArunYadav @SYadavMLA @OfficeOfKNath @jitupatwari @JVSinghINC #LakshmiBai #LakshmiBai #RaniLakshmiBai #RaniLaxmiBai #लक्ष्मीबाई #रररऩाननी_लक्ष्मीबाई</w:t>
      </w:r>
    </w:p>
    <w:p>
      <w:r>
        <w:rPr>
          <w:b/>
          <w:u w:val="single"/>
        </w:rPr>
        <w:t xml:space="preserve">189234</w:t>
      </w:r>
    </w:p>
    <w:p>
      <w:r>
        <w:t xml:space="preserve">ये सुजलिवाल सबसे बड़ा आतंकवादी है हमारे देश का इसकी ठुकाई करवावे मादरचोद</w:t>
      </w:r>
    </w:p>
    <w:p>
      <w:r>
        <w:rPr>
          <w:b/>
          <w:u w:val="single"/>
        </w:rPr>
        <w:t xml:space="preserve">189235</w:t>
      </w:r>
    </w:p>
    <w:p>
      <w:r>
        <w:t xml:space="preserve">'बैट्समैन' विधायक पर पीएम का 'बाउंसर' @Mimansa_Zee और @SachinArorra के साथ #देशहित 8:15 PM @ZeeNews पर</w:t>
      </w:r>
    </w:p>
    <w:p>
      <w:r>
        <w:rPr>
          <w:b/>
          <w:u w:val="single"/>
        </w:rPr>
        <w:t xml:space="preserve">189236</w:t>
      </w:r>
    </w:p>
    <w:p>
      <w:r>
        <w:t xml:space="preserve">जितने भाव से कार्यकर्ता बधाई देने आ रहे हैं उतने ही भाव से मैं उनका स्वागत करने की कोशिश कर रहा हुँ... @BJP4Delhi</w:t>
      </w:r>
    </w:p>
    <w:p>
      <w:r>
        <w:rPr>
          <w:b/>
          <w:u w:val="single"/>
        </w:rPr>
        <w:t xml:space="preserve">189237</w:t>
      </w:r>
    </w:p>
    <w:p>
      <w:r>
        <w:t xml:space="preserve">हिन्दुस्तान को सोने की चिड़िया बनाने का प्लान बनाया है, चिड़िया तो बाद में बना देना पहले बच्चों को दवाई की पुड़िया तो दिलवा दो। @KaranwalTanu</w:t>
      </w:r>
    </w:p>
    <w:p>
      <w:r>
        <w:rPr>
          <w:b/>
          <w:u w:val="single"/>
        </w:rPr>
        <w:t xml:space="preserve">189238</w:t>
      </w:r>
    </w:p>
    <w:p>
      <w:r>
        <w:t xml:space="preserve">मैं अक्सर उदास लोगों को हँसाता रहता हूँ क्योंकि मुझसे मुझ से लोग देखे नही जाते...  #हिंदी_शब्द #शब्दनिधि ...</w:t>
      </w:r>
    </w:p>
    <w:p>
      <w:r>
        <w:rPr>
          <w:b/>
          <w:u w:val="single"/>
        </w:rPr>
        <w:t xml:space="preserve">189239</w:t>
      </w:r>
    </w:p>
    <w:p>
      <w:r>
        <w:t xml:space="preserve">Tervetuloa Bhai अन्याय के खिलाफ, राजनीति के बल्ले से ऐसे ही धुंआधार बैटिंग करते रहो !    @AkashVOnline सत्यमेव जयते https://twitter.com/AkashVOnline/status/1144947258993119232 ...</w:t>
      </w:r>
    </w:p>
    <w:p>
      <w:r>
        <w:rPr>
          <w:b/>
          <w:u w:val="single"/>
        </w:rPr>
        <w:t xml:space="preserve">189240</w:t>
      </w:r>
    </w:p>
    <w:p>
      <w:r>
        <w:t xml:space="preserve">वेस्टइंडीज-श्रीलंका का मुकाबला जारी, करुणारत्ने और कुसल परेरा क्रीज पर #SLvWI #ICCWorldCup2019</w:t>
      </w:r>
    </w:p>
    <w:p>
      <w:r>
        <w:rPr>
          <w:b/>
          <w:u w:val="single"/>
        </w:rPr>
        <w:t xml:space="preserve">189241</w:t>
      </w:r>
    </w:p>
    <w:p>
      <w:r>
        <w:t xml:space="preserve">8 tuhatta kommenttia h Or Jada Tar Aapki Haara hua Dekh Rhe h Bhul Iss 5 saal or Aap</w:t>
      </w:r>
    </w:p>
    <w:p>
      <w:r>
        <w:rPr>
          <w:b/>
          <w:u w:val="single"/>
        </w:rPr>
        <w:t xml:space="preserve">189242</w:t>
      </w:r>
    </w:p>
    <w:p>
      <w:r>
        <w:t xml:space="preserve">मैच हमने जीता मगर दिल #Afganistan ने. #Shami को दिल से मुबारकबाद.   जय हिंद #INDvAFG #CWC19 #IndiavsAfghanistan</w:t>
      </w:r>
    </w:p>
    <w:p>
      <w:r>
        <w:rPr>
          <w:b/>
          <w:u w:val="single"/>
        </w:rPr>
        <w:t xml:space="preserve">189243</w:t>
      </w:r>
    </w:p>
    <w:p>
      <w:r>
        <w:t xml:space="preserve">BREAKING: जम्मू-कश्मीर के किश्तवाड़ में सड़क हादसा, यात्रियों से भरी बस खाई में गिरी, अबतक 24 लोगों की मौत, कई गंभीर रूप से घायल https://abpnews.abplive.in/live-tv. https://abpnews.abplive.in/live-tv</w:t>
      </w:r>
    </w:p>
    <w:p>
      <w:r>
        <w:rPr>
          <w:b/>
          <w:u w:val="single"/>
        </w:rPr>
        <w:t xml:space="preserve">189244</w:t>
      </w:r>
    </w:p>
    <w:p>
      <w:r>
        <w:t xml:space="preserve">सबीहा खान लौड़ी मादरचोद भोसडी कुतिया हरामी बेहेन की लौड़ी मेरा लंड लेले भोसडी के। आज के बाद जिसने हिन्दू मुस्लिम भाई भाई बोला उसकी मा की चूत। चूत।</w:t>
      </w:r>
    </w:p>
    <w:p>
      <w:r>
        <w:rPr>
          <w:b/>
          <w:u w:val="single"/>
        </w:rPr>
        <w:t xml:space="preserve">189245</w:t>
      </w:r>
    </w:p>
    <w:p>
      <w:r>
        <w:t xml:space="preserve"> #अराजकतावादी कौन ?</w:t>
      </w:r>
    </w:p>
    <w:p>
      <w:r>
        <w:rPr>
          <w:b/>
          <w:u w:val="single"/>
        </w:rPr>
        <w:t xml:space="preserve">189246</w:t>
      </w:r>
    </w:p>
    <w:p>
      <w:r>
        <w:t xml:space="preserve">अल्लाह के बंदे मादरचोद होते हैं ना इसलिए!</w:t>
      </w:r>
    </w:p>
    <w:p>
      <w:r>
        <w:rPr>
          <w:b/>
          <w:u w:val="single"/>
        </w:rPr>
        <w:t xml:space="preserve">189247</w:t>
      </w:r>
    </w:p>
    <w:p>
      <w:r>
        <w:t xml:space="preserve">बजट में महिलाओं को 'शक्ति' बुजुर्गों को सम्मान!    @Mimansa_Zee और @SachinArorra के साथ #देशहित 8:17 PM @ZeeNews पर</w:t>
      </w:r>
    </w:p>
    <w:p>
      <w:r>
        <w:rPr>
          <w:b/>
          <w:u w:val="single"/>
        </w:rPr>
        <w:t xml:space="preserve">189248</w:t>
      </w:r>
    </w:p>
    <w:p>
      <w:r>
        <w:t xml:space="preserve">AIMIMIM उत्तर प्रदेश अध्यक्ष जनाब @shaukat_aimim साहब की खूबसूरत तस्वीर</w:t>
      </w:r>
    </w:p>
    <w:p>
      <w:r>
        <w:rPr>
          <w:b/>
          <w:u w:val="single"/>
        </w:rPr>
        <w:t xml:space="preserve">189249</w:t>
      </w:r>
    </w:p>
    <w:p>
      <w:r>
        <w:t xml:space="preserve">मुंबई नहीं 'सिस्टम' डूब गया !  #MumbaiRains पर ट्वीट कीजिए देखिए ताल ठोक के 4:55 PM बजे @ZeeNews पर @SachinArorra के साथ</w:t>
      </w:r>
    </w:p>
    <w:p>
      <w:r>
        <w:rPr>
          <w:b/>
          <w:u w:val="single"/>
        </w:rPr>
        <w:t xml:space="preserve">189250</w:t>
      </w:r>
    </w:p>
    <w:p>
      <w:r>
        <w:t xml:space="preserve">दिल्ली में दंगा भड़काने की कोशिश? मामूली झगड़े ने ले लिया मजहबी रंग!  @MinakshiKandwal की रिपोर्ट अन्य वीडियो http://bit.ly/at_videos #ATVideo</w:t>
      </w:r>
    </w:p>
    <w:p>
      <w:r>
        <w:rPr>
          <w:b/>
          <w:u w:val="single"/>
        </w:rPr>
        <w:t xml:space="preserve">189251</w:t>
      </w:r>
    </w:p>
    <w:p>
      <w:r>
        <w:t xml:space="preserve">इनको तो अपने घर के बाहर शराब पीने से मना करने पर ये सीधा हमारे मंदिर ही तोड़ देंगे और हिन्दू चूँ भी नहीं कर सकते। जबकि इस्लाम में हराम है शराब पीना। पर इनको इस्लाम से कोई मतलब नहीं। इनके केवल खुद की सुविधा के नियम है खुद अल्लाह आजाये इनको समझाने तो भी ना माने ये मौका परस्त हरामी</w:t>
      </w:r>
    </w:p>
    <w:p>
      <w:r>
        <w:rPr>
          <w:b/>
          <w:u w:val="single"/>
        </w:rPr>
        <w:t xml:space="preserve">189252</w:t>
      </w:r>
    </w:p>
    <w:p>
      <w:r>
        <w:t xml:space="preserve">भैनचोद आत्महत्या की तैयारी कर रहा है । आत्महत्या की तैयारी कर रहा है ।</w:t>
      </w:r>
    </w:p>
    <w:p>
      <w:r>
        <w:rPr>
          <w:b/>
          <w:u w:val="single"/>
        </w:rPr>
        <w:t xml:space="preserve">189253</w:t>
      </w:r>
    </w:p>
    <w:p>
      <w:r>
        <w:t xml:space="preserve">मान मनौउल, सिर फूट्टउल,आरोप प्रत्यारोप और इस्तीफ़ों का "नाटक" बंद कर के, पार्टी को को को अब राष्ट्र हित में एक "सशक्त" और "ज़िम्मेदार" विपक्ष की भूमिका निभानी चाहिये.</w:t>
      </w:r>
    </w:p>
    <w:p>
      <w:r>
        <w:rPr>
          <w:b/>
          <w:u w:val="single"/>
        </w:rPr>
        <w:t xml:space="preserve">189254</w:t>
      </w:r>
    </w:p>
    <w:p>
      <w:r>
        <w:t xml:space="preserve">इस कऊए को कोई नहीं पूछता ajkla ? भडवा है सालाा</w:t>
      </w:r>
    </w:p>
    <w:p>
      <w:r>
        <w:rPr>
          <w:b/>
          <w:u w:val="single"/>
        </w:rPr>
        <w:t xml:space="preserve">189255</w:t>
      </w:r>
    </w:p>
    <w:p>
      <w:r>
        <w:t xml:space="preserve">भारत की रंडी मीडिया के कुछ रण्डी और भड़वे एंकरों ने भारत को बहुत ही नीचे स्तर स्तर पर लाकर खड़ा कर दिया है। Onnittelut @AliSohrab007 @_aajtak @abpnewshindi @aimim_national @imvjhajhria @ShaukatAli_77 @saif53hasan @asadowaisi @PMOIndiaModi</w:t>
      </w:r>
    </w:p>
    <w:p>
      <w:r>
        <w:rPr>
          <w:b/>
          <w:u w:val="single"/>
        </w:rPr>
        <w:t xml:space="preserve">189256</w:t>
      </w:r>
    </w:p>
    <w:p>
      <w:r>
        <w:t xml:space="preserve">इस भड़वे को पता नही है कि गुजरात मे क्या हुवा था, तबरेज की धुनाई हुई तो अच्छा ही हुवा,ओर ये भड़वा कोई भी हो करके देख ले फिर भगवा वाले तेरा क्या करते है।</w:t>
      </w:r>
    </w:p>
    <w:p>
      <w:r>
        <w:rPr>
          <w:b/>
          <w:u w:val="single"/>
        </w:rPr>
        <w:t xml:space="preserve">189257</w:t>
      </w:r>
    </w:p>
    <w:p>
      <w:r>
        <w:t xml:space="preserve">Pakistaniyo TV Band Mat Karna, Dhoni Bhai Ke Fans Ko Abhi Bhi Ummid Hai.     #INDvENG</w:t>
      </w:r>
    </w:p>
    <w:p>
      <w:r>
        <w:rPr>
          <w:b/>
          <w:u w:val="single"/>
        </w:rPr>
        <w:t xml:space="preserve">189258</w:t>
      </w:r>
    </w:p>
    <w:p>
      <w:r>
        <w:t xml:space="preserve">मर्द है वो तो उसकी हस्ती का इतना तो रौब हो.., बगल से निकले ग़र कोई औरत तो बेखौफ हो !!!  @Anjupra7743</w:t>
      </w:r>
    </w:p>
    <w:p>
      <w:r>
        <w:rPr>
          <w:b/>
          <w:u w:val="single"/>
        </w:rPr>
        <w:t xml:space="preserve">189259</w:t>
      </w:r>
    </w:p>
    <w:p>
      <w:r>
        <w:t xml:space="preserve">1 miljoona tilaajaa के लिए MPTak की पूरी टीम का सभी दर्शकों को KIITOS | MPTak @MPTakOfficial @YouTube #TeamMPTak @aajtak #SayeedAnsari</w:t>
      </w:r>
    </w:p>
    <w:p>
      <w:r>
        <w:rPr>
          <w:b/>
          <w:u w:val="single"/>
        </w:rPr>
        <w:t xml:space="preserve">189260</w:t>
      </w:r>
    </w:p>
    <w:p>
      <w:r>
        <w:t xml:space="preserve">@ArvindKejriwal के मुंह में दहीं जम जायेगा। भडवा बोलेगा तक नहीं</w:t>
      </w:r>
    </w:p>
    <w:p>
      <w:r>
        <w:rPr>
          <w:b/>
          <w:u w:val="single"/>
        </w:rPr>
        <w:t xml:space="preserve">189261</w:t>
      </w:r>
    </w:p>
    <w:p>
      <w:r>
        <w:t xml:space="preserve">Lol, vastaa "बोल भोसडिके", niin tiedät heti.</w:t>
      </w:r>
    </w:p>
    <w:p>
      <w:r>
        <w:rPr>
          <w:b/>
          <w:u w:val="single"/>
        </w:rPr>
        <w:t xml:space="preserve">189262</w:t>
      </w:r>
    </w:p>
    <w:p>
      <w:r>
        <w:t xml:space="preserve"/>
      </w:r>
    </w:p>
    <w:p>
      <w:r>
        <w:rPr>
          <w:b/>
          <w:u w:val="single"/>
        </w:rPr>
        <w:t xml:space="preserve">189263</w:t>
      </w:r>
    </w:p>
    <w:p>
      <w:r>
        <w:t xml:space="preserve">भारत माता की जय भी बोल दो कोहली जी यहां भक्तो की गांड जल रही है।</w:t>
      </w:r>
    </w:p>
    <w:p>
      <w:r>
        <w:rPr>
          <w:b/>
          <w:u w:val="single"/>
        </w:rPr>
        <w:t xml:space="preserve">189264</w:t>
      </w:r>
    </w:p>
    <w:p>
      <w:r>
        <w:t xml:space="preserve">अफरीदी ने झटके दो विकेट, दबाव में अफगानिस्तान #AFGvPAK #ICCCricketWorldCup2019</w:t>
      </w:r>
    </w:p>
    <w:p>
      <w:r>
        <w:rPr>
          <w:b/>
          <w:u w:val="single"/>
        </w:rPr>
        <w:t xml:space="preserve">189265</w:t>
      </w:r>
    </w:p>
    <w:p>
      <w:r>
        <w:t xml:space="preserve">KUVAT: युवराज सिंह की रिटायरमेंट पार्टी में पहुंचीं उनकी एक्स-गर्लफ्रेंड किम शर्मा, देखें तस्वीरें https://abpnews.abplive.in/bollywood/kim-sharma-at-yuvraj-singh-retirement-party-check-out-pictures-1157041 ... #YuvrajSingh</w:t>
      </w:r>
    </w:p>
    <w:p>
      <w:r>
        <w:rPr>
          <w:b/>
          <w:u w:val="single"/>
        </w:rPr>
        <w:t xml:space="preserve">189266</w:t>
      </w:r>
    </w:p>
    <w:p>
      <w:r>
        <w:t xml:space="preserve">माँ चोद दिया मादरचोद के पिल्ले का</w:t>
      </w:r>
    </w:p>
    <w:p>
      <w:r>
        <w:rPr>
          <w:b/>
          <w:u w:val="single"/>
        </w:rPr>
        <w:t xml:space="preserve">189267</w:t>
      </w:r>
    </w:p>
    <w:p>
      <w:r>
        <w:t xml:space="preserve">Aap agle pardhan mantry banoge. Akhilesh. Bhai. Akhilesh zindaabad</w:t>
      </w:r>
    </w:p>
    <w:p>
      <w:r>
        <w:rPr>
          <w:b/>
          <w:u w:val="single"/>
        </w:rPr>
        <w:t xml:space="preserve">189268</w:t>
      </w:r>
    </w:p>
    <w:p>
      <w:r>
        <w:t xml:space="preserve">बारिश से मुंबई बेहाल, मरने वालों की संख्या पहुंची 27, कई ट्रेनें और फ्लाइट्स रद्द #MumbaiRains</w:t>
      </w:r>
    </w:p>
    <w:p>
      <w:r>
        <w:rPr>
          <w:b/>
          <w:u w:val="single"/>
        </w:rPr>
        <w:t xml:space="preserve">189269</w:t>
      </w:r>
    </w:p>
    <w:p>
      <w:r>
        <w:t xml:space="preserve">रेशमा की मेरे साथ तीसरी चुदाई</w:t>
      </w:r>
    </w:p>
    <w:p>
      <w:r>
        <w:rPr>
          <w:b/>
          <w:u w:val="single"/>
        </w:rPr>
        <w:t xml:space="preserve">189270</w:t>
      </w:r>
    </w:p>
    <w:p>
      <w:r>
        <w:t xml:space="preserve">याद कीजिए कि एक झूठ फैलाया गया था कि अलीगढ़ विश्वविद्यालय में रमज़ान के दौरान गैर मुस्लिम छात्रों को भोजन नहीं नहीं मिलता जो कि बेबुनियाद आरोप था जिसके बाद वहाँ के गैर मुस्लिम छात्रों ने खुद सामने आकर हकीकत बताई थी। तब भी मीडिया ने इस फेक खबर को तुल दी थी,  रिपब्लिक वाले अकेले थोङी हैं</w:t>
      </w:r>
    </w:p>
    <w:p>
      <w:r>
        <w:rPr>
          <w:b/>
          <w:u w:val="single"/>
        </w:rPr>
        <w:t xml:space="preserve">189271</w:t>
      </w:r>
    </w:p>
    <w:p>
      <w:r>
        <w:t xml:space="preserve">उ.प्र.के पूर्व मुख्यमंत्री मा0 श्री अखिलेश यादव जी को जन्मदिन की हार्दिक शुभकामनानाएं..तथागत की अनुकंम्पा उन पर हमेशा बनी रहे....    @yadavakhilesh</w:t>
      </w:r>
    </w:p>
    <w:p>
      <w:r>
        <w:rPr>
          <w:b/>
          <w:u w:val="single"/>
        </w:rPr>
        <w:t xml:space="preserve">189272</w:t>
      </w:r>
    </w:p>
    <w:p>
      <w:r>
        <w:t xml:space="preserve">क्या ये लिंचिंग नहीं है????    मरने वाला हिन्दू और मारने वाला मुसलमान है...    शायद इसलिए बुद्धिजीवियों की नजर में ये लिंचिंग नहीं है...    इस पर भी जरा इस पर भी जरा अपने दोगले विचार प्रस्तुत करो https://twitter.com/Nationalist_Om/status/1143479286071848960/video/1 ...</w:t>
      </w:r>
    </w:p>
    <w:p>
      <w:r>
        <w:rPr>
          <w:b/>
          <w:u w:val="single"/>
        </w:rPr>
        <w:t xml:space="preserve">189273</w:t>
      </w:r>
    </w:p>
    <w:p>
      <w:r>
        <w:t xml:space="preserve">सरमा गई रात वाला काम याद करके</w:t>
      </w:r>
    </w:p>
    <w:p>
      <w:r>
        <w:rPr>
          <w:b/>
          <w:u w:val="single"/>
        </w:rPr>
        <w:t xml:space="preserve">189274</w:t>
      </w:r>
    </w:p>
    <w:p>
      <w:r>
        <w:t xml:space="preserve">धन्यवाद तो सभी का,लेकिन एक धन्यवाद उन यादव और दलित भाईयों को भी,जिन्होने जातिवाद को लात मारकर राष्ट्रवाद को मजबूत किया...</w:t>
      </w:r>
    </w:p>
    <w:p>
      <w:r>
        <w:rPr>
          <w:b/>
          <w:u w:val="single"/>
        </w:rPr>
        <w:t xml:space="preserve">189275</w:t>
      </w:r>
    </w:p>
    <w:p>
      <w:r>
        <w:t xml:space="preserve">'मैं अपनी झांसी नहीं दूंगी'- #रानी_लक्ष्मीबाई ये एक पंक्ति ही काफी है #लक्ष्मीबाई की वीरता को बताने मैं आज ही के दिन 1858 में रानी लक्ष्मीबाई ने अंग्रेजों से लड़ते हुये अपने प्राणों की बलि दी थी #JhansiKiRani</w:t>
      </w:r>
    </w:p>
    <w:p>
      <w:r>
        <w:rPr>
          <w:b/>
          <w:u w:val="single"/>
        </w:rPr>
        <w:t xml:space="preserve">189276</w:t>
      </w:r>
    </w:p>
    <w:p>
      <w:r>
        <w:t xml:space="preserve">क्या कोई हरामी पत्रकार बता सकता है कि #ZairaWasim के बॉलीवुड छोड़ने से आपका या किसी ओर का क्या नुकसान है ?    अगर नुकसान नही है तो फिर तुम भड़वों की तरह रंडी रोना क्यों रो रहे हो ?    @manakgupta @sardanarohit @AMISHDEVGAN</w:t>
      </w:r>
    </w:p>
    <w:p>
      <w:r>
        <w:rPr>
          <w:b/>
          <w:u w:val="single"/>
        </w:rPr>
        <w:t xml:space="preserve">189277</w:t>
      </w:r>
    </w:p>
    <w:p>
      <w:r>
        <w:t xml:space="preserve">यह दूसरों को कट्टर मुस्लिम कहती है तो यह भी तो कट्टर हिंदू है रंडी अपने बारे में बताना भूल भूल गई</w:t>
      </w:r>
    </w:p>
    <w:p>
      <w:r>
        <w:rPr>
          <w:b/>
          <w:u w:val="single"/>
        </w:rPr>
        <w:t xml:space="preserve">189278</w:t>
      </w:r>
    </w:p>
    <w:p>
      <w:r>
        <w:t xml:space="preserve">तुमने भी पप्पू मुत्र पीया है भोसडीके</w:t>
      </w:r>
    </w:p>
    <w:p>
      <w:r>
        <w:rPr>
          <w:b/>
          <w:u w:val="single"/>
        </w:rPr>
        <w:t xml:space="preserve">189279</w:t>
      </w:r>
    </w:p>
    <w:p>
      <w:r>
        <w:t xml:space="preserve">@sherryontopp : आता माजी सतकली भेनचोद-भोस्डिके-मादरचोद- हिजड़े सुन अगर तुजे इमरान खान और उसका पाकिस्तान इतना अच्चल लगता है तो तू अपनी माँ छुड़वाने को वहा क्यों नहीं चला जाता.यहाँ हमारी माँ क्यों चोदत है.</w:t>
      </w:r>
    </w:p>
    <w:p>
      <w:r>
        <w:rPr>
          <w:b/>
          <w:u w:val="single"/>
        </w:rPr>
        <w:t xml:space="preserve">189280</w:t>
      </w:r>
    </w:p>
    <w:p>
      <w:r>
        <w:t xml:space="preserve">सदन मे भडवा मनमोहन को रैनकोट पहनकर नाहनेवाला आटिँस्ट बोल रहा था!!! आज हम कहेगें की हरामखोर पबलिक को चुना लगा रहता है मक्खन बताकर१५० करोड की मुतिँ ३००० करोड लगी, अब दुनीया अब का सबसे बडा रैनकोट रैनकोट भी पहनायेगा</w:t>
      </w:r>
    </w:p>
    <w:p>
      <w:r>
        <w:rPr>
          <w:b/>
          <w:u w:val="single"/>
        </w:rPr>
        <w:t xml:space="preserve">189281</w:t>
      </w:r>
    </w:p>
    <w:p>
      <w:r>
        <w:t xml:space="preserve">#CWC19 #INDvENG आज टीम इंडिया की जीत की दुआएं कर रहे हैं पाकिस्तान और बांग्लादेश!  @BCCI @ECB_cricket @TheRealPCB @BCBtigers https://www.wahcricket.com/news/world-cup-2019-pakistan-and-bangladeshi-fans-to-support-team-india-in-edgbaston-138650 ...</w:t>
      </w:r>
    </w:p>
    <w:p>
      <w:r>
        <w:rPr>
          <w:b/>
          <w:u w:val="single"/>
        </w:rPr>
        <w:t xml:space="preserve">189282</w:t>
      </w:r>
    </w:p>
    <w:p>
      <w:r>
        <w:t xml:space="preserve">हो गया न्याय? यही होता है जब एक एक्टर नेता बनकर लोगों का चुतिया काटता है, और भांड बीजेपी सरकार ऐसे लोगों को टिकट देती है जिन्हें लोगों से कोई मतलब नही बस जीत से मतलब है, इनकी सेलेरी पहुंच जायेगी घर पर और गरीब जनता फिर से वही रंडी रोना शुरू कर देगी कि विकास नही हुआ देगी कि विकास नही हुआ</w:t>
      </w:r>
    </w:p>
    <w:p>
      <w:r>
        <w:rPr>
          <w:b/>
          <w:u w:val="single"/>
        </w:rPr>
        <w:t xml:space="preserve">189283</w:t>
      </w:r>
    </w:p>
    <w:p>
      <w:r>
        <w:t xml:space="preserve">बापू के भी ताऊ निकले तीनों बन्दर बापू के!  सरल सूत्र उलझाऊ निकले तीनों बन्दर बापू के!  सचमुच जीवनदानी निकले तीनों बन्दर बापू के!  ग्यानी निकले, ध्यानी निकले तीनों बन्दर बापू के!    ~वैद्यनाथ मिश्र उर्फ नागार्जुन बाबा #जन्म_जयंती #बज़्म #TMG #दिल #kavya #shair #हिंदी_शब्द @kuchshabd</w:t>
      </w:r>
    </w:p>
    <w:p>
      <w:r>
        <w:rPr>
          <w:b/>
          <w:u w:val="single"/>
        </w:rPr>
        <w:t xml:space="preserve">189284</w:t>
      </w:r>
    </w:p>
    <w:p>
      <w:r>
        <w:t xml:space="preserve">तैयार हो जाइये... Yamuna challenge trophy on tulossa takaisin... याद है न ! Pls rewind @BJP4Delhi @AmitShah @JPNadda</w:t>
      </w:r>
    </w:p>
    <w:p>
      <w:r>
        <w:rPr>
          <w:b/>
          <w:u w:val="single"/>
        </w:rPr>
        <w:t xml:space="preserve">189285</w:t>
      </w:r>
    </w:p>
    <w:p>
      <w:r>
        <w:t xml:space="preserve">माचिस तो यूँ ही खांम खाँ बदनाम है कुछ लोग तो तुम्हें online देख कर ही जल जाते है कर ही जल जाते है</w:t>
      </w:r>
    </w:p>
    <w:p>
      <w:r>
        <w:rPr>
          <w:b/>
          <w:u w:val="single"/>
        </w:rPr>
        <w:t xml:space="preserve">189286</w:t>
      </w:r>
    </w:p>
    <w:p>
      <w:r>
        <w:t xml:space="preserve">मेरी प्यारी दोस्त राजस्थान की शेरनी योगिता सिंह के 20k seuraajaa पूरे हुए हमारी तरफ से ढ़ेर सारी बहुत बहुत बधाई आप को और आप के संघर्ष को सलाम..    आप भी बधाई दे सकते हैं और फॉलो भी करे..        रिश्ते बड़े नहीं होते हैं.  रिश्तों को निभाने वाले बड़े होते हैं @Yogita_singh11</w:t>
      </w:r>
    </w:p>
    <w:p>
      <w:r>
        <w:rPr>
          <w:b/>
          <w:u w:val="single"/>
        </w:rPr>
        <w:t xml:space="preserve">189287</w:t>
      </w:r>
    </w:p>
    <w:p>
      <w:r>
        <w:t xml:space="preserve">मोदी चोर रणद्वा लुंड खड़ा नही होता अनूप जलोटा बन देश घूम कर चूत वेसे ही reghi लोढा देख लोढा देख</w:t>
      </w:r>
    </w:p>
    <w:p>
      <w:r>
        <w:rPr>
          <w:b/>
          <w:u w:val="single"/>
        </w:rPr>
        <w:t xml:space="preserve">189288</w:t>
      </w:r>
    </w:p>
    <w:p>
      <w:r>
        <w:t xml:space="preserve">जनता ने फैसला सुना दिया है। हमे #राष्ट्रवाद चाहिए। ऐसे #कुत्ते नही चाहिए जो देश के टुकड़े करे के टुकड़े करे और जिसके ऊपर #राष्ट्रद्रोह का आरोप हो उनको को वोट देगा। @kanhaiyakumar @Parth57202481 @maniyamayank7 @ReallySwara @jayppatel27 @HardikPatel_ @jigneshmevani80</w:t>
      </w:r>
    </w:p>
    <w:p>
      <w:r>
        <w:rPr>
          <w:b/>
          <w:u w:val="single"/>
        </w:rPr>
        <w:t xml:space="preserve">189289</w:t>
      </w:r>
    </w:p>
    <w:p>
      <w:r>
        <w:t xml:space="preserve">#ICCWorldCup2019 में आज बर्मिंघम के एजबेस्टन मैदान पर भारत और इंग्लैंड के बीच थोड़ी देर में मुकाबला खेला जाएगा। इंग्लैंड ने टॉस जीतकर बल्लेबाजी करने का फैसला लिया है। भारतीय टीम गेंदबाजी करेगी। #TeamIndia #CWC19</w:t>
      </w:r>
    </w:p>
    <w:p>
      <w:r>
        <w:rPr>
          <w:b/>
          <w:u w:val="single"/>
        </w:rPr>
        <w:t xml:space="preserve">189290</w:t>
      </w:r>
    </w:p>
    <w:p>
      <w:r>
        <w:t xml:space="preserve">#Maharashtra में भारी बारिश अब लोगों के लिए आफत बन गई है। #Mumbai और #Pune में तीन अलग-अलग स्थानों पर दीवार गिरने से केवल एक रात में 22 लोगों की मौत हो गई। इस हादसे में इस हादसे कई लोग गंभीर रुप से घायल भी है। #MumbaiRain #MumbaiRains</w:t>
      </w:r>
    </w:p>
    <w:p>
      <w:r>
        <w:rPr>
          <w:b/>
          <w:u w:val="single"/>
        </w:rPr>
        <w:t xml:space="preserve">189291</w:t>
      </w:r>
    </w:p>
    <w:p>
      <w:r>
        <w:t xml:space="preserve">Koi bat nahi Mitra pass fail tho laga rahta hai, aagey baro.....</w:t>
      </w:r>
    </w:p>
    <w:p>
      <w:r>
        <w:rPr>
          <w:b/>
          <w:u w:val="single"/>
        </w:rPr>
        <w:t xml:space="preserve">189292</w:t>
      </w:r>
    </w:p>
    <w:p>
      <w:r>
        <w:t xml:space="preserve">जोया, अनुपम और अनुराग कश्यप समेत इन कलाकारों को मिला नई ऑस्कर अकादमी के सदस्य बनने का निमंत्रण https://abpnews.abplive.in/bollywood/anupam-kher-zoya-akhtar-and-anurag-kashyap-invited-to-be-members-of-oscars-academy-1158843 ...</w:t>
      </w:r>
    </w:p>
    <w:p>
      <w:r>
        <w:rPr>
          <w:b/>
          <w:u w:val="single"/>
        </w:rPr>
        <w:t xml:space="preserve">189293</w:t>
      </w:r>
    </w:p>
    <w:p>
      <w:r>
        <w:t xml:space="preserve">साले बेहेन के लौड़े ये तेरी ही नाजायज़ औलाद हैं। मुसलमानो को बदनाम मत कर कर रंडी के बीज। दम है तो एक मर्द की तरह मिल फिर तुझे तेरी सही औकात बताता हूँ।</w:t>
      </w:r>
    </w:p>
    <w:p>
      <w:r>
        <w:rPr>
          <w:b/>
          <w:u w:val="single"/>
        </w:rPr>
        <w:t xml:space="preserve">189294</w:t>
      </w:r>
    </w:p>
    <w:p>
      <w:r>
        <w:t xml:space="preserve">एक #अजनबी #साया भी #हमसाया बन जाता है, जरूरत पर जो #अजनबी काम आए, वही सच्चा मित्र होता है...!  #बस_यूँ_ही #हिंदी_शब्द #बांसुरी #बज़्म</w:t>
      </w:r>
    </w:p>
    <w:p>
      <w:r>
        <w:rPr>
          <w:b/>
          <w:u w:val="single"/>
        </w:rPr>
        <w:t xml:space="preserve">189295</w:t>
      </w:r>
    </w:p>
    <w:p>
      <w:r>
        <w:t xml:space="preserve">Minä: Hei Siri Siri:  Siri: Minä: Hei Siri, kuuletko minua?  Siri:  Me: hey u dumbfuck siri, can't u hear me Myphone: भोसडीके एंड्रॉएड है तेरे पास!</w:t>
      </w:r>
    </w:p>
    <w:p>
      <w:r>
        <w:rPr>
          <w:b/>
          <w:u w:val="single"/>
        </w:rPr>
        <w:t xml:space="preserve">189296</w:t>
      </w:r>
    </w:p>
    <w:p>
      <w:r>
        <w:t xml:space="preserve">Roadshow @nishikant_dubey Madhupurissa (godda) ... @narendramodi जी को सौपेंगे दिल से, निशिकांत फिर से दिल निशिकांत दिल निशिकांत दिर से @amitmalviya @neelkantbakshi @BJP4Jharkhand @BJP4Jharkhand</w:t>
      </w:r>
    </w:p>
    <w:p>
      <w:r>
        <w:rPr>
          <w:b/>
          <w:u w:val="single"/>
        </w:rPr>
        <w:t xml:space="preserve">189297</w:t>
      </w:r>
    </w:p>
    <w:p>
      <w:r>
        <w:t xml:space="preserve">नवचंडीचे रूप जीचे,रौद्राचा अवतार !  नमन या वीर राणीस वारंवार वारंवार !  विरश्रेष्ठ राणी लक्ष्मीबाई यांना पुण्यतिथीनिमित्त विनम्र अभिवादन !   #RaniLaxmibai #JhansiKiRani #लक्ष्मीबाई</w:t>
      </w:r>
    </w:p>
    <w:p>
      <w:r>
        <w:rPr>
          <w:b/>
          <w:u w:val="single"/>
        </w:rPr>
        <w:t xml:space="preserve">189298</w:t>
      </w:r>
    </w:p>
    <w:p>
      <w:r>
        <w:t xml:space="preserve">ये सुअर फोटो में दिख कैसे रहा है और ये शायद अपने बाप के साथ खड़ा है, खड़ा तो ऐसे है जैसे बहुत नेक कार्य किया हो , बाप कांधे पर हाथ रख कर शाबाशी दे रहा हो,,,, इन दोनों को दौड़ा रौंदों । वैसे एक बात समझ में नहीं आया , जब ___कट ही गया तो ये जिंदा कैसे रह गया । ।.</w:t>
      </w:r>
    </w:p>
    <w:p>
      <w:r>
        <w:rPr>
          <w:b/>
          <w:u w:val="single"/>
        </w:rPr>
        <w:t xml:space="preserve">189299</w:t>
      </w:r>
    </w:p>
    <w:p>
      <w:r>
        <w:t xml:space="preserve">मै फिर आया हूँ तेरे शहर इस बार तू नही है मै हूँ और #तन्हाई है थोड़ी तेरी यादें भी है बदला नही है तेरा शहर अब भी चिढ़ाता है मुझे पहले,कि मैं इसका न था अब कि तेरा न हूँ वही गलियाँ हैं लोग वो ही मगर बन्द है खिड़की जो खुलती थी मेरे लिए मै फिर आया हूँ तेरे शहर #हिंदी_शब्द #शब्दनिधि</w:t>
      </w:r>
    </w:p>
    <w:p>
      <w:r>
        <w:rPr>
          <w:b/>
          <w:u w:val="single"/>
        </w:rPr>
        <w:t xml:space="preserve">189300</w:t>
      </w:r>
    </w:p>
    <w:p>
      <w:r>
        <w:t xml:space="preserve">फिलिस्तीन के गाजा मे एक परिवार के इफ्तार की एक तस्वीर कल इजरायल के बम हमले में उनका घर बर्बाद हो गया जिसका पालने वाला ख़ुद अल्लाहहै .    उसपर "मायूसी"ज़ेब नहीं देती..  @aimim_national @dralvirashah @sufiyanahmadMIM</w:t>
      </w:r>
    </w:p>
    <w:p>
      <w:r>
        <w:rPr>
          <w:b/>
          <w:u w:val="single"/>
        </w:rPr>
        <w:t xml:space="preserve">189301</w:t>
      </w:r>
    </w:p>
    <w:p>
      <w:r>
        <w:t xml:space="preserve">बजट 2019: किसान संगठन FAIFA की मांग, सिगरेट पर टैक्सेशन में किया जाए सुधार https://abpnews.abplive.in/business/budget-2019-faifa-demands-improvement-in-cigarette-taxation-in-budget-1158514 ... #Budget2019</w:t>
      </w:r>
    </w:p>
    <w:p>
      <w:r>
        <w:rPr>
          <w:b/>
          <w:u w:val="single"/>
        </w:rPr>
        <w:t xml:space="preserve">189302</w:t>
      </w:r>
    </w:p>
    <w:p>
      <w:r>
        <w:t xml:space="preserve">जादूगर हो तुम तुम्हारी बातें तिलस्मी कहानियां खुशी की छड़ी घुमाते हो हुन्नरबाज बाजीगर हो तुम पसंद हो मुझे बेहद क्योंकि मेरे सपनों को बदल दे हकीकत में वो कुनेहबाज कारीगर हो तुम.......</w:t>
      </w:r>
    </w:p>
    <w:p>
      <w:r>
        <w:rPr>
          <w:b/>
          <w:u w:val="single"/>
        </w:rPr>
        <w:t xml:space="preserve">189303</w:t>
      </w:r>
    </w:p>
    <w:p>
      <w:r>
        <w:t xml:space="preserve">बीजेपी के कार्यकारी अध्यक्ष जेपी नड्डा ने बुलाई बैठक, इन मुद्दों पर होगी चर्चा (@Himanshu_Aajtak)</w:t>
      </w:r>
    </w:p>
    <w:p>
      <w:r>
        <w:rPr>
          <w:b/>
          <w:u w:val="single"/>
        </w:rPr>
        <w:t xml:space="preserve">189304</w:t>
      </w:r>
    </w:p>
    <w:p>
      <w:r>
        <w:t xml:space="preserve">अफगानिस्तान को लगा एक और झटका, रमहत शाह 35 रन बनाकर आउट #AFGvsPAK #ICCWorldCup2019</w:t>
      </w:r>
    </w:p>
    <w:p>
      <w:r>
        <w:rPr>
          <w:b/>
          <w:u w:val="single"/>
        </w:rPr>
        <w:t xml:space="preserve">189305</w:t>
      </w:r>
    </w:p>
    <w:p>
      <w:r>
        <w:t xml:space="preserve">100 डॉक्टरों की टीम दिल्ली से मुजफ्फरपुर भेजने के लिए केजरीवाल जी को दिल से धन्यवाद,,,</w:t>
      </w:r>
    </w:p>
    <w:p>
      <w:r>
        <w:rPr>
          <w:b/>
          <w:u w:val="single"/>
        </w:rPr>
        <w:t xml:space="preserve">189306</w:t>
      </w:r>
    </w:p>
    <w:p>
      <w:r>
        <w:t xml:space="preserve">मादरचोद फ्लिपकार्ट मेरा पैसा कब मिलेगा Id wbdb 1163 जल्दी बता मादरचोद</w:t>
      </w:r>
    </w:p>
    <w:p>
      <w:r>
        <w:rPr>
          <w:b/>
          <w:u w:val="single"/>
        </w:rPr>
        <w:t xml:space="preserve">189307</w:t>
      </w:r>
    </w:p>
    <w:p>
      <w:r>
        <w:t xml:space="preserve">प्रधानमंत्री मोदी जी ने जम्मू-कश्मीर के लिए 80 हजार करोड़ रुपये स्वीकृत किए थे जिसमें से 80% धनराशि पहुंच चुकी है। भारत सरकार के 15 मंत्रालयों की 63 परियोजनाएं दी गई थी जिनमें 16 पूरी हो चुकी हैं। 18 जन कल्याणकारी योजनाओं में में जम्मू-कश्मीर देशभर में अग्रणी है: श्री @AmitShah</w:t>
      </w:r>
    </w:p>
    <w:p>
      <w:r>
        <w:rPr>
          <w:b/>
          <w:u w:val="single"/>
        </w:rPr>
        <w:t xml:space="preserve">189308</w:t>
      </w:r>
    </w:p>
    <w:p>
      <w:r>
        <w:t xml:space="preserve">#CWC19 #INDvsBAN आज ऐसी होगी टीम इंडिया की प्लेइंग इलेवन, ये हो सकता है चौंकाने वाला फैसला.   @BCCI @BCBtigers https://www.wahcricket.com/photos/world-cup-2019-ind-vs-ban-team-indias-predicted-xi-for-match-against-bangladesh-138797 ...</w:t>
      </w:r>
    </w:p>
    <w:p>
      <w:r>
        <w:rPr>
          <w:b/>
          <w:u w:val="single"/>
        </w:rPr>
        <w:t xml:space="preserve">189309</w:t>
      </w:r>
    </w:p>
    <w:p>
      <w:r>
        <w:t xml:space="preserve">Jai ho modiilin aikakauden loppuSab Milkar Sarkar Bana karHitler rabana karo</w:t>
      </w:r>
    </w:p>
    <w:p>
      <w:r>
        <w:rPr>
          <w:b/>
          <w:u w:val="single"/>
        </w:rPr>
        <w:t xml:space="preserve">189310</w:t>
      </w:r>
    </w:p>
    <w:p>
      <w:r>
        <w:t xml:space="preserve">दिल्ली: भीड़ द्वारा हो रही हत्या के विरुद्ध जंतर मंतर पर आज हुए विरोध प्रदर्शन मे आए #कन्हैया_कुमार. से वार्तालाप करते समय की तस्वीर। @kanhaiyakumar @UmarKhalidJNU @nadeemkhanUAH @navedchaudhary1 @KSaifi @chatrvimarsh @AshrafFem #TabrezAnsari #MobLynching #HateCrime</w:t>
      </w:r>
    </w:p>
    <w:p>
      <w:r>
        <w:rPr>
          <w:b/>
          <w:u w:val="single"/>
        </w:rPr>
        <w:t xml:space="preserve">189311</w:t>
      </w:r>
    </w:p>
    <w:p>
      <w:r>
        <w:t xml:space="preserve">दिल्ली भाजपा की दो दिवसीय प्रदेश कार्यकारिणी की बैठक सम्पन्न आज मुझे बड़ा हर्ष हो रहा है कि मुझे तीन पीढ़ियों के कार्यकर्ताओं से मिलने का अवसर मिला - श्री @JPNadda</w:t>
      </w:r>
    </w:p>
    <w:p>
      <w:r>
        <w:rPr>
          <w:b/>
          <w:u w:val="single"/>
        </w:rPr>
        <w:t xml:space="preserve">189312</w:t>
      </w:r>
    </w:p>
    <w:p>
      <w:r>
        <w:t xml:space="preserve">रानी लक्ष्मीबाई जी की पुण्यतिथि पर उन्हें शत शत नमन #RaniLaxmibai #JhansiKiRani #लक्ष्मीबाई</w:t>
      </w:r>
    </w:p>
    <w:p>
      <w:r>
        <w:rPr>
          <w:b/>
          <w:u w:val="single"/>
        </w:rPr>
        <w:t xml:space="preserve">189313</w:t>
      </w:r>
    </w:p>
    <w:p>
      <w:r>
        <w:t xml:space="preserve">आप ताजमहल को इतना महत्व देते हो????    इस मंदिर के आगे ताजमहल कुछ भी नही है!    श्री रानी सती माता मन्दिर झुंझुनु, राजस्थान!    #जय_माता_दी</w:t>
      </w:r>
    </w:p>
    <w:p>
      <w:r>
        <w:rPr>
          <w:b/>
          <w:u w:val="single"/>
        </w:rPr>
        <w:t xml:space="preserve">189314</w:t>
      </w:r>
    </w:p>
    <w:p>
      <w:r>
        <w:t xml:space="preserve">एक बात बताओ इनमें से विधवा कौन लेग रही है A-डिम्पल यादव B नुसरतजहाँ (RT) ओर कमेन्ट</w:t>
      </w:r>
    </w:p>
    <w:p>
      <w:r>
        <w:rPr>
          <w:b/>
          <w:u w:val="single"/>
        </w:rPr>
        <w:t xml:space="preserve">189315</w:t>
      </w:r>
    </w:p>
    <w:p>
      <w:r>
        <w:t xml:space="preserve">कोई भी अल्फाज़ नहीं है बयां करने को तसव्वुरात ही काफी हैं इन हालातों पर ?                               हाँ मैं सीरिया हूँ या अल्लाह गरीब मिस्कीन लाचार , बेसहारों व ज़रूरत मंदो पर अपना रहम व करम अता फ़रमा !!!     #आमीन</w:t>
      </w:r>
    </w:p>
    <w:p>
      <w:r>
        <w:rPr>
          <w:b/>
          <w:u w:val="single"/>
        </w:rPr>
        <w:t xml:space="preserve">189316</w:t>
      </w:r>
    </w:p>
    <w:p>
      <w:r>
        <w:t xml:space="preserve">अनुमान हमारे मन की कल्पना है और , अनुभव हमारे जीवन की सीख ...    #जय_श्री_राम #शुभ_रात्री</w:t>
      </w:r>
    </w:p>
    <w:p>
      <w:r>
        <w:rPr>
          <w:b/>
          <w:u w:val="single"/>
        </w:rPr>
        <w:t xml:space="preserve">189317</w:t>
      </w:r>
    </w:p>
    <w:p>
      <w:r>
        <w:t xml:space="preserve">मजहब नहीं सिखाता फिल्मों में काम करना ?     कट्टरपंथी सोच ने छीना सीक्रेट 'सुपरस्टार' ?    देखिए #सीधासवाल @RubikaLiyaquat के साथ आज शाम 5 बजे</w:t>
      </w:r>
    </w:p>
    <w:p>
      <w:r>
        <w:rPr>
          <w:b/>
          <w:u w:val="single"/>
        </w:rPr>
        <w:t xml:space="preserve">189318</w:t>
      </w:r>
    </w:p>
    <w:p>
      <w:r>
        <w:t xml:space="preserve">इंसानियत दिल मे होती है, हैसियत में नहीं...  ऊपरवाला कर्म देखता है, वसीयत नहीं.....!!!    #जय_श्री_राम #शुभ_रात्री</w:t>
      </w:r>
    </w:p>
    <w:p>
      <w:r>
        <w:rPr>
          <w:b/>
          <w:u w:val="single"/>
        </w:rPr>
        <w:t xml:space="preserve">189319</w:t>
      </w:r>
    </w:p>
    <w:p>
      <w:r>
        <w:t xml:space="preserve">मेरे कृष्णा!  ईश्वर के सर्व गुणों से युक्त होना ही मनुष्यता है इस धरा पर प्रेम काअवतरण विस्तार करने के लिए मनुष्य हो जाना ही हो है प्रेम ईश्वरत्व है प्रेम की सत्ता का बल कितना अद्भुत हैआपको भी उसके लिए मनुष्य ही बनना पडता है फिर भी मनुष्य इस प्रेम कीअनुभूति नही कर पाता #राधेराधे #हरीबोल</w:t>
      </w:r>
    </w:p>
    <w:p>
      <w:r>
        <w:rPr>
          <w:b/>
          <w:u w:val="single"/>
        </w:rPr>
        <w:t xml:space="preserve">189320</w:t>
      </w:r>
    </w:p>
    <w:p>
      <w:r>
        <w:t xml:space="preserve">#प्रज्ञा_ठाकुर ने #दिग्गी को 3 लाख वोटों से जो हराया है यह #हिंदुत्व का #भगवा_आतंकवाद के मुंह पर जोरदार तमाचा है..!  #ElectionResults2019</w:t>
      </w:r>
    </w:p>
    <w:p>
      <w:r>
        <w:rPr>
          <w:b/>
          <w:u w:val="single"/>
        </w:rPr>
        <w:t xml:space="preserve">189321</w:t>
      </w:r>
    </w:p>
    <w:p>
      <w:r>
        <w:t xml:space="preserve">16. toukokuuta, शाहपुर आरा लोकसभा की जनसभा जनसभा</w:t>
      </w:r>
    </w:p>
    <w:p>
      <w:r>
        <w:rPr>
          <w:b/>
          <w:u w:val="single"/>
        </w:rPr>
        <w:t xml:space="preserve">189322</w:t>
      </w:r>
    </w:p>
    <w:p>
      <w:r>
        <w:t xml:space="preserve">#IndvsEng Pakistanilaiset fanit kannustavat Intiaa tänään.....</w:t>
      </w:r>
    </w:p>
    <w:p>
      <w:r>
        <w:rPr>
          <w:b/>
          <w:u w:val="single"/>
        </w:rPr>
        <w:t xml:space="preserve">189323</w:t>
      </w:r>
    </w:p>
    <w:p>
      <w:r>
        <w:t xml:space="preserve">#ईदमुबारक हो दोस्तों #EidMubarak #EidUlFitr @DrKumarVishwas @BajpayeeManoj</w:t>
      </w:r>
    </w:p>
    <w:p>
      <w:r>
        <w:rPr>
          <w:b/>
          <w:u w:val="single"/>
        </w:rPr>
        <w:t xml:space="preserve">189324</w:t>
      </w:r>
    </w:p>
    <w:p>
      <w:r>
        <w:t xml:space="preserve">दिल्ली में 100 मुल्ले मंदिर तोड़ते है ओर ये मुल्लो का पिछवाड़ा चाटने वाला केजरीवाल झारखंड के चोर मुल्ले को 5लाख देता है भड़वा @ArvindKejriwal</w:t>
      </w:r>
    </w:p>
    <w:p>
      <w:r>
        <w:rPr>
          <w:b/>
          <w:u w:val="single"/>
        </w:rPr>
        <w:t xml:space="preserve">189325</w:t>
      </w:r>
    </w:p>
    <w:p>
      <w:r>
        <w:t xml:space="preserve">बिहार में चमकी बुखार के प्रकोप पर सीएम नीतीश कुमार LIVE देखने के लिए नीचे लिंक पर क्लिक करें: https://www.youtube.com/watch?v=ufqXGYKZEY8 ...</w:t>
      </w:r>
    </w:p>
    <w:p>
      <w:r>
        <w:rPr>
          <w:b/>
          <w:u w:val="single"/>
        </w:rPr>
        <w:t xml:space="preserve">189326</w:t>
      </w:r>
    </w:p>
    <w:p>
      <w:r>
        <w:t xml:space="preserve">दिल्ली कांग्रेस में खुलकर सामने आए मतभेद, पी सी चाको ने शीला दीक्षित के दीक्षित के फैसले को पलटा #Delhi https://abpnews.abplive.in/india-news/delhi-pc-chacko-overturns-sheila-dikshits-move-to-dissolve-all-block-committees-1157107 ...</w:t>
      </w:r>
    </w:p>
    <w:p>
      <w:r>
        <w:rPr>
          <w:b/>
          <w:u w:val="single"/>
        </w:rPr>
        <w:t xml:space="preserve">189327</w:t>
      </w:r>
    </w:p>
    <w:p>
      <w:r>
        <w:t xml:space="preserve">अगर #Manchester में 300 पार है तो #Muzaffarpur में भी 100 पार है...  जश्न और मातम के बीच खड़े हम भारतीय...</w:t>
      </w:r>
    </w:p>
    <w:p>
      <w:r>
        <w:rPr>
          <w:b/>
          <w:u w:val="single"/>
        </w:rPr>
        <w:t xml:space="preserve">189328</w:t>
      </w:r>
    </w:p>
    <w:p>
      <w:r>
        <w:t xml:space="preserve">रात तो पाबंद है वक्त पर लौट आती है रोज नींद ही 'आवारा' हो गई है आजकल......    Hyvää yötä ystävät</w:t>
      </w:r>
    </w:p>
    <w:p>
      <w:r>
        <w:rPr>
          <w:b/>
          <w:u w:val="single"/>
        </w:rPr>
        <w:t xml:space="preserve">189329</w:t>
      </w:r>
    </w:p>
    <w:p>
      <w:r>
        <w:t xml:space="preserve">चलो अब शंकराचार्य जी ने भी कह दिया #प्रज्ञा_ठाकुर साध्वी नही है। और ना ही #हिन्दू_महासभा वाले हिन्दू है। #PragyaThakur #HinduMahasabha</w:t>
      </w:r>
    </w:p>
    <w:p>
      <w:r>
        <w:rPr>
          <w:b/>
          <w:u w:val="single"/>
        </w:rPr>
        <w:t xml:space="preserve">189330</w:t>
      </w:r>
    </w:p>
    <w:p>
      <w:r>
        <w:t xml:space="preserve">असिफा पर चिलाने वालो अब कहा गये भोसडीके?</w:t>
      </w:r>
    </w:p>
    <w:p>
      <w:r>
        <w:rPr>
          <w:b/>
          <w:u w:val="single"/>
        </w:rPr>
        <w:t xml:space="preserve">189331</w:t>
      </w:r>
    </w:p>
    <w:p>
      <w:r>
        <w:t xml:space="preserve">Kuch baatein bayaan Nahi hote Bas khamoshi ban kar Kho jaati hain</w:t>
      </w:r>
    </w:p>
    <w:p>
      <w:r>
        <w:rPr>
          <w:b/>
          <w:u w:val="single"/>
        </w:rPr>
        <w:t xml:space="preserve">189332</w:t>
      </w:r>
    </w:p>
    <w:p>
      <w:r>
        <w:t xml:space="preserve">मुद्दत की मुलाक़ातों के बाद ये मका़म आया है ... हज़ार ख्वाहिशों के बीच एक ख़्वाब का अंजाम आया है ... मेरी धड़कन ज़रा दिल थाम के तू चलना...   उसके लबों पे आज मेरा नाम आया है ...    @JaunSee @kuchshabd @DrKumarVishwas @manojmuntashir #हिन्दी_शब्द #बज़्म</w:t>
      </w:r>
    </w:p>
    <w:p>
      <w:r>
        <w:rPr>
          <w:b/>
          <w:u w:val="single"/>
        </w:rPr>
        <w:t xml:space="preserve">189333</w:t>
      </w:r>
    </w:p>
    <w:p>
      <w:r>
        <w:t xml:space="preserve">Ek kadam apke pita shree ne uthaya tha guest house me ek app utha do..apne house me.</w:t>
      </w:r>
    </w:p>
    <w:p>
      <w:r>
        <w:rPr>
          <w:b/>
          <w:u w:val="single"/>
        </w:rPr>
        <w:t xml:space="preserve">189334</w:t>
      </w:r>
    </w:p>
    <w:p>
      <w:r>
        <w:t xml:space="preserve">ट्रम्प तो मोदी जी का "दोस्त" है, फिर ऐसा कैसे हो गया....?</w:t>
      </w:r>
    </w:p>
    <w:p>
      <w:r>
        <w:rPr>
          <w:b/>
          <w:u w:val="single"/>
        </w:rPr>
        <w:t xml:space="preserve">189335</w:t>
      </w:r>
    </w:p>
    <w:p>
      <w:r>
        <w:t xml:space="preserve">उत्तराखंड शिक्षा मंत्री श्री अरविंद पांडेय जी के आवास में जाकर उनके युवा होनहार पुत्र अंकुर के आकस्मिक निधन पर शोक संतप्त परिवार को सांत्वना देकर अपनी शोक संवेदना व्यक्त की।ईश्वर पवित्र आत्मा को अपने चरणों मे स्थान दे एवं शोक संतप्त परिवार को दुःख सहन करने की शक्ति प्रदान करे।</w:t>
      </w:r>
    </w:p>
    <w:p>
      <w:r>
        <w:rPr>
          <w:b/>
          <w:u w:val="single"/>
        </w:rPr>
        <w:t xml:space="preserve">189336</w:t>
      </w:r>
    </w:p>
    <w:p>
      <w:r>
        <w:t xml:space="preserve">200 करोड़ रुपये के टैक्स चोरी के एक मामले में टेंपो चालक सुरेश गोहिल के घर छापा मारा गया (@gopimaniar)</w:t>
      </w:r>
    </w:p>
    <w:p>
      <w:r>
        <w:rPr>
          <w:b/>
          <w:u w:val="single"/>
        </w:rPr>
        <w:t xml:space="preserve">189337</w:t>
      </w:r>
    </w:p>
    <w:p>
      <w:r>
        <w:t xml:space="preserve">छ्त्तीसगढ़ के मुख्यमंत्री भूपेश बघेल कार्यकर्ताओं को संबोधित करने के दौरान रो पडे़। यह कार्यक्रम नए पीसीसी चीफ मोहन मरकाम के मरकाम के पदभार ग्रहण के लिए आयोजित किया गया था। सीएम भूपेश बघेल अपने कार्यकाल और पार्टी कार्यकर्ताओं के संघर्ष को याद करते हुए रो पड़े। @abpnewshindi</w:t>
      </w:r>
    </w:p>
    <w:p>
      <w:r>
        <w:rPr>
          <w:b/>
          <w:u w:val="single"/>
        </w:rPr>
        <w:t xml:space="preserve">189338</w:t>
      </w:r>
    </w:p>
    <w:p>
      <w:r>
        <w:t xml:space="preserve">भोसड़ी के झाडू तेरी मां की आंख यह तेरे बाप की जागीर नहीं है यह यह हिंदुस्तान सबका है क्यों पाकिस्तान में हिंदू नहीं रहे हैं बांग्लादेश. में हिंदू नहीं रह रहे हैं साले झाडू हरामि की औलाद आदमखोर की औलाद तेरी पूरी फैमिली हारामी झाडू अगली बार मत बोलना ज्यादा फालतू फालतू.</w:t>
      </w:r>
    </w:p>
    <w:p>
      <w:r>
        <w:rPr>
          <w:b/>
          <w:u w:val="single"/>
        </w:rPr>
        <w:t xml:space="preserve">189339</w:t>
      </w:r>
    </w:p>
    <w:p>
      <w:r>
        <w:t xml:space="preserve">Lagta hai ab yogiji ne Ghar mein AC fit karwa liya hai. Jaraa policewalon ki salary bhi rewise karo</w:t>
      </w:r>
    </w:p>
    <w:p>
      <w:r>
        <w:rPr>
          <w:b/>
          <w:u w:val="single"/>
        </w:rPr>
        <w:t xml:space="preserve">189340</w:t>
      </w:r>
    </w:p>
    <w:p>
      <w:r>
        <w:t xml:space="preserve">शहाबुद्दिन मुख्तार अंसारी अतीक अहमद की छवि अपराधियों के रूप में दिखाई जबकि इन लोगों ने कहीं न कहीं आम जनता के लिये संघर्ष किया है,,,</w:t>
      </w:r>
    </w:p>
    <w:p>
      <w:r>
        <w:rPr>
          <w:b/>
          <w:u w:val="single"/>
        </w:rPr>
        <w:t xml:space="preserve">189341</w:t>
      </w:r>
    </w:p>
    <w:p>
      <w:r>
        <w:t xml:space="preserve">क्लिक करें और पढ़ें इन स्मार्टफोन्स में क्या होगा खास...</w:t>
      </w:r>
    </w:p>
    <w:p>
      <w:r>
        <w:rPr>
          <w:b/>
          <w:u w:val="single"/>
        </w:rPr>
        <w:t xml:space="preserve">189342</w:t>
      </w:r>
    </w:p>
    <w:p>
      <w:r>
        <w:t xml:space="preserve">इन लोगों ने ही सर पर बिठाया. है इन जैसे भेनचोद नेताओं को जो आज उन उन अफसरों को ही गालियां दे रहे हैं जो कभी उनके सामने हाथ जोड़कर खड़े हुए. थे।अभी भी समय है इनको इनकी औकात दिखा दो सारे अफसरों ।शर्म आनी चाहिए आप लोगों को ये देश वीर जवानों का है इन.माधरचोद नेताओं का नहीं नेताओं का नहीं.</w:t>
      </w:r>
    </w:p>
    <w:p>
      <w:r>
        <w:rPr>
          <w:b/>
          <w:u w:val="single"/>
        </w:rPr>
        <w:t xml:space="preserve">189343</w:t>
      </w:r>
    </w:p>
    <w:p>
      <w:r>
        <w:t xml:space="preserve">बाबारामरहिम ही क्यू एक बार जेल में बंद सभी बलात्कारियों की लिस्ट निकलवा लो , देखो सबकि एक साथ ही जमानत करवा लो,,,</w:t>
      </w:r>
    </w:p>
    <w:p>
      <w:r>
        <w:rPr>
          <w:b/>
          <w:u w:val="single"/>
        </w:rPr>
        <w:t xml:space="preserve">189344</w:t>
      </w:r>
    </w:p>
    <w:p>
      <w:r>
        <w:t xml:space="preserve">लोकसभा में तो #प्रज्ञा_ठाकुर है ही। ये मोहतरमा तो राज्यसभा की तैयारी में है। @narendramodi @BJP4India</w:t>
      </w:r>
    </w:p>
    <w:p>
      <w:r>
        <w:rPr>
          <w:b/>
          <w:u w:val="single"/>
        </w:rPr>
        <w:t xml:space="preserve">189345</w:t>
      </w:r>
    </w:p>
    <w:p>
      <w:r>
        <w:t xml:space="preserve">ओबेसी ने जयभीम का नारा संसद में लगाकर रामविलास पासवान की 40 साल पुरानी दलित राजनीति पर जबरदस्त तमाचा मारा है,,</w:t>
      </w:r>
    </w:p>
    <w:p>
      <w:r>
        <w:rPr>
          <w:b/>
          <w:u w:val="single"/>
        </w:rPr>
        <w:t xml:space="preserve">189346</w:t>
      </w:r>
    </w:p>
    <w:p>
      <w:r>
        <w:t xml:space="preserve">यह खानदान का लुंड है,बातें भी लुंडई वाली करेगा ,ज्यादा छेडोगे तो बीबी के साथ कोई नई डीपी डाल कर टोरर्चर करेगा टोरर्चर करेगा</w:t>
      </w:r>
    </w:p>
    <w:p>
      <w:r>
        <w:rPr>
          <w:b/>
          <w:u w:val="single"/>
        </w:rPr>
        <w:t xml:space="preserve">189347</w:t>
      </w:r>
    </w:p>
    <w:p>
      <w:r>
        <w:t xml:space="preserve">दिल ही तो था,अब भर गया हमसे...</w:t>
      </w:r>
    </w:p>
    <w:p>
      <w:r>
        <w:rPr>
          <w:b/>
          <w:u w:val="single"/>
        </w:rPr>
        <w:t xml:space="preserve">189348</w:t>
      </w:r>
    </w:p>
    <w:p>
      <w:r>
        <w:t xml:space="preserve">ये भडवा हे साला हर वक्त मुंह से उल्टी करता रहता है है</w:t>
      </w:r>
    </w:p>
    <w:p>
      <w:r>
        <w:rPr>
          <w:b/>
          <w:u w:val="single"/>
        </w:rPr>
        <w:t xml:space="preserve">189349</w:t>
      </w:r>
    </w:p>
    <w:p>
      <w:r>
        <w:t xml:space="preserve">Soch samajh ke koi kadam uthana Joo karna apne bacho ,maa baap ko soch karr ....life Mai itttne jaldi Harr nahi manana cahiye .life bahut lmmmi hai</w:t>
      </w:r>
    </w:p>
    <w:p>
      <w:r>
        <w:rPr>
          <w:b/>
          <w:u w:val="single"/>
        </w:rPr>
        <w:t xml:space="preserve">189350</w:t>
      </w:r>
    </w:p>
    <w:p>
      <w:r>
        <w:t xml:space="preserve">भोसडीके जिसने भी इसे इडिट किया है उसे भारत रत्न मिलना चाहिए</w:t>
      </w:r>
    </w:p>
    <w:p>
      <w:r>
        <w:rPr>
          <w:b/>
          <w:u w:val="single"/>
        </w:rPr>
        <w:t xml:space="preserve">189351</w:t>
      </w:r>
    </w:p>
    <w:p>
      <w:r>
        <w:t xml:space="preserve">मोदी मेरे लुंड पे ...... और तू अमित शाह के के</w:t>
      </w:r>
    </w:p>
    <w:p>
      <w:r>
        <w:rPr>
          <w:b/>
          <w:u w:val="single"/>
        </w:rPr>
        <w:t xml:space="preserve">189352</w:t>
      </w:r>
    </w:p>
    <w:p>
      <w:r>
        <w:t xml:space="preserve">मालनी भाभी की आफिस की दोस्त ने चुदाई की 10</w:t>
      </w:r>
    </w:p>
    <w:p>
      <w:r>
        <w:rPr>
          <w:b/>
          <w:u w:val="single"/>
        </w:rPr>
        <w:t xml:space="preserve">189353</w:t>
      </w:r>
    </w:p>
    <w:p>
      <w:r>
        <w:t xml:space="preserve">ओ हार्पिक मैं सोच रहा था,भोसडीके अनसन पर बैठा है और बहुत जल्द निपटने बाला है, तो फिर कोन भोसडीके ये ज्ञान पेल रहा है।अनसन करने वाले का बाप मैं @Neeraj_ku_singh follow me</w:t>
      </w:r>
    </w:p>
    <w:p>
      <w:r>
        <w:rPr>
          <w:b/>
          <w:u w:val="single"/>
        </w:rPr>
        <w:t xml:space="preserve">189354</w:t>
      </w:r>
    </w:p>
    <w:p>
      <w:r>
        <w:t xml:space="preserve">हां भइया धीरे से बोलेंगे क्योंकि अभी-अभी कांग्रेस लगभग 350 सीटे जीत के लाई है। इस लिए भाजपा कुछ नही नही कर सकती।</w:t>
      </w:r>
    </w:p>
    <w:p>
      <w:r>
        <w:rPr>
          <w:b/>
          <w:u w:val="single"/>
        </w:rPr>
        <w:t xml:space="preserve">189355</w:t>
      </w:r>
    </w:p>
    <w:p>
      <w:r>
        <w:t xml:space="preserve">बहुत अच्छे से समझाया @KapilMishra_IND जी ने। साधुवाद।</w:t>
      </w:r>
    </w:p>
    <w:p>
      <w:r>
        <w:rPr>
          <w:b/>
          <w:u w:val="single"/>
        </w:rPr>
        <w:t xml:space="preserve">189356</w:t>
      </w:r>
    </w:p>
    <w:p>
      <w:r>
        <w:t xml:space="preserve">समबन्ध कायम करे #आडवाणी = #मोदी =#प्रज्ञा_ठाकुर</w:t>
      </w:r>
    </w:p>
    <w:p>
      <w:r>
        <w:rPr>
          <w:b/>
          <w:u w:val="single"/>
        </w:rPr>
        <w:t xml:space="preserve">189357</w:t>
      </w:r>
    </w:p>
    <w:p>
      <w:r>
        <w:t xml:space="preserve">फ़ादर्स डे पर पारितोष बाबू के द्वारा पढ़ी गयी ओम व्यास ओम जी की ये कविता आपको रुला देगी ...  #FathersDaySpecial #FathersDay @Pparitosh1</w:t>
      </w:r>
    </w:p>
    <w:p>
      <w:r>
        <w:rPr>
          <w:b/>
          <w:u w:val="single"/>
        </w:rPr>
        <w:t xml:space="preserve">189358</w:t>
      </w:r>
    </w:p>
    <w:p>
      <w:r>
        <w:t xml:space="preserve">गुडमॉर्निंग! एबीपी न्यूज़ पर आपका स्वागत है. दिनभर की बड़ी व ब्रेकिंग खबरों के लिए बने रहें हमारे साथ.</w:t>
      </w:r>
    </w:p>
    <w:p>
      <w:r>
        <w:rPr>
          <w:b/>
          <w:u w:val="single"/>
        </w:rPr>
        <w:t xml:space="preserve">189359</w:t>
      </w:r>
    </w:p>
    <w:p>
      <w:r>
        <w:t xml:space="preserve">ये रुस की एक ट्रेन है जहां पर इस्कान मंदिर वालों ने श्री कृष्ण जी का चित्रण इंजन में करवाया है।ताकि दुनिया भर के लोग कृष्ण जी के बारे में में जान सकें। अब जरा सोचिए यह इंजन अगर भारत में होता तो संसद से लेकर पूरे देश में बवाल होता कड़वा है पर सच है कि हम स्वयं ही हमारे पतन का कारण है</w:t>
      </w:r>
    </w:p>
    <w:p>
      <w:r>
        <w:rPr>
          <w:b/>
          <w:u w:val="single"/>
        </w:rPr>
        <w:t xml:space="preserve">189360</w:t>
      </w:r>
    </w:p>
    <w:p>
      <w:r>
        <w:t xml:space="preserve">मादरचोद इस्लाम मे मोबाइल पर गंदी फ़िल्म भी देखना माना है पर तू देखती तो हो न और 100 जन्म लेना पड़ेगा रुबिका बनने बनने के लिए.</w:t>
      </w:r>
    </w:p>
    <w:p>
      <w:r>
        <w:rPr>
          <w:b/>
          <w:u w:val="single"/>
        </w:rPr>
        <w:t xml:space="preserve">189361</w:t>
      </w:r>
    </w:p>
    <w:p>
      <w:r>
        <w:t xml:space="preserve">अबे तो चोदू पुलिस तो तेरे अब्बा की है ना, तो क्यो रंडी रोना कर रहा है कर रहा है ये कोई पश्चिम बंगाल की घटना तो है नही</w:t>
      </w:r>
    </w:p>
    <w:p>
      <w:r>
        <w:rPr>
          <w:b/>
          <w:u w:val="single"/>
        </w:rPr>
        <w:t xml:space="preserve">189362</w:t>
      </w:r>
    </w:p>
    <w:p>
      <w:r>
        <w:t xml:space="preserve">दिनेश कार्तिक का 12 साल का इंतजार खत्म, मिल गया #ICCWorldCup में खेलने का मौका #INDvBAN</w:t>
      </w:r>
    </w:p>
    <w:p>
      <w:r>
        <w:rPr>
          <w:b/>
          <w:u w:val="single"/>
        </w:rPr>
        <w:t xml:space="preserve">189363</w:t>
      </w:r>
    </w:p>
    <w:p>
      <w:r>
        <w:t xml:space="preserve">नोबेल पुरस्कार विजेता अमेरिकी उपन्यासकार अर्नेस्ट हेमिंग्वे की पुण्यतिथि पर उनके विश्वप्रसिद्ध उपन्यास 'ए फेयरवेल टू आर्म्स' के हिंदी अनुवाद अनुवाद का अंश साहित्य आजतक पर</w:t>
      </w:r>
    </w:p>
    <w:p>
      <w:r>
        <w:rPr>
          <w:b/>
          <w:u w:val="single"/>
        </w:rPr>
        <w:t xml:space="preserve">189364</w:t>
      </w:r>
    </w:p>
    <w:p>
      <w:r>
        <w:t xml:space="preserve">दहशतगर्द औऱ पत्थरबाज , जिनकी सुताई हमारे जवान जम के करते।</w:t>
      </w:r>
    </w:p>
    <w:p>
      <w:r>
        <w:rPr>
          <w:b/>
          <w:u w:val="single"/>
        </w:rPr>
        <w:t xml:space="preserve">189365</w:t>
      </w:r>
    </w:p>
    <w:p>
      <w:r>
        <w:t xml:space="preserve">नीम का पत्ता कड़वा है, @BJP4Delhi का एक एक एमपी भड़वा है। #TempleTerrorAttack #ChandniChowk</w:t>
      </w:r>
    </w:p>
    <w:p>
      <w:r>
        <w:rPr>
          <w:b/>
          <w:u w:val="single"/>
        </w:rPr>
        <w:t xml:space="preserve">189366</w:t>
      </w:r>
    </w:p>
    <w:p>
      <w:r>
        <w:t xml:space="preserve">झाँसी राज्य को ब्रिटिश शासन में मिलाने की घोषणा पर रानी लक्ष्मीबाई गरज कर बोली कि "मैं अपनी झाँसी नहीं दूंगी"  #लक्ष्मीबाई</w:t>
      </w:r>
    </w:p>
    <w:p>
      <w:r>
        <w:rPr>
          <w:b/>
          <w:u w:val="single"/>
        </w:rPr>
        <w:t xml:space="preserve">189367</w:t>
      </w:r>
    </w:p>
    <w:p>
      <w:r>
        <w:t xml:space="preserve">काय मस्त गार्ड हाँ मरी रंडि नाभि का का</w:t>
      </w:r>
    </w:p>
    <w:p>
      <w:r>
        <w:rPr>
          <w:b/>
          <w:u w:val="single"/>
        </w:rPr>
        <w:t xml:space="preserve">189368</w:t>
      </w:r>
    </w:p>
    <w:p>
      <w:r>
        <w:t xml:space="preserve">बजट 2019: सेवाओं के निजीकरण से लेकर फंड्स के आवंटन तक, ये हैं हेल्थकेयर सेक्टर की वित्त मंत्री से उम्मीदें https://abpnews मंत्री से उम्मीदें https://abpnews.abplive.in/business/budget-2019-healthcare-sector-needs-privatization-and-infusion-of-funds-for-betterment-of-health-services-1158239 ... #Budget2019</w:t>
      </w:r>
    </w:p>
    <w:p>
      <w:r>
        <w:rPr>
          <w:b/>
          <w:u w:val="single"/>
        </w:rPr>
        <w:t xml:space="preserve">189369</w:t>
      </w:r>
    </w:p>
    <w:p>
      <w:r>
        <w:t xml:space="preserve">*श्रीनगर कश्मीर* में प्रभात फेरी 40 वर्षों में पहली बार... सोचो और आँखे खोलो...कैसे मुमकिन मुमकिन हुआ...!!!!   #ModiHaiTohMumkinHai</w:t>
      </w:r>
    </w:p>
    <w:p>
      <w:r>
        <w:rPr>
          <w:b/>
          <w:u w:val="single"/>
        </w:rPr>
        <w:t xml:space="preserve">189370</w:t>
      </w:r>
    </w:p>
    <w:p>
      <w:r>
        <w:t xml:space="preserve">खुदा की राह में हम कोई समझौता नहीं करते। मगर खाक ए वतन तुझको कभी रुस्वा नहीं करते।। हमारे देश की संसद तुझे इतना तो पता होगा। मोहब्बत करने वाली चीज को सज़्दा नही करते।। @ShayarImran #VandeMataram</w:t>
      </w:r>
    </w:p>
    <w:p>
      <w:r>
        <w:rPr>
          <w:b/>
          <w:u w:val="single"/>
        </w:rPr>
        <w:t xml:space="preserve">189371</w:t>
      </w:r>
    </w:p>
    <w:p>
      <w:r>
        <w:t xml:space="preserve">प्रधानमंत्री आवास योजना (शहरी), अमृत और स्मार्ट सिटी मिशन से शहरी आवास परिदृश्य का हो रहा कायाकल्प 64 हजार करोड़ रुपये से अधिक लागत की 4,910 परियोजनाएं कार्यान्वित। 62 लाख से अधिक स्ट्रीट लाइटों की जगह लगाई जा रही एलईडी लाइट।</w:t>
      </w:r>
    </w:p>
    <w:p>
      <w:r>
        <w:rPr>
          <w:b/>
          <w:u w:val="single"/>
        </w:rPr>
        <w:t xml:space="preserve">189372</w:t>
      </w:r>
    </w:p>
    <w:p>
      <w:r>
        <w:t xml:space="preserve">अदाएं बड़ी दिलकश है आपकी,, कभी रूठना ओर मानना पड़ता है,, हजार जफाएँ सह कर भी सनम, आपको गले से लगाना पड़ता है।। #हिंदी_शब्द #शब्दनिधि pic.twitter.com/19ZAPd4N9b</w:t>
      </w:r>
    </w:p>
    <w:p>
      <w:r>
        <w:rPr>
          <w:b/>
          <w:u w:val="single"/>
        </w:rPr>
        <w:t xml:space="preserve">189373</w:t>
      </w:r>
    </w:p>
    <w:p>
      <w:r>
        <w:t xml:space="preserve">अत्यंत दुःखद एवं अफसोस जनक भैया परिस्थितियां कैसी भी हो हम समाजवादी संघर्ष करेंगेअत्यंत दुःखद एवं अफसोस जनक भैयापरिस्थितियां कैसी भी हो हम समाजवादी संघर्ष करेंगे....</w:t>
      </w:r>
    </w:p>
    <w:p>
      <w:r>
        <w:rPr>
          <w:b/>
          <w:u w:val="single"/>
        </w:rPr>
        <w:t xml:space="preserve">189374</w:t>
      </w:r>
    </w:p>
    <w:p>
      <w:r>
        <w:t xml:space="preserve">जब गांड पर गाली पड़ने लगी तो दिल्ली के मन्दिर की याद आ गयी सूअर, 3 दिन से कहाँ मर गया था तू</w:t>
      </w:r>
    </w:p>
    <w:p>
      <w:r>
        <w:rPr>
          <w:b/>
          <w:u w:val="single"/>
        </w:rPr>
        <w:t xml:space="preserve">189375</w:t>
      </w:r>
    </w:p>
    <w:p>
      <w:r>
        <w:t xml:space="preserve">डॉ. श्यामा प्रसाद मुखर्जी की स्मृति में समर्पित केंद्रीय विद्यालय, इस क्षेत्र के क्षेत्र के बच्चों के मन मन-मस्तिष्क में जलाएगा ज्ञान की ज्योति - श्री @ManojTiwariMP</w:t>
      </w:r>
    </w:p>
    <w:p>
      <w:r>
        <w:rPr>
          <w:b/>
          <w:u w:val="single"/>
        </w:rPr>
        <w:t xml:space="preserve">189376</w:t>
      </w:r>
    </w:p>
    <w:p>
      <w:r>
        <w:t xml:space="preserve">4000 सिखों का हत्यारा कौन , मादरचोद काले लुंड की पैदाईश।</w:t>
      </w:r>
    </w:p>
    <w:p>
      <w:r>
        <w:rPr>
          <w:b/>
          <w:u w:val="single"/>
        </w:rPr>
        <w:t xml:space="preserve">189377</w:t>
      </w:r>
    </w:p>
    <w:p>
      <w:r>
        <w:t xml:space="preserve">बजट से पहले शेयर मार्केट में करना चाहते हैं निवेश, तो यहां जानें किन बातों का रखना होगा ध्यान https://abpnews.abplive.in/business/budget-2019-keep-these-things-in-your-mind-before-investing-in-the-stock-market-1158336 ... #Budget2019</w:t>
      </w:r>
    </w:p>
    <w:p>
      <w:r>
        <w:rPr>
          <w:b/>
          <w:u w:val="single"/>
        </w:rPr>
        <w:t xml:space="preserve">189378</w:t>
      </w:r>
    </w:p>
    <w:p>
      <w:r>
        <w:t xml:space="preserve">अरे भोसडीके कुछ ट्विट करणे से पहले व्हेरिफाय करणा सिखले. Se ei ollut hajonnut rautatieministeriön mukaan se ajoi karjan päälle, siksi se pitää siivota. Se pysäytettiin.</w:t>
      </w:r>
    </w:p>
    <w:p>
      <w:r>
        <w:rPr>
          <w:b/>
          <w:u w:val="single"/>
        </w:rPr>
        <w:t xml:space="preserve">189379</w:t>
      </w:r>
    </w:p>
    <w:p>
      <w:r>
        <w:t xml:space="preserve">श्री @ManojTiwariMP ने डीडीए द्वारा नवनिर्मित पार्क और ओपन एयर जिम जनता के लिए खोला रोहताश नगर विधानसभा क्षेत्र में विगत 15 वर्षों से पार्क बनाने के लिए वीरान पड़ी इस जमीन पर जनप्रतिनिधियों की उदासीनता के चलते पार्क नहीं बनाया जा सका - श्री श्री @ManojTiwariMP</w:t>
      </w:r>
    </w:p>
    <w:p>
      <w:r>
        <w:rPr>
          <w:b/>
          <w:u w:val="single"/>
        </w:rPr>
        <w:t xml:space="preserve">189380</w:t>
      </w:r>
    </w:p>
    <w:p>
      <w:r>
        <w:t xml:space="preserve">अबे चोदू तुझ जैसे कई चूतियों को रोज पेलता हु, मिर्ची लगती है तुझ से लांडियो को हां हम जो चाहते है वही होगा भोसडीके आ गया तुम्हारा टाइम अब तुम जेसो को गाली अपने आप ही निकल जाती है ,, और ये बार बार हम वो है हम वो है मत कर गांड पे लात पड़ेगी तब सब हेकड़ी निकल जायेगी.</w:t>
      </w:r>
    </w:p>
    <w:p>
      <w:r>
        <w:rPr>
          <w:b/>
          <w:u w:val="single"/>
        </w:rPr>
        <w:t xml:space="preserve">189381</w:t>
      </w:r>
    </w:p>
    <w:p>
      <w:r>
        <w:t xml:space="preserve">रविवार- भगवान सूर्य की पूजा सोमवार- भगवान शिव की पूजा मंगलवार- भगवान हनुमान की पूजा बुधवार- भगवान गणेश जी की पूजा गुरुवार- गणेश गणेश जी की पूजा गुरुवार- भगवान विष्णु जी की पूजा शुक्रवार- माँ दुर्गा लक्ष्मी सरस्वती पूजा शनिवार को भगवान शनिदेव की पूजा हिंदू यदि सड़क जाम कर पूजा-पाठ शुरू करे तो क्या होगा?</w:t>
      </w:r>
    </w:p>
    <w:p>
      <w:r>
        <w:rPr>
          <w:b/>
          <w:u w:val="single"/>
        </w:rPr>
        <w:t xml:space="preserve">189382</w:t>
      </w:r>
    </w:p>
    <w:p>
      <w:r>
        <w:t xml:space="preserve">अमरनाथ यात्रा के दूसरे दिन 8000 श्रद्धालु अमरनाथ गुफा की ओर बढ़े। अधिक जानकारी दे रहे हैं @Ashraf_Wani । #ReporterDiary अन्य वीडियो: http://bit.ly/IndiaTodaySocial ...</w:t>
      </w:r>
    </w:p>
    <w:p>
      <w:r>
        <w:rPr>
          <w:b/>
          <w:u w:val="single"/>
        </w:rPr>
        <w:t xml:space="preserve">189383</w:t>
      </w:r>
    </w:p>
    <w:p>
      <w:r>
        <w:t xml:space="preserve">तुम तो पाषाण से देवता हो गए पूजने का भी हक मुझको मिल ना सका, कौन दर्शन करे, कौन पूजन करे ये भी दुनिया के लोगों ने निश्चित किया राम ने स्पर्श से जिंदा तो कर दिया पर अहिल्या शिला थी, शिला ही रही !!!  #हिंदी #हिंदी_शब्द #काव्य_कृति पूरी कविता मेरे ब्लॉग पर - https://meenashharma.blogspot.com/2019/06/blog-post_29.html?spref=tw ...</w:t>
      </w:r>
    </w:p>
    <w:p>
      <w:r>
        <w:rPr>
          <w:b/>
          <w:u w:val="single"/>
        </w:rPr>
        <w:t xml:space="preserve">189384</w:t>
      </w:r>
    </w:p>
    <w:p>
      <w:r>
        <w:t xml:space="preserve">तब मुझे तो वो हि शिक्षा देते हे ...वैसे आप समाजवादी तो नहीं हो ?</w:t>
      </w:r>
    </w:p>
    <w:p>
      <w:r>
        <w:rPr>
          <w:b/>
          <w:u w:val="single"/>
        </w:rPr>
        <w:t xml:space="preserve">189385</w:t>
      </w:r>
    </w:p>
    <w:p>
      <w:r>
        <w:t xml:space="preserve">हिन्दी ऑडियो के साथ मां बेटे की चूदाई का वीडियो सोशल मीडिया पर लीक हुआ</w:t>
      </w:r>
    </w:p>
    <w:p>
      <w:r>
        <w:rPr>
          <w:b/>
          <w:u w:val="single"/>
        </w:rPr>
        <w:t xml:space="preserve">189386</w:t>
      </w:r>
    </w:p>
    <w:p>
      <w:r>
        <w:t xml:space="preserve">गीदर के 100 दिन की जिंदगी से शेर कि 1पल कि जिंदगी बेहतर है...    फिलिस्तीनी हर एक बच्चा बबर शेर है ओर शेरो के हक्क मैं दुआ जरुर करे... #मैं_फिलिस्तीन_हूं #pray_for_palestine</w:t>
      </w:r>
    </w:p>
    <w:p>
      <w:r>
        <w:rPr>
          <w:b/>
          <w:u w:val="single"/>
        </w:rPr>
        <w:t xml:space="preserve">189387</w:t>
      </w:r>
    </w:p>
    <w:p>
      <w:r>
        <w:t xml:space="preserve">उत्तर प्रेदेश के मुख्यमंत्री मा०@myogiadityanath जी को उनके जन्मदिवस पर बहुत बहुत सुभकामनाये ,मैं भगवान से उनकी लंबी उम्र की कामना करता हु ताकि वो उत्तर प्रेदेश में ऐसी ही कानून व्यवस्था बनाये रखे तथा चोर लुटेरों से प्रदेश को बचाये रखे।। #जय_श्रीराम</w:t>
      </w:r>
    </w:p>
    <w:p>
      <w:r>
        <w:rPr>
          <w:b/>
          <w:u w:val="single"/>
        </w:rPr>
        <w:t xml:space="preserve">189388</w:t>
      </w:r>
    </w:p>
    <w:p>
      <w:r>
        <w:t xml:space="preserve">Akhilesh Yadav Aap bhaut vikasvadi neta ho apke jitna wark 5yrs m koi nhi karsakta you r great person bcoz aap ek saf sutri chavi wale neta ho or up ko Aap dobara chahiye</w:t>
      </w:r>
    </w:p>
    <w:p>
      <w:r>
        <w:rPr>
          <w:b/>
          <w:u w:val="single"/>
        </w:rPr>
        <w:t xml:space="preserve">189389</w:t>
      </w:r>
    </w:p>
    <w:p>
      <w:r>
        <w:t xml:space="preserve">चुनाव के पहले आख़िरी 'मन की बात' में मैंने कह दिया था कि मैं कुछ महीनों के बाद फिर आपके पास आऊँगा।Actually मैं आया नहीं हूँ - आप ही मुझे लाए हैं, आपने ही मुझे बिठाया है और आपने ही मुझे फिर से एक बार बोलने का अवसर दिया है:  पीएम @narendramodi #MannKiBaat</w:t>
      </w:r>
    </w:p>
    <w:p>
      <w:r>
        <w:rPr>
          <w:b/>
          <w:u w:val="single"/>
        </w:rPr>
        <w:t xml:space="preserve">189390</w:t>
      </w:r>
    </w:p>
    <w:p>
      <w:r>
        <w:t xml:space="preserve">तायल भोसडीके एक प्रोपेर्टी डीलर ने मोटा चूना लगाया था। था।</w:t>
      </w:r>
    </w:p>
    <w:p>
      <w:r>
        <w:rPr>
          <w:b/>
          <w:u w:val="single"/>
        </w:rPr>
        <w:t xml:space="preserve">189391</w:t>
      </w:r>
    </w:p>
    <w:p>
      <w:r>
        <w:t xml:space="preserve">माननीय श्री @rajnathsingh जी को रक्षा मंत्री बनने की हार्दिक शुभकामनाएं।</w:t>
      </w:r>
    </w:p>
    <w:p>
      <w:r>
        <w:rPr>
          <w:b/>
          <w:u w:val="single"/>
        </w:rPr>
        <w:t xml:space="preserve">189392</w:t>
      </w:r>
    </w:p>
    <w:p>
      <w:r>
        <w:t xml:space="preserve">गांड फटी के यार है भोसडी के .. ये वोहि भोसडी के है जो २०० सीट से भी कम से रहे से रहे थे ...    परंतु अब इतनी सीटें आ गयी जितना इन्होंने सपने में भी नहीं सोचा होगा तो बोलते है इन चूतियों की वजह से आयी है ...</w:t>
      </w:r>
    </w:p>
    <w:p>
      <w:r>
        <w:rPr>
          <w:b/>
          <w:u w:val="single"/>
        </w:rPr>
        <w:t xml:space="preserve">189393</w:t>
      </w:r>
    </w:p>
    <w:p>
      <w:r>
        <w:t xml:space="preserve">ABP न्यूज़ चैनल की टीम पर हमला करने वाले दो आरोपियों को दिल्ली पुलिस ने गिरफ्तार किया। गिरफ्तार आरोपी तैयब खान और साज़िद है। दोनों ने लूटपाट ईरादे से टीम पर हमला हमला किया था। ईरादे से टीम पर हमला किया किया था।</w:t>
      </w:r>
    </w:p>
    <w:p>
      <w:r>
        <w:rPr>
          <w:b/>
          <w:u w:val="single"/>
        </w:rPr>
        <w:t xml:space="preserve">189394</w:t>
      </w:r>
    </w:p>
    <w:p>
      <w:r>
        <w:t xml:space="preserve">बेवकूफ है हिन्दू जो तुझ जैसे सुवर को घुसने दिया, तेरे गांड में लौड़ा डालने चाहिए, मादरचोद मुस्लिमआतंकी</w:t>
      </w:r>
    </w:p>
    <w:p>
      <w:r>
        <w:rPr>
          <w:b/>
          <w:u w:val="single"/>
        </w:rPr>
        <w:t xml:space="preserve">189395</w:t>
      </w:r>
    </w:p>
    <w:p>
      <w:r>
        <w:t xml:space="preserve">जो भी मुसलमान 1947 में भारत में रुका था,वो भारत के संविधान को मानने के वादे पर रुका था, फिर आज उसे वंदेमातरम बोलने से एतराज क्यों?    सवाल जायज लगे तो रिट्वीट जरूर करें.</w:t>
      </w:r>
    </w:p>
    <w:p>
      <w:r>
        <w:rPr>
          <w:b/>
          <w:u w:val="single"/>
        </w:rPr>
        <w:t xml:space="preserve">189396</w:t>
      </w:r>
    </w:p>
    <w:p>
      <w:r>
        <w:t xml:space="preserve">तबरेज़ अंसारी की moblynchig के खिलाफ AIMIM बहराइच जमामस्जिद से 1.30बजे जुमा को क एक इहतिजाजी जुलूस निकालेगी, आप से आने की गुज़ारिश शमीम मिर्ज़ा जिला अध्यक्ष(AIMIMIM) 9648249660 @ShaukatAli_77</w:t>
      </w:r>
    </w:p>
    <w:p>
      <w:r>
        <w:rPr>
          <w:b/>
          <w:u w:val="single"/>
        </w:rPr>
        <w:t xml:space="preserve">189397</w:t>
      </w:r>
    </w:p>
    <w:p>
      <w:r>
        <w:t xml:space="preserve">आपको भी सहस्त्र ढेर सारी बधाइयां और पूर्ण रूप से इस आकांक्षाओं के साथ आप से अनुरोध है कि जिस तरह आजमगढ़ ने आपका मान-सम्मान बढ़ाया है आप अभी इस आजमगढ़ की विकास को ऊंचाइयों तक पहुंचा कर गौरवान्वित करें</w:t>
      </w:r>
    </w:p>
    <w:p>
      <w:r>
        <w:rPr>
          <w:b/>
          <w:u w:val="single"/>
        </w:rPr>
        <w:t xml:space="preserve">189398</w:t>
      </w:r>
    </w:p>
    <w:p>
      <w:r>
        <w:t xml:space="preserve">शब्दों में इतना दम ही कहां जो पिता की पिता की मेहनत उनकी भावना व त्याग और बच्चो के प्रति उनके प्यार व समर्पण को बयां कर सके।</w:t>
      </w:r>
    </w:p>
    <w:p>
      <w:r>
        <w:rPr>
          <w:b/>
          <w:u w:val="single"/>
        </w:rPr>
        <w:t xml:space="preserve">189399</w:t>
      </w:r>
    </w:p>
    <w:p>
      <w:r>
        <w:t xml:space="preserve">Tujhe kitna chahne lge hum Tere bin Ab na lege saas hum #Rosie</w:t>
      </w:r>
    </w:p>
    <w:p>
      <w:r>
        <w:rPr>
          <w:b/>
          <w:u w:val="single"/>
        </w:rPr>
        <w:t xml:space="preserve">189400</w:t>
      </w:r>
    </w:p>
    <w:p>
      <w:r>
        <w:t xml:space="preserve">आज विश्व कप का सबसे महत्वपूर्ण मैच है, 'बाप बनाम बेटा' कौन जीतेगा?       कोई आप्शन नहीं सीधा रिप्लाई ठोंको?</w:t>
      </w:r>
    </w:p>
    <w:p>
      <w:r>
        <w:rPr>
          <w:b/>
          <w:u w:val="single"/>
        </w:rPr>
        <w:t xml:space="preserve">189401</w:t>
      </w:r>
    </w:p>
    <w:p>
      <w:r>
        <w:t xml:space="preserve">opposition hona bhaut jaruri h chahe sarkar koi bhi Ho</w:t>
      </w:r>
    </w:p>
    <w:p>
      <w:r>
        <w:rPr>
          <w:b/>
          <w:u w:val="single"/>
        </w:rPr>
        <w:t xml:space="preserve">189402</w:t>
      </w:r>
    </w:p>
    <w:p>
      <w:r>
        <w:t xml:space="preserve">#नवजीवन_बुलेटिन: मुंबई में बारिश का कहर, 27 की मौत और माल्या केस में ब्रिटेन की अदालत में सुनवाई आज #navjivanbulletin</w:t>
      </w:r>
    </w:p>
    <w:p>
      <w:r>
        <w:rPr>
          <w:b/>
          <w:u w:val="single"/>
        </w:rPr>
        <w:t xml:space="preserve">189403</w:t>
      </w:r>
    </w:p>
    <w:p>
      <w:r>
        <w:t xml:space="preserve">आप सभी तमाम चाहने वालों को #ईदमुबारक हो, अपने भाई के लिए दुआ कीजिएगा। #EidMubarak #EidUlFitr</w:t>
      </w:r>
    </w:p>
    <w:p>
      <w:r>
        <w:rPr>
          <w:b/>
          <w:u w:val="single"/>
        </w:rPr>
        <w:t xml:space="preserve">189404</w:t>
      </w:r>
    </w:p>
    <w:p>
      <w:r>
        <w:t xml:space="preserve">कांग्रेस कार्यकर्ताओं की मांग है कि हार की जिम्मेदारी सामूहिक है, इसलिए राहुल गांधी हार के लिए खुद को जिम्मेदार न मानें न मानें</w:t>
      </w:r>
    </w:p>
    <w:p>
      <w:r>
        <w:rPr>
          <w:b/>
          <w:u w:val="single"/>
        </w:rPr>
        <w:t xml:space="preserve">189405</w:t>
      </w:r>
    </w:p>
    <w:p>
      <w:r>
        <w:t xml:space="preserve">Akhilesh ji ap apne thought se lachaar hain..yogi on paras cm tähän mennessä.... Apna dukaan kaise lagayenge fir ye sochiye.</w:t>
      </w:r>
    </w:p>
    <w:p>
      <w:r>
        <w:rPr>
          <w:b/>
          <w:u w:val="single"/>
        </w:rPr>
        <w:t xml:space="preserve">189406</w:t>
      </w:r>
    </w:p>
    <w:p>
      <w:r>
        <w:t xml:space="preserve">तुम्हारी ज़िंदगी गुजर जाएगी नेहरू का नाम लेकर रंडी रोना करते करते,, पर तुम लोग कुछ कुछ मत करना</w:t>
      </w:r>
    </w:p>
    <w:p>
      <w:r>
        <w:rPr>
          <w:b/>
          <w:u w:val="single"/>
        </w:rPr>
        <w:t xml:space="preserve">189407</w:t>
      </w:r>
    </w:p>
    <w:p>
      <w:r>
        <w:t xml:space="preserve">मेहुल चौकसी को लेकर बॉम्बे हाई कोर्ट के फैसले के खिलाफ ईडी और केंद्र सुप्रीम कोर्ट पहुंचे #MehulChoksi</w:t>
      </w:r>
    </w:p>
    <w:p>
      <w:r>
        <w:rPr>
          <w:b/>
          <w:u w:val="single"/>
        </w:rPr>
        <w:t xml:space="preserve">189408</w:t>
      </w:r>
    </w:p>
    <w:p>
      <w:r>
        <w:t xml:space="preserve">#FactCheck: इन तस्वीरों का धर्म परिवर्तन से भी कोई लेना देना नहीं है. जानिये इन तस्वीरों से जुड़ा पूरा सच.</w:t>
      </w:r>
    </w:p>
    <w:p>
      <w:r>
        <w:rPr>
          <w:b/>
          <w:u w:val="single"/>
        </w:rPr>
        <w:t xml:space="preserve">189409</w:t>
      </w:r>
    </w:p>
    <w:p>
      <w:r>
        <w:t xml:space="preserve">जब किस्मत में ही लिखा है गर्मी में गांड घिसना, तो भैनचोद क्या नींबू पानी और क्या रसना Icecream बेचता हुआ @half_engineer_</w:t>
      </w:r>
    </w:p>
    <w:p>
      <w:r>
        <w:rPr>
          <w:b/>
          <w:u w:val="single"/>
        </w:rPr>
        <w:t xml:space="preserve">189410</w:t>
      </w:r>
    </w:p>
    <w:p>
      <w:r>
        <w:t xml:space="preserve">हर साल 85 लाख लड़के लड़कियां अल्पसंख्यक समुदाय के स्कालरशिप से महरूम हो रहे हैं सरकार अगर 1000 करोड़ का बजट बढ़ा दे तो इनका भी भला हो जाये,    - असदुद्दीन ओवैसी @asadowaisi @syedasimwaqar @shaukat_aimim @HarunHk055771</w:t>
      </w:r>
    </w:p>
    <w:p>
      <w:r>
        <w:rPr>
          <w:b/>
          <w:u w:val="single"/>
        </w:rPr>
        <w:t xml:space="preserve">189411</w:t>
      </w:r>
    </w:p>
    <w:p>
      <w:r>
        <w:t xml:space="preserve">युवा दिलो की धड़कन व प्रेरणादायक देश के सबसे लोकप्रिय नेता समाजवादी पार्टी के राष्ट्रीय अध्यक्ष और उत्तर प्रदेश के पूर्व मुख्यमंत्री @yadavakhilesh जी केश केश शुभकामनाएंँ |</w:t>
      </w:r>
    </w:p>
    <w:p>
      <w:r>
        <w:rPr>
          <w:b/>
          <w:u w:val="single"/>
        </w:rPr>
        <w:t xml:space="preserve">189412</w:t>
      </w:r>
    </w:p>
    <w:p>
      <w:r>
        <w:t xml:space="preserve">Janab Syed Ahmed Pasha Quadri Sahab(pääsihteeri AIMIM ja MLA Yakutpura) Ne Santosh Nagar X Road Per Janab Basheer Bhai Ke Makaan Per Habeeb E Millat @imAkbarOwaisi Ki Sehat Yaabi Keliye Muneqida Khatm E Quran Wa Duaiya Ijtema Me Shirkat Kiye. @asadowaisi</w:t>
      </w:r>
    </w:p>
    <w:p>
      <w:r>
        <w:rPr>
          <w:b/>
          <w:u w:val="single"/>
        </w:rPr>
        <w:t xml:space="preserve">189413</w:t>
      </w:r>
    </w:p>
    <w:p>
      <w:r>
        <w:t xml:space="preserve">बाप ;- शादी कर ले अब तू...  बेटा:- क्यूँ ????     बाप ;- ऑफिस से आएगा तो रोटी बनी मिलेगी । बेटा ;- कामबाली है तो.....    बाप :- भोसडीके, तू सिर्फ रोटी का ही भूखा है क्या ????</w:t>
      </w:r>
    </w:p>
    <w:p>
      <w:r>
        <w:rPr>
          <w:b/>
          <w:u w:val="single"/>
        </w:rPr>
        <w:t xml:space="preserve">189414</w:t>
      </w:r>
    </w:p>
    <w:p>
      <w:r>
        <w:t xml:space="preserve">सपा के समय लैपटॉप मिलने से जिनकी रोज़गार की क्षमता बढ़ी और ज़िदगी में खुशियां आयीं, वो आज भी धन्यवाद देते हैं.   @AbbasAliRushdi @AbdullahAzamMLA @juhiesingh @anil100y @gope_singh</w:t>
      </w:r>
    </w:p>
    <w:p>
      <w:r>
        <w:rPr>
          <w:b/>
          <w:u w:val="single"/>
        </w:rPr>
        <w:t xml:space="preserve">189415</w:t>
      </w:r>
    </w:p>
    <w:p>
      <w:r>
        <w:t xml:space="preserve">तमाम आलम-ए-इस्लाम को दिल की गहराइयों से ईद की दिली मुबारकबाद ...     @IqbalShahfahad</w:t>
      </w:r>
    </w:p>
    <w:p>
      <w:r>
        <w:rPr>
          <w:b/>
          <w:u w:val="single"/>
        </w:rPr>
        <w:t xml:space="preserve">189416</w:t>
      </w:r>
    </w:p>
    <w:p>
      <w:r>
        <w:t xml:space="preserve">4 बीवी 44 बच्चे सूअर सबसे जायदा इलाज कराएँगे</w:t>
      </w:r>
    </w:p>
    <w:p>
      <w:r>
        <w:rPr>
          <w:b/>
          <w:u w:val="single"/>
        </w:rPr>
        <w:t xml:space="preserve">189417</w:t>
      </w:r>
    </w:p>
    <w:p>
      <w:r>
        <w:t xml:space="preserve">विमानों के रनवे पर फिसलने की घटनाओं के बाद सुरक्षा बाद दिशा-निर्देश जारी करेगा DGCA #DGCA https://abpnews.abplive.in/india-news/civil-aviation-watchdog-dgca-to-issue-safety-directions-after-incidents-of-planes-overshooting-runway-1158909 ...</w:t>
      </w:r>
    </w:p>
    <w:p>
      <w:r>
        <w:rPr>
          <w:b/>
          <w:u w:val="single"/>
        </w:rPr>
        <w:t xml:space="preserve">189418</w:t>
      </w:r>
    </w:p>
    <w:p>
      <w:r>
        <w:t xml:space="preserve">28 toukokuu का बधाई उत्सव.. लोगों को अपनी जीत पे गर्व है.. हम @BJP4Delhi सांसद उनके सम्मान खड़े हैं... सम्पूर्ण चित्रों के लिये क्लिक करें https://www.facebook.com/162275933858912/posts/2244239785662506?sfns=mo ...</w:t>
      </w:r>
    </w:p>
    <w:p>
      <w:r>
        <w:rPr>
          <w:b/>
          <w:u w:val="single"/>
        </w:rPr>
        <w:t xml:space="preserve">189419</w:t>
      </w:r>
    </w:p>
    <w:p>
      <w:r>
        <w:t xml:space="preserve">अगला लोडूचंद शाकिब है , इसकी गाँड को तेजाब से धोऊंगा मै</w:t>
      </w:r>
    </w:p>
    <w:p>
      <w:r>
        <w:rPr>
          <w:b/>
          <w:u w:val="single"/>
        </w:rPr>
        <w:t xml:space="preserve">189420</w:t>
      </w:r>
    </w:p>
    <w:p>
      <w:r>
        <w:t xml:space="preserve">सामाजिक सुरक्षा सुनिश्चित कर रही मोदी सरकार। प्रधानमंत्री जीवन ज्योति बीमा योजना के अंतर्गत अब तक कुल 6.05करोड़ से अधिक लाभार्थी पंजीकृत। प्रधानमंत्री सुरक्षा बीमा योजना के कुल लाभार्थियों की संख्या हुई 15.91करोड़ से अधिक। अधिक। अटल पेंशन योजना के अंतर्गत 1.60करोड़ लाभार्थी। के अंतर्गत 1.60करोड़ लाभार्थी।</w:t>
      </w:r>
    </w:p>
    <w:p>
      <w:r>
        <w:rPr>
          <w:b/>
          <w:u w:val="single"/>
        </w:rPr>
        <w:t xml:space="preserve">189421</w:t>
      </w:r>
    </w:p>
    <w:p>
      <w:r>
        <w:t xml:space="preserve">हर हर महादेव... बाबा केदारनाथ जी सबका भला भला करें।</w:t>
      </w:r>
    </w:p>
    <w:p>
      <w:r>
        <w:rPr>
          <w:b/>
          <w:u w:val="single"/>
        </w:rPr>
        <w:t xml:space="preserve">189422</w:t>
      </w:r>
    </w:p>
    <w:p>
      <w:r>
        <w:t xml:space="preserve">मुंबई हो या कोई और शहर , बारिश का है हर तरफ कहर #एकऔरएकग्यारह अन्य वीडियो: http://bit.ly/at_videos.</w:t>
      </w:r>
    </w:p>
    <w:p>
      <w:r>
        <w:rPr>
          <w:b/>
          <w:u w:val="single"/>
        </w:rPr>
        <w:t xml:space="preserve">189423</w:t>
      </w:r>
    </w:p>
    <w:p>
      <w:r>
        <w:t xml:space="preserve">निकल लवड़े पहली फुर्सत में निकल, भोसडीके तू कटवा है हिन्दू के भेष में।।</w:t>
      </w:r>
    </w:p>
    <w:p>
      <w:r>
        <w:rPr>
          <w:b/>
          <w:u w:val="single"/>
        </w:rPr>
        <w:t xml:space="preserve">189424</w:t>
      </w:r>
    </w:p>
    <w:p>
      <w:r>
        <w:t xml:space="preserve">मेरी कल की चुदाई क्लियर हिंदी ऑडियो</w:t>
      </w:r>
    </w:p>
    <w:p>
      <w:r>
        <w:rPr>
          <w:b/>
          <w:u w:val="single"/>
        </w:rPr>
        <w:t xml:space="preserve">189425</w:t>
      </w:r>
    </w:p>
    <w:p>
      <w:r>
        <w:t xml:space="preserve">उपेंद्र कुशवाहा ने खोला मोर्चा, मुजफ्फरपुर से शुरू की 'नीतीश हटाओ-भविष्य बचाओ' पदयात्रा #Bihar https://abpnews.abplive.in/bihar-news/upendra-kushwaha-starts-nitish-hatao-bhavishya-bhavishya-bachao-padyatra-in-muzaffarpur-1158773 ...</w:t>
      </w:r>
    </w:p>
    <w:p>
      <w:r>
        <w:rPr>
          <w:b/>
          <w:u w:val="single"/>
        </w:rPr>
        <w:t xml:space="preserve">189426</w:t>
      </w:r>
    </w:p>
    <w:p>
      <w:r>
        <w:t xml:space="preserve">#बेरोज़गारों/#शोषित कर्मचारियों का #महागठबंधन हो गया तैयार #उत्तरप्रदेश_सिपाही_भर्ती_2013 #32022शारीरिक_शिक्षा_खेल_अनुदेशक_बीपीएड   #BEDTET2011 #शिक्षामित्र #अनुदेशकों_को_नियमित_करे #शिक्षाप्रेरक सब युवा उत्तर प्रदेश में एक हो गए है @YogiAdityanath_ जी ध्यान रहे @hariomdadda</w:t>
      </w:r>
    </w:p>
    <w:p>
      <w:r>
        <w:rPr>
          <w:b/>
          <w:u w:val="single"/>
        </w:rPr>
        <w:t xml:space="preserve">189427</w:t>
      </w:r>
    </w:p>
    <w:p>
      <w:r>
        <w:t xml:space="preserve">एक सुनसान सड़क के #सफर पर, अनजान #हमसफर बने हो तुम। अब देखना यह है कि........  #जन्नत तक साथ निभाओगे या मुझे #तन्हाई को सौप जाओगे।। #बज़्म #हिंदी_शब्द #alfazmere #jaykealfaz</w:t>
      </w:r>
    </w:p>
    <w:p>
      <w:r>
        <w:rPr>
          <w:b/>
          <w:u w:val="single"/>
        </w:rPr>
        <w:t xml:space="preserve">189428</w:t>
      </w:r>
    </w:p>
    <w:p>
      <w:r>
        <w:t xml:space="preserve">#INDvsBAN Live updates, World Cup: सेमीफाइनल दौड़ में बने रहने के लिए बांग्लादेश को जीत की जरूरत #WorldCup2019</w:t>
      </w:r>
    </w:p>
    <w:p>
      <w:r>
        <w:rPr>
          <w:b/>
          <w:u w:val="single"/>
        </w:rPr>
        <w:t xml:space="preserve">189429</w:t>
      </w:r>
    </w:p>
    <w:p>
      <w:r>
        <w:t xml:space="preserve">अमिश देवगन दल्ला और भड़वा से सावधान सावधान रहें इंडिया।</w:t>
      </w:r>
    </w:p>
    <w:p>
      <w:r>
        <w:rPr>
          <w:b/>
          <w:u w:val="single"/>
        </w:rPr>
        <w:t xml:space="preserve">189430</w:t>
      </w:r>
    </w:p>
    <w:p>
      <w:r>
        <w:t xml:space="preserve">समाजवादी की पहचान ही संघर्ष है जय समाजवाद</w:t>
      </w:r>
    </w:p>
    <w:p>
      <w:r>
        <w:rPr>
          <w:b/>
          <w:u w:val="single"/>
        </w:rPr>
        <w:t xml:space="preserve">189431</w:t>
      </w:r>
    </w:p>
    <w:p>
      <w:r>
        <w:t xml:space="preserve">हद है ! भड़वा गिरी का एंकरिंग से क्या वास्ता ?     सीधी दलाली शाम 5 बजे @haraminews02 पर पर</w:t>
      </w:r>
    </w:p>
    <w:p>
      <w:r>
        <w:rPr>
          <w:b/>
          <w:u w:val="single"/>
        </w:rPr>
        <w:t xml:space="preserve">189432</w:t>
      </w:r>
    </w:p>
    <w:p>
      <w:r>
        <w:t xml:space="preserve">#क्युट तो लड़कियों के दोस्त होते हैं । हमारे तो #कमीने हैं ।</w:t>
      </w:r>
    </w:p>
    <w:p>
      <w:r>
        <w:rPr>
          <w:b/>
          <w:u w:val="single"/>
        </w:rPr>
        <w:t xml:space="preserve">189433</w:t>
      </w:r>
    </w:p>
    <w:p>
      <w:r>
        <w:t xml:space="preserve">*औरत की छाती में क्या झांकता है* *तुझसे ज्यादा शर्म तो उस बच्चे की*.   *आँखौं में है जो अपनी माँ का दूध पीते हुये भी अपनी आँखें बंद रखता है*.</w:t>
      </w:r>
    </w:p>
    <w:p>
      <w:r>
        <w:rPr>
          <w:b/>
          <w:u w:val="single"/>
        </w:rPr>
        <w:t xml:space="preserve">189434</w:t>
      </w:r>
    </w:p>
    <w:p>
      <w:r>
        <w:t xml:space="preserve">#IccWorldCup2019 में टूर्नामेंट का 39वां मैच आज श्रीलंका और वेस्टइंडीज के बीच दुरहम के #RiversideGround पर खेला जाएगा। मैच का प्रसारण #StarSports के अलावा #HotStar पर किया जाएगा। #CWC2019 #SLvsWI</w:t>
      </w:r>
    </w:p>
    <w:p>
      <w:r>
        <w:rPr>
          <w:b/>
          <w:u w:val="single"/>
        </w:rPr>
        <w:t xml:space="preserve">189435</w:t>
      </w:r>
    </w:p>
    <w:p>
      <w:r>
        <w:t xml:space="preserve">हौज़काज़ी: सड़क पर पढ़ा गया हनुमान चालीसा, मुस्लिम समाज मंदिर बनवाने में मदद करेगा करेगा.</w:t>
      </w:r>
    </w:p>
    <w:p>
      <w:r>
        <w:rPr>
          <w:b/>
          <w:u w:val="single"/>
        </w:rPr>
        <w:t xml:space="preserve">189436</w:t>
      </w:r>
    </w:p>
    <w:p>
      <w:r>
        <w:t xml:space="preserve">कल थे हम तो तेरे प्यार में आज रहते है तेरे साथ में। ये जाँ भी जाए कल कभी। हाथ साथ रहे तेरे हाथ हाथ में। नईम #बज़्म #बज़्म_ए_इख़लास #हिंदी_शब्द @10398108Ritesh @Shaheen31304594 @Mansi94893004 @queen_hoon11 @danish_irfana @yejivanhaiisjiv @VishakhaPathak_ @Aayatkhan_ @Azzuwrites</w:t>
      </w:r>
    </w:p>
    <w:p>
      <w:r>
        <w:rPr>
          <w:b/>
          <w:u w:val="single"/>
        </w:rPr>
        <w:t xml:space="preserve">189437</w:t>
      </w:r>
    </w:p>
    <w:p>
      <w:r>
        <w:t xml:space="preserve">दर्द को हंसकर सहना,क्या सीख लिया !   लोग कहते है मुझे कोई, तकलीफ ही नहीं !!!</w:t>
      </w:r>
    </w:p>
    <w:p>
      <w:r>
        <w:rPr>
          <w:b/>
          <w:u w:val="single"/>
        </w:rPr>
        <w:t xml:space="preserve">189438</w:t>
      </w:r>
    </w:p>
    <w:p>
      <w:r>
        <w:t xml:space="preserve">कश्मीरी पंडितों पर हुए जुल्म और बेखौफ़ पत्थरबाज बेखौफ़ पत्थरबाज</w:t>
      </w:r>
    </w:p>
    <w:p>
      <w:r>
        <w:rPr>
          <w:b/>
          <w:u w:val="single"/>
        </w:rPr>
        <w:t xml:space="preserve">189439</w:t>
      </w:r>
    </w:p>
    <w:p>
      <w:r>
        <w:t xml:space="preserve">एक सिख ऑटो ड्राइवर की पिटाई पर पूरी सिख कम्युनिटी दिल्ली की सड़कों पर आ गई और एक हम है रोज पिटकर भी चैन की नींद सोते है #जी__हा #भारतीय_दलित</w:t>
      </w:r>
    </w:p>
    <w:p>
      <w:r>
        <w:rPr>
          <w:b/>
          <w:u w:val="single"/>
        </w:rPr>
        <w:t xml:space="preserve">189440</w:t>
      </w:r>
    </w:p>
    <w:p>
      <w:r>
        <w:t xml:space="preserve">तेरी मर्यादा को तेरी गांड में घुसेड़ दूंगा समझा बे!!!  कुछ भी उटपटांग लिखते रहते हो ????</w:t>
      </w:r>
    </w:p>
    <w:p>
      <w:r>
        <w:rPr>
          <w:b/>
          <w:u w:val="single"/>
        </w:rPr>
        <w:t xml:space="preserve">189441</w:t>
      </w:r>
    </w:p>
    <w:p>
      <w:r>
        <w:t xml:space="preserve">झांसी की आन, बान और शान की रक्षा के लिए अपने प्राणों की आहुति देने वाली वीरांगना #महारानी_लक्ष्मीबाई जी की पुण्य स्मृति को कोटिशः नमन। नमन।  #लक्ष्मीबाई ने अपने शौर्य व सैन्य कौशल से रणभूमि में अंग्रेजों को धूल चटाई व इतिहास में अपना नाम स्वर्णिम स्वर्णिम अक्षरों में दर्ज कराया। @AmitShah</w:t>
      </w:r>
    </w:p>
    <w:p>
      <w:r>
        <w:rPr>
          <w:b/>
          <w:u w:val="single"/>
        </w:rPr>
        <w:t xml:space="preserve">189442</w:t>
      </w:r>
    </w:p>
    <w:p>
      <w:r>
        <w:t xml:space="preserve">फिर हमारी तुम्हारी जिंदगी पुरानी,लौट के आ जायेगी ख़्वाब नए सब हो जाएंगे, कुछ यादें पुरानी रह जाएंगी ~अशोक मसरूफ़ #बज़्म #TMG #दिल #अदब #शायरी #kavya #बज़्म_मासिक_प्रतियोगिता #बज़्म_ए_इख़लास #हिंदी_शब्द #शब्दशक्ति #शब्दनिधि #शब्द #हिंदी @queen_hoon11 @kuchshabd</w:t>
      </w:r>
    </w:p>
    <w:p>
      <w:r>
        <w:rPr>
          <w:b/>
          <w:u w:val="single"/>
        </w:rPr>
        <w:t xml:space="preserve">189443</w:t>
      </w:r>
    </w:p>
    <w:p>
      <w:r>
        <w:t xml:space="preserve">जिन्दगीमा जो जो आउछ्न सबै मेरो आफ्नै käsiala जस्तै भएका छन सुरुमा राम्रै लाग्ने पछी पछी के हो के हो कस्तो हो कस्तो आफै नबुज्ने #शुभ_रात्री</w:t>
      </w:r>
    </w:p>
    <w:p>
      <w:r>
        <w:rPr>
          <w:b/>
          <w:u w:val="single"/>
        </w:rPr>
        <w:t xml:space="preserve">189444</w:t>
      </w:r>
    </w:p>
    <w:p>
      <w:r>
        <w:t xml:space="preserve">खुद प्यासी हो फिर भी, मेरी प्यास बुझाती है, आंसू अपने पोछ वो , मुझको गले लगती है, खुद भूखी हो भले ही,  मेरी भूख मिटाती है, वो तो सिर्फ एक माँ ही है, जो हरपल हमें सम्भालती है।। #हिंदी_शब्द #शब्दनिधि</w:t>
      </w:r>
    </w:p>
    <w:p>
      <w:r>
        <w:rPr>
          <w:b/>
          <w:u w:val="single"/>
        </w:rPr>
        <w:t xml:space="preserve">189445</w:t>
      </w:r>
    </w:p>
    <w:p>
      <w:r>
        <w:t xml:space="preserve">जनता विरोधी केजरीवाल ने 5 लाख रुपये सालाना का फ़्री इलाज दिल्ली में रोक दिया है , ऐसे नाकामपंतियो की की अब राजनीतिक विदाई का समय आ गया है ...मित्रों बस अब 8 महीना बचा है , भाजपा को दिल्ली सरकार में लाना है और आते ही भाजपा पहले दिन ही आयुष्मान योजना लागू कर देगी...</w:t>
      </w:r>
    </w:p>
    <w:p>
      <w:r>
        <w:rPr>
          <w:b/>
          <w:u w:val="single"/>
        </w:rPr>
        <w:t xml:space="preserve">189446</w:t>
      </w:r>
    </w:p>
    <w:p>
      <w:r>
        <w:t xml:space="preserve">#राह चलते पागल बनते हैं दोस्त, #Cold_Drink बोल के दारु पिलाते हैं दोस्त, कितने भी #कमीने हो पर काम पड़ने पर हमेशा #आगे रहते हैं #दोस्त !!!</w:t>
      </w:r>
    </w:p>
    <w:p>
      <w:r>
        <w:rPr>
          <w:b/>
          <w:u w:val="single"/>
        </w:rPr>
        <w:t xml:space="preserve">189447</w:t>
      </w:r>
    </w:p>
    <w:p>
      <w:r>
        <w:t xml:space="preserve">तो बहन लुंड नये पाकिस्तान में रहेगा।</w:t>
      </w:r>
    </w:p>
    <w:p>
      <w:r>
        <w:rPr>
          <w:b/>
          <w:u w:val="single"/>
        </w:rPr>
        <w:t xml:space="preserve">189448</w:t>
      </w:r>
    </w:p>
    <w:p>
      <w:r>
        <w:t xml:space="preserve">गृहमंत्री @AmitShah के कश्मीर दौरे के बीच @KapilMishra_IND ने #धारा370 पर गहरे रिसर्च और बेहद तार्किक ढंग से भ्रम को दूर करने का प्रयास किया है। पिछले 70 साल से एक भ्रम को डर बना कर डराने की कोशिश करने वाले दशतगर्दो के हमदर्दों की कहानी अब ख़त्म होनी चाहिए। #Kashmir</w:t>
      </w:r>
    </w:p>
    <w:p>
      <w:r>
        <w:rPr>
          <w:b/>
          <w:u w:val="single"/>
        </w:rPr>
        <w:t xml:space="preserve">189449</w:t>
      </w:r>
    </w:p>
    <w:p>
      <w:r>
        <w:t xml:space="preserve">बॉलीवुड में पहली छमाई ने साबित कर दिया कि छोटे बजट की फिल्में भी बड़ा धमाल करने का दमखम रखती हैं. पढ़ें वरिष्ठ फिल्म पत्रकार प्रदीप सरदाना का ब्लॉग और जानें कि किन-किन कम बजट वाली फिल्मों ने की धमाकेदार कमाई https://abpnews.abplive.in/blog/year-2019-small-budget-films-that-went-big-at-the-box-office ... @pradeepsardana #KabirSingh</w:t>
      </w:r>
    </w:p>
    <w:p>
      <w:r>
        <w:rPr>
          <w:b/>
          <w:u w:val="single"/>
        </w:rPr>
        <w:t xml:space="preserve">189450</w:t>
      </w:r>
    </w:p>
    <w:p>
      <w:r>
        <w:t xml:space="preserve">धन्य है रे तू मेरे भाई अकेले होकर भी अपनी बहन कि अस्मत जिहादियों से बचा ली बहनों की राखियों का असली हक़दार तुम जैसे भाईयों कि कलाई ही है ! नमन है https://twitter.com/Radhaji1234/status/1143365396335980544/video/1 ...</w:t>
      </w:r>
    </w:p>
    <w:p>
      <w:r>
        <w:rPr>
          <w:b/>
          <w:u w:val="single"/>
        </w:rPr>
        <w:t xml:space="preserve">189451</w:t>
      </w:r>
    </w:p>
    <w:p>
      <w:r>
        <w:t xml:space="preserve">गृहमंत्री अमित शाह ने जम्मू-कश्मीर में राष्ट्रपति शासन 6 महीने और बढ़ाने का प्रस्ताव लोकसभा में रखा #homeminister #JammuAndKashmir</w:t>
      </w:r>
    </w:p>
    <w:p>
      <w:r>
        <w:rPr>
          <w:b/>
          <w:u w:val="single"/>
        </w:rPr>
        <w:t xml:space="preserve">189452</w:t>
      </w:r>
    </w:p>
    <w:p>
      <w:r>
        <w:t xml:space="preserve">ये मादरचोद इकठ्ठा हो सकते है तो हमारे लोग कहा थे?</w:t>
      </w:r>
    </w:p>
    <w:p>
      <w:r>
        <w:rPr>
          <w:b/>
          <w:u w:val="single"/>
        </w:rPr>
        <w:t xml:space="preserve">189453</w:t>
      </w:r>
    </w:p>
    <w:p>
      <w:r>
        <w:t xml:space="preserve">#दोस्त ख़रीदे नहीं जाते, ये तो वो #कमीने होते है, जो आपको कभी #शरीफ नहीं देखना चाहते !!!</w:t>
      </w:r>
    </w:p>
    <w:p>
      <w:r>
        <w:rPr>
          <w:b/>
          <w:u w:val="single"/>
        </w:rPr>
        <w:t xml:space="preserve">189454</w:t>
      </w:r>
    </w:p>
    <w:p>
      <w:r>
        <w:t xml:space="preserve">नम्बर 4 पर किसे उतारना चाहिए? #INDvENG</w:t>
      </w:r>
    </w:p>
    <w:p>
      <w:r>
        <w:rPr>
          <w:b/>
          <w:u w:val="single"/>
        </w:rPr>
        <w:t xml:space="preserve">189455</w:t>
      </w:r>
    </w:p>
    <w:p>
      <w:r>
        <w:t xml:space="preserve">जा ठेले वाले को बोल तीखा वड़ा पाव बनाएगा मैं आ रहा हूँ</w:t>
      </w:r>
    </w:p>
    <w:p>
      <w:r>
        <w:rPr>
          <w:b/>
          <w:u w:val="single"/>
        </w:rPr>
        <w:t xml:space="preserve">189456</w:t>
      </w:r>
    </w:p>
    <w:p>
      <w:r>
        <w:t xml:space="preserve">माना कि अंधेरो की बस्ती में जुगनुओं का बसेरा था पर इसे क्या नाम दें ग़ालिब उजालों के शहर में जिनकी आँखे है वहाँ पर भी अंधो का बसेरा था #जय_श्री_राम #शुभ_रात्री</w:t>
      </w:r>
    </w:p>
    <w:p>
      <w:r>
        <w:rPr>
          <w:b/>
          <w:u w:val="single"/>
        </w:rPr>
        <w:t xml:space="preserve">189457</w:t>
      </w:r>
    </w:p>
    <w:p>
      <w:r>
        <w:t xml:space="preserve">तेजस्वी यादव ने परिवार के सामने रखी तेजप्रताप को पार्टी से निकालने की शर्त- @BJP4India नेता का बड़ा दावा</w:t>
      </w:r>
    </w:p>
    <w:p>
      <w:r>
        <w:rPr>
          <w:b/>
          <w:u w:val="single"/>
        </w:rPr>
        <w:t xml:space="preserve">189458</w:t>
      </w:r>
    </w:p>
    <w:p>
      <w:r>
        <w:t xml:space="preserve">प्रधानमंत्री @narendramodi और सभी नव सांसदों को सिवाय #प्रज्ञा_ठाकुर को चुनाव जीतने पर साधुवाद। हमारी आशा के अनुरूप के अनुरूप के अनुरूप कर आप देश को प्रगति एवम् को प्रगति एवम् समृद्धि की और लेकर चले। आशा अनुरूप सीट ना मिलने पर भी हम @INCIndia और अन्य दलों से यही आशा करेगे आप एक मजबूत विपक्ष बने और सरकार का सहयोग दे।.</w:t>
      </w:r>
    </w:p>
    <w:p>
      <w:r>
        <w:rPr>
          <w:b/>
          <w:u w:val="single"/>
        </w:rPr>
        <w:t xml:space="preserve">189459</w:t>
      </w:r>
    </w:p>
    <w:p>
      <w:r>
        <w:t xml:space="preserve">पात्रा: मेरे दादा ने 1857 की जंग में दुश्मनों की टांगें काट दी थी। बग्गा: गर्दनें क्यों नहीं काटी?  पात्रा: वे पहले ही कट चुकी थी।</w:t>
      </w:r>
    </w:p>
    <w:p>
      <w:r>
        <w:rPr>
          <w:b/>
          <w:u w:val="single"/>
        </w:rPr>
        <w:t xml:space="preserve">189460</w:t>
      </w:r>
    </w:p>
    <w:p>
      <w:r>
        <w:t xml:space="preserve">#SolarEclipse दुनिया के इन देशों में आज दिन में ही रात हो जाएगी, भारत में रात 10:25 बजे से शुरू होगा सूर्य ग्रहण</w:t>
      </w:r>
    </w:p>
    <w:p>
      <w:r>
        <w:rPr>
          <w:b/>
          <w:u w:val="single"/>
        </w:rPr>
        <w:t xml:space="preserve">189461</w:t>
      </w:r>
    </w:p>
    <w:p>
      <w:r>
        <w:t xml:space="preserve">सरकार की "ग़लती" की सज़ा,मरीज़ों को नहीं दी जा सकती, मेरी सभी lääkärin से विनम्र प्रार्थना है,कि अपनी "हड़ताल" ख़त्म करे,और अपने "अधिकारों" की लड़ाई जारी रखें.</w:t>
      </w:r>
    </w:p>
    <w:p>
      <w:r>
        <w:rPr>
          <w:b/>
          <w:u w:val="single"/>
        </w:rPr>
        <w:t xml:space="preserve">189462</w:t>
      </w:r>
    </w:p>
    <w:p>
      <w:r>
        <w:t xml:space="preserve">देखें, देश में जल संरक्षण के लिये प्रधानमंत्री नरेंद्र मोदी के अभियान के साथ ज़ी न्यूज़। पोरबंदर में भूमिगत जल संरक्षण पर @ZeeNews की रिपोर्ट @narendramodi @sudhirchaudhary</w:t>
      </w:r>
    </w:p>
    <w:p>
      <w:r>
        <w:rPr>
          <w:b/>
          <w:u w:val="single"/>
        </w:rPr>
        <w:t xml:space="preserve">189463</w:t>
      </w:r>
    </w:p>
    <w:p>
      <w:r>
        <w:t xml:space="preserve">संविधान = सम + विधान = सबके लिए एक समान विधान = एक देश - एक विधान Yhtenäinen siviililaki लागू होना ही चाहिए 6 जुलाई - श्यामा प्रसाद मुखर्जी जी जी के जन्मदिन के दिन शाम 5:30 pm इंडिया गेट जरूर आइये @AshwiniBJP @AdvAshwaniDubey</w:t>
      </w:r>
    </w:p>
    <w:p>
      <w:r>
        <w:rPr>
          <w:b/>
          <w:u w:val="single"/>
        </w:rPr>
        <w:t xml:space="preserve">189464</w:t>
      </w:r>
    </w:p>
    <w:p>
      <w:r>
        <w:t xml:space="preserve">मौलाना साहब ने नई धुन बनाई</w:t>
      </w:r>
    </w:p>
    <w:p>
      <w:r>
        <w:rPr>
          <w:b/>
          <w:u w:val="single"/>
        </w:rPr>
        <w:t xml:space="preserve">189465</w:t>
      </w:r>
    </w:p>
    <w:p>
      <w:r>
        <w:t xml:space="preserve">ये रहें #PlayAndWinOnZee के इस हफ्ते के विजेता, आप भी खेलें और जीतें PAYTM कैश ईनाम क्लिक करें , https://playandwingame.india.com</w:t>
      </w:r>
    </w:p>
    <w:p>
      <w:r>
        <w:rPr>
          <w:b/>
          <w:u w:val="single"/>
        </w:rPr>
        <w:t xml:space="preserve">189466</w:t>
      </w:r>
    </w:p>
    <w:p>
      <w:r>
        <w:t xml:space="preserve">अहमदाबाद एअरपोर्ट पर जिस तरह चाहने वालों ने मोहब्बत से नवाज़ा ये इस बात की गवाही है कि जेल कितनी भी बदली जाएं पर अतीक अतीक को लोगो के दिलों दिलों से कोई नहीं निकाल सकता। मीडिया इस बात पे परेशान है कि हमें माला क्यों पहनाई गयी तो क्या उसे ये जानकारी नहीं है कि हम एक जनप्रतिनिधि भी हैं !</w:t>
      </w:r>
    </w:p>
    <w:p>
      <w:r>
        <w:rPr>
          <w:b/>
          <w:u w:val="single"/>
        </w:rPr>
        <w:t xml:space="preserve">189467</w:t>
      </w:r>
    </w:p>
    <w:p>
      <w:r>
        <w:t xml:space="preserve">अफगानिस्तान के खिलाफ जीत के इरादे से उतरेगा पाकिस्तान #AFGvPAK #ICCWC2019</w:t>
      </w:r>
    </w:p>
    <w:p>
      <w:r>
        <w:rPr>
          <w:b/>
          <w:u w:val="single"/>
        </w:rPr>
        <w:t xml:space="preserve">189468</w:t>
      </w:r>
    </w:p>
    <w:p>
      <w:r>
        <w:t xml:space="preserve">मणिपुर में 100 करोड़ रुपये की ब्राउन शुगर बरामद, एक महिला समेत तीन समेत तीन गिरफ्तार</w:t>
      </w:r>
    </w:p>
    <w:p>
      <w:r>
        <w:rPr>
          <w:b/>
          <w:u w:val="single"/>
        </w:rPr>
        <w:t xml:space="preserve">189469</w:t>
      </w:r>
    </w:p>
    <w:p>
      <w:r>
        <w:t xml:space="preserve">शाकिब की गाँड में जुलाब डलेगा अब भेंचो</w:t>
      </w:r>
    </w:p>
    <w:p>
      <w:r>
        <w:rPr>
          <w:b/>
          <w:u w:val="single"/>
        </w:rPr>
        <w:t xml:space="preserve">189470</w:t>
      </w:r>
    </w:p>
    <w:p>
      <w:r>
        <w:t xml:space="preserve">काम करो ऐसा कि पहचान बन जाये हर कदम चलो ऐसे कि निशान बन जाये यह जिन्दगी तो सब काट लेते हैं यहाँ जिन्दगी ऐसे जियो कि ऐसे जियो कि मिसाल बन जाये असदुद्दीन ओवैसी उस शख्सियत का नाम है जिनका एक मिनट का शपथ ग्रहण भाषण भी ब्रेकिंग न्यूज बन जाता है जाता,     #हिन्दुस्तान_ज़िन्दाबाद #असद_साहब_जिन्दाबाद</w:t>
      </w:r>
    </w:p>
    <w:p>
      <w:r>
        <w:rPr>
          <w:b/>
          <w:u w:val="single"/>
        </w:rPr>
        <w:t xml:space="preserve">189471</w:t>
      </w:r>
    </w:p>
    <w:p>
      <w:r>
        <w:t xml:space="preserve">कभी पास आना_...... दूर जाना , कभी..देखकर वह नजर का झुकाना , समझ लो...तुम्हें प्यार मुझसे हुआ है , बनाओ न अब मीत ! ...कोई बहाना । ©सुमन श्रीवास्तव #शुभ_रात्री @amarujalakavya @kavishala @Hindi_Kavitaa @PIBHindi @hindi_kavya</w:t>
      </w:r>
    </w:p>
    <w:p>
      <w:r>
        <w:rPr>
          <w:b/>
          <w:u w:val="single"/>
        </w:rPr>
        <w:t xml:space="preserve">189472</w:t>
      </w:r>
    </w:p>
    <w:p>
      <w:r>
        <w:t xml:space="preserve">Mujhe #दोस्त बनाना पसंद है, पर दोस्त #कमीने होने चाइये , बाकी #silent तो फटा हुआ #speaker भी होता है https://www.instagram.com/p/BoMql8pBQsE/?utm_source=ig_twitter_share&amp;igshid=32um1yiju05m ...</w:t>
      </w:r>
    </w:p>
    <w:p>
      <w:r>
        <w:rPr>
          <w:b/>
          <w:u w:val="single"/>
        </w:rPr>
        <w:t xml:space="preserve">189473</w:t>
      </w:r>
    </w:p>
    <w:p>
      <w:r>
        <w:t xml:space="preserve">'हिंदुत्व' का डंका बज रहा है जय श्रीराम</w:t>
      </w:r>
    </w:p>
    <w:p>
      <w:r>
        <w:rPr>
          <w:b/>
          <w:u w:val="single"/>
        </w:rPr>
        <w:t xml:space="preserve">189474</w:t>
      </w:r>
    </w:p>
    <w:p>
      <w:r>
        <w:t xml:space="preserve">प्रिय अंजना ॐ मोदी, कृपया माइक को डाक्टर और नर्स के मुँह में मत घुसेड़िए, अगर औक़ात है तो मिनिस्टर और सीएम के पास जाकर सवाल कीजिए. यहाँ चिल्ला कर कुछ नहीं होगा, पब्लिक सारी नौटन्की समझती है. वैसे बेटा जिनके सामने झुक कर सलामी ठोकती हो उनसे सवाल करना मुश्किल ही नहीं नामुमकिन है।.</w:t>
      </w:r>
    </w:p>
    <w:p>
      <w:r>
        <w:rPr>
          <w:b/>
          <w:u w:val="single"/>
        </w:rPr>
        <w:t xml:space="preserve">189475</w:t>
      </w:r>
    </w:p>
    <w:p>
      <w:r>
        <w:t xml:space="preserve">#गौतम_गंभीर और #कन्हैया_कुमार ने मुसलामनों पर हमले पर आवाज़ उठाई #MINO... https://youtu.be/shlVUMxRsoE via @YouTube</w:t>
      </w:r>
    </w:p>
    <w:p>
      <w:r>
        <w:rPr>
          <w:b/>
          <w:u w:val="single"/>
        </w:rPr>
        <w:t xml:space="preserve">189476</w:t>
      </w:r>
    </w:p>
    <w:p>
      <w:r>
        <w:t xml:space="preserve">इस जिद के कारण उसका विवाह 14 वर्ष की अवस्था में वर्धा के एक विधुर वकील पुरुषोत्तमराव केलकर से हुआ, जो दो पुत्रियों के पिता थे। विवाह के बाद उसका नाम #लक्ष्मीबाई हो गया।अगले 12 वर्ष में लक्ष्मीबाई ने छह पुत्रों को जन्म दिया। वे एक आदर्श आदर्श व जागरूक गृहिणी थीं।</w:t>
      </w:r>
    </w:p>
    <w:p>
      <w:r>
        <w:rPr>
          <w:b/>
          <w:u w:val="single"/>
        </w:rPr>
        <w:t xml:space="preserve">189477</w:t>
      </w:r>
    </w:p>
    <w:p>
      <w:r>
        <w:t xml:space="preserve">अगर आप प्रेग्नेंसी के दौरान नाइट शिफ्ट करती हैं तो कुछ चीज़ों का ध्यान रखिए.</w:t>
      </w:r>
    </w:p>
    <w:p>
      <w:r>
        <w:rPr>
          <w:b/>
          <w:u w:val="single"/>
        </w:rPr>
        <w:t xml:space="preserve">189478</w:t>
      </w:r>
    </w:p>
    <w:p>
      <w:r>
        <w:t xml:space="preserve">हर रोज की तरह शुरुआत MLA दफ़्तर से, 10 से 1 बजे तक जनता मेरे पास आती है, फिर 2 से 6 बजे तक मैं अपनी जनता को मिलने उनके पास जाती हूँ :).  बस यह सिलसिला पिछले 52 महीनों से यूँ ही चलता आ रहा है।.</w:t>
      </w:r>
    </w:p>
    <w:p>
      <w:r>
        <w:rPr>
          <w:b/>
          <w:u w:val="single"/>
        </w:rPr>
        <w:t xml:space="preserve">189479</w:t>
      </w:r>
    </w:p>
    <w:p>
      <w:r>
        <w:t xml:space="preserve">अब मोदी जी कुछ नहीं बोलेंगे... तबरेज पर तो ट्वीट कर दिया था. जैसे वो हरामी देश ke liye shaheed हुआ हो... पर हिन्दुओ ke liye एक ट्ववीट नहीं. वोट हिन्दू से लो tai काम इन जिहादियों ke liye करो..</w:t>
      </w:r>
    </w:p>
    <w:p>
      <w:r>
        <w:rPr>
          <w:b/>
          <w:u w:val="single"/>
        </w:rPr>
        <w:t xml:space="preserve">189480</w:t>
      </w:r>
    </w:p>
    <w:p>
      <w:r>
        <w:t xml:space="preserve">जी सर अब तो हमारा भरोसा भी अखिलेश यादव जी पर ही रह गया है,,</w:t>
      </w:r>
    </w:p>
    <w:p>
      <w:r>
        <w:rPr>
          <w:b/>
          <w:u w:val="single"/>
        </w:rPr>
        <w:t xml:space="preserve">189481</w:t>
      </w:r>
    </w:p>
    <w:p>
      <w:r>
        <w:t xml:space="preserve">माँ भारती के वीर सपूत, श्री विनायक दामोदर सावरकर जी की जयंती पर उन्हें कोटि कोटि नमन। नमन।.</w:t>
      </w:r>
    </w:p>
    <w:p>
      <w:r>
        <w:rPr>
          <w:b/>
          <w:u w:val="single"/>
        </w:rPr>
        <w:t xml:space="preserve">189482</w:t>
      </w:r>
    </w:p>
    <w:p>
      <w:r>
        <w:t xml:space="preserve">#कन्हैया कंहा हो तुम। सुबह से दिखे नहीं हो। लौट हो। लौट हो। लौट आओ तुम्हें कोई कुछ नहीं कहेगा। #मोदी #कन्हैया_कुमार #बेगूसराय @kanhaiyakumar @rahulkanwal</w:t>
      </w:r>
    </w:p>
    <w:p>
      <w:r>
        <w:rPr>
          <w:b/>
          <w:u w:val="single"/>
        </w:rPr>
        <w:t xml:space="preserve">189483</w:t>
      </w:r>
    </w:p>
    <w:p>
      <w:r>
        <w:t xml:space="preserve">'कश्मीर' इस नाम को सुनते ही 2019 के पहले #बुलेट..#बमघमाके..#पत्थरबाज..#आतंकवादी ये सब चीजें दिमाग में रहती थी..., पर अब कश्मीर पे जो नयी नीतियाँ शुरूआत होने पर है उससे निश्चित तौर पर घाटी का माहौल बदलेगा और घाटी देश की मुख्य धारा के साथ कदमताल करने लगेगी.</w:t>
      </w:r>
    </w:p>
    <w:p>
      <w:r>
        <w:rPr>
          <w:b/>
          <w:u w:val="single"/>
        </w:rPr>
        <w:t xml:space="preserve">189484</w:t>
      </w:r>
    </w:p>
    <w:p>
      <w:r>
        <w:t xml:space="preserve">उ. प्र.सरकार विभिन्न विभागों में भर्ती करने जा रही क्या सरकार बताएगी की जिन 17 अतिपिछड़ी जातियों को प्रमाण पत्र बाट कर वाहवाही लूट रही रही है ये छात्र-.छात्राएं अनुसूचित जाति के प्रमाण पत्र से फॉर्म आवेदन करें या पिछड़ी जाति से इसका स्पष्टीकरण सरकार करें..</w:t>
      </w:r>
    </w:p>
    <w:p>
      <w:r>
        <w:rPr>
          <w:b/>
          <w:u w:val="single"/>
        </w:rPr>
        <w:t xml:space="preserve">189485</w:t>
      </w:r>
    </w:p>
    <w:p>
      <w:r>
        <w:t xml:space="preserve">लड़ना नहीं || पढ़ना ज़रूरी है ||</w:t>
      </w:r>
    </w:p>
    <w:p>
      <w:r>
        <w:rPr>
          <w:b/>
          <w:u w:val="single"/>
        </w:rPr>
        <w:t xml:space="preserve">189486</w:t>
      </w:r>
    </w:p>
    <w:p>
      <w:r>
        <w:t xml:space="preserve">चमक उठी सन सन्तावन में वो तलवार पुरानी थी खूब लड़ी मर्दानी वो तो झाँसी वाली रानी थी l अंग्रेजों से लोहा लेने वाली वीरांगना रानी #लक्ष्मीबाई की पुण्यतिथि पर उन्हें सादर श्रध्दांजलि ll #RaniLakshmiBai</w:t>
      </w:r>
    </w:p>
    <w:p>
      <w:r>
        <w:rPr>
          <w:b/>
          <w:u w:val="single"/>
        </w:rPr>
        <w:t xml:space="preserve">189487</w:t>
      </w:r>
    </w:p>
    <w:p>
      <w:r>
        <w:t xml:space="preserve">अंजना ओम कश्यप जी बेहतर होता आप डॉक्टरों के काम में अड़ंगा अडाने के बजाए बिहार में बहार है कि बात करने वालों से ऐसे सवाल पूछतीं, मासूम बच्चों की पीड़ा को दिखाने के बजाए आप टीआरपी में लगी हुई हो, हिम्मत है तो सरकारों व सरकारी तंत्र से जाकर पूछिए।.</w:t>
      </w:r>
    </w:p>
    <w:p>
      <w:r>
        <w:rPr>
          <w:b/>
          <w:u w:val="single"/>
        </w:rPr>
        <w:t xml:space="preserve">189488</w:t>
      </w:r>
    </w:p>
    <w:p>
      <w:r>
        <w:t xml:space="preserve">मोहम्मद सामी ने भारत को जिताया ताली बजाने वालों में कुछ लोग वो वो भी थे जो कहते हैं हिंदुस्तान में रहना होगा तो वंदेमातरम कहना होगा,,</w:t>
      </w:r>
    </w:p>
    <w:p>
      <w:r>
        <w:rPr>
          <w:b/>
          <w:u w:val="single"/>
        </w:rPr>
        <w:t xml:space="preserve">189489</w:t>
      </w:r>
    </w:p>
    <w:p>
      <w:r>
        <w:t xml:space="preserve">मौन और मुस्कान दोनों का इस्तेमाल कीजिए.        मौन रक्षा कवच है। तो मुस्कान स्वागतम द्वार .!!  #शुभ_रात्री @bharat_top1 @nehabansalbjp</w:t>
      </w:r>
    </w:p>
    <w:p>
      <w:r>
        <w:rPr>
          <w:b/>
          <w:u w:val="single"/>
        </w:rPr>
        <w:t xml:space="preserve">189490</w:t>
      </w:r>
    </w:p>
    <w:p>
      <w:r>
        <w:t xml:space="preserve">पैहले हमारे दिमाग मे भी बिकाऊ पत्तलकारो की तस्वीर नही आती थी, फिर ये सुशांत,चौधरी, सरदाना, देवगन, लियाकत jne jne jne को देखते ही दिल से भड़वा भड़वा की आवाज़ आने लगती है...</w:t>
      </w:r>
    </w:p>
    <w:p>
      <w:r>
        <w:rPr>
          <w:b/>
          <w:u w:val="single"/>
        </w:rPr>
        <w:t xml:space="preserve">189491</w:t>
      </w:r>
    </w:p>
    <w:p>
      <w:r>
        <w:t xml:space="preserve">कांग्रेस मुख्यमंत्रियों के साथ @RahulGandhi की बैठक में क्या हुआ?    पढ़ें खबर- https://abpnews.abplive.in/india-news/what-happened-in-rahul-gandhi-meeting-with-five-congress-chief-minister-1158253 ... रिपोर्ट- @jainendrakumar</w:t>
      </w:r>
    </w:p>
    <w:p>
      <w:r>
        <w:rPr>
          <w:b/>
          <w:u w:val="single"/>
        </w:rPr>
        <w:t xml:space="preserve">189492</w:t>
      </w:r>
    </w:p>
    <w:p>
      <w:r>
        <w:t xml:space="preserve">आपका बलिदान नहीं भुलेंगे केतन.. आपके सर्वोच्च बलिदान को tervehdys ...अश्रुपुरित श्रद्धांजलि श्रद्धांजलि @BJP4Delhi</w:t>
      </w:r>
    </w:p>
    <w:p>
      <w:r>
        <w:rPr>
          <w:b/>
          <w:u w:val="single"/>
        </w:rPr>
        <w:t xml:space="preserve">189493</w:t>
      </w:r>
    </w:p>
    <w:p>
      <w:r>
        <w:t xml:space="preserve">गांड में लुंड का आनंद 1 http://bit.ly/2IP6ZKp</w:t>
      </w:r>
    </w:p>
    <w:p>
      <w:r>
        <w:rPr>
          <w:b/>
          <w:u w:val="single"/>
        </w:rPr>
        <w:t xml:space="preserve">189494</w:t>
      </w:r>
    </w:p>
    <w:p>
      <w:r>
        <w:t xml:space="preserve">ज़िन्दगी चैन से गुज़र जाए , अगर तू मेरे ज़हन से उतर जाए....  #तुम</w:t>
      </w:r>
    </w:p>
    <w:p>
      <w:r>
        <w:rPr>
          <w:b/>
          <w:u w:val="single"/>
        </w:rPr>
        <w:t xml:space="preserve">189495</w:t>
      </w:r>
    </w:p>
    <w:p>
      <w:r>
        <w:t xml:space="preserve">खूब लड़ी मर्दानी वह तो झाँसी वाली रानी थी।। #म #मराठी #झाशीचीराणी #लक्ष्मीबाई या क्रांतिकारकांच्या व स्फूर्तीदेवता होत्या ....  स्मृतिदिनी विनम्र विनम्र अभिवादन</w:t>
      </w:r>
    </w:p>
    <w:p>
      <w:r>
        <w:rPr>
          <w:b/>
          <w:u w:val="single"/>
        </w:rPr>
        <w:t xml:space="preserve">189496</w:t>
      </w:r>
    </w:p>
    <w:p>
      <w:r>
        <w:t xml:space="preserve">वर्ष 1975 में, आज के दिन निहित राजनीतिक स्वार्थों की पूर्ति के लिए तत्कालीन सरकार द्वारा की गयी आपातकाल की घोषणा, भारत के महान लोकतंत्र पर काला धब्बा है। मैं नमन करता हूँ, उन सत्याग्रहियों को जिन्होंने मज़बूती से इस अंधकाल में लोकतंत्र की आग को को जलाये रखा था।.</w:t>
      </w:r>
    </w:p>
    <w:p>
      <w:r>
        <w:rPr>
          <w:b/>
          <w:u w:val="single"/>
        </w:rPr>
        <w:t xml:space="preserve">189497</w:t>
      </w:r>
    </w:p>
    <w:p>
      <w:r>
        <w:t xml:space="preserve">दिल्ली में गर्मी का प्रकोप जारी, सरकार ने 8वीं तक के छात्रों के लिए एक हफ्ते बढ़ाई छुट्टी https://abpnews.abplive.in/india-news/delhi-kesälomaa-pidentää-viikon-kouluissa-opiskelijoille-luokkaan-8-1157485 ... @msisodia #DelhiSchool #Kesäloma</w:t>
      </w:r>
    </w:p>
    <w:p>
      <w:r>
        <w:rPr>
          <w:b/>
          <w:u w:val="single"/>
        </w:rPr>
        <w:t xml:space="preserve">189498</w:t>
      </w:r>
    </w:p>
    <w:p>
      <w:r>
        <w:t xml:space="preserve">#राह चलते# पागल बनते हैं #दोस्त, @%@#Cold_Drink बोल के #दारु पिलाते हैं दोस्त, कितने भी #कमीने हो पर काम पड़ने पर# हमेशा @आगे रहते हैं #दोस्त !! https://www.instagram.com/p/ByIHBh_p1lF/?igshid=1txjmcvdzbou8 ...</w:t>
      </w:r>
    </w:p>
    <w:p>
      <w:r>
        <w:rPr>
          <w:b/>
          <w:u w:val="single"/>
        </w:rPr>
        <w:t xml:space="preserve">189499</w:t>
      </w:r>
    </w:p>
    <w:p>
      <w:r>
        <w:t xml:space="preserve">आँखों को जब किसी की चाहत हो जाती है, उसे देख के ही दिल को राहत हो जाती है...  कैसे भूल सकता है कोई किसी को, जब किसी को किसी की आदत ho जाती हैं'...  #हिंदी_शब्द #HTL #शब्दनीधी #alfazmere #मन #monu</w:t>
      </w:r>
    </w:p>
    <w:p>
      <w:r>
        <w:rPr>
          <w:b/>
          <w:u w:val="single"/>
        </w:rPr>
        <w:t xml:space="preserve">189500</w:t>
      </w:r>
    </w:p>
    <w:p>
      <w:r>
        <w:t xml:space="preserve">आख़िर क्यो श्री राम के जरिए माहौल खराब कर रहे है नेता?    क्या हमारे देश संसद भवन मज़ार और मंदिर बन चुका है? क्या अब वन्दे मातरम का नारा चिड़ाने और धमकाने के लिए रह गया है?    देखिए सर @abhisar_sharma का नया एपिसोड 'वन्दे मातरम' देखे और RT अवश्य करें?</w:t>
      </w:r>
    </w:p>
    <w:p>
      <w:r>
        <w:rPr>
          <w:b/>
          <w:u w:val="single"/>
        </w:rPr>
        <w:t xml:space="preserve">189501</w:t>
      </w:r>
    </w:p>
    <w:p>
      <w:r>
        <w:t xml:space="preserve">तुम अभी आओ तो शायद मैं मिल भी जाऊँ बाद मुद्दत के ताले पर चाबियाँ काम नही करती करती</w:t>
      </w:r>
    </w:p>
    <w:p>
      <w:r>
        <w:rPr>
          <w:b/>
          <w:u w:val="single"/>
        </w:rPr>
        <w:t xml:space="preserve">189502</w:t>
      </w:r>
    </w:p>
    <w:p>
      <w:r>
        <w:t xml:space="preserve">वो चलें मुझे गिराने की चलता चला गया मैं नाम-ए-ख़ुदा लेकर संभलता चला गया !!!  हमने छोड़ दिया जिसे तूफ़ानों में अल्लाह के सहारे वो चराग़ बड़ी शान से जलता चला गया ---</w:t>
      </w:r>
    </w:p>
    <w:p>
      <w:r>
        <w:rPr>
          <w:b/>
          <w:u w:val="single"/>
        </w:rPr>
        <w:t xml:space="preserve">189503</w:t>
      </w:r>
    </w:p>
    <w:p>
      <w:r>
        <w:t xml:space="preserve">#ZairaWasim: धर्म को वजह बताने पर छिड़ी बहस, किसी ने कहा बेवकूफी भरा फैसला, तो कोई कर रहा सपोर्ट, जानें किसने क्या कहा https://abpnews https://abpnews.abplive.in/bollywood/bollywood-celebs-and-social-media-reaction-on-zaira-wasim-1157726 ... @TarekFatah @taslimanasreen @TandonRaveena #bollywood</w:t>
      </w:r>
    </w:p>
    <w:p>
      <w:r>
        <w:rPr>
          <w:b/>
          <w:u w:val="single"/>
        </w:rPr>
        <w:t xml:space="preserve">189504</w:t>
      </w:r>
    </w:p>
    <w:p>
      <w:r>
        <w:t xml:space="preserve">बांग्लादेश के गेंदबाजों पर रोहित शर्मा का हमला, ताबड़तोड़ बल्लेबाजी जारी, स्कोर 70 के पार #INDvBAN #CWC19</w:t>
      </w:r>
    </w:p>
    <w:p>
      <w:r>
        <w:rPr>
          <w:b/>
          <w:u w:val="single"/>
        </w:rPr>
        <w:t xml:space="preserve">189505</w:t>
      </w:r>
    </w:p>
    <w:p>
      <w:r>
        <w:t xml:space="preserve">संघर्ष पथ पर चलते रहेंगे जन के जनाधिकार के लिए, हम समाजवादी है संघर्ष पथ पर चलना है काम हमारा। संघर्ष पथ पर चलते रहेंगे जन के जनाधिकार के लिए,हम समाजवादी है संघर्ष पथ पर चलना है काम हमारा। ...</w:t>
      </w:r>
    </w:p>
    <w:p>
      <w:r>
        <w:rPr>
          <w:b/>
          <w:u w:val="single"/>
        </w:rPr>
        <w:t xml:space="preserve">189506</w:t>
      </w:r>
    </w:p>
    <w:p>
      <w:r>
        <w:t xml:space="preserve">साई बाबा मुसलमान था। Jos jollakin on kysyttävää, vastaan.</w:t>
      </w:r>
    </w:p>
    <w:p>
      <w:r>
        <w:rPr>
          <w:b/>
          <w:u w:val="single"/>
        </w:rPr>
        <w:t xml:space="preserve">189507</w:t>
      </w:r>
    </w:p>
    <w:p>
      <w:r>
        <w:t xml:space="preserve">यादव पहले दूध रोटी खाते थे, अब बंदूक की गोली खाते है?</w:t>
      </w:r>
    </w:p>
    <w:p>
      <w:r>
        <w:rPr>
          <w:b/>
          <w:u w:val="single"/>
        </w:rPr>
        <w:t xml:space="preserve">189508</w:t>
      </w:r>
    </w:p>
    <w:p>
      <w:r>
        <w:t xml:space="preserve">मानव संसाधन विकास मंत्रालय (MHRD) के अंतर्गत विश्वविद्यालय अनुदान आयोग (UGC) द्वारा स्ट्राइड अनुसंधान योजना की घोषणा की गई | इस महत्वाकांक्षी योजना के तहत विभिन्न विषयों पर शोध द्वारा विकास को जन-जन तक पहुंचाने का कार्य होगा का |</w:t>
      </w:r>
    </w:p>
    <w:p>
      <w:r>
        <w:rPr>
          <w:b/>
          <w:u w:val="single"/>
        </w:rPr>
        <w:t xml:space="preserve">189509</w:t>
      </w:r>
    </w:p>
    <w:p>
      <w:r>
        <w:t xml:space="preserve">ये कौन कह रहा है कि हुकूमत से डरेंगे। गिर जायेंगे तो उठेंगे फिर उठ के लड़ेंगे।।</w:t>
      </w:r>
    </w:p>
    <w:p>
      <w:r>
        <w:rPr>
          <w:b/>
          <w:u w:val="single"/>
        </w:rPr>
        <w:t xml:space="preserve">189510</w:t>
      </w:r>
    </w:p>
    <w:p>
      <w:r>
        <w:t xml:space="preserve">Live : मुंबई में बारिश बनी आफत #MumbaiRainsLiveUpdates #MumbaiRainlive #MumbaiRain https://zeenews.india.com/hindi/live-tv</w:t>
      </w:r>
    </w:p>
    <w:p>
      <w:r>
        <w:rPr>
          <w:b/>
          <w:u w:val="single"/>
        </w:rPr>
        <w:t xml:space="preserve">189511</w:t>
      </w:r>
    </w:p>
    <w:p>
      <w:r>
        <w:t xml:space="preserve">*' छोटी सोच '* * *शंका को जन्म देती है....* *और बड़ी सोच* *' समाधान ' को...* @RahulGandhi @Anjupra7743 @Mamta02826938 @MamataOfficial</w:t>
      </w:r>
    </w:p>
    <w:p>
      <w:r>
        <w:rPr>
          <w:b/>
          <w:u w:val="single"/>
        </w:rPr>
        <w:t xml:space="preserve">189512</w:t>
      </w:r>
    </w:p>
    <w:p>
      <w:r>
        <w:t xml:space="preserve">नहीं माने राहुल: नए अध्यक्ष की तलाश शुरू, दो दलित चेहरों की रेस में सुशील कुमार कुमार शिंदे सबसे आगे पढ़ें खबर- https://abpnews.abplive.in/india-news/search-begins-for-new-president-in-congress-party-these-two-faces-in-main-race-1158455 ... रिपोर्ट- @AshishSinghLIVE और @jainendrakumar</w:t>
      </w:r>
    </w:p>
    <w:p>
      <w:r>
        <w:rPr>
          <w:b/>
          <w:u w:val="single"/>
        </w:rPr>
        <w:t xml:space="preserve">189513</w:t>
      </w:r>
    </w:p>
    <w:p>
      <w:r>
        <w:t xml:space="preserve">ये ही मुस्लमानों की सच्ची देशभक्ती है कि मुस्लमानों ने अल्लाह के नाम का राजनीति में कभी गलत इस्तेमाल नही किया ,,,</w:t>
      </w:r>
    </w:p>
    <w:p>
      <w:r>
        <w:rPr>
          <w:b/>
          <w:u w:val="single"/>
        </w:rPr>
        <w:t xml:space="preserve">189514</w:t>
      </w:r>
    </w:p>
    <w:p>
      <w:r>
        <w:t xml:space="preserve">'दुर्गा रंडी है ,राम हराम है ' नूर रहमान बरकाती @indiatvnews पर लाइव हिन्दुओ को भी 1000 गाली देकर गया और हिजडे. हिन्दू हस रहे है एक भी केस दर्ज नही @HMOIndia @PMOIndia @narendramodi @myogiadityanath @BJP4Bengal @BJP4India @RSSorg @ShivsenaComms @ShivSena @RajatSharmaLive</w:t>
      </w:r>
    </w:p>
    <w:p>
      <w:r>
        <w:rPr>
          <w:b/>
          <w:u w:val="single"/>
        </w:rPr>
        <w:t xml:space="preserve">189515</w:t>
      </w:r>
    </w:p>
    <w:p>
      <w:r>
        <w:t xml:space="preserve">Rajmahal loksabha ki public meeting... मुझे दुःख हो रहा है कि helikopterikenttä पे भारी धूल होने के कारण मैं निशिकांत दुबे जी की सभा में बड़ी कोशिश के बाद भी उतर नही सका... @BJP4Delhi @BJP4Jharkhand @BJP4Jharkhand</w:t>
      </w:r>
    </w:p>
    <w:p>
      <w:r>
        <w:rPr>
          <w:b/>
          <w:u w:val="single"/>
        </w:rPr>
        <w:t xml:space="preserve">189516</w:t>
      </w:r>
    </w:p>
    <w:p>
      <w:r>
        <w:t xml:space="preserve">'रे कुभाग्य सठ मंद कुबुद्धे' अरे अभागे! मूर्ख, #नीच, दुर्बुद्धि *श्रीरामचरितमानस* लंकाकाण्ड में रावण से कहा गया है।</w:t>
      </w:r>
    </w:p>
    <w:p>
      <w:r>
        <w:rPr>
          <w:b/>
          <w:u w:val="single"/>
        </w:rPr>
        <w:t xml:space="preserve">189517</w:t>
      </w:r>
    </w:p>
    <w:p>
      <w:r>
        <w:t xml:space="preserve">#पहाड़ में #सर्वणों के सामने कुर्सी पर बैठकर खाना खाने के लिए #दलित #युवा की #हत्या सर्वणों की #संकीर्ण #नीच सोच सार्वजनिक करती है!</w:t>
      </w:r>
    </w:p>
    <w:p>
      <w:r>
        <w:rPr>
          <w:b/>
          <w:u w:val="single"/>
        </w:rPr>
        <w:t xml:space="preserve">189518</w:t>
      </w:r>
    </w:p>
    <w:p>
      <w:r>
        <w:t xml:space="preserve">Biahar m bukhar s 69 bachhe mr gye o kisi Ko nhi dikh rha h</w:t>
      </w:r>
    </w:p>
    <w:p>
      <w:r>
        <w:rPr>
          <w:b/>
          <w:u w:val="single"/>
        </w:rPr>
        <w:t xml:space="preserve">189519</w:t>
      </w:r>
    </w:p>
    <w:p>
      <w:r>
        <w:t xml:space="preserve">इमाम साहब से लोगों को कुछ सीखना चाहिए ।। तथाकथित विशेष धर्म के फ़र्ज़ी ठेकेदारों को खासकर के सीखना चाहिए ।। सीखना चाहिए ।।</w:t>
      </w:r>
    </w:p>
    <w:p>
      <w:r>
        <w:rPr>
          <w:b/>
          <w:u w:val="single"/>
        </w:rPr>
        <w:t xml:space="preserve">189520</w:t>
      </w:r>
    </w:p>
    <w:p>
      <w:r>
        <w:t xml:space="preserve">#KaviKumarAshok की शानदार कविता !   #Poet_of_Love #हिंदी_शब्द आप को स्कूल-कालेज के दिन याद आ जायेंगे, आपक की प्रेयसी इस कविता में आप को नजर आ जाएगी।आप के दिल को छूनेवाली प्रेमरस की कविता जरूर सुनिए। @PoetsHouseIndia @JashneRekhta @anamikamber</w:t>
      </w:r>
    </w:p>
    <w:p>
      <w:r>
        <w:rPr>
          <w:b/>
          <w:u w:val="single"/>
        </w:rPr>
        <w:t xml:space="preserve">189521</w:t>
      </w:r>
    </w:p>
    <w:p>
      <w:r>
        <w:t xml:space="preserve">जानें नई Duster में क्या होगा खास...</w:t>
      </w:r>
    </w:p>
    <w:p>
      <w:r>
        <w:rPr>
          <w:b/>
          <w:u w:val="single"/>
        </w:rPr>
        <w:t xml:space="preserve">189522</w:t>
      </w:r>
    </w:p>
    <w:p>
      <w:r>
        <w:t xml:space="preserve">मेरी #कब्र के पास #Wi-Fi जरूर लगाना, क्योंकि मेरे #दोस्त इतने #कमीने है .. कि #Wi-Fi यूज करने के लिए, जरूर मेरे #पास आएगे...   Kishan raj Chauhan krc https://www.instagram.com/p/BvIukHLAa8d/?utm_source=ig_twitter_share&amp;igshid=7os502ywk0l8 ...</w:t>
      </w:r>
    </w:p>
    <w:p>
      <w:r>
        <w:rPr>
          <w:b/>
          <w:u w:val="single"/>
        </w:rPr>
        <w:t xml:space="preserve">189523</w:t>
      </w:r>
    </w:p>
    <w:p>
      <w:r>
        <w:t xml:space="preserve">#Jharkhand में हुए #MobLynching के विरोध में यूपी के मेरठ के बाद #Agra में भी जुलूस के दौरान बवाल हो गया। #JharkhandLynching</w:t>
      </w:r>
    </w:p>
    <w:p>
      <w:r>
        <w:rPr>
          <w:b/>
          <w:u w:val="single"/>
        </w:rPr>
        <w:t xml:space="preserve">189524</w:t>
      </w:r>
    </w:p>
    <w:p>
      <w:r>
        <w:t xml:space="preserve">पहले तो स्वर्ग सा नजारा सामने आता था अब तो आतंकवाद,पत्थरबाज,जेहादी,</w:t>
      </w:r>
    </w:p>
    <w:p>
      <w:r>
        <w:rPr>
          <w:b/>
          <w:u w:val="single"/>
        </w:rPr>
        <w:t xml:space="preserve">189525</w:t>
      </w:r>
    </w:p>
    <w:p>
      <w:r>
        <w:t xml:space="preserve">श्री @AmitShah सहित भाजपा नेताओं ने डाॅ. साहिब सिंह वर्मा को श्रद्धांजति अर्पित की। @ManojTiwariMP @p_sahibsingh</w:t>
      </w:r>
    </w:p>
    <w:p>
      <w:r>
        <w:rPr>
          <w:b/>
          <w:u w:val="single"/>
        </w:rPr>
        <w:t xml:space="preserve">189526</w:t>
      </w:r>
    </w:p>
    <w:p>
      <w:r>
        <w:t xml:space="preserve">#दोस्त ख़रीदे नहीं जाते, ये तो वो #कमीने होते है, जो आपको कभी #शरीफ नहीं देखना चाहते !!!              Ravi jatav @ Uttar Pradesh https://www.instagram.com/p/BskL7pRH0iB/?utm_source=ig_twitter_share&amp;igshid=nhacuvk0qbt2 ...</w:t>
      </w:r>
    </w:p>
    <w:p>
      <w:r>
        <w:rPr>
          <w:b/>
          <w:u w:val="single"/>
        </w:rPr>
        <w:t xml:space="preserve">189527</w:t>
      </w:r>
    </w:p>
    <w:p>
      <w:r>
        <w:t xml:space="preserve">मुंबई: फिर खुली बीएमसी की पोल, लगातार चार दिन की बारिश से बेहाल हुई मायानगरी पढ़ें खबर- https://abpnews.abplive.in/india-news/heavy-rains-in-mumbai-train-road-traffic-hit-hard-1158223 ...</w:t>
      </w:r>
    </w:p>
    <w:p>
      <w:r>
        <w:rPr>
          <w:b/>
          <w:u w:val="single"/>
        </w:rPr>
        <w:t xml:space="preserve">189528</w:t>
      </w:r>
    </w:p>
    <w:p>
      <w:r>
        <w:t xml:space="preserve">@KapilMishra_IND क्या बात है सर्...  सुबह-सुबह दिल खुश कर दिया आपने उम्मीद की एक किरण दिखकर....  #JaiHind</w:t>
      </w:r>
    </w:p>
    <w:p>
      <w:r>
        <w:rPr>
          <w:b/>
          <w:u w:val="single"/>
        </w:rPr>
        <w:t xml:space="preserve">189529</w:t>
      </w:r>
    </w:p>
    <w:p>
      <w:r>
        <w:t xml:space="preserve">आईबीएम में ब्लॉकचैन और डिजिटल मुद्राओं के प्रमुख जेसी लुंड ने कहा कि उन्हें उम्मीद है कि किसी दिन बिटकॉइन एक मिलियन डॉलर तक पहुंच जाएगा। जाएगा। पढ़िये पूरी न्यूज़ IBM:n varatoimitusjohtaja soittaa 1 miljoona dollaria, McAfee tietää milloin</w:t>
      </w:r>
    </w:p>
    <w:p>
      <w:r>
        <w:rPr>
          <w:b/>
          <w:u w:val="single"/>
        </w:rPr>
        <w:t xml:space="preserve">189530</w:t>
      </w:r>
    </w:p>
    <w:p>
      <w:r>
        <w:t xml:space="preserve">बाबारामरहिम को सरकार रिहा कर रही है अगर हनीप्रीत को रिहा करे तो मुझे बताना -- आसारामबापू</w:t>
      </w:r>
    </w:p>
    <w:p>
      <w:r>
        <w:rPr>
          <w:b/>
          <w:u w:val="single"/>
        </w:rPr>
        <w:t xml:space="preserve">189531</w:t>
      </w:r>
    </w:p>
    <w:p>
      <w:r>
        <w:t xml:space="preserve">Akhilesh ji, aap Future hai desh ka, khud per vishwas majboot keejiye... Kiitos.</w:t>
      </w:r>
    </w:p>
    <w:p>
      <w:r>
        <w:rPr>
          <w:b/>
          <w:u w:val="single"/>
        </w:rPr>
        <w:t xml:space="preserve">189532</w:t>
      </w:r>
    </w:p>
    <w:p>
      <w:r>
        <w:t xml:space="preserve">'कोई मुसलमां जब हिन्दू हो जाती है तो और भी हसीन हो जाती है..'</w:t>
      </w:r>
    </w:p>
    <w:p>
      <w:r>
        <w:rPr>
          <w:b/>
          <w:u w:val="single"/>
        </w:rPr>
        <w:t xml:space="preserve">189533</w:t>
      </w:r>
    </w:p>
    <w:p>
      <w:r>
        <w:t xml:space="preserve">हम भारतीय बासी रोटी तो खा सकते हैं किन्तु ये 5साल पुराना बासी,बेकार,और झूठा भा ज पा का जुमला मेनिफेस्तो हजम नही हो पायेगा ।जनता इस बार इस. फरेबी पार्टी को सिरे से नकार देगी @YasirS_Alig @AqdasShaikh_sp @ANWARKhanWarsi2 @samajwadiparty @ItCellSpLko @YasarShahFan @arisudan11</w:t>
      </w:r>
    </w:p>
    <w:p>
      <w:r>
        <w:rPr>
          <w:b/>
          <w:u w:val="single"/>
        </w:rPr>
        <w:t xml:space="preserve">189534</w:t>
      </w:r>
    </w:p>
    <w:p>
      <w:r>
        <w:t xml:space="preserve">#Tweet3132V291 दर्द की भी अपनी एक अदा है वह भी सहने वालो पर फिदा है है .....  #हिंदी_शब्द</w:t>
      </w:r>
    </w:p>
    <w:p>
      <w:r>
        <w:rPr>
          <w:b/>
          <w:u w:val="single"/>
        </w:rPr>
        <w:t xml:space="preserve">189535</w:t>
      </w:r>
    </w:p>
    <w:p>
      <w:r>
        <w:t xml:space="preserve"/>
      </w:r>
    </w:p>
    <w:p>
      <w:r>
        <w:rPr>
          <w:b/>
          <w:u w:val="single"/>
        </w:rPr>
        <w:t xml:space="preserve">189536</w:t>
      </w:r>
    </w:p>
    <w:p>
      <w:r>
        <w:t xml:space="preserve">मोदी सरकार के दूसरे कार्यकाल का पहला आम बजट 5 जुलाई को पेश होने वाला है @deepak841226</w:t>
      </w:r>
    </w:p>
    <w:p>
      <w:r>
        <w:rPr>
          <w:b/>
          <w:u w:val="single"/>
        </w:rPr>
        <w:t xml:space="preserve">189537</w:t>
      </w:r>
    </w:p>
    <w:p>
      <w:r>
        <w:t xml:space="preserve">वाराणसी में नुक्कड़ सभाएँ किया.. मैने काशी की गलियों में अपने गीतों में जो प्रश्न उठाये थे, उसे @narendramodi जी ने सुलझा दिया है @BJP4Delhi</w:t>
      </w:r>
    </w:p>
    <w:p>
      <w:r>
        <w:rPr>
          <w:b/>
          <w:u w:val="single"/>
        </w:rPr>
        <w:t xml:space="preserve">189538</w:t>
      </w:r>
    </w:p>
    <w:p>
      <w:r>
        <w:t xml:space="preserve">Ha 2024 ki tayari karlo... Election aayenge jayenge, zindagi se bad k kuch nai.</w:t>
      </w:r>
    </w:p>
    <w:p>
      <w:r>
        <w:rPr>
          <w:b/>
          <w:u w:val="single"/>
        </w:rPr>
        <w:t xml:space="preserve">189539</w:t>
      </w:r>
    </w:p>
    <w:p>
      <w:r>
        <w:t xml:space="preserve">U tulee takaisin 5 vuoden kuluttua</w:t>
      </w:r>
    </w:p>
    <w:p>
      <w:r>
        <w:rPr>
          <w:b/>
          <w:u w:val="single"/>
        </w:rPr>
        <w:t xml:space="preserve">189540</w:t>
      </w:r>
    </w:p>
    <w:p>
      <w:r>
        <w:t xml:space="preserve">भाभी ने देवेर से चूदाइ करवाई चूदाइ करवाई</w:t>
      </w:r>
    </w:p>
    <w:p>
      <w:r>
        <w:rPr>
          <w:b/>
          <w:u w:val="single"/>
        </w:rPr>
        <w:t xml:space="preserve">189541</w:t>
      </w:r>
    </w:p>
    <w:p>
      <w:r>
        <w:t xml:space="preserve">Hyvää työtä Lekin aap ki party ke liye Har district me yuva pratyashiyo ko jagah Milni chahiye. Es par vichar aap Karo to 2022 aap ka nischit hoga or jeet pakki. UP MAA GE YUVA PRATYASHI</w:t>
      </w:r>
    </w:p>
    <w:p>
      <w:r>
        <w:rPr>
          <w:b/>
          <w:u w:val="single"/>
        </w:rPr>
        <w:t xml:space="preserve">189542</w:t>
      </w:r>
    </w:p>
    <w:p>
      <w:r>
        <w:t xml:space="preserve">@Ksturiy भाई कंफ्यूशन दूर हुआ ये सुअर जिहादी ही है।</w:t>
      </w:r>
    </w:p>
    <w:p>
      <w:r>
        <w:rPr>
          <w:b/>
          <w:u w:val="single"/>
        </w:rPr>
        <w:t xml:space="preserve">189543</w:t>
      </w:r>
    </w:p>
    <w:p>
      <w:r>
        <w:t xml:space="preserve">आप सभी के आशीर्वाद से 29K फालोवर्स पूरे हो गये हैं..    आप सभी फालोवर्स को दिल से धन्यवाद देती हूँ....    हां, वो बात अलग है कि अभी तक किसी ने मुझे 'बधाई' नही दी...    चलो कोइ बात नही पर ये प्यार अटूट रहना चाहिए....     मुझे @sonamJain001 फ़ॉलो करे फ़ॉलो बैक मिलेगा..वादा..</w:t>
      </w:r>
    </w:p>
    <w:p>
      <w:r>
        <w:rPr>
          <w:b/>
          <w:u w:val="single"/>
        </w:rPr>
        <w:t xml:space="preserve">189544</w:t>
      </w:r>
    </w:p>
    <w:p>
      <w:r>
        <w:t xml:space="preserve">#देश का #मुस्लिम डरा हुआ है डर से #दिल्ली में #मां #दुर्गा के #मंदिर को #तोड़ दिया वाह रे #हिंदुस्तानी #सूअर #मुसलमान भारत छोड़ो @Nationalis_RSS @Anshika_pandit0 @arpita_anant @hindu_bipin @Kusum87857709 @SarojMi86385397</w:t>
      </w:r>
    </w:p>
    <w:p>
      <w:r>
        <w:rPr>
          <w:b/>
          <w:u w:val="single"/>
        </w:rPr>
        <w:t xml:space="preserve">189545</w:t>
      </w:r>
    </w:p>
    <w:p>
      <w:r>
        <w:t xml:space="preserve">मुंबई में भारी बारिश के बाद जिस तरीके की स्थितियां पैदा हुईं हैं वह गलत है, बीएमसी को तैयारी रखनी चाहिए थी: @raosahebdanve (@siddharatha05) #ReporterDiary Lisää videoita: http://bit.ly/IndiaTodaySocial ...</w:t>
      </w:r>
    </w:p>
    <w:p>
      <w:r>
        <w:rPr>
          <w:b/>
          <w:u w:val="single"/>
        </w:rPr>
        <w:t xml:space="preserve">189546</w:t>
      </w:r>
    </w:p>
    <w:p>
      <w:r>
        <w:t xml:space="preserve">खा जाते हैं मोदी को पाकिस्तान भागना पड़ता और मनोज तिवारी अफगानिस्तान में गांड मरा रहा था इन दो हिजड़ों को बीच चौराहे पर घसीट कर मार देना चाहिए मादरजात को दो हजार करोड़ का घोटाला दिखाई देता है रंडी की औलाद पहले हम गांड मरा रहा था बिहार में अब म****** को घोटाला दिखाई दे रहा है</w:t>
      </w:r>
    </w:p>
    <w:p>
      <w:r>
        <w:rPr>
          <w:b/>
          <w:u w:val="single"/>
        </w:rPr>
        <w:t xml:space="preserve">189547</w:t>
      </w:r>
    </w:p>
    <w:p>
      <w:r>
        <w:t xml:space="preserve">¶¶कंगन हाथों का शर्मा गया शायद मैंने हाथों को छू लिया जो उसके¶¶¶ ¶¶बात करने लगा वो आपसे शायद मैंने हाथों को पकड़ लिया उसके¶¶¶ ¶¶जलने लगा अब कंगन वो शायद मैंने जो हाथों को चूम लिया उसके¶¶ ¶¶झूमकर शोर करने लगा मैंने कसकर बाहों में ले लिया उसके¶¶ ~#साहिब१ #हिंदी_शब्द #शब्दनिधि</w:t>
      </w:r>
    </w:p>
    <w:p>
      <w:r>
        <w:rPr>
          <w:b/>
          <w:u w:val="single"/>
        </w:rPr>
        <w:t xml:space="preserve">189548</w:t>
      </w:r>
    </w:p>
    <w:p>
      <w:r>
        <w:t xml:space="preserve">3 संस्कृति मंत्रालय यात्रा के लिए उच्च गुणवत्ता की भक्ति सामग्री का संग्रहण और सृजन कर रहा है जिसमें शिव पार्वती और गणेश और गणेश पर प्रसांगिक अर्थ वाले मंत्र श्लोक और भजन शामिल है इस उद्देश्य में प्रमुख संगीत निर्देशकों और गायकों को शामिल किया है है ।</w:t>
      </w:r>
    </w:p>
    <w:p>
      <w:r>
        <w:rPr>
          <w:b/>
          <w:u w:val="single"/>
        </w:rPr>
        <w:t xml:space="preserve">189549</w:t>
      </w:r>
    </w:p>
    <w:p>
      <w:r>
        <w:t xml:space="preserve">लुंड की प्यासी बुआ को बजाय</w:t>
      </w:r>
    </w:p>
    <w:p>
      <w:r>
        <w:rPr>
          <w:b/>
          <w:u w:val="single"/>
        </w:rPr>
        <w:t xml:space="preserve">189550</w:t>
      </w:r>
    </w:p>
    <w:p>
      <w:r>
        <w:t xml:space="preserve">"दिल बड़ा करो और मस्त रहो, फिर सारा जहाँ तुम्हारा है".    'निर्वाण' मासिक आध्यात्मिक पत्रिका @AcharyaPramodk @AcharyaPramodk</w:t>
      </w:r>
    </w:p>
    <w:p>
      <w:r>
        <w:rPr>
          <w:b/>
          <w:u w:val="single"/>
        </w:rPr>
        <w:t xml:space="preserve">189551</w:t>
      </w:r>
    </w:p>
    <w:p>
      <w:r>
        <w:t xml:space="preserve">@airtelindia भैनचोद 4g के नाम नाम पे अच्छा चुतिया काटते है</w:t>
      </w:r>
    </w:p>
    <w:p>
      <w:r>
        <w:rPr>
          <w:b/>
          <w:u w:val="single"/>
        </w:rPr>
        <w:t xml:space="preserve">189552</w:t>
      </w:r>
    </w:p>
    <w:p>
      <w:r>
        <w:t xml:space="preserve">Sad salah urs e razvi 3,4 ,5 marraskuu 2018 Me Zarur Tashrif Layen</w:t>
      </w:r>
    </w:p>
    <w:p>
      <w:r>
        <w:rPr>
          <w:b/>
          <w:u w:val="single"/>
        </w:rPr>
        <w:t xml:space="preserve">189553</w:t>
      </w:r>
    </w:p>
    <w:p>
      <w:r>
        <w:t xml:space="preserve">क्या @narendramodi ऐसे भाजप के सांसद की बयान-बाज़ी पर कुछ ऐक्शन लेंगे? ऐसे भाषा का उपयोग भारत के धर्मनिरपेक्षता को तोड़ रही है! : आमदार वारिस पठान @aajtak पर</w:t>
      </w:r>
    </w:p>
    <w:p>
      <w:r>
        <w:rPr>
          <w:b/>
          <w:u w:val="single"/>
        </w:rPr>
        <w:t xml:space="preserve">189554</w:t>
      </w:r>
    </w:p>
    <w:p>
      <w:r>
        <w:t xml:space="preserve">#Akhilesh_bhaiya Aapne kabhi apni sarkar me dekha itna kaam karne k baad aur apko itna pyar milne k baad bhi kya sthiti hai party kiAkhir kaha kami rah gayi aur #kyu? #Think</w:t>
      </w:r>
    </w:p>
    <w:p>
      <w:r>
        <w:rPr>
          <w:b/>
          <w:u w:val="single"/>
        </w:rPr>
        <w:t xml:space="preserve">189555</w:t>
      </w:r>
    </w:p>
    <w:p>
      <w:r>
        <w:t xml:space="preserve">मार थाला, गाँड फाड़ डें हम आलोचक की</w:t>
      </w:r>
    </w:p>
    <w:p>
      <w:r>
        <w:rPr>
          <w:b/>
          <w:u w:val="single"/>
        </w:rPr>
        <w:t xml:space="preserve">189556</w:t>
      </w:r>
    </w:p>
    <w:p>
      <w:r>
        <w:t xml:space="preserve">एक छोटी सी बच्ची गली में #कुत्तो को देखकर #डर गई..#कुत्ते #बोले निकल जाओ बेटी :#हम_कुत्ते हैं #मुसलमान नही #घबराओ_मत बेटी #JusticeForTwinkleSharma</w:t>
      </w:r>
    </w:p>
    <w:p>
      <w:r>
        <w:rPr>
          <w:b/>
          <w:u w:val="single"/>
        </w:rPr>
        <w:t xml:space="preserve">189557</w:t>
      </w:r>
    </w:p>
    <w:p>
      <w:r>
        <w:t xml:space="preserve">ऐ ईमान वालों! कह दो कि अल्लाह एक है और हम उम्मते मोहम्मदी हैं। #बेशक #SaturdayMorning #SaturdayThoughts #SaturdayMotivation #SaturdayMotivation</w:t>
      </w:r>
    </w:p>
    <w:p>
      <w:r>
        <w:rPr>
          <w:b/>
          <w:u w:val="single"/>
        </w:rPr>
        <w:t xml:space="preserve">189558</w:t>
      </w:r>
    </w:p>
    <w:p>
      <w:r>
        <w:t xml:space="preserve">कांग्रेस नेता व एमएलसी दीपक सिंह ने नेता विधानपरिषद दल (CLP) और उत्तर प्रदेश महामंत्री पद से दिया त्यागपत्र लखनऊ में कांग्रेस दफ्तर में सौंपा त्यागपत्र। अमेठी जनपद के सेवई निवासी है दीपक सिंह।</w:t>
      </w:r>
    </w:p>
    <w:p>
      <w:r>
        <w:rPr>
          <w:b/>
          <w:u w:val="single"/>
        </w:rPr>
        <w:t xml:space="preserve">189559</w:t>
      </w:r>
    </w:p>
    <w:p>
      <w:r>
        <w:t xml:space="preserve">आया मौसम टैक्स का?  #Budget2019 #Modinomics19 @IPrathamDwivedI @anshuman1tiwari पूरा वीडियो https://youtu.be/w_zqPV-duf</w:t>
      </w:r>
    </w:p>
    <w:p>
      <w:r>
        <w:rPr>
          <w:b/>
          <w:u w:val="single"/>
        </w:rPr>
        <w:t xml:space="preserve">189560</w:t>
      </w:r>
    </w:p>
    <w:p>
      <w:r>
        <w:t xml:space="preserve">T 3211 - 'पेट में गया जहर सिर्फ एक ब्यक्ति को मारता है और कान कान में गया जहर सैकड़ो रिश्तो को मारता है' ~ Ef MR myrkyllinen vatsa tappaa yhden; myrkyllinen korva tappaa satoja ~ ab</w:t>
      </w:r>
    </w:p>
    <w:p>
      <w:r>
        <w:rPr>
          <w:b/>
          <w:u w:val="single"/>
        </w:rPr>
        <w:t xml:space="preserve">189561</w:t>
      </w:r>
    </w:p>
    <w:p>
      <w:r>
        <w:t xml:space="preserve">Intian perustuslain 15 artikla hindiksi - संविधान का आर्टिकल 15 क्या है समझिये 2 मिनट में @KaranwalTanu @sadafIqbalk @ShilpiSinghINC</w:t>
      </w:r>
    </w:p>
    <w:p>
      <w:r>
        <w:rPr>
          <w:b/>
          <w:u w:val="single"/>
        </w:rPr>
        <w:t xml:space="preserve">189562</w:t>
      </w:r>
    </w:p>
    <w:p>
      <w:r>
        <w:t xml:space="preserve">#प्रज्ञा_ठाकुर बनना आसान है, # महात्मागांधी होना मुश्किल।</w:t>
      </w:r>
    </w:p>
    <w:p>
      <w:r>
        <w:rPr>
          <w:b/>
          <w:u w:val="single"/>
        </w:rPr>
        <w:t xml:space="preserve">189563</w:t>
      </w:r>
    </w:p>
    <w:p>
      <w:r>
        <w:t xml:space="preserve">दिल्ली में उस रात क्या हुआ था?  Live: http://bit.ly/at_liveTV #Khabardar @swetasinghat के साथ</w:t>
      </w:r>
    </w:p>
    <w:p>
      <w:r>
        <w:rPr>
          <w:b/>
          <w:u w:val="single"/>
        </w:rPr>
        <w:t xml:space="preserve">189564</w:t>
      </w:r>
    </w:p>
    <w:p>
      <w:r>
        <w:t xml:space="preserve">अपने दूसरे कार्यकाल में पहली बार आज 'मन की बात' करेंगे PM मोदी #MannKiBaat https://abpnews.abplive.in/india-news/live-updates-on-pm-narendra-modi-mann-ki-baat-1157136 ...</w:t>
      </w:r>
    </w:p>
    <w:p>
      <w:r>
        <w:rPr>
          <w:b/>
          <w:u w:val="single"/>
        </w:rPr>
        <w:t xml:space="preserve">189565</w:t>
      </w:r>
    </w:p>
    <w:p>
      <w:r>
        <w:t xml:space="preserve">कार्तिक आर्यन और सारा अली खान ने हाल ही हाल ही में अपनी फिल्म 'लव आजकल 2' की शूटिंग की खत्म। लेकिन शूटिंग के आखिरी दिन कार्तिक हुए इमोशनल। (@naaz_fauzia) #Vertikaali #InstaMasala</w:t>
      </w:r>
    </w:p>
    <w:p>
      <w:r>
        <w:rPr>
          <w:b/>
          <w:u w:val="single"/>
        </w:rPr>
        <w:t xml:space="preserve">189566</w:t>
      </w:r>
    </w:p>
    <w:p>
      <w:r>
        <w:t xml:space="preserve">भरी रात में भाभी को चोदा उसकी चूत फाड़ के चोबारा बना दिया भाबी ने भोत ही मज़े से देवर के लुंड को अपनी @Hot And @Sexy town For @EscortsinChandigarh simply come and experience http://www.nikitarawat.net/escorts-in-chandigarh/ ...</w:t>
      </w:r>
    </w:p>
    <w:p>
      <w:r>
        <w:rPr>
          <w:b/>
          <w:u w:val="single"/>
        </w:rPr>
        <w:t xml:space="preserve">189567</w:t>
      </w:r>
    </w:p>
    <w:p>
      <w:r>
        <w:t xml:space="preserve">आरोपी तैयब ख़ान और साजिद। बेचारे शांति प्रिय क़ौम के भटके हुए नौजवान। @RanaAyyub @khanumarfa @adhirrcinc @OmarAbdullah @kavita_krishnan @MehboobaMufti @ravishndtv @abhisar_sharma @ashutosh83B @BDUTT</w:t>
      </w:r>
    </w:p>
    <w:p>
      <w:r>
        <w:rPr>
          <w:b/>
          <w:u w:val="single"/>
        </w:rPr>
        <w:t xml:space="preserve">189568</w:t>
      </w:r>
    </w:p>
    <w:p>
      <w:r>
        <w:t xml:space="preserve">जय जय जय जय जय जय अखिलेश। .  जय हो पूर्व सांसद कन्नौज / पूर्व विधायक दिबियापुर माननीय प्रदीप यादव जी,जय जय जय जय अखिलेश।.जय हो पूर्व सांसद कन्नौज / पूर्व विधायक दिबियापुर माननीय प्रदीप यादव जी,...</w:t>
      </w:r>
    </w:p>
    <w:p>
      <w:r>
        <w:rPr>
          <w:b/>
          <w:u w:val="single"/>
        </w:rPr>
        <w:t xml:space="preserve">189569</w:t>
      </w:r>
    </w:p>
    <w:p>
      <w:r>
        <w:t xml:space="preserve">प्रधानमंत्री जी और गृहमंत्री जी को बताना चाहिए, क्या ऐसे ही डर के साये में #NewIndia की परिकल्पना की जाएगी ?  @narendramodi @AmitShah #TempleTerrorAttack</w:t>
      </w:r>
    </w:p>
    <w:p>
      <w:r>
        <w:rPr>
          <w:b/>
          <w:u w:val="single"/>
        </w:rPr>
        <w:t xml:space="preserve">189570</w:t>
      </w:r>
    </w:p>
    <w:p>
      <w:r>
        <w:t xml:space="preserve">अखिलेश जी आप निराश न हों ,अखिलेश जीआप निराश न हों ,...</w:t>
      </w:r>
    </w:p>
    <w:p>
      <w:r>
        <w:rPr>
          <w:b/>
          <w:u w:val="single"/>
        </w:rPr>
        <w:t xml:space="preserve">189571</w:t>
      </w:r>
    </w:p>
    <w:p>
      <w:r>
        <w:t xml:space="preserve">#नीच कहते कहते विपक्ष कितना #नीचे चला गया देखो,,, Free voice Red</w:t>
      </w:r>
    </w:p>
    <w:p>
      <w:r>
        <w:rPr>
          <w:b/>
          <w:u w:val="single"/>
        </w:rPr>
        <w:t xml:space="preserve">189572</w:t>
      </w:r>
    </w:p>
    <w:p>
      <w:r>
        <w:t xml:space="preserve">जहाँ से तेज़ हवाओं का आना जाना है हमारी ज़िद है वहीं पर दिया जलाना है है</w:t>
      </w:r>
    </w:p>
    <w:p>
      <w:r>
        <w:rPr>
          <w:b/>
          <w:u w:val="single"/>
        </w:rPr>
        <w:t xml:space="preserve">189573</w:t>
      </w:r>
    </w:p>
    <w:p>
      <w:r>
        <w:t xml:space="preserve">भारत और बांग्लादेश मैच के दौरान मौसम पर भी रहेगी नजर, बाहर बैठ सकते हैं ये दो खिलाड़ी #INDvBAN #CWC19</w:t>
      </w:r>
    </w:p>
    <w:p>
      <w:r>
        <w:rPr>
          <w:b/>
          <w:u w:val="single"/>
        </w:rPr>
        <w:t xml:space="preserve">189574</w:t>
      </w:r>
    </w:p>
    <w:p>
      <w:r>
        <w:t xml:space="preserve">बिहार में स्वास्थ्य सेवाओं की खुली पोल, SC को बताया- डॉक्टरों के 57% और नर्सों के 71% पद खाली #Bihar https://abpnews.abplive.in/bihar-news/bihar-poor-healthcare-facilities-over-50-percent-vacant-posts-of-doctors-1158903 ...</w:t>
      </w:r>
    </w:p>
    <w:p>
      <w:r>
        <w:rPr>
          <w:b/>
          <w:u w:val="single"/>
        </w:rPr>
        <w:t xml:space="preserve">189575</w:t>
      </w:r>
    </w:p>
    <w:p>
      <w:r>
        <w:t xml:space="preserve">टेंट में चाची की चुदाई 3</w:t>
      </w:r>
    </w:p>
    <w:p>
      <w:r>
        <w:rPr>
          <w:b/>
          <w:u w:val="single"/>
        </w:rPr>
        <w:t xml:space="preserve">189576</w:t>
      </w:r>
    </w:p>
    <w:p>
      <w:r>
        <w:t xml:space="preserve">#ग्वालियर में घर के दरवाजे पर खड़ी 4 साल की बच्ची को पड़ोसी के #कुत्ते ने चीथकर मार डाला। इसी महीने #भोपाल में भी आवारा कुत्तों ने 6 साल के बच्चे को नोंच-नोंचकर मार डाला था। #दुखद</w:t>
      </w:r>
    </w:p>
    <w:p>
      <w:r>
        <w:rPr>
          <w:b/>
          <w:u w:val="single"/>
        </w:rPr>
        <w:t xml:space="preserve">189577</w:t>
      </w:r>
    </w:p>
    <w:p>
      <w:r>
        <w:t xml:space="preserve">Miksi et kirjoita tästä?</w:t>
      </w:r>
    </w:p>
    <w:p>
      <w:r>
        <w:rPr>
          <w:b/>
          <w:u w:val="single"/>
        </w:rPr>
        <w:t xml:space="preserve">189578</w:t>
      </w:r>
    </w:p>
    <w:p>
      <w:r>
        <w:t xml:space="preserve">भाई अगर 1-2 पत्रकारों के साथ लीचिंग हो तो मैं भी भाजपा के साथ रहूँगा। का समझे???</w:t>
      </w:r>
    </w:p>
    <w:p>
      <w:r>
        <w:rPr>
          <w:b/>
          <w:u w:val="single"/>
        </w:rPr>
        <w:t xml:space="preserve">189579</w:t>
      </w:r>
    </w:p>
    <w:p>
      <w:r>
        <w:t xml:space="preserve">#ICCWorldCup2019 में आज टूर्नामेंट का 40वां मैच #Birmingham के एजबेस्टन क्रिकेट ग्राउंड पर टीम इंडिया और बांग्लादेश के बीच खेला जाएगा। मैच का प्रसारण StarSports के अलावा HotStar पर किया जाएगा। #CWC2019 #INDvsBAN</w:t>
      </w:r>
    </w:p>
    <w:p>
      <w:r>
        <w:rPr>
          <w:b/>
          <w:u w:val="single"/>
        </w:rPr>
        <w:t xml:space="preserve">189580</w:t>
      </w:r>
    </w:p>
    <w:p>
      <w:r>
        <w:t xml:space="preserve">तबरेज अंसारी के निधन से देश को बहुत बड़ी अपूर्णीय क्षति हुई है ..आज वह वह बाइक चुरा रहे रहे थे कल को कार चुराते .. परसों ट्रक चुराते ..फिर सुपारी लेकर हत्या करते.. हो सकता है कल को अल कायदा या ISIS में शामिल होकर काफिरों को मारते.... उनके निधन ने होनहार चोर खो दिया है..!!!  #TabrezAnsari</w:t>
      </w:r>
    </w:p>
    <w:p>
      <w:r>
        <w:rPr>
          <w:b/>
          <w:u w:val="single"/>
        </w:rPr>
        <w:t xml:space="preserve">189581</w:t>
      </w:r>
    </w:p>
    <w:p>
      <w:r>
        <w:t xml:space="preserve">बहिन ने नंगी होकर किया मजेदार गाँड - चुत डांस - चुत डांस</w:t>
      </w:r>
    </w:p>
    <w:p>
      <w:r>
        <w:rPr>
          <w:b/>
          <w:u w:val="single"/>
        </w:rPr>
        <w:t xml:space="preserve">189582</w:t>
      </w:r>
    </w:p>
    <w:p>
      <w:r>
        <w:t xml:space="preserve">मुझे यह समझ में नहीं आता है कि जिन देशों में 'गंगा नदी' नहीं है, वहाँ के लोग पाप कैसे धोते होंगे?  @Anu_yadav88</w:t>
      </w:r>
    </w:p>
    <w:p>
      <w:r>
        <w:rPr>
          <w:b/>
          <w:u w:val="single"/>
        </w:rPr>
        <w:t xml:space="preserve">189583</w:t>
      </w:r>
    </w:p>
    <w:p>
      <w:r>
        <w:t xml:space="preserve">सोजा भैनचोद, हर कोई कोई नया नया चुटकुला करता रेहता हे</w:t>
      </w:r>
    </w:p>
    <w:p>
      <w:r>
        <w:rPr>
          <w:b/>
          <w:u w:val="single"/>
        </w:rPr>
        <w:t xml:space="preserve">189584</w:t>
      </w:r>
    </w:p>
    <w:p>
      <w:r>
        <w:t xml:space="preserve">भारत को तीसरा झटका, कोहली 26 रन बनाकर आउउट https://bit.ly/2xvCUIB</w:t>
      </w:r>
    </w:p>
    <w:p>
      <w:r>
        <w:rPr>
          <w:b/>
          <w:u w:val="single"/>
        </w:rPr>
        <w:t xml:space="preserve">189585</w:t>
      </w:r>
    </w:p>
    <w:p>
      <w:r>
        <w:t xml:space="preserve">मै शामिल हूँ तेरी ईद में.. तु शामिल हो मेरी दिवाली में... बडा़ मजा आएगा फिर आरती और कव्वाली में.. मैं हिन्दू तु मुसलमान.. चलो एक बार तो बन जाए दोनों मिलकर इंन्सान..</w:t>
      </w:r>
    </w:p>
    <w:p>
      <w:r>
        <w:rPr>
          <w:b/>
          <w:u w:val="single"/>
        </w:rPr>
        <w:t xml:space="preserve">189586</w:t>
      </w:r>
    </w:p>
    <w:p>
      <w:r>
        <w:t xml:space="preserve">#दोस्त ख़रीदे नहीं जाते, ये तो वो #कमीने होते है, जो आपको कभी #शरीफ नहीं देखना चाहते !!!</w:t>
      </w:r>
    </w:p>
    <w:p>
      <w:r>
        <w:rPr>
          <w:b/>
          <w:u w:val="single"/>
        </w:rPr>
        <w:t xml:space="preserve">189587</w:t>
      </w:r>
    </w:p>
    <w:p>
      <w:r>
        <w:t xml:space="preserve">ये मेरा बेटा 7. में है अभी स्कूल में किसी एक लोकप्रिय नेता की बायोग्राफी पर प्रोजेक्ट था वो 4. ये में आया तब से ऐसे प्रोजेक्ट आते है 4. में सरदार पटेल 5. भगतसिंह 6. रानी झांसी और 7. में सुभाष जी में आपको भरोसा दिलाता हूं 12. तक के सारे प्रोजेक्ट तक नेहरू यकीनन नही आएगा आएगा</w:t>
      </w:r>
    </w:p>
    <w:p>
      <w:r>
        <w:rPr>
          <w:b/>
          <w:u w:val="single"/>
        </w:rPr>
        <w:t xml:space="preserve">189588</w:t>
      </w:r>
    </w:p>
    <w:p>
      <w:r>
        <w:t xml:space="preserve">Janab Alhaj Syed Ahmed Pasha Quadri Sahab MLA Yakutpura ja kenraalisihteeri Aimim, @RiyazEffendi MLC ja korporaattorin on ottanut kokouksen @GHMCOnline @CommissionrGHMC yhdessä Ghmc-virkamiesten ja vesilaitosten virkamiesten kanssa @ GHMC pääkonttori. @asadowaisi</w:t>
      </w:r>
    </w:p>
    <w:p>
      <w:r>
        <w:rPr>
          <w:b/>
          <w:u w:val="single"/>
        </w:rPr>
        <w:t xml:space="preserve">189589</w:t>
      </w:r>
    </w:p>
    <w:p>
      <w:r>
        <w:t xml:space="preserve">चाचा, इतना गांड में दम नहीं है किसी के</w:t>
      </w:r>
    </w:p>
    <w:p>
      <w:r>
        <w:rPr>
          <w:b/>
          <w:u w:val="single"/>
        </w:rPr>
        <w:t xml:space="preserve">189590</w:t>
      </w:r>
    </w:p>
    <w:p>
      <w:r>
        <w:t xml:space="preserve">Tiesin PTI-aikoinani erään arvokkaan, joka vaihtoi Soulin olympialaisten urheilu-uutisessa muskelimiehen मुसलमान:ksi!</w:t>
      </w:r>
    </w:p>
    <w:p>
      <w:r>
        <w:rPr>
          <w:b/>
          <w:u w:val="single"/>
        </w:rPr>
        <w:t xml:space="preserve">189591</w:t>
      </w:r>
    </w:p>
    <w:p>
      <w:r>
        <w:t xml:space="preserve">आइए इस बार गर्मी की छुट्टियों में घूमने चलें । यहाँ । यहाँ बस से घूमने का बहुत ही कम किराया भी है, और वह भी यात्रा पूरी होने के बाद लिया जाता है</w:t>
      </w:r>
    </w:p>
    <w:p>
      <w:r>
        <w:rPr>
          <w:b/>
          <w:u w:val="single"/>
        </w:rPr>
        <w:t xml:space="preserve">189592</w:t>
      </w:r>
    </w:p>
    <w:p>
      <w:r>
        <w:t xml:space="preserve">बजट 2019: महिला सुरक्षा से लेकर आर्थिक सहायता की मांग तक, महिलाओं की हैं ये बड़ी उम्मीदें https://abpnews.abplive.in/business/budget-2019-from-womens-safety-to-financial-assistance-these-big-hopes-for-women-1157526 ... #Budget2019</w:t>
      </w:r>
    </w:p>
    <w:p>
      <w:r>
        <w:rPr>
          <w:b/>
          <w:u w:val="single"/>
        </w:rPr>
        <w:t xml:space="preserve">189593</w:t>
      </w:r>
    </w:p>
    <w:p>
      <w:r>
        <w:t xml:space="preserve">जय भीम जय मीम, तकबीर- अल्लाहु अकबर, जय हिन्द! @asadowaisi</w:t>
      </w:r>
    </w:p>
    <w:p>
      <w:r>
        <w:rPr>
          <w:b/>
          <w:u w:val="single"/>
        </w:rPr>
        <w:t xml:space="preserve">189594</w:t>
      </w:r>
    </w:p>
    <w:p>
      <w:r>
        <w:t xml:space="preserve">Tiedän, ettet voi. Se on suuri pettymys. भोसडिके</w:t>
      </w:r>
    </w:p>
    <w:p>
      <w:r>
        <w:rPr>
          <w:b/>
          <w:u w:val="single"/>
        </w:rPr>
        <w:t xml:space="preserve">189595</w:t>
      </w:r>
    </w:p>
    <w:p>
      <w:r>
        <w:t xml:space="preserve">'सीता' संभालेंगी 'घर' का बजट !  बुजुर्ग को सम्मान, महिलाओं को 'शक्ति' !  संभलेगा किचन, बेहतर होगा जीवन !  बुजुर्ग को टैक्स में राहत, बेहतर सेहत !  न्यू इंडिया का बजट 1 PM @ZeeNews पर #ZeeNewsParSabkaBudget</w:t>
      </w:r>
    </w:p>
    <w:p>
      <w:r>
        <w:rPr>
          <w:b/>
          <w:u w:val="single"/>
        </w:rPr>
        <w:t xml:space="preserve">189596</w:t>
      </w:r>
    </w:p>
    <w:p>
      <w:r>
        <w:t xml:space="preserve">मणिकर्णिका ते झाशीची राणी लक्ष्मीबाई... प्रवास सोपा नव्हता... https://bit.ly/2Y4ea5S @ShankarHPawar #लक्ष्मीबाई #झाँसी #JhansiKiRani #RaniLaxmiBai</w:t>
      </w:r>
    </w:p>
    <w:p>
      <w:r>
        <w:rPr>
          <w:b/>
          <w:u w:val="single"/>
        </w:rPr>
        <w:t xml:space="preserve">189597</w:t>
      </w:r>
    </w:p>
    <w:p>
      <w:r>
        <w:t xml:space="preserve">भतीजे को ले बैठी #बुआ #भोपाल में लगी बददुआ #अमेठी में हुआ सो हुआ #मोदी तल रहे मालपूआ #बंगाल में #दीदी की दुआ #कन्हैया_कुमार ने ने खोदा कुआँ ज्योतिराधे हारे जुआ शत्रुधन खामोश हुआ राज बब्बर बना चूहा 22 राज्य ने 00 छुआ खैर #जो हुआ सो हुआ #मोदी_है_तो_मुमकिन_है</w:t>
      </w:r>
    </w:p>
    <w:p>
      <w:r>
        <w:rPr>
          <w:b/>
          <w:u w:val="single"/>
        </w:rPr>
        <w:t xml:space="preserve">189598</w:t>
      </w:r>
    </w:p>
    <w:p>
      <w:r>
        <w:t xml:space="preserve">90% बाहुबली हिंदू समाज से,और सीबीआई केस दर्ज कर रही अतीक अहमद पर।ये पक्षपात नहीं तो और क्या है?  (बाहुबली अतीक अहमद पर CBI ने दर्ज किया केस, प्रॉपर्टी डीलर को जेल में पीटने का था आरोप) http://dhunt.in/6k2rj?s=a&amp;ss=pd Lähde : 'OneIndia' via Dailyhunt डाउनलोड करें: http://dhunt.in/DWND</w:t>
      </w:r>
    </w:p>
    <w:p>
      <w:r>
        <w:rPr>
          <w:b/>
          <w:u w:val="single"/>
        </w:rPr>
        <w:t xml:space="preserve">189599</w:t>
      </w:r>
    </w:p>
    <w:p>
      <w:r>
        <w:t xml:space="preserve">मणिशंकर अय्यर ने तो एक ही बार बोला था लेकिन 'साहेब' ने कई बार साबित किया...!!!!    #नीच</w:t>
      </w:r>
    </w:p>
    <w:p>
      <w:r>
        <w:rPr>
          <w:b/>
          <w:u w:val="single"/>
        </w:rPr>
        <w:t xml:space="preserve">189600</w:t>
      </w:r>
    </w:p>
    <w:p>
      <w:r>
        <w:t xml:space="preserve">मीडिया बस मोदी के एक-एक बात को पकड़ के ट्वीट करने में लगा हुआ है? तारीफों के पुल बाधने मे लगी हुई है। लेकिन लीचिंग पे मोदी जी बोलने आए न ये दल्ली मीडिया वाले सवाल करने आये है। देश मे मुस्लिम-दलितो को टारगेट किया जा रहा है। लेकिन कोई भी भाजपाई इसपे बोलने नही आ रहा है। शर्मनाम!</w:t>
      </w:r>
    </w:p>
    <w:p>
      <w:r>
        <w:rPr>
          <w:b/>
          <w:u w:val="single"/>
        </w:rPr>
        <w:t xml:space="preserve">189601</w:t>
      </w:r>
    </w:p>
    <w:p>
      <w:r>
        <w:t xml:space="preserve">सोनिया जी की मिमिक्री करते ऑस्ट्रेलिया के प्रधानमंत्री .. 'किथना अच्चा हे मोदी'</w:t>
      </w:r>
    </w:p>
    <w:p>
      <w:r>
        <w:rPr>
          <w:b/>
          <w:u w:val="single"/>
        </w:rPr>
        <w:t xml:space="preserve">189602</w:t>
      </w:r>
    </w:p>
    <w:p>
      <w:r>
        <w:t xml:space="preserve">awasthis सुनिए जनाब, AIMIM झारखंड कि टीम ने मोब लिंचिंग में मारे गए तबरेज के परिवार को 50000 रुपये और इस केस को लङने के लिए हर तरह का खर्च उठाने का ऐलान किया है।</w:t>
      </w:r>
    </w:p>
    <w:p>
      <w:r>
        <w:rPr>
          <w:b/>
          <w:u w:val="single"/>
        </w:rPr>
        <w:t xml:space="preserve">189603</w:t>
      </w:r>
    </w:p>
    <w:p>
      <w:r>
        <w:t xml:space="preserve">प्यासी है ये धरती अब तो बदरा आ जाओ क्यूं रचते हो खेल ये, हम सबकी प्यास बुझा जाओ, देखो खेत खलिहान सूखा है,  हर किसान यहाँ सोच में डूबा है, अब कब आओगे घटाओं संग, हर जीव इस आस में जागा है।। #शब्दनिधि #हिंदी_शब्द</w:t>
      </w:r>
    </w:p>
    <w:p>
      <w:r>
        <w:rPr>
          <w:b/>
          <w:u w:val="single"/>
        </w:rPr>
        <w:t xml:space="preserve">189604</w:t>
      </w:r>
    </w:p>
    <w:p>
      <w:r>
        <w:t xml:space="preserve">और उसी खरीदे हुए फ्लैट के बालकनी से नीचे प्लास्टिक की बोतल फेकेंगे भोसडीके...</w:t>
      </w:r>
    </w:p>
    <w:p>
      <w:r>
        <w:rPr>
          <w:b/>
          <w:u w:val="single"/>
        </w:rPr>
        <w:t xml:space="preserve">189605</w:t>
      </w:r>
    </w:p>
    <w:p>
      <w:r>
        <w:t xml:space="preserve">जीजा साली गरम चुदाई की 10 sek.</w:t>
      </w:r>
    </w:p>
    <w:p>
      <w:r>
        <w:rPr>
          <w:b/>
          <w:u w:val="single"/>
        </w:rPr>
        <w:t xml:space="preserve">189606</w:t>
      </w:r>
    </w:p>
    <w:p>
      <w:r>
        <w:t xml:space="preserve">सुषमा स्वराज ने खाली किया सरकारी बंगला, बोलीं- अब पहले के पते पर मुझसे संपर्क नहीं हो सकेगा #sushmaswaraj https://abpnews.abplive.in/india-news/bjp-johtaja-sushma-swaraj-moves-out-of-official-residence-1156968 ...</w:t>
      </w:r>
    </w:p>
    <w:p>
      <w:r>
        <w:rPr>
          <w:b/>
          <w:u w:val="single"/>
        </w:rPr>
        <w:t xml:space="preserve">189607</w:t>
      </w:r>
    </w:p>
    <w:p>
      <w:r>
        <w:t xml:space="preserve">अपने फूफा #सांसद विधायक को हराम के #कुत्ते के आगे रोटी डालते हो उसकी त पेंसन स GST टेक्स नही जो फोजी देश की सेवा करता ह 16 साल ड्यूटी करता ह देश के कोने कोने मैं जाकर वो टैक्स दे फूफा जी 5 वो टैक्स दे फूफा जी 5 साल वो विधानसभा के लोकसभा के सदस्य रहे और फ्री म उम्र भर बिना टैक्स के पेंसन रहे ल रहे ह रहे ह @aajtak</w:t>
      </w:r>
    </w:p>
    <w:p>
      <w:r>
        <w:rPr>
          <w:b/>
          <w:u w:val="single"/>
        </w:rPr>
        <w:t xml:space="preserve">189608</w:t>
      </w:r>
    </w:p>
    <w:p>
      <w:r>
        <w:t xml:space="preserve">राजस्थान: पहलू खान पर जांच में गड़बड़ी पाई जाती है तो दोबारा होगी इंक्वायरी- अशोक गहलोत https://abpnews.abplive.in/india-news/rajasthan-cm-ashok-gehlot-says-says-vain-pehlu-khan-tapauksen-tarvittaessa-tutkitaan-1156966 ...</w:t>
      </w:r>
    </w:p>
    <w:p>
      <w:r>
        <w:rPr>
          <w:b/>
          <w:u w:val="single"/>
        </w:rPr>
        <w:t xml:space="preserve">189609</w:t>
      </w:r>
    </w:p>
    <w:p>
      <w:r>
        <w:t xml:space="preserve">चलिए, प्रज्ञा ठाकुर को वनक्कम। #मोदी #प्रज्ञा_ठाकुर</w:t>
      </w:r>
    </w:p>
    <w:p>
      <w:r>
        <w:rPr>
          <w:b/>
          <w:u w:val="single"/>
        </w:rPr>
        <w:t xml:space="preserve">189610</w:t>
      </w:r>
    </w:p>
    <w:p>
      <w:r>
        <w:t xml:space="preserve">पत्थरबाजी खत्म हो चुकी है, अब कोई पत्थरबाज नजर नहीं आते ??</w:t>
      </w:r>
    </w:p>
    <w:p>
      <w:r>
        <w:rPr>
          <w:b/>
          <w:u w:val="single"/>
        </w:rPr>
        <w:t xml:space="preserve">189611</w:t>
      </w:r>
    </w:p>
    <w:p>
      <w:r>
        <w:t xml:space="preserve">2002 में गोधरा हुआ तो हुआ, Sorry करवाया तो करवाया! कुत्ते का पिल्ला भी गाड़ी नीचे आता है तो दर्द होता है! लेकिन मुझे वोट 1984 पर दो! #नीच #NeechPolitics #NeechAdami</w:t>
      </w:r>
    </w:p>
    <w:p>
      <w:r>
        <w:rPr>
          <w:b/>
          <w:u w:val="single"/>
        </w:rPr>
        <w:t xml:space="preserve">189612</w:t>
      </w:r>
    </w:p>
    <w:p>
      <w:r>
        <w:t xml:space="preserve">भाई चुनाव आयोग क्या आयोग शराब पिकर सोया है क्या ?भेनचोद चनाव आयोग ममता का गर्ल फ्रेंड तो नही है अबतक ममता के गुंडोपर कार्यवाही क्यो नही कर रहा|चुनाव आयोग ममता और ममता के गुडो कोजल्द सेजल्द सजा दे वरना ममता को हम ऊठायेंगेहम बिजेपी वाले ने हातमे चुडीया नही नही पहनी है ।वरना अंजाम बहोत बुरा.</w:t>
      </w:r>
    </w:p>
    <w:p>
      <w:r>
        <w:rPr>
          <w:b/>
          <w:u w:val="single"/>
        </w:rPr>
        <w:t xml:space="preserve">189613</w:t>
      </w:r>
    </w:p>
    <w:p>
      <w:r>
        <w:t xml:space="preserve">संसद सत्र LIVE: TMC सांसद के सवाल पर मंत्री ने कहा- बाउंसर्स की मदद से बैंक लोन की रिकवरी नहीं कर सकते https://abpnews.abplive.in/india-news/parliament-live-updates-jammu-kashmir-quota-bill-in-rajya-sabha-1157811 ...</w:t>
      </w:r>
    </w:p>
    <w:p>
      <w:r>
        <w:rPr>
          <w:b/>
          <w:u w:val="single"/>
        </w:rPr>
        <w:t xml:space="preserve">189614</w:t>
      </w:r>
    </w:p>
    <w:p>
      <w:r>
        <w:t xml:space="preserve">हॉट लड़की ने अपने टीचर को फोन कर के दिया चूत चुदाई ऑफर टीचर को खुशी का ठिकाना</w:t>
      </w:r>
    </w:p>
    <w:p>
      <w:r>
        <w:rPr>
          <w:b/>
          <w:u w:val="single"/>
        </w:rPr>
        <w:t xml:space="preserve">189615</w:t>
      </w:r>
    </w:p>
    <w:p>
      <w:r>
        <w:t xml:space="preserve">जो भी अपने नाम के आगे चौकीदार लगा देता है सच सुनकर उसको गुस्सा क्यों आता है?  उसके मुँह से गालियां ही क्यों निकलती हैं?  वो अपने पिता को छोड़कर मोदी को अपना बाप क्यों मानता है?  क्योकि चौकीदार #चोर ही नही #नीच भी है है</w:t>
      </w:r>
    </w:p>
    <w:p>
      <w:r>
        <w:rPr>
          <w:b/>
          <w:u w:val="single"/>
        </w:rPr>
        <w:t xml:space="preserve">189616</w:t>
      </w:r>
    </w:p>
    <w:p>
      <w:r>
        <w:t xml:space="preserve">कौन कहता है वो सबका साथ सबका विकास करेगा?  कौन कहता है वो जनता सेवक है?    एक्टर-खिलाड़ी के बुखार-चोट पे ट्वीट, लेकिन सैकड़ो बच्चे मर रहे है उसे कोई खबर ही नही?    वोट के लिए रोता है और बच्चो की मौत पे डिनर करता है कभी देखा है बेशर्म प्रधानमंत्री?</w:t>
      </w:r>
    </w:p>
    <w:p>
      <w:r>
        <w:rPr>
          <w:b/>
          <w:u w:val="single"/>
        </w:rPr>
        <w:t xml:space="preserve">189617</w:t>
      </w:r>
    </w:p>
    <w:p>
      <w:r>
        <w:t xml:space="preserve">क्या होता है मृत्यु के बाद शरीर का श्री कृष्णा का उपदेश। क्या क्या मृत्यु के बाद संबंध समाप्त हो जाता है? रिश्ते नाते का समयचक्र। #भगवद्गीता में #कृष्णा ने जिसे #उच्च #योनियाँ और #नीच #योनियाँ कहा है उसे #कुरान में क्या कहा गया। #अहमदईसा #कल्किअवतार #Ahmedisa #Krishna @AvatarKrishn</w:t>
      </w:r>
    </w:p>
    <w:p>
      <w:r>
        <w:rPr>
          <w:b/>
          <w:u w:val="single"/>
        </w:rPr>
        <w:t xml:space="preserve">189618</w:t>
      </w:r>
    </w:p>
    <w:p>
      <w:r>
        <w:t xml:space="preserve">रंडी तू ही है ऐसा मेहनत का खाने के लिए कुत्ती खराब भोसड़ी की बहन की लोहड़ी भडवी भडवी</w:t>
      </w:r>
    </w:p>
    <w:p>
      <w:r>
        <w:rPr>
          <w:b/>
          <w:u w:val="single"/>
        </w:rPr>
        <w:t xml:space="preserve">189619</w:t>
      </w:r>
    </w:p>
    <w:p>
      <w:r>
        <w:t xml:space="preserve">अजी उनके मुख से गाँड तक लबालब कर देंगे</w:t>
      </w:r>
    </w:p>
    <w:p>
      <w:r>
        <w:rPr>
          <w:b/>
          <w:u w:val="single"/>
        </w:rPr>
        <w:t xml:space="preserve">189620</w:t>
      </w:r>
    </w:p>
    <w:p>
      <w:r>
        <w:t xml:space="preserve">स्वस्थ भव,शक्तिशाली भव, चिरंजीवी भव @rahulgandhi जी को जन्म दिन की बहुत बहुत बधाई.</w:t>
      </w:r>
    </w:p>
    <w:p>
      <w:r>
        <w:rPr>
          <w:b/>
          <w:u w:val="single"/>
        </w:rPr>
        <w:t xml:space="preserve">189621</w:t>
      </w:r>
    </w:p>
    <w:p>
      <w:r>
        <w:t xml:space="preserve">कहीं दलितों को मारा जा रहा है तो कहीं मुस्लिमों पे लीचिंग की जा रही है। कही पत्रकारों के ऊपर पेसाब की कर दिया जा रहा है, तो कही सरकारी कर्मचारी को बल्ले से मारा जा रहा है। इन तानाशाहों ने हर जगह आग लगाई हुई है, सत्ता के बल और घमंड पे दबंगई पे उतर गए है भाजपाई।.</w:t>
      </w:r>
    </w:p>
    <w:p>
      <w:r>
        <w:rPr>
          <w:b/>
          <w:u w:val="single"/>
        </w:rPr>
        <w:t xml:space="preserve">189622</w:t>
      </w:r>
    </w:p>
    <w:p>
      <w:r>
        <w:t xml:space="preserve">कुछ दिन अंडे का ठेले लगाएगा साले की शक्ल ही सूअर जैसी लग रही है।</w:t>
      </w:r>
    </w:p>
    <w:p>
      <w:r>
        <w:rPr>
          <w:b/>
          <w:u w:val="single"/>
        </w:rPr>
        <w:t xml:space="preserve">189623</w:t>
      </w:r>
    </w:p>
    <w:p>
      <w:r>
        <w:t xml:space="preserve">भाजपा वाले ख़ूब जानते हैं कोन सा #मुद्दा जनता के मुँह पर कब #चिपकाना है #कर्नाटक चुनाव में जिन्ना"गुजरात "में #नीच,"MP "Cg और "राजस्थान "मे"बजरंगबली"दिल्ली"पंजाब "हरियाणा"के लिए #राजीव गांधी और #सिख दंगे,12मई के बाद कोई और,ये सिर्फ इसलिए ताकी जनता 2014 का #धोषणा पत्र न देख सके</w:t>
      </w:r>
    </w:p>
    <w:p>
      <w:r>
        <w:rPr>
          <w:b/>
          <w:u w:val="single"/>
        </w:rPr>
        <w:t xml:space="preserve">189624</w:t>
      </w:r>
    </w:p>
    <w:p>
      <w:r>
        <w:t xml:space="preserve">ये सवाल पूछने लायक ही नहीं है</w:t>
      </w:r>
    </w:p>
    <w:p>
      <w:r>
        <w:rPr>
          <w:b/>
          <w:u w:val="single"/>
        </w:rPr>
        <w:t xml:space="preserve">189625</w:t>
      </w:r>
    </w:p>
    <w:p>
      <w:r>
        <w:t xml:space="preserve">मिट रहे फ़ासले, खुल रहे रास्ते : 1,84 करोड़ विद्यार्थियों को मिल रही ऑनलाइन स्कॉलरशिप। डिजिटल इंडिया, चलो बनाएं न्यू इंडिया। #DigitalIndiaNewIndia</w:t>
      </w:r>
    </w:p>
    <w:p>
      <w:r>
        <w:rPr>
          <w:b/>
          <w:u w:val="single"/>
        </w:rPr>
        <w:t xml:space="preserve">189626</w:t>
      </w:r>
    </w:p>
    <w:p>
      <w:r>
        <w:t xml:space="preserve">#नीच कहने पर मणिशंकर को निष्कासित कर दिया गया था #बापू के हत्यारे #GODSE को देशभक्त कहने पर क्या #प्रज्ञा भी निष्कासित होंगी ? @AmitShah @RahulGandhi</w:t>
      </w:r>
    </w:p>
    <w:p>
      <w:r>
        <w:rPr>
          <w:b/>
          <w:u w:val="single"/>
        </w:rPr>
        <w:t xml:space="preserve">189627</w:t>
      </w:r>
    </w:p>
    <w:p>
      <w:r>
        <w:t xml:space="preserve">यह मौजूदा वर्ल्ड कप टूर्नामेंट में रोहित शर्मा का चौथा शतक शतक है</w:t>
      </w:r>
    </w:p>
    <w:p>
      <w:r>
        <w:rPr>
          <w:b/>
          <w:u w:val="single"/>
        </w:rPr>
        <w:t xml:space="preserve">189628</w:t>
      </w:r>
    </w:p>
    <w:p>
      <w:r>
        <w:t xml:space="preserve">भेनचोद कांग्रेस सरकार ने लाइन अटैच कर दिया , मुस्कुराइए आप कमलनाथ कुत्ते की सरकार में है</w:t>
      </w:r>
    </w:p>
    <w:p>
      <w:r>
        <w:rPr>
          <w:b/>
          <w:u w:val="single"/>
        </w:rPr>
        <w:t xml:space="preserve">189629</w:t>
      </w:r>
    </w:p>
    <w:p>
      <w:r>
        <w:t xml:space="preserve">दिनभर बात करूं फिर भी बात करने की बेकरारी बनी रहे वो अजीब सा रिश्ता है तुमसे.....</w:t>
      </w:r>
    </w:p>
    <w:p>
      <w:r>
        <w:rPr>
          <w:b/>
          <w:u w:val="single"/>
        </w:rPr>
        <w:t xml:space="preserve">189630</w:t>
      </w:r>
    </w:p>
    <w:p>
      <w:r>
        <w:t xml:space="preserve">इस्लाम में फिल्मों मे ऐक्टिंग हराम है 'जायरा मतलब जो फिल्मों मे काम कर रहे है सलमान शाहरुख आमीर सैफू ये तो सब हरामी है?</w:t>
      </w:r>
    </w:p>
    <w:p>
      <w:r>
        <w:rPr>
          <w:b/>
          <w:u w:val="single"/>
        </w:rPr>
        <w:t xml:space="preserve">189631</w:t>
      </w:r>
    </w:p>
    <w:p>
      <w:r>
        <w:t xml:space="preserve">बैट कांड: #AkashVijayvargiya को कारण बताओ नोटिस जारी करेगी @BJP4India , @narendramodi ने जताई थी नाराजगी</w:t>
      </w:r>
    </w:p>
    <w:p>
      <w:r>
        <w:rPr>
          <w:b/>
          <w:u w:val="single"/>
        </w:rPr>
        <w:t xml:space="preserve">189632</w:t>
      </w:r>
    </w:p>
    <w:p>
      <w:r>
        <w:t xml:space="preserve"/>
      </w:r>
    </w:p>
    <w:p>
      <w:r>
        <w:rPr>
          <w:b/>
          <w:u w:val="single"/>
        </w:rPr>
        <w:t xml:space="preserve">189633</w:t>
      </w:r>
    </w:p>
    <w:p>
      <w:r>
        <w:t xml:space="preserve">Scha desh premi isi ko kahte h satta ka moh maya chhorakr bhi desh k liye sochana ak alg ki bat hJai hind jai akhilesh</w:t>
      </w:r>
    </w:p>
    <w:p>
      <w:r>
        <w:rPr>
          <w:b/>
          <w:u w:val="single"/>
        </w:rPr>
        <w:t xml:space="preserve">189634</w:t>
      </w:r>
    </w:p>
    <w:p>
      <w:r>
        <w:t xml:space="preserve">अब आया समझ में। तुम क्यों चिल्ला रही है बचने के लिए। तुम्हारे जीजा जी थे जो मंदिर में तोड़फोड़ किये है भड़वा मीडिया ने भी भी इस घटना को नही दिखाया। मस्जिद होता तो जीजा का घर मानकर खूब दिखाता</w:t>
      </w:r>
    </w:p>
    <w:p>
      <w:r>
        <w:rPr>
          <w:b/>
          <w:u w:val="single"/>
        </w:rPr>
        <w:t xml:space="preserve">189635</w:t>
      </w:r>
    </w:p>
    <w:p>
      <w:r>
        <w:t xml:space="preserve">मंगलौर एयरपोर्ट पर रनवे पर फिसला एयर इंडिया का विमान, सभी 183 यात्री सुरक्षित #AirIndia https://abpnews.abplive.in/india-news/air-india-express-dubai-to-mangalore-air-india-express-ilma-alus-lentokone-erosi-taksitieltä-1157610 ...</w:t>
      </w:r>
    </w:p>
    <w:p>
      <w:r>
        <w:rPr>
          <w:b/>
          <w:u w:val="single"/>
        </w:rPr>
        <w:t xml:space="preserve">189636</w:t>
      </w:r>
    </w:p>
    <w:p>
      <w:r>
        <w:t xml:space="preserve">हरामखोर हरामी पहले आतंकी भेजते हो मंदिर में तोड़फोड़ करने के लिए अब ज्ञान पेल रहे हो,  जिस थाली में खाते हो उसी में छेद करते हो नमक हराम बाइक चोर तबरेज को हिंदुओ का चोला मुस्लिम को पहनाकर मरवाते हो फिर बवाल मचाते हो हरामियों काफ़िर।।.</w:t>
      </w:r>
    </w:p>
    <w:p>
      <w:r>
        <w:rPr>
          <w:b/>
          <w:u w:val="single"/>
        </w:rPr>
        <w:t xml:space="preserve">189637</w:t>
      </w:r>
    </w:p>
    <w:p>
      <w:r>
        <w:t xml:space="preserve">असम: NRC की गणना पूरी करने के लिए समयसीमा 31 जुलाई तक बढ़ी #NRC https://abpnews.abplive.in/india-news/assam-nrc-deadline-extended-by-one-month-final-list-to-be-published-on-july-31-1158175 ...</w:t>
      </w:r>
    </w:p>
    <w:p>
      <w:r>
        <w:rPr>
          <w:b/>
          <w:u w:val="single"/>
        </w:rPr>
        <w:t xml:space="preserve">189638</w:t>
      </w:r>
    </w:p>
    <w:p>
      <w:r>
        <w:t xml:space="preserve">2000 की नोट में चिप है - #zee_हुज़ूर_news सोचा सब लोग भूल न गए हों इसलिए याद दिल दू।। @ZeeNewsHindi @ZakirAliTyagi @AbbasAliRushdi</w:t>
      </w:r>
    </w:p>
    <w:p>
      <w:r>
        <w:rPr>
          <w:b/>
          <w:u w:val="single"/>
        </w:rPr>
        <w:t xml:space="preserve">189639</w:t>
      </w:r>
    </w:p>
    <w:p>
      <w:r>
        <w:t xml:space="preserve">साला बिहारी गीदड़ भभकी देता है लेना देना कुछ है नहीं... भड़वा कहीं का...</w:t>
      </w:r>
    </w:p>
    <w:p>
      <w:r>
        <w:rPr>
          <w:b/>
          <w:u w:val="single"/>
        </w:rPr>
        <w:t xml:space="preserve">189640</w:t>
      </w:r>
    </w:p>
    <w:p>
      <w:r>
        <w:t xml:space="preserve">#चूड़ियाँ बिन शृंगार क्या खन खन के बिन घर का अर्थ क्या जैसे पानी बिन मछली का अर्थ क्या मोहब्बत के बिन ग़ज़ल का अर्थ क्या #शब्दनिधि</w:t>
      </w:r>
    </w:p>
    <w:p>
      <w:r>
        <w:rPr>
          <w:b/>
          <w:u w:val="single"/>
        </w:rPr>
        <w:t xml:space="preserve">189641</w:t>
      </w:r>
    </w:p>
    <w:p>
      <w:r>
        <w:t xml:space="preserve">ये एकाउंट एक इस्लामिक जिहादी सुअर चला रहा है। अधिकतम संख्या में रिपोर्ट करें। @aroraups @DrSachinSrivas1 @vidyanand_v @ArunbajpaiRajan @PrayagrajWale @Shimanshu_</w:t>
      </w:r>
    </w:p>
    <w:p>
      <w:r>
        <w:rPr>
          <w:b/>
          <w:u w:val="single"/>
        </w:rPr>
        <w:t xml:space="preserve">189642</w:t>
      </w:r>
    </w:p>
    <w:p>
      <w:r>
        <w:t xml:space="preserve">अतंकी #प्रज्ञा_ठाकुर खुद को संत कहला सकती है तो आजाद #भारत के पहले आतंकी #गोडसे को देश भक्त क्यों नही कह सकती?   #मोदी_है_तो_मुमकिन_है @alamgirizvi @ModiLeDubega @Dilsedesh @Anjupra7743 @KPadmaRani1 @KPadmaRani1 @KumariRukshmani @KumariRukshmani</w:t>
      </w:r>
    </w:p>
    <w:p>
      <w:r>
        <w:rPr>
          <w:b/>
          <w:u w:val="single"/>
        </w:rPr>
        <w:t xml:space="preserve">189643</w:t>
      </w:r>
    </w:p>
    <w:p>
      <w:r>
        <w:t xml:space="preserve">बाबासाहब को ब्राह्मणों ने मंदिर जाने से रोका, बाबासाहब ने ब्राह्मणों के मंदिर और धर्म दोनो को छोड़ दिया, सुन रहे हो न अछूतो #जय_भीम #BanEVM #BanRSS #EVMSarkar #EVMPM @kiran_patniak @DalitOnLine @Anjupra7743 @Vndnason @MLArajeshSP @KumarSONY14 @msdohare19 #BanDigitalElections</w:t>
      </w:r>
    </w:p>
    <w:p>
      <w:r>
        <w:rPr>
          <w:b/>
          <w:u w:val="single"/>
        </w:rPr>
        <w:t xml:space="preserve">189644</w:t>
      </w:r>
    </w:p>
    <w:p>
      <w:r>
        <w:t xml:space="preserve">जिस देश में #कन्हैया_कुमार जैसा पढ़ा लिखा युवा हार जाए #आतंकवादी_प्रज्ञा जीत जाए उस देश की जनता किस भगवान भला भला करे|||</w:t>
      </w:r>
    </w:p>
    <w:p>
      <w:r>
        <w:rPr>
          <w:b/>
          <w:u w:val="single"/>
        </w:rPr>
        <w:t xml:space="preserve">189645</w:t>
      </w:r>
    </w:p>
    <w:p>
      <w:r>
        <w:t xml:space="preserve">कल रात को सपने में एक लड़की ने मुझसे बर्तन मंजवाए और कपड़े धुलवाए क्या मैं इसे निकट भविष्य में शादी का संकेत समझूं कृपया शादीशुदा लोग मार्गदर्शन करे</w:t>
      </w:r>
    </w:p>
    <w:p>
      <w:r>
        <w:rPr>
          <w:b/>
          <w:u w:val="single"/>
        </w:rPr>
        <w:t xml:space="preserve">189646</w:t>
      </w:r>
    </w:p>
    <w:p>
      <w:r>
        <w:t xml:space="preserve">आप ठीक से चौकेदारी नही कर पा रहे आपके द्वारा UP के 31000 अनुदेशको को 17000 मानदेय दिया गया जिसे योगी सरकार सरकार 2 साल से दबा के बैठी है कैसी चौकेदारी है ठीक से करिये योगी सरकार ने ये ठान लिया है आपको चुनाव हरा देगी ठीक से करिये चौकेदारी #अनुदेशक_मानदेय_17000 #अनुदेशक_मानदेय_17000</w:t>
      </w:r>
    </w:p>
    <w:p>
      <w:r>
        <w:rPr>
          <w:b/>
          <w:u w:val="single"/>
        </w:rPr>
        <w:t xml:space="preserve">189647</w:t>
      </w:r>
    </w:p>
    <w:p>
      <w:r>
        <w:t xml:space="preserve">बहुते स्वागत देखे होंगे पर ऐसा नहीं.. ऐसा जोश की आजे @narendramodi जी को फिर से @PMOIndia बनाय दें.... Nautin @BJP4Delhi @amitmalviya @amitmalviya</w:t>
      </w:r>
    </w:p>
    <w:p>
      <w:r>
        <w:rPr>
          <w:b/>
          <w:u w:val="single"/>
        </w:rPr>
        <w:t xml:space="preserve">189648</w:t>
      </w:r>
    </w:p>
    <w:p>
      <w:r>
        <w:t xml:space="preserve">माधरजात अभी बोल रहा था एक महिना हुआ है अब बोल रहा है इक सील भी नहीं इक इक इक सील भी नहीं हुआ चुप भड़वे भेनचोद</w:t>
      </w:r>
    </w:p>
    <w:p>
      <w:r>
        <w:rPr>
          <w:b/>
          <w:u w:val="single"/>
        </w:rPr>
        <w:t xml:space="preserve">189649</w:t>
      </w:r>
    </w:p>
    <w:p>
      <w:r>
        <w:t xml:space="preserve">7 दिनों में अपनी वेबसाइट नहीं चला सके,वो मूर्ख देश चलाने की बात करते हैं @HarunHk055771 @Aqdas_shaikh_22 @AshrafFem @syedfarmanahmed @akramtyagi @Md__Raj @LambaAlka @TauqeerMim</w:t>
      </w:r>
    </w:p>
    <w:p>
      <w:r>
        <w:rPr>
          <w:b/>
          <w:u w:val="single"/>
        </w:rPr>
        <w:t xml:space="preserve">189650</w:t>
      </w:r>
    </w:p>
    <w:p>
      <w:r>
        <w:t xml:space="preserve">ये है इस मुल्ले हर्षवर्धन का असली चेहरा , इसने इस्लाम अपना लिया है , हरामजादा संघ स्वयसेवक क़े नाम पे कलंक @RSSorg .इस हरामी ने भाजपा वर्कर्स क़ो असामाजिक तत्व क़हा है कल रात क़े ट्वीट में .</w:t>
      </w:r>
    </w:p>
    <w:p>
      <w:r>
        <w:rPr>
          <w:b/>
          <w:u w:val="single"/>
        </w:rPr>
        <w:t xml:space="preserve">189651</w:t>
      </w:r>
    </w:p>
    <w:p>
      <w:r>
        <w:t xml:space="preserve">इस ख़बर की पुष्टि हो चुकी है कि भारतीय वायु सेना के विंग कमांडर अभिनंदन वर्थमान और उनका साथी पाइलट पाकिस्तान के क़ब्ज़े में हैं। दुआ कीजिए कि हमारी सरकार विंग कमांडर अभिनंदन वर्थमान को जल्द से जल्द सकुशल भारत वापस लाए। अल्लाह अफ़ियत का मामला फ़रमाए। आमीन #BringBackAbhinandan</w:t>
      </w:r>
    </w:p>
    <w:p>
      <w:r>
        <w:rPr>
          <w:b/>
          <w:u w:val="single"/>
        </w:rPr>
        <w:t xml:space="preserve">189652</w:t>
      </w:r>
    </w:p>
    <w:p>
      <w:r>
        <w:t xml:space="preserve">पाकिस्तान के पूर्व ऑलराउंडर अब्दुल रज्जाक ने कहा कि वह भारतीय खिलाड़ी को दुनिया के सबसे बेहतरीन हरफनमौला खिलाड़ियों की सूची की में शामिल कर सकते हैं। #ICCWorldCup2019 #CWC2019 #INDvsPAK</w:t>
      </w:r>
    </w:p>
    <w:p>
      <w:r>
        <w:rPr>
          <w:b/>
          <w:u w:val="single"/>
        </w:rPr>
        <w:t xml:space="preserve">189653</w:t>
      </w:r>
    </w:p>
    <w:p>
      <w:r>
        <w:t xml:space="preserve">जय श्री राम का नारा लगाकर!  किसी मुसलमान को मोदी भक्त ही मार सकता है!  राम भक्त नहीं!</w:t>
      </w:r>
    </w:p>
    <w:p>
      <w:r>
        <w:rPr>
          <w:b/>
          <w:u w:val="single"/>
        </w:rPr>
        <w:t xml:space="preserve">189654</w:t>
      </w:r>
    </w:p>
    <w:p>
      <w:r>
        <w:t xml:space="preserve">सच सुनते ही #कुत्ते की तरह दुम दबाकर भाग गया तू फौजी की औलाद नहीं हो सकता। चेक कर तेरा बाप कोई और होगा। BC इंडियंस को गालियां देता है। यहां आकर बात कर तुझे जवाब देंगे। साला petos , Chor ki aulaad..  Tere पिछवाड़े में दम होता तो भागता नहीं #हरामखोर.</w:t>
      </w:r>
    </w:p>
    <w:p>
      <w:r>
        <w:rPr>
          <w:b/>
          <w:u w:val="single"/>
        </w:rPr>
        <w:t xml:space="preserve">189655</w:t>
      </w:r>
    </w:p>
    <w:p>
      <w:r>
        <w:t xml:space="preserve">और उनका क्या जो लोग मुर्दो (मुर्गा, बकरी, गाय, भैंस, सुअर इत्यादि) को खाकर अपना पेट भरते है। है।</w:t>
      </w:r>
    </w:p>
    <w:p>
      <w:r>
        <w:rPr>
          <w:b/>
          <w:u w:val="single"/>
        </w:rPr>
        <w:t xml:space="preserve">189656</w:t>
      </w:r>
    </w:p>
    <w:p>
      <w:r>
        <w:t xml:space="preserve">यहीं तो हमारा न्यू इंडिया है, पहले भाजपा देश के अंदर धर्म-जाती की राजनीति लाई???    अब देश के जनता के लोगो के अंदर इतना भेद-भाव कर दिया है BJP और गोदी मीडिया ने की यहां अब रेप करने वालो को धर्म से जोड़ के देखा जाता है। शर्म आती है है ऐसे लोगों की सोच के लेकर क्या बना डाला इस देश को।.</w:t>
      </w:r>
    </w:p>
    <w:p>
      <w:r>
        <w:rPr>
          <w:b/>
          <w:u w:val="single"/>
        </w:rPr>
        <w:t xml:space="preserve">189657</w:t>
      </w:r>
    </w:p>
    <w:p>
      <w:r>
        <w:t xml:space="preserve">अबे सूअर हलाला की पैदाइश ज्यादा चप्पर चप्पर किया ना जुबान खींच लूंगा साले की</w:t>
      </w:r>
    </w:p>
    <w:p>
      <w:r>
        <w:rPr>
          <w:b/>
          <w:u w:val="single"/>
        </w:rPr>
        <w:t xml:space="preserve">189658</w:t>
      </w:r>
    </w:p>
    <w:p>
      <w:r>
        <w:t xml:space="preserve">और फिर भी यह सूअर की औलाद कट मुले कहते हैं कि इस्लाम खतरे में है</w:t>
      </w:r>
    </w:p>
    <w:p>
      <w:r>
        <w:rPr>
          <w:b/>
          <w:u w:val="single"/>
        </w:rPr>
        <w:t xml:space="preserve">189659</w:t>
      </w:r>
    </w:p>
    <w:p>
      <w:r>
        <w:t xml:space="preserve">भोसडीके अपनी आसमानी किताब से कह की एक ही मुसलमान पैदा करके दिखा दे</w:t>
      </w:r>
    </w:p>
    <w:p>
      <w:r>
        <w:rPr>
          <w:b/>
          <w:u w:val="single"/>
        </w:rPr>
        <w:t xml:space="preserve">189660</w:t>
      </w:r>
    </w:p>
    <w:p>
      <w:r>
        <w:t xml:space="preserve">मुस्लिम कि जान इतनी सस्ती?    झारखंड के तबरेज को पहले चोरी के शक में खंभे से बांध कर पीटा गया, फिर जय श्रीराम के नारे लगवाए, फिर घायल अवस्था में पुलिस को सौंप दिया, पुलिस हिरासत में कल उसकि मौत हो गई, अब तक एक भी आरोपी गिरफ्तार नहीं हुआ है, परिवार ने हत्या का आरोप लगाया है।.</w:t>
      </w:r>
    </w:p>
    <w:p>
      <w:r>
        <w:rPr>
          <w:b/>
          <w:u w:val="single"/>
        </w:rPr>
        <w:t xml:space="preserve">189661</w:t>
      </w:r>
    </w:p>
    <w:p>
      <w:r>
        <w:t xml:space="preserve">रोहित शर्मा कि सेंचुरी पर चर्चा है,...    बिहार में बच्चों कि मौत का भी सेंचुरी लग चुकी है, लेकिन सब खामोश हैं !  #नीच.2</w:t>
      </w:r>
    </w:p>
    <w:p>
      <w:r>
        <w:rPr>
          <w:b/>
          <w:u w:val="single"/>
        </w:rPr>
        <w:t xml:space="preserve">189662</w:t>
      </w:r>
    </w:p>
    <w:p>
      <w:r>
        <w:t xml:space="preserve">साले सूअर की औलाद तुम जैसे हिंदुस्तान में कचरा फैला रहे हो तुम जैसे ना चले गए ना हिदुस्तान से तो हिंदुस्तानी एकदम साफ हो जाएगा सालों कुछ करना कराना है नहीं गरीब आदमियों को जनता मर रही है उनको नहीं देख रहे हो सालों लड़ाई झगड़े कुत्ता हरामि हलाल हलाल की औलाद और आदमखोर</w:t>
      </w:r>
    </w:p>
    <w:p>
      <w:r>
        <w:rPr>
          <w:b/>
          <w:u w:val="single"/>
        </w:rPr>
        <w:t xml:space="preserve">189663</w:t>
      </w:r>
    </w:p>
    <w:p>
      <w:r>
        <w:t xml:space="preserve">बिलकुल ठीक कह रहे है हम ही मादरचोद है जो भाईचारा निभाते आज तक अपनी माँ बहनो की नीलामी करवाते आ रहै है इस 'भाई-चारा' नाम के शब्द ने हमें और हमारा वोट पाने वाले सांसदो को नामर्द बना दिया।</w:t>
      </w:r>
    </w:p>
    <w:p>
      <w:r>
        <w:rPr>
          <w:b/>
          <w:u w:val="single"/>
        </w:rPr>
        <w:t xml:space="preserve">189664</w:t>
      </w:r>
    </w:p>
    <w:p>
      <w:r>
        <w:t xml:space="preserve">गुजरात: स्टैच्यू ऑफ यूनिटी की दर्शक गैलरी में भरा बारिश का पानी, निराश हुए पर्यटक #StatueOfUnity https://abpnews.abplive.in/india-news/gujarat-rain-water-create-puddles-in-statue-of-unity-viewers-gallery-1157114 ...</w:t>
      </w:r>
    </w:p>
    <w:p>
      <w:r>
        <w:rPr>
          <w:b/>
          <w:u w:val="single"/>
        </w:rPr>
        <w:t xml:space="preserve">189665</w:t>
      </w:r>
    </w:p>
    <w:p>
      <w:r>
        <w:t xml:space="preserve">घरों की बिक्री पर ब्रेक, बजट बढ़ाएगा रफ्तार!  अन्य वीडियो के लिए क्लिक करें http://bit.ly/at_videos #ATVideo</w:t>
      </w:r>
    </w:p>
    <w:p>
      <w:r>
        <w:rPr>
          <w:b/>
          <w:u w:val="single"/>
        </w:rPr>
        <w:t xml:space="preserve">189666</w:t>
      </w:r>
    </w:p>
    <w:p>
      <w:r>
        <w:t xml:space="preserve">#CWC19 भारत ने बांग्लादेश को 28 रनों से हराया. विश्वकप में भारत की छठी जीत के बाद भारत सेमीफाइनल में पहुंचा.   #INDvBAN</w:t>
      </w:r>
    </w:p>
    <w:p>
      <w:r>
        <w:rPr>
          <w:b/>
          <w:u w:val="single"/>
        </w:rPr>
        <w:t xml:space="preserve">189667</w:t>
      </w:r>
    </w:p>
    <w:p>
      <w:r>
        <w:t xml:space="preserve"> आज़ादी से पकिस्तान ज़िंदाबाद बोल सकते थे.अगर तेरी बेटी या बहन होती तो उसे वापर के तीन तलाक दे शकते थे थे.</w:t>
      </w:r>
    </w:p>
    <w:p>
      <w:r>
        <w:rPr>
          <w:b/>
          <w:u w:val="single"/>
        </w:rPr>
        <w:t xml:space="preserve">189668</w:t>
      </w:r>
    </w:p>
    <w:p>
      <w:r>
        <w:t xml:space="preserve">माल्या को लंदन हाई कोर्ट से मिली राहत, प्रत्यर्पण फैसले के खिलाफ अपील की इजाजत</w:t>
      </w:r>
    </w:p>
    <w:p>
      <w:r>
        <w:rPr>
          <w:b/>
          <w:u w:val="single"/>
        </w:rPr>
        <w:t xml:space="preserve">189669</w:t>
      </w:r>
    </w:p>
    <w:p>
      <w:r>
        <w:t xml:space="preserve">Intia vs Englanti Otteluennakko: मुश्किलों में घिरे मेजबान इंग्लैंड के सामने भारत की अजेय चुनौती https://www.wahcricket.com/news/world-cup-2019-india-vs-englanti-ottelu-ennakko-epäonnistunut-englanti-hakee-vauhtia-vauhtia-indiaa vastaan-pelaa-puolivälierä-toiveita-elossa-138612 ...</w:t>
      </w:r>
    </w:p>
    <w:p>
      <w:r>
        <w:rPr>
          <w:b/>
          <w:u w:val="single"/>
        </w:rPr>
        <w:t xml:space="preserve">189670</w:t>
      </w:r>
    </w:p>
    <w:p>
      <w:r>
        <w:t xml:space="preserve">तू हरामी हर बात पर मोदी के गु ही खाया कर हर बात पर मोदी मोदी मोदी</w:t>
      </w:r>
    </w:p>
    <w:p>
      <w:r>
        <w:rPr>
          <w:b/>
          <w:u w:val="single"/>
        </w:rPr>
        <w:t xml:space="preserve">189671</w:t>
      </w:r>
    </w:p>
    <w:p>
      <w:r>
        <w:t xml:space="preserve">कुछ हरामीयोंको मजहब का नाम लेने मे शर्म आ रही है। झारखंड के मामले में ये हरामी गला गला फाड़ के चिल्ला रहे थे।</w:t>
      </w:r>
    </w:p>
    <w:p>
      <w:r>
        <w:rPr>
          <w:b/>
          <w:u w:val="single"/>
        </w:rPr>
        <w:t xml:space="preserve">189672</w:t>
      </w:r>
    </w:p>
    <w:p>
      <w:r>
        <w:t xml:space="preserve">#जब #शेर #चलता है तो #हजारों #कुत्ते #भोकते है ऐसी #कहावत सुना था , #आज #संसद में #देख ने को भी #मिल गया #Asaduddin #owaisi</w:t>
      </w:r>
    </w:p>
    <w:p>
      <w:r>
        <w:rPr>
          <w:b/>
          <w:u w:val="single"/>
        </w:rPr>
        <w:t xml:space="preserve">189673</w:t>
      </w:r>
    </w:p>
    <w:p>
      <w:r>
        <w:t xml:space="preserve">ये तो मादरचोद है जनता उसको सबक सिखा दिया लोकसभा मे विधानसभा मे भी वही हाल होगा आप तो नही है दिल्ली पुलिस किसके अधिन है</w:t>
      </w:r>
    </w:p>
    <w:p>
      <w:r>
        <w:rPr>
          <w:b/>
          <w:u w:val="single"/>
        </w:rPr>
        <w:t xml:space="preserve">189674</w:t>
      </w:r>
    </w:p>
    <w:p>
      <w:r>
        <w:t xml:space="preserve">माननीय प्रधानमंत्री #मोदी जी, क्या अब भी आपने #प्रज्ञा_ठाकुर को माफ़ नही किया...?</w:t>
      </w:r>
    </w:p>
    <w:p>
      <w:r>
        <w:rPr>
          <w:b/>
          <w:u w:val="single"/>
        </w:rPr>
        <w:t xml:space="preserve">189675</w:t>
      </w:r>
    </w:p>
    <w:p>
      <w:r>
        <w:t xml:space="preserve">वो बात करेंगे कब्रिस्तान की,आप बात करो नारी सम्मान की। वो बात करेंगे गीता रामायण की,आप वो बात करो भारतीय सँविधान की।</w:t>
      </w:r>
    </w:p>
    <w:p>
      <w:r>
        <w:rPr>
          <w:b/>
          <w:u w:val="single"/>
        </w:rPr>
        <w:t xml:space="preserve">189676</w:t>
      </w:r>
    </w:p>
    <w:p>
      <w:r>
        <w:t xml:space="preserve">अच्छा सुनो संघियों!!!    #मोहम्मद_शमी को देशभक्ति दिखाने के लिए 'वंदे मातरम' बोलना पड़ेगा क्या???  #Just_पूँछिन #INDvsWI #CWC19</w:t>
      </w:r>
    </w:p>
    <w:p>
      <w:r>
        <w:rPr>
          <w:b/>
          <w:u w:val="single"/>
        </w:rPr>
        <w:t xml:space="preserve">189677</w:t>
      </w:r>
    </w:p>
    <w:p>
      <w:r>
        <w:t xml:space="preserve">राजस्थान: पंचायती राज उपचुनाव में कांग्रेस की शानदार जीत, बीजेपी को लगा झटका #Rajasthan https://abpnews.abplive.in/india-news/rajasthan-by-polls-results-congress-bags-39-of-74-panchayat-samiti-seats-1158957 ...</w:t>
      </w:r>
    </w:p>
    <w:p>
      <w:r>
        <w:rPr>
          <w:b/>
          <w:u w:val="single"/>
        </w:rPr>
        <w:t xml:space="preserve">189678</w:t>
      </w:r>
    </w:p>
    <w:p>
      <w:r>
        <w:t xml:space="preserve">#कुत्ते #भोंकते है अपने जिंदा होने का एहसास दिलाने के लिए... मगऱ जंगल का सन्नाटा #शेर की मौजूदगी बंयाँ करता है...  #modi</w:t>
      </w:r>
    </w:p>
    <w:p>
      <w:r>
        <w:rPr>
          <w:b/>
          <w:u w:val="single"/>
        </w:rPr>
        <w:t xml:space="preserve">189679</w:t>
      </w:r>
    </w:p>
    <w:p>
      <w:r>
        <w:t xml:space="preserve">तबरेज के मरने पर रंडी रोना मचाने वाली मिडिया...    दिल्ली में मुल्लों की हरकत पर शांत क्यों???? @sudhirchaudhary @myogiadityanath @anjanaomkashyap</w:t>
      </w:r>
    </w:p>
    <w:p>
      <w:r>
        <w:rPr>
          <w:b/>
          <w:u w:val="single"/>
        </w:rPr>
        <w:t xml:space="preserve">189680</w:t>
      </w:r>
    </w:p>
    <w:p>
      <w:r>
        <w:t xml:space="preserve">रोहित तुझे भगवान ने भड़वा ही बनाया था या तू यहां आकर भड़वा बन गया?</w:t>
      </w:r>
    </w:p>
    <w:p>
      <w:r>
        <w:rPr>
          <w:b/>
          <w:u w:val="single"/>
        </w:rPr>
        <w:t xml:space="preserve">189681</w:t>
      </w:r>
    </w:p>
    <w:p>
      <w:r>
        <w:t xml:space="preserve">मियां न आज पप्पू का लुंड ज्यादा चूस ली पीछे भी डलवा ले</w:t>
      </w:r>
    </w:p>
    <w:p>
      <w:r>
        <w:rPr>
          <w:b/>
          <w:u w:val="single"/>
        </w:rPr>
        <w:t xml:space="preserve">189682</w:t>
      </w:r>
    </w:p>
    <w:p>
      <w:r>
        <w:t xml:space="preserve">नारी तकबीर अल्लाह-हू-अकबर का नारा लगाते आतंकवादी पत्थरबाज</w:t>
      </w:r>
    </w:p>
    <w:p>
      <w:r>
        <w:rPr>
          <w:b/>
          <w:u w:val="single"/>
        </w:rPr>
        <w:t xml:space="preserve">189683</w:t>
      </w:r>
    </w:p>
    <w:p>
      <w:r>
        <w:t xml:space="preserve">कबीर सिंग इन '''''''''''' अरे ए कौन ओकरा के टच किहिस रे मादरचोद , रुक तहरा बिटिया चोदो आज काट ही देते है साला #KabirSingh</w:t>
      </w:r>
    </w:p>
    <w:p>
      <w:r>
        <w:rPr>
          <w:b/>
          <w:u w:val="single"/>
        </w:rPr>
        <w:t xml:space="preserve">189684</w:t>
      </w:r>
    </w:p>
    <w:p>
      <w:r>
        <w:t xml:space="preserve">@myogiadityanath मूझे लगता है कि आपको @narendramodi को दो चार छपेड लगानी चाहिए । मोदी को मुस्लिमों की गांड चाटने कि चाटने कि शौख लग गया लगता है। हिंदुओ मर रहे है और ये और ये मियाँ अपने मुस्लिम लोगों की सहायता करने में लग गए है ।</w:t>
      </w:r>
    </w:p>
    <w:p>
      <w:r>
        <w:rPr>
          <w:b/>
          <w:u w:val="single"/>
        </w:rPr>
        <w:t xml:space="preserve">189685</w:t>
      </w:r>
    </w:p>
    <w:p>
      <w:r>
        <w:t xml:space="preserve">इस हार से लगा था कि कुछ तो जरूर सिख जाओगे तुम लोग लेकिन लगता मायावती कि तरह पूरी तरह से विनाश करवा कर ही की मानोगी। तुमको लगता बहुत बेशब्री से उस दिन का इंतजार है जब #कन्हैया_कुमार जैसा देश द्रोही दोगला नमक हराम इस देश के टुकड़े करेगा हाथ में पावर ले कर और तुम लोग चाहते भी यही हो।</w:t>
      </w:r>
    </w:p>
    <w:p>
      <w:r>
        <w:rPr>
          <w:b/>
          <w:u w:val="single"/>
        </w:rPr>
        <w:t xml:space="preserve">189686</w:t>
      </w:r>
    </w:p>
    <w:p>
      <w:r>
        <w:t xml:space="preserve">भारतीय जनता पार्टी के चाटुकार भक्त ने किया देश से सैनिको का किया अपमान #नीच जैसे शब्द का उपयोग कर आज अपनी शिक्षा का परिचय शिक्षा का परिचय दे दिया इससे या साफ साबित होता है कि आरएसएस से प्रेरित लोग बस हमारे सेना के जवानों जवानों का अपमान कर सकते है। @adgpi @Neerajkundan @nsui @INCIndia @guptar</w:t>
      </w:r>
    </w:p>
    <w:p>
      <w:r>
        <w:rPr>
          <w:b/>
          <w:u w:val="single"/>
        </w:rPr>
        <w:t xml:space="preserve">189687</w:t>
      </w:r>
    </w:p>
    <w:p>
      <w:r>
        <w:t xml:space="preserve">तो भोसडपाल ,कॊन हक छीन रहा है , मादरचोद ? तू भी मा चुदाये ,वो भी ! किसने बोला उसको सोशल मीडिया पे डालने को , चुप चाप निकल जाती ।लेकिन बहनचोद ,गांड मे कीडा है ना?</w:t>
      </w:r>
    </w:p>
    <w:p>
      <w:r>
        <w:rPr>
          <w:b/>
          <w:u w:val="single"/>
        </w:rPr>
        <w:t xml:space="preserve">189688</w:t>
      </w:r>
    </w:p>
    <w:p>
      <w:r>
        <w:t xml:space="preserve">मुजे तो लगता है इस भो्सडीके मवाली के घर इसके जन्म से पहले कोई मौलवि रात को आता जाता होगा</w:t>
      </w:r>
    </w:p>
    <w:p>
      <w:r>
        <w:rPr>
          <w:b/>
          <w:u w:val="single"/>
        </w:rPr>
        <w:t xml:space="preserve">189689</w:t>
      </w:r>
    </w:p>
    <w:p>
      <w:r>
        <w:t xml:space="preserve">ये सुअर का पिल्ला है md anas ,, आतकंवादी मदरसे मदरसे से पढ़ा हुआ ।</w:t>
      </w:r>
    </w:p>
    <w:p>
      <w:r>
        <w:rPr>
          <w:b/>
          <w:u w:val="single"/>
        </w:rPr>
        <w:t xml:space="preserve">189690</w:t>
      </w:r>
    </w:p>
    <w:p>
      <w:r>
        <w:t xml:space="preserve">रंडी रोना बंद कर, बाबरी मस्जिद तोड़ने वाला आतंकी देश का पीएम है.    #DelhiTemple #HinduTerroristi</w:t>
      </w:r>
    </w:p>
    <w:p>
      <w:r>
        <w:rPr>
          <w:b/>
          <w:u w:val="single"/>
        </w:rPr>
        <w:t xml:space="preserve">189691</w:t>
      </w:r>
    </w:p>
    <w:p>
      <w:r>
        <w:t xml:space="preserve">वास्तविकता तो ये है कि ये सब पैदाइशी हरामी ही हैं जो कायर हिन्दू थे वो मुसलमान बन गये। इन सबके पूर्वज हिन्दू ही हैं नहीं तो किसी से भी चार पीढ़ी पहले के लोगों के नाम पूछ कर देखलो। इसीलिए ये सब दोगले ही हैं। दोगले ही हैं।.</w:t>
      </w:r>
    </w:p>
    <w:p>
      <w:r>
        <w:rPr>
          <w:b/>
          <w:u w:val="single"/>
        </w:rPr>
        <w:t xml:space="preserve">189692</w:t>
      </w:r>
    </w:p>
    <w:p>
      <w:r>
        <w:t xml:space="preserve">मदरसों के नाम से गांड़ में मिर्ची क्यों लगती है।</w:t>
      </w:r>
    </w:p>
    <w:p>
      <w:r>
        <w:rPr>
          <w:b/>
          <w:u w:val="single"/>
        </w:rPr>
        <w:t xml:space="preserve">189693</w:t>
      </w:r>
    </w:p>
    <w:p>
      <w:r>
        <w:t xml:space="preserve">BJP नेता रेप कर दे तो कोई देशभक्त नही बनता???    BJP सरकार में बच्चे मरे तो किसी मीडिया वाले का ज़मीर नही जागता???    BJP वाले कुछ भी भड़काने वाले बयान दे कोई देशभक्त सामने नही आता???    लेक़िन विपक्ष के नेता मोबाइल चलाने से थोड़ा सा कुछ बोलने पे सभी केा देशभक्ति उबाल मारने मारने लगती है।</w:t>
      </w:r>
    </w:p>
    <w:p>
      <w:r>
        <w:rPr>
          <w:b/>
          <w:u w:val="single"/>
        </w:rPr>
        <w:t xml:space="preserve">189694</w:t>
      </w:r>
    </w:p>
    <w:p>
      <w:r>
        <w:t xml:space="preserve">#मायावती ने अपने छोटे भाई आनंद कुमार को #BSP का राष्ट्रीय उपाध्यक्ष व भतीजे आकाश आनंद को नेशनल कॉर्डिनेटर बनाने का फ़ैसला किया है.     और साथ ही साथ सतीश चंद्र मिश्रा को नीली फाइल लेकर बिना जूता पहने पीछे खड़े रहने की ज़िम्मेदारी दी गयी है। है। ↪LO_914 है।.</w:t>
      </w:r>
    </w:p>
    <w:p>
      <w:r>
        <w:rPr>
          <w:b/>
          <w:u w:val="single"/>
        </w:rPr>
        <w:t xml:space="preserve">189695</w:t>
      </w:r>
    </w:p>
    <w:p>
      <w:r>
        <w:t xml:space="preserve">कुत्ते की बीज हो 2024 मे तुम्हारी बची कुची अम्मा भी पूरी तरह खुदेगी mc, अराजक तत्व bsdk तुम्हारे फ़ुफ़े,  कटुए लिखने में गान फ़टती है, यही उल्टा होता तो bold लिखते हिन्दु, सुअर के सडे हुए बीज की पैदाईश है सारे कान्ग्रेसी कान्ग्रेसी</w:t>
      </w:r>
    </w:p>
    <w:p>
      <w:r>
        <w:rPr>
          <w:b/>
          <w:u w:val="single"/>
        </w:rPr>
        <w:t xml:space="preserve">189696</w:t>
      </w:r>
    </w:p>
    <w:p>
      <w:r>
        <w:t xml:space="preserve">क्या @Saurabh_MLAgk झूठ बोलने की भी हद होती है । जान भूझ कर अधूरे काग़ज़ दिखाते हो जनता को । मैं सच्चाई रख देता हूँ। एमसीडी ने ठेका 5,27,48,941 में दिया। यानी लगभग 12 लाख में। @msisodia जी है कोई जवाब अपने झूठ का। शर्म है या वो भी बेच खायी खायी आ@ArvindKejriwal जी ।</w:t>
      </w:r>
    </w:p>
    <w:p>
      <w:r>
        <w:rPr>
          <w:b/>
          <w:u w:val="single"/>
        </w:rPr>
        <w:t xml:space="preserve">189697</w:t>
      </w:r>
    </w:p>
    <w:p>
      <w:r>
        <w:t xml:space="preserve">यह न्याय धर्म के आधार पर होता है एक आंतकवादी को बेल मिल सकती है परन्तु गरीबों मजलूमों की लड़ई लड़ने वाले को पैरोल नहीं मिल सकती । यही है आप का न्याय न्याय</w:t>
      </w:r>
    </w:p>
    <w:p>
      <w:r>
        <w:rPr>
          <w:b/>
          <w:u w:val="single"/>
        </w:rPr>
        <w:t xml:space="preserve">189698</w:t>
      </w:r>
    </w:p>
    <w:p>
      <w:r>
        <w:t xml:space="preserve">मैं कांग्रेस से पूछना चाहता हूँ कि जमायते इस्लामी और JKLF पर आज तक प्रतिबंध क्यों नहीं लगाया गया था ?    मोदी सरकार आने के बाद इन पर प्रतिबंध लगा। इन अलगाववादियों और देशद्रोहियों पर प्रतिबंध न लगाकर कांग्रेस किसे खुश करना चाहती थी?</w:t>
      </w:r>
    </w:p>
    <w:p>
      <w:r>
        <w:rPr>
          <w:b/>
          <w:u w:val="single"/>
        </w:rPr>
        <w:t xml:space="preserve">189699</w:t>
      </w:r>
    </w:p>
    <w:p>
      <w:r>
        <w:t xml:space="preserve">तुम हुसैन (रदि.) वाले हो, कुफ्र के नारे मरते मरते दम तक मत लगाना। #Lynkkaus.</w:t>
      </w:r>
    </w:p>
    <w:p>
      <w:r>
        <w:rPr>
          <w:b/>
          <w:u w:val="single"/>
        </w:rPr>
        <w:t xml:space="preserve">189700</w:t>
      </w:r>
    </w:p>
    <w:p>
      <w:r>
        <w:t xml:space="preserve">बूम बूम बुमराह, कर दिया मोसदिक कि गाँड को गुमराह.</w:t>
      </w:r>
    </w:p>
    <w:p>
      <w:r>
        <w:rPr>
          <w:b/>
          <w:u w:val="single"/>
        </w:rPr>
        <w:t xml:space="preserve">189701</w:t>
      </w:r>
    </w:p>
    <w:p>
      <w:r>
        <w:t xml:space="preserve">जिस अनुप्रिया पटेल को आज मंत्री ना बनाकर कुर्मी समाज की अनदेखी की गयी है उनके पिता सोनेलाल पटेल को 23 अप्रैल 1999 को कल्याण सिंह की भाजपा सरकार मे पुलिस ने मार मार कर हाथ पैर तोड़ दिया था था तब अतीक अहमद ने उनकी खुलेआम मदद की थी। भाजपा को वोट देने का कुर्मियों को ये कैसा सिला मिला!</w:t>
      </w:r>
    </w:p>
    <w:p>
      <w:r>
        <w:rPr>
          <w:b/>
          <w:u w:val="single"/>
        </w:rPr>
        <w:t xml:space="preserve">189702</w:t>
      </w:r>
    </w:p>
    <w:p>
      <w:r>
        <w:t xml:space="preserve">@ArvindKejriwal हरामी की औलाद अब दुबारा कभी मत भौंकना।</w:t>
      </w:r>
    </w:p>
    <w:p>
      <w:r>
        <w:rPr>
          <w:b/>
          <w:u w:val="single"/>
        </w:rPr>
        <w:t xml:space="preserve">189703</w:t>
      </w:r>
    </w:p>
    <w:p>
      <w:r>
        <w:t xml:space="preserve">जिन पत्रकारो ने सत्ता की गुलामी के लिए अपना ज़मीर बेच दिया है, वो अपने बच्चों से कैसे आंख मिलाकर बात करते होंगे ?</w:t>
      </w:r>
    </w:p>
    <w:p>
      <w:r>
        <w:rPr>
          <w:b/>
          <w:u w:val="single"/>
        </w:rPr>
        <w:t xml:space="preserve">189704</w:t>
      </w:r>
    </w:p>
    <w:p>
      <w:r>
        <w:t xml:space="preserve">आखिर ये मुस्लिम चाहता क्या है क्या इसका असली मकसद दंगा फसाद कराना है। इबादत करना या नमाज अदा अदा करना कोई बुरी बात नही लेकिन उस नमाज या इबादत को चलती ट्रेन में सबका रास्ता रोक कर करना क्या जायज है?    या ये एक साजिश है दंगा कराने की?</w:t>
      </w:r>
    </w:p>
    <w:p>
      <w:r>
        <w:rPr>
          <w:b/>
          <w:u w:val="single"/>
        </w:rPr>
        <w:t xml:space="preserve">189705</w:t>
      </w:r>
    </w:p>
    <w:p>
      <w:r>
        <w:t xml:space="preserve">अबे ज्यादा बोलूं अख्तर दिल्ली मे तेरी जात वालों ने मंदिर मे मुर्तिया तोड दी उसके बारे मे कुछ भसेगा की नही साले हरामी भारत भारत देश का खाता है और बुराईयां भी भारत वासियों की ही करता है</w:t>
      </w:r>
    </w:p>
    <w:p>
      <w:r>
        <w:rPr>
          <w:b/>
          <w:u w:val="single"/>
        </w:rPr>
        <w:t xml:space="preserve">189706</w:t>
      </w:r>
    </w:p>
    <w:p>
      <w:r>
        <w:t xml:space="preserve">तू तो बिल्कुल दलाल लग रहा हैं ऑरेंज भड़वा मेने पहली बार देखा</w:t>
      </w:r>
    </w:p>
    <w:p>
      <w:r>
        <w:rPr>
          <w:b/>
          <w:u w:val="single"/>
        </w:rPr>
        <w:t xml:space="preserve">189707</w:t>
      </w:r>
    </w:p>
    <w:p>
      <w:r>
        <w:t xml:space="preserve">कहाँ मुहं काला कराकर आया है बच्चे को पेलनेवाले हरामी हलाला की पैदाईश आतंकी कौम के शेतान खतनाधारी कटुए कटुए</w:t>
      </w:r>
    </w:p>
    <w:p>
      <w:r>
        <w:rPr>
          <w:b/>
          <w:u w:val="single"/>
        </w:rPr>
        <w:t xml:space="preserve">189708</w:t>
      </w:r>
    </w:p>
    <w:p>
      <w:r>
        <w:t xml:space="preserve">सुन मियाँ...आजम तेरे जैसे कोठे कि पैदावार को मंदिर के घंटे कि आवाज भी घुंघरू जैसा सुनाई पड़ेगी जिस आदमी को संसद भवन की गरिमा का अहसास नही वो सांसद भड़वा है..!!!!</w:t>
      </w:r>
    </w:p>
    <w:p>
      <w:r>
        <w:rPr>
          <w:b/>
          <w:u w:val="single"/>
        </w:rPr>
        <w:t xml:space="preserve">189709</w:t>
      </w:r>
    </w:p>
    <w:p>
      <w:r>
        <w:t xml:space="preserve">ये हरामी केजरीवाल को दिखाई दिया कि नही नही दिखाई दिया होगा क्यो की केजरीवाल तो मुसलमानो का खुदा है,</w:t>
      </w:r>
    </w:p>
    <w:p>
      <w:r>
        <w:rPr>
          <w:b/>
          <w:u w:val="single"/>
        </w:rPr>
        <w:t xml:space="preserve">189710</w:t>
      </w:r>
    </w:p>
    <w:p>
      <w:r>
        <w:t xml:space="preserve">हाथी चले अपनी चाल #कुत्ते भौंके सौ हज़ार</w:t>
      </w:r>
    </w:p>
    <w:p>
      <w:r>
        <w:rPr>
          <w:b/>
          <w:u w:val="single"/>
        </w:rPr>
        <w:t xml:space="preserve">189711</w:t>
      </w:r>
    </w:p>
    <w:p>
      <w:r>
        <w:t xml:space="preserve">आज किसी और के बेटी-बहन के साथ बलात्कार और गोली मारी जा रही कल आपकी भी बारी आ सकती है। यूँ खामोश होकर मुर्दो की तरह तमाशा देखना सबको भारी पड़ सकता है, ये सरकार की तानशाही और बढ़ सकती है। वक्त रहते सवाल उठाना सुरु कर दो वर्ना सवाल करने पे उठने लायक नही रहोगे। नही रहोगे।</w:t>
      </w:r>
    </w:p>
    <w:p>
      <w:r>
        <w:rPr>
          <w:b/>
          <w:u w:val="single"/>
        </w:rPr>
        <w:t xml:space="preserve">189712</w:t>
      </w:r>
    </w:p>
    <w:p>
      <w:r>
        <w:t xml:space="preserve">जब तक ऐसे मसलों में media और सेक्युलरो का törkeys समान नही होगा तब तक भारत यादव और तबरेज़ अंसारी जैसों की तुलना होती रहेगी !</w:t>
      </w:r>
    </w:p>
    <w:p>
      <w:r>
        <w:rPr>
          <w:b/>
          <w:u w:val="single"/>
        </w:rPr>
        <w:t xml:space="preserve">189713</w:t>
      </w:r>
    </w:p>
    <w:p>
      <w:r>
        <w:t xml:space="preserve">बड़े बड़े बकचोद, बकलोल, बड़बोले, फेंकू और झूठे देखे, पर ऐसा वो भी ओवैसी प्रेमी कटवा और सूअर नहीं देखा जिसने ट्रम्प की बेटी को भी नहीं बख्शा...</w:t>
      </w:r>
    </w:p>
    <w:p>
      <w:r>
        <w:rPr>
          <w:b/>
          <w:u w:val="single"/>
        </w:rPr>
        <w:t xml:space="preserve">189714</w:t>
      </w:r>
    </w:p>
    <w:p>
      <w:r>
        <w:t xml:space="preserve">एसे भोस्डीके मौलवी तो कितने मस्जिद मे बैठे तुम लोगो की छोटी लडकियो को रोज ठोकते है ना गन्ड़ू राम रहीम ना मदरचोद आसाराम भगवान है कुछ लोग है जो इनके पीछे साले मूर्ख थे पर मस्जिदो मे जो राक्षस पाल रखे है वो तो आये दिन किसी को आगे से किसी पीछे से ठोकते रह्ते है उनका पकड ले</w:t>
      </w:r>
    </w:p>
    <w:p>
      <w:r>
        <w:rPr>
          <w:b/>
          <w:u w:val="single"/>
        </w:rPr>
        <w:t xml:space="preserve">189715</w:t>
      </w:r>
    </w:p>
    <w:p>
      <w:r>
        <w:t xml:space="preserve">काल भी उसका क्या करे जो भक्त हो महाकाल का।राजतिलक की करो तैयारी,आ रहा है भगवाधारी। भगवाधारी।</w:t>
      </w:r>
    </w:p>
    <w:p>
      <w:r>
        <w:rPr>
          <w:b/>
          <w:u w:val="single"/>
        </w:rPr>
        <w:t xml:space="preserve">189716</w:t>
      </w:r>
    </w:p>
    <w:p>
      <w:r>
        <w:t xml:space="preserve">सर जिस दिन रोड़ पर चौराहे पर केजरीवाल की माँ बहन और बेटी को कठूवे चोद के जांयेगे उस दिन केजरीवाल को पता लगेगा, इस कुत्ते की फैमिली को पुलिस सुरक्षा मीली हुयी है इस रंडी के बच्चे को नहीं फरक पड़ता</w:t>
      </w:r>
    </w:p>
    <w:p>
      <w:r>
        <w:rPr>
          <w:b/>
          <w:u w:val="single"/>
        </w:rPr>
        <w:t xml:space="preserve">189717</w:t>
      </w:r>
    </w:p>
    <w:p>
      <w:r>
        <w:t xml:space="preserve">#भारतमें बहोत #कुत्ते आवारा बनकर घुमते रहते है,भुँकते है और काँटते भी रहे है...  अगर #पाकीस्तानमें गोशकी कमी है और चावसे ईसे खाना चाहते है तो ईनको भेजे क्या?  बिलकुल मुफ्त!!!@no kustannus..</w:t>
      </w:r>
    </w:p>
    <w:p>
      <w:r>
        <w:rPr>
          <w:b/>
          <w:u w:val="single"/>
        </w:rPr>
        <w:t xml:space="preserve">189718</w:t>
      </w:r>
    </w:p>
    <w:p>
      <w:r>
        <w:t xml:space="preserve">तुम हो सुअर कि औलाद तुम्हारा अब्बा है सुअर इतने शरीफ़ नहीं हो तुम आतंकियों बस मैं इतना बोल रहा हुँ आराम से रहो वरना हिंदू ने हथियार उठा लिए ना फिर कही कुछ नहीं कर पाओगे</w:t>
      </w:r>
    </w:p>
    <w:p>
      <w:r>
        <w:rPr>
          <w:b/>
          <w:u w:val="single"/>
        </w:rPr>
        <w:t xml:space="preserve">189719</w:t>
      </w:r>
    </w:p>
    <w:p>
      <w:r>
        <w:t xml:space="preserve">भोसंदी वाले कुतिया की पैदाइश अपना गान्द खुज्लीवाल पप्पू से फड्वा बीजेपी वालो के चक्कर के चक्कर मे पडेगा तो सूअर की औलाद तेरे पिछवाडे टाका भी लगाने लायक नही बचेगा कुतीया की पैदाइश की पैदाइश</w:t>
      </w:r>
    </w:p>
    <w:p>
      <w:r>
        <w:rPr>
          <w:b/>
          <w:u w:val="single"/>
        </w:rPr>
        <w:t xml:space="preserve">189720</w:t>
      </w:r>
    </w:p>
    <w:p>
      <w:r>
        <w:t xml:space="preserve">तू #कुत्ते का नही #बिल्ली का #बच्चा है कुत्ता वफ़ादार होता है पर तू #बिल्ली का #बच्चा है जो सोचता है #मालिक कब जाए और मैं सब खा जाऊँ..????     BC... तू कब #देश के #ख़िलाफ़ बोलना छोड़ेगा #बिल्ले</w:t>
      </w:r>
    </w:p>
    <w:p>
      <w:r>
        <w:rPr>
          <w:b/>
          <w:u w:val="single"/>
        </w:rPr>
        <w:t xml:space="preserve">189721</w:t>
      </w:r>
    </w:p>
    <w:p>
      <w:r>
        <w:t xml:space="preserve">इमरान हुसैन तेरी औकात क्या है सूअर कल को मस्जिद टूटेगी तो चीखना चिल्लाना मत भाई चारा निभाना और शांति की अपील करना</w:t>
      </w:r>
    </w:p>
    <w:p>
      <w:r>
        <w:rPr>
          <w:b/>
          <w:u w:val="single"/>
        </w:rPr>
        <w:t xml:space="preserve">189722</w:t>
      </w:r>
    </w:p>
    <w:p>
      <w:r>
        <w:t xml:space="preserve">फिर तेरी मां तेरी नयी बीवी मेरे साथ थीरीसम करेगी तू विडियो बनाना समझ गया मादरचोद मादरचोद</w:t>
      </w:r>
    </w:p>
    <w:p>
      <w:r>
        <w:rPr>
          <w:b/>
          <w:u w:val="single"/>
        </w:rPr>
        <w:t xml:space="preserve">189723</w:t>
      </w:r>
    </w:p>
    <w:p>
      <w:r>
        <w:t xml:space="preserve">भागकर जा, और केजरीवाल के कान के नीचे एक रखकर आजा' ....</w:t>
      </w:r>
    </w:p>
    <w:p>
      <w:r>
        <w:rPr>
          <w:b/>
          <w:u w:val="single"/>
        </w:rPr>
        <w:t xml:space="preserve">189724</w:t>
      </w:r>
    </w:p>
    <w:p>
      <w:r>
        <w:t xml:space="preserve">माँ ठोको मुल्लों की की । मादरचोद मुल्ले</w:t>
      </w:r>
    </w:p>
    <w:p>
      <w:r>
        <w:rPr>
          <w:b/>
          <w:u w:val="single"/>
        </w:rPr>
        <w:t xml:space="preserve">189725</w:t>
      </w:r>
    </w:p>
    <w:p>
      <w:r>
        <w:t xml:space="preserve">सूअर की फसल नसबंदी कराने से ही रुकेगी</w:t>
      </w:r>
    </w:p>
    <w:p>
      <w:r>
        <w:rPr>
          <w:b/>
          <w:u w:val="single"/>
        </w:rPr>
        <w:t xml:space="preserve">189726</w:t>
      </w:r>
    </w:p>
    <w:p>
      <w:r>
        <w:t xml:space="preserve">दो मिनट का मौन उन #हिन्दुओ के लिये जो मंदिर में माथा टेकने की बजाय पर्स में 786 का नोट रखकर ये सोचते है कि बरकत आएगी</w:t>
      </w:r>
    </w:p>
    <w:p>
      <w:r>
        <w:rPr>
          <w:b/>
          <w:u w:val="single"/>
        </w:rPr>
        <w:t xml:space="preserve">189727</w:t>
      </w:r>
    </w:p>
    <w:p>
      <w:r>
        <w:t xml:space="preserve">Tumko wapis CM bana de kya fir loot start karoge</w:t>
      </w:r>
    </w:p>
    <w:p>
      <w:r>
        <w:rPr>
          <w:b/>
          <w:u w:val="single"/>
        </w:rPr>
        <w:t xml:space="preserve">189728</w:t>
      </w:r>
    </w:p>
    <w:p>
      <w:r>
        <w:t xml:space="preserve">अब ये हलाल करके बच्चे पैदा करेगी, क्यो की कुराण मे लिखा है,की औरत बच्चे पैदा करणे की खेती है अब ये रंडी बुरखा पहन के बच्चे पैदा करणे की खेती है ये रंडी बुरखा के घर मे toimiva करेगी</w:t>
      </w:r>
    </w:p>
    <w:p>
      <w:r>
        <w:rPr>
          <w:b/>
          <w:u w:val="single"/>
        </w:rPr>
        <w:t xml:space="preserve">189729</w:t>
      </w:r>
    </w:p>
    <w:p>
      <w:r>
        <w:t xml:space="preserve">तो ये @sardesairajdeep ऐसे चिलाता जैसे इसका बाप मर गया है ये हवाला का पैसा लेकर पत्रकारिता करता है सूअर का बच्चा</w:t>
      </w:r>
    </w:p>
    <w:p>
      <w:r>
        <w:rPr>
          <w:b/>
          <w:u w:val="single"/>
        </w:rPr>
        <w:t xml:space="preserve">189730</w:t>
      </w:r>
    </w:p>
    <w:p>
      <w:r>
        <w:t xml:space="preserve">10 रुपए की किताब (बीरबल की कहानियाँ) बता देती है अकबर कितना बड़ा गधा था और इतिहास की किताबों में पढा रहे हैं अकबर महान था,,,</w:t>
      </w:r>
    </w:p>
    <w:p>
      <w:r>
        <w:rPr>
          <w:b/>
          <w:u w:val="single"/>
        </w:rPr>
        <w:t xml:space="preserve">189731</w:t>
      </w:r>
    </w:p>
    <w:p>
      <w:r>
        <w:t xml:space="preserve">वसीम जायरा के हिसाब से बॉलीवुड में काम करने वाले सभी मुस्लिम कलाकार हरामी है। इन सभी के पास ईमान नही है। इन सभी के पास ईमान नही है।</w:t>
      </w:r>
    </w:p>
    <w:p>
      <w:r>
        <w:rPr>
          <w:b/>
          <w:u w:val="single"/>
        </w:rPr>
        <w:t xml:space="preserve">189732</w:t>
      </w:r>
    </w:p>
    <w:p>
      <w:r>
        <w:t xml:space="preserve">#ZairaWasim पर भड़कीं रवीना टंडन, कहा- दो फिल्म करने वालों के इंडस्ट्री छोड़ने से कोई फर्क नहीं पड़ता, अच्छा होता अगर सम्मान के साथ छोड़तीं, अच्छा होता सम्मान के साथ छोड़तीं</w:t>
      </w:r>
    </w:p>
    <w:p>
      <w:r>
        <w:rPr>
          <w:b/>
          <w:u w:val="single"/>
        </w:rPr>
        <w:t xml:space="preserve">189733</w:t>
      </w:r>
    </w:p>
    <w:p>
      <w:r>
        <w:t xml:space="preserve">जय श्री राम के नारे आज जबरदस्ती लगवाये जा रहे है ऐसा जुल्म तो कभी अंग्रेजों ने भी भी भारत की जनता पर नही किया,,</w:t>
      </w:r>
    </w:p>
    <w:p>
      <w:r>
        <w:rPr>
          <w:b/>
          <w:u w:val="single"/>
        </w:rPr>
        <w:t xml:space="preserve">189734</w:t>
      </w:r>
    </w:p>
    <w:p>
      <w:r>
        <w:t xml:space="preserve">गुङगांव मे संघी आतंकियो ने एक मुस्लिम परिवार के घर मे घुसकर उस परिवार को बेरहमी से पीटा, इस आतंकी घटना का वीडियो सोशल मीडिया पर वायरल हो रहा है। @gurgaonpolice स्पष्ट करे वह इन आतंकियो पर NSA लगाएगी या नही?</w:t>
      </w:r>
    </w:p>
    <w:p>
      <w:r>
        <w:rPr>
          <w:b/>
          <w:u w:val="single"/>
        </w:rPr>
        <w:t xml:space="preserve">189735</w:t>
      </w:r>
    </w:p>
    <w:p>
      <w:r>
        <w:t xml:space="preserve">फिर पगले प्राचा को बुला लिया तूने।इस सूअर को क्यों बुलाते बुलाते हो।</w:t>
      </w:r>
    </w:p>
    <w:p>
      <w:r>
        <w:rPr>
          <w:b/>
          <w:u w:val="single"/>
        </w:rPr>
        <w:t xml:space="preserve">189736</w:t>
      </w:r>
    </w:p>
    <w:p>
      <w:r>
        <w:t xml:space="preserve">और सच होता कड़वा है रवीश कुमार भडवा है</w:t>
      </w:r>
    </w:p>
    <w:p>
      <w:r>
        <w:rPr>
          <w:b/>
          <w:u w:val="single"/>
        </w:rPr>
        <w:t xml:space="preserve">189737</w:t>
      </w:r>
    </w:p>
    <w:p>
      <w:r>
        <w:t xml:space="preserve">ये निर्णय काफी पहले होना चाहिए था कि अगर आतंकवाद का कोई धर्म नहीं होता, तो आतंकी को इस्लामिक धर्म के अनुसार दफनाया क्यों जाता है??    भारत को चाहिए कि इन आतंकियों के अंग निकाल कर जरूरतमंदों मे दिया जाए या इनकी लाशों को मेडिकल की पढ़ाई केलिए रखा जाए या केरोसिन छिड़क कर जला दिया जाए।</w:t>
      </w:r>
    </w:p>
    <w:p>
      <w:r>
        <w:rPr>
          <w:b/>
          <w:u w:val="single"/>
        </w:rPr>
        <w:t xml:space="preserve">189738</w:t>
      </w:r>
    </w:p>
    <w:p>
      <w:r>
        <w:t xml:space="preserve">क्या भाई मानक यार तुम भी हद्द इंसान हो मतलब मोदी जी ने कह दिया मतलब ऐसा हो जाएगा???    धत्त बुड़बक ऐसा तो मोदी जी ने साध्वी प्रज्ञा के बारे में भी बोला था, कार्यवाही हुई? यहां तक कि चेतवानी भी नही दी गई?    भाई ये मत भूलो उ हमारे गोधरा वाले PM है, उनका इशारा है वो इससे खुश है।</w:t>
      </w:r>
    </w:p>
    <w:p>
      <w:r>
        <w:rPr>
          <w:b/>
          <w:u w:val="single"/>
        </w:rPr>
        <w:t xml:space="preserve">189739</w:t>
      </w:r>
    </w:p>
    <w:p>
      <w:r>
        <w:t xml:space="preserve">केजरीवाल एक बाप मर गया सदमे से उसकी बेटी जो दुल्हन बनी ही थी उसको एक शांतिदूत अगवा करके ले गया बंदूक की नोक पर क्या कोई मुआवजा मिलेगा इंसाफ मिलेगा @KapilMishra_IND @TajinderBagga</w:t>
      </w:r>
    </w:p>
    <w:p>
      <w:r>
        <w:rPr>
          <w:b/>
          <w:u w:val="single"/>
        </w:rPr>
        <w:t xml:space="preserve">189740</w:t>
      </w:r>
    </w:p>
    <w:p>
      <w:r>
        <w:t xml:space="preserve">अबे दोगले ये कानून ये समाज की बात अब क्यों कर रहा है ये सब तुम जैसे दलालों का बोया बीज है तो अब फट क्यों रही है????  तुम जैसे हरामियों ने ही देश की नफरत की आग में झोंका है जब हिन्दू मोब्लिंचिंग करे मुसलमानों को जान से मारे तो बचाव करने आते हो तब ये दोगलापन कहाँ था रे हरामी</w:t>
      </w:r>
    </w:p>
    <w:p>
      <w:r>
        <w:rPr>
          <w:b/>
          <w:u w:val="single"/>
        </w:rPr>
        <w:t xml:space="preserve">189741</w:t>
      </w:r>
    </w:p>
    <w:p>
      <w:r>
        <w:t xml:space="preserve"/>
      </w:r>
    </w:p>
    <w:p>
      <w:r>
        <w:rPr>
          <w:b/>
          <w:u w:val="single"/>
        </w:rPr>
        <w:t xml:space="preserve">189742</w:t>
      </w:r>
    </w:p>
    <w:p>
      <w:r>
        <w:t xml:space="preserve">कानिया बाबा शान्त है,मतलब भगवा जाने वाली है। कुछ ढोल जल्दी-जल्दी बज रहे है #प्रज्ञा_ठाकुर</w:t>
      </w:r>
    </w:p>
    <w:p>
      <w:r>
        <w:rPr>
          <w:b/>
          <w:u w:val="single"/>
        </w:rPr>
        <w:t xml:space="preserve">189743</w:t>
      </w:r>
    </w:p>
    <w:p>
      <w:r>
        <w:t xml:space="preserve">संघी और दलाल मीडिया मिलकर #इस्लाम को बदनाम करने में लगे रहते हैं, फिर भी #दुनिया में 124456 लोग हर रोज़ #इस्लाम क़बूल करते हैं। #TripleTalaqBill</w:t>
      </w:r>
    </w:p>
    <w:p>
      <w:r>
        <w:rPr>
          <w:b/>
          <w:u w:val="single"/>
        </w:rPr>
        <w:t xml:space="preserve">189744</w:t>
      </w:r>
    </w:p>
    <w:p>
      <w:r>
        <w:t xml:space="preserve">यहां कांग्रेस और मीम की बात नहीं है वे सुअर तुम जिसको गाली दिया पहचानता था उसको .??  या जिसको तुम टारगेट किया उक्त महिला ने तुम्हारा कुछ बिगाडा था ?  इसका जबाब दो ना मादरचोद बिहारी ' वेश्या के पैदाइस'</w:t>
      </w:r>
    </w:p>
    <w:p>
      <w:r>
        <w:rPr>
          <w:b/>
          <w:u w:val="single"/>
        </w:rPr>
        <w:t xml:space="preserve">189745</w:t>
      </w:r>
    </w:p>
    <w:p>
      <w:r>
        <w:t xml:space="preserve">आत्मरक्षा करना सीखो वरना ये हरामी गिद्ध नोच के खा जायेंगे</w:t>
      </w:r>
    </w:p>
    <w:p>
      <w:r>
        <w:rPr>
          <w:b/>
          <w:u w:val="single"/>
        </w:rPr>
        <w:t xml:space="preserve">189746</w:t>
      </w:r>
    </w:p>
    <w:p>
      <w:r>
        <w:t xml:space="preserve">#NoToJaiShriRam तो क्या भोसडीके 'अल्लाह हू अकबर' बोलकर बम फोड़ें। जो राम का नही वो किसी काम का नही। नही।</w:t>
      </w:r>
    </w:p>
    <w:p>
      <w:r>
        <w:rPr>
          <w:b/>
          <w:u w:val="single"/>
        </w:rPr>
        <w:t xml:space="preserve">189747</w:t>
      </w:r>
    </w:p>
    <w:p>
      <w:r>
        <w:t xml:space="preserve">दिल्ली बालो चुतिये हो क्या पेलो मादरचोद मुल्लो को</w:t>
      </w:r>
    </w:p>
    <w:p>
      <w:r>
        <w:rPr>
          <w:b/>
          <w:u w:val="single"/>
        </w:rPr>
        <w:t xml:space="preserve">189748</w:t>
      </w:r>
    </w:p>
    <w:p>
      <w:r>
        <w:t xml:space="preserve">गोदी मीडिया के भक्त गोदी में खेलता रहेगा,खिलौना बन कर?पत्रकार पिट रहे हैं,कभी तुम्हारी भी,,,पुलिस पिट रही है, डाॅ, पिट रहे हैं,?,</w:t>
      </w:r>
    </w:p>
    <w:p>
      <w:r>
        <w:rPr>
          <w:b/>
          <w:u w:val="single"/>
        </w:rPr>
        <w:t xml:space="preserve">189749</w:t>
      </w:r>
    </w:p>
    <w:p>
      <w:r>
        <w:t xml:space="preserve">मुसलमान देशद्रोही सूअर को मौत की की नींद सुला दो</w:t>
      </w:r>
    </w:p>
    <w:p>
      <w:r>
        <w:rPr>
          <w:b/>
          <w:u w:val="single"/>
        </w:rPr>
        <w:t xml:space="preserve">189750</w:t>
      </w:r>
    </w:p>
    <w:p>
      <w:r>
        <w:t xml:space="preserve">गाधीं को #Africa (अफ्रीका ) में #रंगभेद दिख गया , लेकिन उसको #भारत में #जातिवाद नहीं दिखा !    है न कमाल कै न कमाल कैा #महात्मा | महात्मा</w:t>
      </w:r>
    </w:p>
    <w:p>
      <w:r>
        <w:rPr>
          <w:b/>
          <w:u w:val="single"/>
        </w:rPr>
        <w:t xml:space="preserve">189751</w:t>
      </w:r>
    </w:p>
    <w:p>
      <w:r>
        <w:t xml:space="preserve">तू है का बे भोसडीके उनके प्रतिनिधि।</w:t>
      </w:r>
    </w:p>
    <w:p>
      <w:r>
        <w:rPr>
          <w:b/>
          <w:u w:val="single"/>
        </w:rPr>
        <w:t xml:space="preserve">189752</w:t>
      </w:r>
    </w:p>
    <w:p>
      <w:r>
        <w:t xml:space="preserve">कभी किसी ने इन्हें नीच कहा था तो लोगों को बहुत मिर्ची लगी थी परन्तु तब साहेब ने ठान लिया था कि यह #नीच से भी नीच बन कर दिखाएँगे ओर सच में इन्होंने कर दिखाया #मुबारक हो आपको एक स्तर और उतरना ! कैसा लगता है इतना नीचे गिर कर ? एक गिरावट है आपके स्वभाव में बचपन से ! लानत है । ।</w:t>
      </w:r>
    </w:p>
    <w:p>
      <w:r>
        <w:rPr>
          <w:b/>
          <w:u w:val="single"/>
        </w:rPr>
        <w:t xml:space="preserve">189753</w:t>
      </w:r>
    </w:p>
    <w:p>
      <w:r>
        <w:t xml:space="preserve">मीट की दुकान पर आधारकार्ड दिखाना अनिवार्य किया जाये ताकि पता तो चले की कुरैशी जी ले रहे हैं या मिश्रा जी धर्म के ठीकेदार?</w:t>
      </w:r>
    </w:p>
    <w:p>
      <w:r>
        <w:rPr>
          <w:b/>
          <w:u w:val="single"/>
        </w:rPr>
        <w:t xml:space="preserve">189754</w:t>
      </w:r>
    </w:p>
    <w:p>
      <w:r>
        <w:t xml:space="preserve">मोदी जी कि शय मैं ही सब कुछ हो रहा है, @warispathan विधायक, @warispathan विधायक #AIMIM on #Lynkkaus #stoplynching #stopthehate #equalityforall #India @asadowaisi @anjanaomkashyap</w:t>
      </w:r>
    </w:p>
    <w:p>
      <w:r>
        <w:rPr>
          <w:b/>
          <w:u w:val="single"/>
        </w:rPr>
        <w:t xml:space="preserve">189755</w:t>
      </w:r>
    </w:p>
    <w:p>
      <w:r>
        <w:t xml:space="preserve">तो वो भड़वा cm उसकी माँ खुदवा ने के लिए दिल्ली पुलिस की चार्जशीट दबाके बैठा है # टुकड़े टुकड़े गैंग</w:t>
      </w:r>
    </w:p>
    <w:p>
      <w:r>
        <w:rPr>
          <w:b/>
          <w:u w:val="single"/>
        </w:rPr>
        <w:t xml:space="preserve">189756</w:t>
      </w:r>
    </w:p>
    <w:p>
      <w:r>
        <w:t xml:space="preserve">#Media420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 गया</w:t>
      </w:r>
    </w:p>
    <w:p>
      <w:r>
        <w:rPr>
          <w:b/>
          <w:u w:val="single"/>
        </w:rPr>
        <w:t xml:space="preserve">189757</w:t>
      </w:r>
    </w:p>
    <w:p>
      <w:r>
        <w:t xml:space="preserve">सिर्फ़ भ़ड़व़ा B ग्रेड़ वालों को मिर्ची लग रही है ??</w:t>
      </w:r>
    </w:p>
    <w:p>
      <w:r>
        <w:rPr>
          <w:b/>
          <w:u w:val="single"/>
        </w:rPr>
        <w:t xml:space="preserve">189758</w:t>
      </w:r>
    </w:p>
    <w:p>
      <w:r>
        <w:t xml:space="preserve">Matherchod Suar katue,apni asli pahchan ke साथ आ।#कुत्ते कटुए</w:t>
      </w:r>
    </w:p>
    <w:p>
      <w:r>
        <w:rPr>
          <w:b/>
          <w:u w:val="single"/>
        </w:rPr>
        <w:t xml:space="preserve">189759</w:t>
      </w:r>
    </w:p>
    <w:p>
      <w:r>
        <w:t xml:space="preserve">ये मुल्ले सिंदूर लगाने को हराम,एक्टिंग को हराम,हिन्दू से मुस्लिम युवती शादी कर ले ते तो वो हराम। पर कभी इन दल्ले मुल्लो को लव जिहाद, लैंड जिहाद, आतंकवादी और पत्थरबाज के खिलाफ नहीं देखा। क्या इस्लाम में जायज़ है।</w:t>
      </w:r>
    </w:p>
    <w:p>
      <w:r>
        <w:rPr>
          <w:b/>
          <w:u w:val="single"/>
        </w:rPr>
        <w:t xml:space="preserve">189760</w:t>
      </w:r>
    </w:p>
    <w:p>
      <w:r>
        <w:t xml:space="preserve">मै आपकी भावनाओ को दिल से सैल्यूट करता हूँ,पर एक सोल्जर से लेकर ऑफिसर तक इतना प्रेसर है कि, एक आतंकवादी को मारने मे यदि पत्थरबाज मारा जाता है तो, हमे क्या क्या झेलना पड़ता है, ये हमे पता है, हमारे हाथ बॉधकर हमे गन पकड़ाई जाती है, नही तो काश्मीर का सिर्फ एक सोल्युसन #गन #सोल्युसन.</w:t>
      </w:r>
    </w:p>
    <w:p>
      <w:r>
        <w:rPr>
          <w:b/>
          <w:u w:val="single"/>
        </w:rPr>
        <w:t xml:space="preserve">189761</w:t>
      </w:r>
    </w:p>
    <w:p>
      <w:r>
        <w:t xml:space="preserve">जातिगत भेदभाव की मनुवादी मानसिकता सक्षम दूल्हे को बारात तक नही निकालने देती है, घोड़ी पर नहीं चढ़ने देती है, मूँछ नहीं रखने देती है, इत्यादि इत्यादि .....  मनुवादी जातिगत भेदभाव इनकी DNA में समाया हुआ है !  पहले जाति का समूल नाश हो !  फिर आरक्षण हटाने की बात हो!</w:t>
      </w:r>
    </w:p>
    <w:p>
      <w:r>
        <w:rPr>
          <w:b/>
          <w:u w:val="single"/>
        </w:rPr>
        <w:t xml:space="preserve">189762</w:t>
      </w:r>
    </w:p>
    <w:p>
      <w:r>
        <w:t xml:space="preserve">अबे कटे लंड के औलाद, रंडी खातून के पैदाईस सुन, अगर गलत को गलत मान रहे हो तो मर्यादित भाषा में टिप्पणी करो।</w:t>
      </w:r>
    </w:p>
    <w:p>
      <w:r>
        <w:rPr>
          <w:b/>
          <w:u w:val="single"/>
        </w:rPr>
        <w:t xml:space="preserve">189763</w:t>
      </w:r>
    </w:p>
    <w:p>
      <w:r>
        <w:t xml:space="preserve">#लता दीदी, इस तस्वीर में सावरकर की बगल में बैठे शक्स का नाम #नाथूराम_गोडसे है... शायद #प्रज्ञा_ठाकुर की तरह आपको भी वह #राष्ट्रभक्त लगता होगा... दो-चार tweet गोडसे के सम्मान में भी हो जाएं ...</w:t>
      </w:r>
    </w:p>
    <w:p>
      <w:r>
        <w:rPr>
          <w:b/>
          <w:u w:val="single"/>
        </w:rPr>
        <w:t xml:space="preserve">189764</w:t>
      </w:r>
    </w:p>
    <w:p>
      <w:r>
        <w:t xml:space="preserve">कल इंग्लैंड में भी एक बार तो हिन्दू ख़तरे में आ गए थे फिर एक मुल्ले ने बचा लिया। #INDvAFG #Shami</w:t>
      </w:r>
    </w:p>
    <w:p>
      <w:r>
        <w:rPr>
          <w:b/>
          <w:u w:val="single"/>
        </w:rPr>
        <w:t xml:space="preserve">189765</w:t>
      </w:r>
    </w:p>
    <w:p>
      <w:r>
        <w:t xml:space="preserve">#गांधी बापू हम शर्मिंदा है, तुम्हारे कातिल जिंदा है। #गोडसे #प्रज्ञा_ठाकुर @ParulDRayka4 @KRaval20 @ParulDRayka4 @PaunMahesh_INC @LambaAlka @AcharyaPramodk @abhayjotava</w:t>
      </w:r>
    </w:p>
    <w:p>
      <w:r>
        <w:rPr>
          <w:b/>
          <w:u w:val="single"/>
        </w:rPr>
        <w:t xml:space="preserve">189766</w:t>
      </w:r>
    </w:p>
    <w:p>
      <w:r>
        <w:t xml:space="preserve">#राम_मंदिर- हम तो #कोर्ट का फैसला मानेंगे #राफेल- हम कोर्ट का फैसला क्यों माने कितनी उत्तम #क्वालिटी के #कमीने हैं के #कमीने हैं ये #काग्रेसी।</w:t>
      </w:r>
    </w:p>
    <w:p>
      <w:r>
        <w:rPr>
          <w:b/>
          <w:u w:val="single"/>
        </w:rPr>
        <w:t xml:space="preserve">189767</w:t>
      </w:r>
    </w:p>
    <w:p>
      <w:r>
        <w:t xml:space="preserve">प्रतिसत सत्य कथन हिंदू समाज की धार्मिक भावनाओं से खिलवाड़ किया जा रहा सूअर की कोम देशद्रोही हैं हैं</w:t>
      </w:r>
    </w:p>
    <w:p>
      <w:r>
        <w:rPr>
          <w:b/>
          <w:u w:val="single"/>
        </w:rPr>
        <w:t xml:space="preserve">189768</w:t>
      </w:r>
    </w:p>
    <w:p>
      <w:r>
        <w:t xml:space="preserve">रश्मि मेरी भाभी की मोटी गांड़ मेरा मनपसंद खिलौना, शुद्ध देशी चुदाई चुदाई से कराहती रश्मि भाभी हिन्दी आडियो चुदाई</w:t>
      </w:r>
    </w:p>
    <w:p>
      <w:r>
        <w:rPr>
          <w:b/>
          <w:u w:val="single"/>
        </w:rPr>
        <w:t xml:space="preserve">189769</w:t>
      </w:r>
    </w:p>
    <w:p>
      <w:r>
        <w:t xml:space="preserve">चूदाई का मजा लंड लेने से आया</w:t>
      </w:r>
    </w:p>
    <w:p>
      <w:r>
        <w:rPr>
          <w:b/>
          <w:u w:val="single"/>
        </w:rPr>
        <w:t xml:space="preserve">189770</w:t>
      </w:r>
    </w:p>
    <w:p>
      <w:r>
        <w:t xml:space="preserve">क्यों बे प्रेस्या वैसे तो तू बिना बात ही भगवा आतंक का रंडी रोना करता है, और अब मुसलमान लिखने में *%#% फट रही है। और मंदिर है वो धार्मिक स्थल समझा गंवार। गंवार।</w:t>
      </w:r>
    </w:p>
    <w:p>
      <w:r>
        <w:rPr>
          <w:b/>
          <w:u w:val="single"/>
        </w:rPr>
        <w:t xml:space="preserve">189771</w:t>
      </w:r>
    </w:p>
    <w:p>
      <w:r>
        <w:t xml:space="preserve">कोई रंडी लगती है । इस महिला की भाषा किसी वेश्या और आवारा रंडियों जैसी है ।</w:t>
      </w:r>
    </w:p>
    <w:p>
      <w:r>
        <w:rPr>
          <w:b/>
          <w:u w:val="single"/>
        </w:rPr>
        <w:t xml:space="preserve">189772</w:t>
      </w:r>
    </w:p>
    <w:p>
      <w:r>
        <w:t xml:space="preserve">कहाँ का आचार्य भड़वा है ये भड़वा हलाला की पैदाइश है ये ढोंगी</w:t>
      </w:r>
    </w:p>
    <w:p>
      <w:r>
        <w:rPr>
          <w:b/>
          <w:u w:val="single"/>
        </w:rPr>
        <w:t xml:space="preserve">189773</w:t>
      </w:r>
    </w:p>
    <w:p>
      <w:r>
        <w:t xml:space="preserve">अबे हलाला की पैदाइश, आतंकवादी, सुअर हद में रह,</w:t>
      </w:r>
    </w:p>
    <w:p>
      <w:r>
        <w:rPr>
          <w:b/>
          <w:u w:val="single"/>
        </w:rPr>
        <w:t xml:space="preserve">189774</w:t>
      </w:r>
    </w:p>
    <w:p>
      <w:r>
        <w:t xml:space="preserve">Breaking news :- अमेठी में @smritiirani ने @RahulGandhi को उनकी औकात दिखा दी, और जबरदस्त तरीके से अमेठी में जीत हासिल की #प्रज्ञा_ठाकुर ने @digvijaya_28 को उसकी औकात दिखाई     और बेगूसराय की जनता ने अर्बन नक्सली @kanhaiyakumar को को लात मार के भगा दिया बस यही 3 सीट मुझे देखना था</w:t>
      </w:r>
    </w:p>
    <w:p>
      <w:r>
        <w:rPr>
          <w:b/>
          <w:u w:val="single"/>
        </w:rPr>
        <w:t xml:space="preserve">189775</w:t>
      </w:r>
    </w:p>
    <w:p>
      <w:r>
        <w:t xml:space="preserve">इंशिता आजाद ने नीट की परीक्षा में आँल इंडिया स्तर पर 187 वां Sc कैटगरी मे देशभर में तीसरा रैंक हासिल किया। जब कि नीट में 720 में 673 अंक हासिल किया आरक्षण के विरोधियों को मुँहतोङ जवाब दिया बहुजन बहन को मेरी और से ढेरों शुभकामनाऐ !!  #जय_भीम_नमो_बुद्धाय @Anjupra7743 @KaranwalTanu</w:t>
      </w:r>
    </w:p>
    <w:p>
      <w:r>
        <w:rPr>
          <w:b/>
          <w:u w:val="single"/>
        </w:rPr>
        <w:t xml:space="preserve">189776</w:t>
      </w:r>
    </w:p>
    <w:p>
      <w:r>
        <w:t xml:space="preserve">@BJP4Delhi के कार्यकर्ताओं ने कहीं चूड़ियां तो नहीं पहन ली ??    @TajinderBagga जी इसी बात पर इन्हें एक T-paita बनाकर दीजिये। हम यहां दंगा फसाद की बात नहीं कर रहे। हमें उस. एक एक सुअर को जेल की काल कोठरी में सड़ते हुए देखना है। ये नहीं होता है तो फिर नज़ारा अलग होगा अलग होगा</w:t>
      </w:r>
    </w:p>
    <w:p>
      <w:r>
        <w:rPr>
          <w:b/>
          <w:u w:val="single"/>
        </w:rPr>
        <w:t xml:space="preserve">189777</w:t>
      </w:r>
    </w:p>
    <w:p>
      <w:r>
        <w:t xml:space="preserve">इनके अल्लाह का नहीं है यहां पर सूअर जो मौलिक साड़ी बकरे की तरह लगते हैं इन दल्लाह का फैसला है का फैसला है</w:t>
      </w:r>
    </w:p>
    <w:p>
      <w:r>
        <w:rPr>
          <w:b/>
          <w:u w:val="single"/>
        </w:rPr>
        <w:t xml:space="preserve">189778</w:t>
      </w:r>
    </w:p>
    <w:p>
      <w:r>
        <w:t xml:space="preserve">नए साल में कन्हैया कुमार को #चार्जशीट मिल गई, लेकिन pm मोदी की #मार्कशीट नहीं मिली #BJP_भगाओ_देश_बचाओ @kanhaiyakumar @AbbasAliRushdi @UmarKhalidJNU</w:t>
      </w:r>
    </w:p>
    <w:p>
      <w:r>
        <w:rPr>
          <w:b/>
          <w:u w:val="single"/>
        </w:rPr>
        <w:t xml:space="preserve">189779</w:t>
      </w:r>
    </w:p>
    <w:p>
      <w:r>
        <w:t xml:space="preserve">Poika 1 ; भाग भोसडिके...  Poika 2 ; कहाँ ???    Poika 1 ; लवड़े तू युसेन बोल्ट तो है नहि जो मेरथोन दौड़ अमरीका निकल जाएगा । घर ही निकल ले ले</w:t>
      </w:r>
    </w:p>
    <w:p>
      <w:r>
        <w:rPr>
          <w:b/>
          <w:u w:val="single"/>
        </w:rPr>
        <w:t xml:space="preserve">189780</w:t>
      </w:r>
    </w:p>
    <w:p>
      <w:r>
        <w:t xml:space="preserve">रूठे दोस्त को मना लेना चाहिये #Kejriwal जी क्योकि वे #कमीने सारे राज़ जानते है #आप को समर्पित को समर्पित</w:t>
      </w:r>
    </w:p>
    <w:p>
      <w:r>
        <w:rPr>
          <w:b/>
          <w:u w:val="single"/>
        </w:rPr>
        <w:t xml:space="preserve">189781</w:t>
      </w:r>
    </w:p>
    <w:p>
      <w:r>
        <w:t xml:space="preserve">वैसे तो 7वीं में मैंने #कुत्ते पर भी निबंध लिखा था, बाकी #काँग्रेसियों खुदही समझ गये होंगे कि मैं क्या बोलना चाहता हूँ</w:t>
      </w:r>
    </w:p>
    <w:p>
      <w:r>
        <w:rPr>
          <w:b/>
          <w:u w:val="single"/>
        </w:rPr>
        <w:t xml:space="preserve">189782</w:t>
      </w:r>
    </w:p>
    <w:p>
      <w:r>
        <w:t xml:space="preserve">आतकवादी से नहीं चाहिए मंदिर को रिपेयर करने के पैसे हिन्दू के पास हैं पैसे बस मंदिर मंदिर तोडने वाले सूअर के औलाद को कुचला जाएं</w:t>
      </w:r>
    </w:p>
    <w:p>
      <w:r>
        <w:rPr>
          <w:b/>
          <w:u w:val="single"/>
        </w:rPr>
        <w:t xml:space="preserve">189783</w:t>
      </w:r>
    </w:p>
    <w:p>
      <w:r>
        <w:t xml:space="preserve">हूतिया उसको लूंड बोलते है तू भोसडी के नोटा लायक ही लायक ही है</w:t>
      </w:r>
    </w:p>
    <w:p>
      <w:r>
        <w:rPr>
          <w:b/>
          <w:u w:val="single"/>
        </w:rPr>
        <w:t xml:space="preserve">189784</w:t>
      </w:r>
    </w:p>
    <w:p>
      <w:r>
        <w:t xml:space="preserve">70 साल तक देश को लूटने वाली #कांग्रेस के पास चुनाव लड़ने के पैसे नहीं थे, और 5 साल की ईमानदार पार्टी ने 27000 करोड़ रु खर्च कर दिए।,,,</w:t>
      </w:r>
    </w:p>
    <w:p>
      <w:r>
        <w:rPr>
          <w:b/>
          <w:u w:val="single"/>
        </w:rPr>
        <w:t xml:space="preserve">189785</w:t>
      </w:r>
    </w:p>
    <w:p>
      <w:r>
        <w:t xml:space="preserve">ये संघी भड़वा सबसे ज्यादा नफरतों का व्यापार करता है अपने चैनल चैनल पर</w:t>
      </w:r>
    </w:p>
    <w:p>
      <w:r>
        <w:rPr>
          <w:b/>
          <w:u w:val="single"/>
        </w:rPr>
        <w:t xml:space="preserve">189786</w:t>
      </w:r>
    </w:p>
    <w:p>
      <w:r>
        <w:t xml:space="preserve">Ram Naik hi hain U.P. k governor????Muh me dahi jma K baithe hain kya...?</w:t>
      </w:r>
    </w:p>
    <w:p>
      <w:r>
        <w:rPr>
          <w:b/>
          <w:u w:val="single"/>
        </w:rPr>
        <w:t xml:space="preserve">189787</w:t>
      </w:r>
    </w:p>
    <w:p>
      <w:r>
        <w:t xml:space="preserve">कॉमेंट्री वाले भोसड़ीके आँकड़े बता बता कर जिताने की कोसिस करते हुए# #INDvENG</w:t>
      </w:r>
    </w:p>
    <w:p>
      <w:r>
        <w:rPr>
          <w:b/>
          <w:u w:val="single"/>
        </w:rPr>
        <w:t xml:space="preserve">189788</w:t>
      </w:r>
    </w:p>
    <w:p>
      <w:r>
        <w:t xml:space="preserve">गुजरात में पुलिस हिरासत में 180 मौतें हुई लेकिन सज़ा सिर्फ़ संजीव भट्ट को न्याय में ये दोहरा माप दंड क्यों? क्या हर मामले में हल्ला मचाने वाला मीडिया इस मुद्दे पर कोई चर्चा करेगा?</w:t>
      </w:r>
    </w:p>
    <w:p>
      <w:r>
        <w:rPr>
          <w:b/>
          <w:u w:val="single"/>
        </w:rPr>
        <w:t xml:space="preserve">189789</w:t>
      </w:r>
    </w:p>
    <w:p>
      <w:r>
        <w:t xml:space="preserve">रंड़ी के औलाद तेरे चुतीया रंडीबाज कृष्णा नहाती हुई लड़कीयों का कपड़ा ले कर भागता था भोसड़ी वाला बलात्कारीयो का भगवान भगवान बलात्कारी। शंकर लन्ड मत चुस मेरा लन्ड चूस और चुसवा अपनी रंडी माँ से ज्यादा मजा मिलेगा। खिलजी के नाजायज औलाद माधरचोद कुता। भेज अपनी रंडी माँ को अभी चोदता हुँ हुँ</w:t>
      </w:r>
    </w:p>
    <w:p>
      <w:r>
        <w:rPr>
          <w:b/>
          <w:u w:val="single"/>
        </w:rPr>
        <w:t xml:space="preserve">189790</w:t>
      </w:r>
    </w:p>
    <w:p>
      <w:r>
        <w:t xml:space="preserve">सातो सांसद आपके दिल्ली पुलिस आपकी फिर किस बात की देर है। खुजली वाल तो है ही हरामी। आप कुछ कयू नही करते । बहाने बाजी नही चलेगी।</w:t>
      </w:r>
    </w:p>
    <w:p>
      <w:r>
        <w:rPr>
          <w:b/>
          <w:u w:val="single"/>
        </w:rPr>
        <w:t xml:space="preserve">189791</w:t>
      </w:r>
    </w:p>
    <w:p>
      <w:r>
        <w:t xml:space="preserve">एका माणसाने दुसऱ्याला #नीच म्हटले तर त्यात चुकीचे काय आहे...    #NeechAadmi</w:t>
      </w:r>
    </w:p>
    <w:p>
      <w:r>
        <w:rPr>
          <w:b/>
          <w:u w:val="single"/>
        </w:rPr>
        <w:t xml:space="preserve">189792</w:t>
      </w:r>
    </w:p>
    <w:p>
      <w:r>
        <w:t xml:space="preserve">सड़क छाप संघियों का हिंदुत्व आसाराम से शुरू होता है और पादवी प्रज्ञा पर खत्म...</w:t>
      </w:r>
    </w:p>
    <w:p>
      <w:r>
        <w:rPr>
          <w:b/>
          <w:u w:val="single"/>
        </w:rPr>
        <w:t xml:space="preserve">189793</w:t>
      </w:r>
    </w:p>
    <w:p>
      <w:r>
        <w:t xml:space="preserve">हर घर का नारा है मोदी तुमको जाना है। #लोकसभा #2019 @AbbasAliRushdi @yadavakhilesh @asadowaisi @syedasimwaqar @shaukat_aimim @shaukat_aimimim</w:t>
      </w:r>
    </w:p>
    <w:p>
      <w:r>
        <w:rPr>
          <w:b/>
          <w:u w:val="single"/>
        </w:rPr>
        <w:t xml:space="preserve">189794</w:t>
      </w:r>
    </w:p>
    <w:p>
      <w:r>
        <w:t xml:space="preserve">Randi के चेले तेरा जीजा तो मोदी है जो तुम्हारी चोद के बैठा है आज तक तुम्हारी गांड दर्द कर रही है hahahhah कभी नहीं भूल पाओगे बहनकेलोडो मोदी को इतनी मजबूत लुंड डाला है तुम्हारी गांड मे</w:t>
      </w:r>
    </w:p>
    <w:p>
      <w:r>
        <w:rPr>
          <w:b/>
          <w:u w:val="single"/>
        </w:rPr>
        <w:t xml:space="preserve">189795</w:t>
      </w:r>
    </w:p>
    <w:p>
      <w:r>
        <w:t xml:space="preserve">#साहेब ! अर्नब को रोकिए नहीं तो आपकी वफ़ादारी में उसका कौआ चिटक कर बाहर आ जाएगा #LokSabhaElections2019</w:t>
      </w:r>
    </w:p>
    <w:p>
      <w:r>
        <w:rPr>
          <w:b/>
          <w:u w:val="single"/>
        </w:rPr>
        <w:t xml:space="preserve">189796</w:t>
      </w:r>
    </w:p>
    <w:p>
      <w:r>
        <w:t xml:space="preserve">आज हिंदूस्तान भगवा था, और पाकिस्तान भड़वा #INDvENG #indiavsEngland #CWC19</w:t>
      </w:r>
    </w:p>
    <w:p>
      <w:r>
        <w:rPr>
          <w:b/>
          <w:u w:val="single"/>
        </w:rPr>
        <w:t xml:space="preserve">189797</w:t>
      </w:r>
    </w:p>
    <w:p>
      <w:r>
        <w:t xml:space="preserve">मोदी का मनमोहन से मिलने जाना पर्याप्त संकेत है कि अर्थ व्यवस्था चौपट हो चुकी है।बिना मतलब ये आदमी अपनी माँ के के पास भी नहीं जाता।</w:t>
      </w:r>
    </w:p>
    <w:p>
      <w:r>
        <w:rPr>
          <w:b/>
          <w:u w:val="single"/>
        </w:rPr>
        <w:t xml:space="preserve">189798</w:t>
      </w:r>
    </w:p>
    <w:p>
      <w:r>
        <w:t xml:space="preserve">संघी हरामी ने ही मंदिरो पे हमला करवाया करवाया है</w:t>
      </w:r>
    </w:p>
    <w:p>
      <w:r>
        <w:rPr>
          <w:b/>
          <w:u w:val="single"/>
        </w:rPr>
        <w:t xml:space="preserve">189799</w:t>
      </w:r>
    </w:p>
    <w:p>
      <w:r>
        <w:t xml:space="preserve">पत्थर फैंकता हुआ नही पंडित जी, लोगो के पत्थर खाता हुआ नजर आएगा ये #नीच आदमी !</w:t>
      </w:r>
    </w:p>
    <w:p>
      <w:r>
        <w:rPr>
          <w:b/>
          <w:u w:val="single"/>
        </w:rPr>
        <w:t xml:space="preserve">189800</w:t>
      </w:r>
    </w:p>
    <w:p>
      <w:r>
        <w:t xml:space="preserve">जीवन मे काली (musta) घोड़ी(eläin) मत बनो वरना ये मादरचोद हलाला की लण्ड काटने वाले वो कीडे औलाद है जो 72 हूरो के लिए तुमको चौराहे पर नंगी बेच देंगे पाकिस्तान और इराक इसका बेहतर उदहारण है है</w:t>
      </w:r>
    </w:p>
    <w:p>
      <w:r>
        <w:rPr>
          <w:b/>
          <w:u w:val="single"/>
        </w:rPr>
        <w:t xml:space="preserve">189801</w:t>
      </w:r>
    </w:p>
    <w:p>
      <w:r>
        <w:t xml:space="preserve">पगला गई हो क्या ये फोटो 27 मई 2014 की हरामी कही के कूतिया सुवर</w:t>
      </w:r>
    </w:p>
    <w:p>
      <w:r>
        <w:rPr>
          <w:b/>
          <w:u w:val="single"/>
        </w:rPr>
        <w:t xml:space="preserve">189802</w:t>
      </w:r>
    </w:p>
    <w:p>
      <w:r>
        <w:t xml:space="preserve">राहुल की कांग्रेस कोJ&amp;Kमें राष्ट्रपति शासन से इतनी पीड़ा क्यों हो रही है' क्याJ&amp;Kकी बागडोर पाकिस्तान के इशारों पर नाचने वाले अब्दुल्ला, मुफ्ती जैसे ग़द्दारों के हाथों नहीं है इसलिए या कांग्रेस पत्थरबाज आतंकियों को छूट देना चाहती हैं,ताकि फ़िर से वहां पहले जैसा माहौल ख़राब हो जाय।.</w:t>
      </w:r>
    </w:p>
    <w:p>
      <w:r>
        <w:rPr>
          <w:b/>
          <w:u w:val="single"/>
        </w:rPr>
        <w:t xml:space="preserve">189803</w:t>
      </w:r>
    </w:p>
    <w:p>
      <w:r>
        <w:t xml:space="preserve">जब बँटवारे मैं पाकिस्तान दे दिया था तो गांधी परिवार ने अपनी राजनीति करने के लिए इनको रहने दिया अब ये सुअर हमें ही आँख दिखा रे , क्यों इनको पाकिस्तान भगा दे ,जय सिया राम</w:t>
      </w:r>
    </w:p>
    <w:p>
      <w:r>
        <w:rPr>
          <w:b/>
          <w:u w:val="single"/>
        </w:rPr>
        <w:t xml:space="preserve">189804</w:t>
      </w:r>
    </w:p>
    <w:p>
      <w:r>
        <w:t xml:space="preserve">अटैक मंदिर पर हुआ इसीलिए शांत है, मस्जिद पर हुआ होता तो घाघरा उठाकर नाचता भड़वा जिहादी घुंघरू सेठ खुजलीवाल सेठ खुजलीवाल</w:t>
      </w:r>
    </w:p>
    <w:p>
      <w:r>
        <w:rPr>
          <w:b/>
          <w:u w:val="single"/>
        </w:rPr>
        <w:t xml:space="preserve">189805</w:t>
      </w:r>
    </w:p>
    <w:p>
      <w:r>
        <w:t xml:space="preserve">बहन के लोड़े सूअर तेरी मां का भोसड़ा तूने एक बात बात तो सही कही बहन के लंड जिहादियों नंबर तो तुम सबका एक के बाद एक लगना है</w:t>
      </w:r>
    </w:p>
    <w:p>
      <w:r>
        <w:rPr>
          <w:b/>
          <w:u w:val="single"/>
        </w:rPr>
        <w:t xml:space="preserve">189806</w:t>
      </w:r>
    </w:p>
    <w:p>
      <w:r>
        <w:t xml:space="preserve">एक देश एक चुनाव पर जिस तरह मोदी जी जोर देकर सभी पार्टियों से वार्ता करना चाहते है काश यही समझ और नीति वह देश के गिरते जलस्तर बढ़ते सूखे की समस्या बढ़ते अपराध के लिए भी दिखाते सच ही है अब देश का नेतृत्व केवल सिर्फ़ राज करने के लिए किया जा रहा है काम करने के लिए नही।</w:t>
      </w:r>
    </w:p>
    <w:p>
      <w:r>
        <w:rPr>
          <w:b/>
          <w:u w:val="single"/>
        </w:rPr>
        <w:t xml:space="preserve">189807</w:t>
      </w:r>
    </w:p>
    <w:p>
      <w:r>
        <w:t xml:space="preserve">प्रज्ञा ठाकुर ने गोडसे ज़िंदाबाद कहा तो नाराज़ हो गये कन्हैया कुमार ने भारत तेरे टुकड़े होंगे कहा तो लोकसभा उम्मीदवार बना दिये #कुत्ते</w:t>
      </w:r>
    </w:p>
    <w:p>
      <w:r>
        <w:rPr>
          <w:b/>
          <w:u w:val="single"/>
        </w:rPr>
        <w:t xml:space="preserve">189808</w:t>
      </w:r>
    </w:p>
    <w:p>
      <w:r>
        <w:t xml:space="preserve">तू सात सीट माँग रहा है तुझे तो एक सीट भी नहि देंगे। तुम जैसे कमिनो को दिल्ली तो क्या देश की जनता सीट तो की जनता दूर पानी तक पीने को नहि देंगे #कमीने कहीं के</w:t>
      </w:r>
    </w:p>
    <w:p>
      <w:r>
        <w:rPr>
          <w:b/>
          <w:u w:val="single"/>
        </w:rPr>
        <w:t xml:space="preserve">189809</w:t>
      </w:r>
    </w:p>
    <w:p>
      <w:r>
        <w:t xml:space="preserve">पत्रकार भी साला बिका हुआ लग रहा है जो इस #नीच #मणि के धमकाने से डर गया और बेमतलब के माफ़ी माँगने लगा। देना था इस #ग़द्दार के कान के नीचे एक फिर देखा जाता आगे जो होता। जो होता।</w:t>
      </w:r>
    </w:p>
    <w:p>
      <w:r>
        <w:rPr>
          <w:b/>
          <w:u w:val="single"/>
        </w:rPr>
        <w:t xml:space="preserve">189810</w:t>
      </w:r>
    </w:p>
    <w:p>
      <w:r>
        <w:t xml:space="preserve">नहीं इसके (पप्पुआ ) के बाप की तरह पिकनिक मनाने जाये भेनचोद कुछ भी भौंकता रहता है</w:t>
      </w:r>
    </w:p>
    <w:p>
      <w:r>
        <w:rPr>
          <w:b/>
          <w:u w:val="single"/>
        </w:rPr>
        <w:t xml:space="preserve">189811</w:t>
      </w:r>
    </w:p>
    <w:p>
      <w:r>
        <w:t xml:space="preserve">इन्हें हरामी घोषित करके इस्लाम से बाहर करवा करवा दो।</w:t>
      </w:r>
    </w:p>
    <w:p>
      <w:r>
        <w:rPr>
          <w:b/>
          <w:u w:val="single"/>
        </w:rPr>
        <w:t xml:space="preserve">189812</w:t>
      </w:r>
    </w:p>
    <w:p>
      <w:r>
        <w:t xml:space="preserve">जसोल मंदिर ट्रस्ट में जमा राशि और राम कथा में दान हुई राशि, सब इन घायलों ओर मृतको को के इलाज ओर सहयोग के रूप में प्रदान कर देनी चाहिए,। लेकिन ऐसा यह करेंगे नही @ashokgehlot51</w:t>
      </w:r>
    </w:p>
    <w:p>
      <w:r>
        <w:rPr>
          <w:b/>
          <w:u w:val="single"/>
        </w:rPr>
        <w:t xml:space="preserve">189813</w:t>
      </w:r>
    </w:p>
    <w:p>
      <w:r>
        <w:t xml:space="preserve">बंगालियों को कंगाली बोलने की #कमीने अमित शाह, तेरी ये मजाल</w:t>
      </w:r>
    </w:p>
    <w:p>
      <w:r>
        <w:rPr>
          <w:b/>
          <w:u w:val="single"/>
        </w:rPr>
        <w:t xml:space="preserve">189814</w:t>
      </w:r>
    </w:p>
    <w:p>
      <w:r>
        <w:t xml:space="preserve">मेरी मृत्यु राहुल गांधी के PM बनने के बाद हो:दिग्विजय सिंह नोट: राक्षस इसी तरह के वरदान ईश्वर से मांगकर अमर होते आये है।</w:t>
      </w:r>
    </w:p>
    <w:p>
      <w:r>
        <w:rPr>
          <w:b/>
          <w:u w:val="single"/>
        </w:rPr>
        <w:t xml:space="preserve">189815</w:t>
      </w:r>
    </w:p>
    <w:p>
      <w:r>
        <w:t xml:space="preserve">ऊँचे #पाजामे #पाजामे में से बाहर मत निकलो #कायरो, #हिन्दुओ के 8-10 #शेर ही तुम्हारे 5-6 सौ g**nduo पर #भारी पड़ते है। 72 #हूरो से मिलने की ज्यादा #जल्दी है तो आ जायो #मैदान में...</w:t>
      </w:r>
    </w:p>
    <w:p>
      <w:r>
        <w:rPr>
          <w:b/>
          <w:u w:val="single"/>
        </w:rPr>
        <w:t xml:space="preserve">189816</w:t>
      </w:r>
    </w:p>
    <w:p>
      <w:r>
        <w:t xml:space="preserve">मयंक गुप्ता भड़वा कहा है दलाल जले तो जले</w:t>
      </w:r>
    </w:p>
    <w:p>
      <w:r>
        <w:rPr>
          <w:b/>
          <w:u w:val="single"/>
        </w:rPr>
        <w:t xml:space="preserve">189817</w:t>
      </w:r>
    </w:p>
    <w:p>
      <w:r>
        <w:t xml:space="preserve">जिस दिन भारत में हिन्दू मास बीफ नहीं खाते हैँ उस दिन मूल्य hinta 30% डाउन alas हो जाता है फ़िरभी हिंदू अपने आपको शाकाहारी बोलते हैँ भारत में बीफ मास के 4सब से बड़े व्यपारी हिन्दू हैं !</w:t>
      </w:r>
    </w:p>
    <w:p>
      <w:r>
        <w:rPr>
          <w:b/>
          <w:u w:val="single"/>
        </w:rPr>
        <w:t xml:space="preserve">189818</w:t>
      </w:r>
    </w:p>
    <w:p>
      <w:r>
        <w:t xml:space="preserve">यहां चादर और अपनी राजनीति लपेट लो भेनचोद हर जगह राजनीति</w:t>
      </w:r>
    </w:p>
    <w:p>
      <w:r>
        <w:rPr>
          <w:b/>
          <w:u w:val="single"/>
        </w:rPr>
        <w:t xml:space="preserve">189819</w:t>
      </w:r>
    </w:p>
    <w:p>
      <w:r>
        <w:t xml:space="preserve">अबे सूअर अगर युवक बेरोजगारी से डरा हैं। तो युवक मोदी जी को नहीं जीताते,  और गटर के कीड़े यहाँ मुद्दा मंदिर तोड़ने का है। कटुवो की पैदाइश को को ये मुद्दा नजर नहीं आता है कयोंकि तुम लोगों के बाप ही मुल्ला है।.</w:t>
      </w:r>
    </w:p>
    <w:p>
      <w:r>
        <w:rPr>
          <w:b/>
          <w:u w:val="single"/>
        </w:rPr>
        <w:t xml:space="preserve">189820</w:t>
      </w:r>
    </w:p>
    <w:p>
      <w:r>
        <w:t xml:space="preserve">1 रंडी के चक्कर में पूरी हिन्दू कॉम बदनाम नहीं होनी चाहिए</w:t>
      </w:r>
    </w:p>
    <w:p>
      <w:r>
        <w:rPr>
          <w:b/>
          <w:u w:val="single"/>
        </w:rPr>
        <w:t xml:space="preserve">189821</w:t>
      </w:r>
    </w:p>
    <w:p>
      <w:r>
        <w:t xml:space="preserve">दिल्ली में पुलिस व्यवस्था तेरे बाप मोदी के हाथ में और दलाली कुत्ते दूसरे लोग बात बोल देंगे उससे क्या होगा कानून व्यवस्था के लिए अपने बाप मोदी और तेरा परदादा अमित शाह उसको टेक करके क्यों नहीं कहता हरामि यह वहां पर फटती है यह स्थिति तुम लोगों ने ही बनाई है @AMISHDEVGAN</w:t>
      </w:r>
    </w:p>
    <w:p>
      <w:r>
        <w:rPr>
          <w:b/>
          <w:u w:val="single"/>
        </w:rPr>
        <w:t xml:space="preserve">189822</w:t>
      </w:r>
    </w:p>
    <w:p>
      <w:r>
        <w:t xml:space="preserve">इन्ही कुत्तों के वजह से हमारा हिन्दू आज लाचार है, एक मंदिर के बदले 100 मस्जिद तोड़ी जाएगी।। साले जिन सुअर ने मंदिर तोड़ा मूर्तियां तोड़ी उनको जिंदा जलाया जाना चाहिए, घंटा मेरा रियल इंडिया।।</w:t>
      </w:r>
    </w:p>
    <w:p>
      <w:r>
        <w:rPr>
          <w:b/>
          <w:u w:val="single"/>
        </w:rPr>
        <w:t xml:space="preserve">189823</w:t>
      </w:r>
    </w:p>
    <w:p>
      <w:r>
        <w:t xml:space="preserve">चोर के समर्थन में उतरने वाली और ISIS झंडे लहराने वाली कौम हरामी और जिहादी ही है | कोई शक?</w:t>
      </w:r>
    </w:p>
    <w:p>
      <w:r>
        <w:rPr>
          <w:b/>
          <w:u w:val="single"/>
        </w:rPr>
        <w:t xml:space="preserve">189824</w:t>
      </w:r>
    </w:p>
    <w:p>
      <w:r>
        <w:t xml:space="preserve">इन मादेरजातो की बातों में आकर ही आज हमने अपना यह हश्र कराया हुआ है वरना अगर 2% आस पास के हिन्दू इकट्ठा हो जाते तो कोई सूअर बचता नहीं भोसD के</w:t>
      </w:r>
    </w:p>
    <w:p>
      <w:r>
        <w:rPr>
          <w:b/>
          <w:u w:val="single"/>
        </w:rPr>
        <w:t xml:space="preserve">189825</w:t>
      </w:r>
    </w:p>
    <w:p>
      <w:r>
        <w:t xml:space="preserve">Sir, दिल्ली के 7 MP इनके हैं, दिल्ली पुलिस इनकी है। केंद्र में सरकार इनकी बैठी है। अब अगर वहाँ सुअर 'अल्लाह हू अकबर' बोलकर एक मंदिर में तोड़फोड़ करते है। कहीं मीडिया में कोई खबर नही।</w:t>
      </w:r>
    </w:p>
    <w:p>
      <w:r>
        <w:rPr>
          <w:b/>
          <w:u w:val="single"/>
        </w:rPr>
        <w:t xml:space="preserve">189826</w:t>
      </w:r>
    </w:p>
    <w:p>
      <w:r>
        <w:t xml:space="preserve">कमलनाथ ने माना~कर्जमाफी के नाम पर हुआ घोटाला दोषियों पर होगी कार्रवाई किसानों के नाम पर फर्जी फर्जी प्रकरण बनाकर #तीन_हजार_करोड़_रुपए_का_घोटाला_हुआ है #कमीने उल्लू मत बना सब #तेरा_ही_किया_धरा है कार्यवाही क्या खाक होगी ???  जब तेरी सरकार ही खतरे में है है</w:t>
      </w:r>
    </w:p>
    <w:p>
      <w:r>
        <w:rPr>
          <w:b/>
          <w:u w:val="single"/>
        </w:rPr>
        <w:t xml:space="preserve">189827</w:t>
      </w:r>
    </w:p>
    <w:p>
      <w:r>
        <w:t xml:space="preserve">ये भड़वा 1919 के के बाद पंजाब आ जाता लोग इसे जिंदा जला देते ।</w:t>
      </w:r>
    </w:p>
    <w:p>
      <w:r>
        <w:rPr>
          <w:b/>
          <w:u w:val="single"/>
        </w:rPr>
        <w:t xml:space="preserve">189828</w:t>
      </w:r>
    </w:p>
    <w:p>
      <w:r>
        <w:t xml:space="preserve">मुसलमान के नाम से इसकी चूत में इतनी आग लग जाती है जिससे खाना बनाने के लिए इसके घर मे महीनो की गैस बच जाती होगी.....  और जलो रंडी ़़़़ रंडी के चूत में भी आग बदन में भी आग जुबान में टट्टी</w:t>
      </w:r>
    </w:p>
    <w:p>
      <w:r>
        <w:rPr>
          <w:b/>
          <w:u w:val="single"/>
        </w:rPr>
        <w:t xml:space="preserve">189829</w:t>
      </w:r>
    </w:p>
    <w:p>
      <w:r>
        <w:t xml:space="preserve">पर ये #कुत्ते ऐसा कर क्यों रहे है, सार्वजनिक बसों में तोड़/फोड़ अपराध है, क्यों इस सम्पति को नुकसान पहुँचा रहे है??? क्या ये देश की संपत्ति इनकी सम्पति नही है ?? या ये #कमीने ऐसा नही मानते !!!</w:t>
      </w:r>
    </w:p>
    <w:p>
      <w:r>
        <w:rPr>
          <w:b/>
          <w:u w:val="single"/>
        </w:rPr>
        <w:t xml:space="preserve">189830</w:t>
      </w:r>
    </w:p>
    <w:p>
      <w:r>
        <w:t xml:space="preserve">पहले ये बता तेरी औकात क्या है। रंग से फर्क नही पड़ता हमारी भारतीय टीम वर्ल्ड कप लायेगी। अब तू रंग का रायता मत फैला। और हाँ कोई नही जल रहा तू ओर तेरे जैसे लोग ही इस देश मे नफरत की आग फैला रहे है। @ziddy_zoya जरा पता करो इसे और मूता पीना है क्या</w:t>
      </w:r>
    </w:p>
    <w:p>
      <w:r>
        <w:rPr>
          <w:b/>
          <w:u w:val="single"/>
        </w:rPr>
        <w:t xml:space="preserve">189831</w:t>
      </w:r>
    </w:p>
    <w:p>
      <w:r>
        <w:t xml:space="preserve">भैया ब्लॉक कर दिया मैंने तो इस #नीच को, क्या मालूम अपनी मां बहनों को भी ऐसे ही बोलता हो, संस्कार ही गुफा के हैं इनमें !!!</w:t>
      </w:r>
    </w:p>
    <w:p>
      <w:r>
        <w:rPr>
          <w:b/>
          <w:u w:val="single"/>
        </w:rPr>
        <w:t xml:space="preserve">189832</w:t>
      </w:r>
    </w:p>
    <w:p>
      <w:r>
        <w:t xml:space="preserve">तबरेज के नाम पे रोने वाले मादरचोद अब कहा मर गये दिल्ली की मंदिर की धटना पर इस्लाम ही आतंकवाद का जड़ हर कट्टरपंथी मुस्लमान आतंकवादी हैं #TempleTerrorAttack</w:t>
      </w:r>
    </w:p>
    <w:p>
      <w:r>
        <w:rPr>
          <w:b/>
          <w:u w:val="single"/>
        </w:rPr>
        <w:t xml:space="preserve">189833</w:t>
      </w:r>
    </w:p>
    <w:p>
      <w:r>
        <w:t xml:space="preserve">#प्रज्ञा_ठाकुर चुनाव लड़े तो मीडिया को कोई आपत्ति नहीं है मगर 5 बार विधायक और 1 बार सांसद रहने के बावजूद अतीक अहमद के नाम पर माफिया, बाहुबली ना जाने क्या क्या कहा जाता है प्राइम टाइम में डॉन कहकर छवि बिगाड़ी जाती है. क्या गरीबो की मदद करना गुण्डागर्दी है ?  @roflfact</w:t>
      </w:r>
    </w:p>
    <w:p>
      <w:r>
        <w:rPr>
          <w:b/>
          <w:u w:val="single"/>
        </w:rPr>
        <w:t xml:space="preserve">189834</w:t>
      </w:r>
    </w:p>
    <w:p>
      <w:r>
        <w:t xml:space="preserve">अबे #कुत्ते @ikamalhaasan #भिकारी की तरह #हिन्दी फिल्में क्या अपनी #माँ_बहन करने के करता है वो भी मत किया कर अगर हिन्दी और #हिन्दुओ से इतनी ही #समस्या है</w:t>
      </w:r>
    </w:p>
    <w:p>
      <w:r>
        <w:rPr>
          <w:b/>
          <w:u w:val="single"/>
        </w:rPr>
        <w:t xml:space="preserve">189835</w:t>
      </w:r>
    </w:p>
    <w:p>
      <w:r>
        <w:t xml:space="preserve">क्योंकि सहमति इतना बेच चुका है कि अब सहमति का परिभाषा और प्रयोग भुल गया होगा हरामी सब । हरामखोरों के पास ना रूह बची ना शरीर । हिंदू क्यों ना डरे या आदत बदले हरामी जज ही जब चरित्रहीन हो । @Singh26Urmila</w:t>
      </w:r>
    </w:p>
    <w:p>
      <w:r>
        <w:rPr>
          <w:b/>
          <w:u w:val="single"/>
        </w:rPr>
        <w:t xml:space="preserve">189836</w:t>
      </w:r>
    </w:p>
    <w:p>
      <w:r>
        <w:t xml:space="preserve">मंदिर तोड़े जाने को छिपा कर पार्किंग विवाद की प्रमुखता दिया जा रहा है ...24 घण्टे तक खबर को दबा कर रखा गया और अब लीपा पोती कर रहा ये निष्पक्ष मिडिया जो सिर्फ एक टोपी उछल जाने की घटना को मोबलिंचीन करार देकर रंडी रोना करता है.</w:t>
      </w:r>
    </w:p>
    <w:p>
      <w:r>
        <w:rPr>
          <w:b/>
          <w:u w:val="single"/>
        </w:rPr>
        <w:t xml:space="preserve">189837</w:t>
      </w:r>
    </w:p>
    <w:p>
      <w:r>
        <w:t xml:space="preserve">बुआ की बेटी को मेरा लुंड का सुख दिलवाया</w:t>
      </w:r>
    </w:p>
    <w:p>
      <w:r>
        <w:rPr>
          <w:b/>
          <w:u w:val="single"/>
        </w:rPr>
        <w:t xml:space="preserve">189838</w:t>
      </w:r>
    </w:p>
    <w:p>
      <w:r>
        <w:t xml:space="preserve">जरूर तेरी मा को गली के कुत्तों ने चोदा होगा वरना इतना बेइज्जती होने के बाद कोई रंडी का औलाद ही भौक सकता है क्या बोलता है सड़क छाप गांडू संघी</w:t>
      </w:r>
    </w:p>
    <w:p>
      <w:r>
        <w:rPr>
          <w:b/>
          <w:u w:val="single"/>
        </w:rPr>
        <w:t xml:space="preserve">189839</w:t>
      </w:r>
    </w:p>
    <w:p>
      <w:r>
        <w:t xml:space="preserve">लड़कियों पर अत्याचार से रूह काप गयी बेबस लाचार अकेली और निहत्थी लड़की पर झुंड बनाकर समाज में झूठी शान व सेखि बघारने वाले लाठी डंडे से पिट रहे हैं न्यू इन्डिया में बेटी बचाओ अभियान पूरे चर्म पर #जय_भीम</w:t>
      </w:r>
    </w:p>
    <w:p>
      <w:r>
        <w:rPr>
          <w:b/>
          <w:u w:val="single"/>
        </w:rPr>
        <w:t xml:space="preserve">189840</w:t>
      </w:r>
    </w:p>
    <w:p>
      <w:r>
        <w:t xml:space="preserve">मुसलमानो को मुजाहिद चाहिये पर पड़ोस के घरों में अपने घर में नहीं मुसलमानो सोच बदलो हालात बदलेंगे अपने घरो में मुजाहिद को पैदा करो या खुद मुजाहिद बनो......    Seuraa कर सकते है आप @mirza__786</w:t>
      </w:r>
    </w:p>
    <w:p>
      <w:r>
        <w:rPr>
          <w:b/>
          <w:u w:val="single"/>
        </w:rPr>
        <w:t xml:space="preserve">189841</w:t>
      </w:r>
    </w:p>
    <w:p>
      <w:r>
        <w:t xml:space="preserve">मोदी के लिए एक ही शब्द काफी है #नीच</w:t>
      </w:r>
    </w:p>
    <w:p>
      <w:r>
        <w:rPr>
          <w:b/>
          <w:u w:val="single"/>
        </w:rPr>
        <w:t xml:space="preserve">189842</w:t>
      </w:r>
    </w:p>
    <w:p>
      <w:r>
        <w:t xml:space="preserve">#राजीव_गांधी भ्रष्टाचारी नंबर 1 वन : मोदी सच है मुर्दों से लड़ने वाला #इंसान दुनिया का सबसे #नीच आदमी होता है।</w:t>
      </w:r>
    </w:p>
    <w:p>
      <w:r>
        <w:rPr>
          <w:b/>
          <w:u w:val="single"/>
        </w:rPr>
        <w:t xml:space="preserve">189843</w:t>
      </w:r>
    </w:p>
    <w:p>
      <w:r>
        <w:t xml:space="preserve">#कभी_कभी_मासूम दिखने वाले लोग अंदर से बहुत #कमीने निकलते हैं हैं</w:t>
      </w:r>
    </w:p>
    <w:p>
      <w:r>
        <w:rPr>
          <w:b/>
          <w:u w:val="single"/>
        </w:rPr>
        <w:t xml:space="preserve">189844</w:t>
      </w:r>
    </w:p>
    <w:p>
      <w:r>
        <w:t xml:space="preserve">साई वसन शाह उद्यान के उद्धघाटन मामले में गंगाजल पार्टी के नगरसेवक शेरी लुंड पर दर्ज हुई एफआईआर ! | first headlines india http://www.firstheadlinesindia.com/2019/03/blog-post_31.html?m=1 ...</w:t>
      </w:r>
    </w:p>
    <w:p>
      <w:r>
        <w:rPr>
          <w:b/>
          <w:u w:val="single"/>
        </w:rPr>
        <w:t xml:space="preserve">189845</w:t>
      </w:r>
    </w:p>
    <w:p>
      <w:r>
        <w:t xml:space="preserve">महादरचोद तेरी माँ को नंग धड़ंग मचछरदानी में लिटा के भेन की लवड़ी की चुत में कच्छुवा छाप अगरबती जला के लँड पे सांठे के तेल के साथ डाबर लाल दंत मंजन का लेप कर के उसकी बुर में लवड़ा ठेलूं भेनचोद</w:t>
      </w:r>
    </w:p>
    <w:p>
      <w:r>
        <w:rPr>
          <w:b/>
          <w:u w:val="single"/>
        </w:rPr>
        <w:t xml:space="preserve">189846</w:t>
      </w:r>
    </w:p>
    <w:p>
      <w:r>
        <w:t xml:space="preserve">चल निकल तेरी मां की चूत भोसडीके</w:t>
      </w:r>
    </w:p>
    <w:p>
      <w:r>
        <w:rPr>
          <w:b/>
          <w:u w:val="single"/>
        </w:rPr>
        <w:t xml:space="preserve">189847</w:t>
      </w:r>
    </w:p>
    <w:p>
      <w:r>
        <w:t xml:space="preserve">अपनी गर्लफ्रेंड की कार में चुदाई</w:t>
      </w:r>
    </w:p>
    <w:p>
      <w:r>
        <w:rPr>
          <w:b/>
          <w:u w:val="single"/>
        </w:rPr>
        <w:t xml:space="preserve">189848</w:t>
      </w:r>
    </w:p>
    <w:p>
      <w:r>
        <w:t xml:space="preserve">याद कर #कमीने....    बालाकोट #airstrike और #सर्जीकलस्ट्राइक ..तुझे समझ आ जायेगा कि :- मछली जल की रानी है इसमें जो है वो ...तेरा #बाप मोदी है ...</w:t>
      </w:r>
    </w:p>
    <w:p>
      <w:r>
        <w:rPr>
          <w:b/>
          <w:u w:val="single"/>
        </w:rPr>
        <w:t xml:space="preserve">189849</w:t>
      </w:r>
    </w:p>
    <w:p>
      <w:r>
        <w:t xml:space="preserve">लगता है #आप मुसलमानो के दिल के काफी करीब हैं,फिर भी आपको बता दूं कि बंटवारा इसलिए ग़लत था क्योंकि जहां मुस्लिम लीग जीती थी वो इलाके छोड़ छोड़ कर देश के बाकी इलाके #पाकिस्तान को दिये गए। #समझा_करो_यार कि यहां वहीं मुस्लिम रह गए,जिन्हें यहां रहकर बाकी का गजवाए हिंद फतेह करना था। #ठीक_है.</w:t>
      </w:r>
    </w:p>
    <w:p>
      <w:r>
        <w:rPr>
          <w:b/>
          <w:u w:val="single"/>
        </w:rPr>
        <w:t xml:space="preserve">189850</w:t>
      </w:r>
    </w:p>
    <w:p>
      <w:r>
        <w:t xml:space="preserve">सरकारी भांड़ मानक तू दलाली कब छोड़ रहा है । तेरी दलाली का कारण तेरे मां बाप नहीं पर पर तेरा भड़वा होना है।</w:t>
      </w:r>
    </w:p>
    <w:p>
      <w:r>
        <w:rPr>
          <w:b/>
          <w:u w:val="single"/>
        </w:rPr>
        <w:t xml:space="preserve">189851</w:t>
      </w:r>
    </w:p>
    <w:p>
      <w:r>
        <w:t xml:space="preserve">तू कौन है भैनचोद.... otti elämäntyöpalkinnon!</w:t>
      </w:r>
    </w:p>
    <w:p>
      <w:r>
        <w:rPr>
          <w:b/>
          <w:u w:val="single"/>
        </w:rPr>
        <w:t xml:space="preserve">189852</w:t>
      </w:r>
    </w:p>
    <w:p>
      <w:r>
        <w:t xml:space="preserve"> पिछड़े और वंचितो की महिला नेता मायावती को अभद्र शब्द और गालियां देती है तो ये RSS की संघी मानसिकता को प्रदर्शित कर रही है, सम्पूर्ण RSS और BJP महिला विरोधी और दलित विरोधी है�</w:t>
      </w:r>
    </w:p>
    <w:p>
      <w:r>
        <w:rPr>
          <w:b/>
          <w:u w:val="single"/>
        </w:rPr>
        <w:t xml:space="preserve">189853</w:t>
      </w:r>
    </w:p>
    <w:p>
      <w:r>
        <w:t xml:space="preserve">जब तक BJP के बड़े नेताओं के बेटे ही हाथ में लकड़ी लेकर बीच चौराहे लोगों की पिटाई करेंगे तब तक रोज नया एक तबरेज शहीद होगा,,,</w:t>
      </w:r>
    </w:p>
    <w:p>
      <w:r>
        <w:rPr>
          <w:b/>
          <w:u w:val="single"/>
        </w:rPr>
        <w:t xml:space="preserve">189854</w:t>
      </w:r>
    </w:p>
    <w:p>
      <w:r>
        <w:t xml:space="preserve">कश्मीर के पत्थरबाज दिल्ली में आये ?  या दिल्ली ने अपने पत्थरबाज तैयार कर लिए ?</w:t>
      </w:r>
    </w:p>
    <w:p>
      <w:r>
        <w:rPr>
          <w:b/>
          <w:u w:val="single"/>
        </w:rPr>
        <w:t xml:space="preserve">189855</w:t>
      </w:r>
    </w:p>
    <w:p>
      <w:r>
        <w:t xml:space="preserve">रंडी हॉ क्या तुम ...अल्लाह क़ो क्यू ला रही हॉ बीच मै ...दलाली कर मुस्लिम धर्म क़ो बीच मै मता ला ..रंडी ..समझी ..समझी</w:t>
      </w:r>
    </w:p>
    <w:p>
      <w:r>
        <w:rPr>
          <w:b/>
          <w:u w:val="single"/>
        </w:rPr>
        <w:t xml:space="preserve">189856</w:t>
      </w:r>
    </w:p>
    <w:p>
      <w:r>
        <w:t xml:space="preserve">हम लोगो में ही प्रॉब्लम है बाकी इन दो टके के हरामी सूअर की औलादों की औकात नहीं है कि चू तक कर सके। इसके दिन भर गए।</w:t>
      </w:r>
    </w:p>
    <w:p>
      <w:r>
        <w:rPr>
          <w:b/>
          <w:u w:val="single"/>
        </w:rPr>
        <w:t xml:space="preserve">189857</w:t>
      </w:r>
    </w:p>
    <w:p>
      <w:r>
        <w:t xml:space="preserve">Nyt on paljastunut, että mies, joka pakotti Agsar Alin tekemään istumaannousuja ja laulamaan "Jai Shri Ram" Länsi-Bengalin Cooch Beharissa, ei ollut hindu, vaan muslimimies nimeltä Apsi Miyan.    Viime aikoina on paljastunut monia tällaisia Jai Shri Ram -laulujen väärennettyjä tapauksia:    1. Gurugram 2. Begusarai 3. Karimnagar 4. Delhi</w:t>
      </w:r>
    </w:p>
    <w:p>
      <w:r>
        <w:rPr>
          <w:b/>
          <w:u w:val="single"/>
        </w:rPr>
        <w:t xml:space="preserve">189858</w:t>
      </w:r>
    </w:p>
    <w:p>
      <w:r>
        <w:t xml:space="preserve">शशि थरूर टाइप हरामी है या आर॰एस॰एस॰ का रसिया टाइप महाहरामी?</w:t>
      </w:r>
    </w:p>
    <w:p>
      <w:r>
        <w:rPr>
          <w:b/>
          <w:u w:val="single"/>
        </w:rPr>
        <w:t xml:space="preserve">189859</w:t>
      </w:r>
    </w:p>
    <w:p>
      <w:r>
        <w:t xml:space="preserve">कपिल मिश्रा का मनीष सिसोदिया पर हमला... सिसोदिया बन गए हैं दिल्ली के कलमाड़ी https://hindi.news18.com/news/delhi/kapil-mishra-attack-on-sisodiya-said-deputy-chief-minister-has-become-second-suresh-kalmadi-nodbk-2166250.html ... @KapilMishra_IND @BJP4Delhi @msisodia @msisodia</w:t>
      </w:r>
    </w:p>
    <w:p>
      <w:r>
        <w:rPr>
          <w:b/>
          <w:u w:val="single"/>
        </w:rPr>
        <w:t xml:space="preserve">189860</w:t>
      </w:r>
    </w:p>
    <w:p>
      <w:r>
        <w:t xml:space="preserve">मंदिर तोडने वाला उसी तरह का सुअर की पैदाइस है जिस तरह से प्रमोद कृष्णन कुत्ते की की पूँछ !</w:t>
      </w:r>
    </w:p>
    <w:p>
      <w:r>
        <w:rPr>
          <w:b/>
          <w:u w:val="single"/>
        </w:rPr>
        <w:t xml:space="preserve">189861</w:t>
      </w:r>
    </w:p>
    <w:p>
      <w:r>
        <w:t xml:space="preserve">रंडी के इस्लामी जिहादी सूअर गटर की ओलाद भोसड़ी के चावडी बाजार दिल्ही में हरामी कोम मुल्लो मंदिर ने मंदिर को तोड़ दिया दिया इस पर कुछ बोलो बोलो</w:t>
      </w:r>
    </w:p>
    <w:p>
      <w:r>
        <w:rPr>
          <w:b/>
          <w:u w:val="single"/>
        </w:rPr>
        <w:t xml:space="preserve">189862</w:t>
      </w:r>
    </w:p>
    <w:p>
      <w:r>
        <w:t xml:space="preserve">'ॐ' उन्होनें कहा था हर घर से अफजल निकलेगा! लेकिन यहां #वहसी_दरिन्दे, #कुत्ते, #कमीने, #हरामजादे सब निकल रहे है। आस्तीन के सांप साले सुवर।। सुवर।।</w:t>
      </w:r>
    </w:p>
    <w:p>
      <w:r>
        <w:rPr>
          <w:b/>
          <w:u w:val="single"/>
        </w:rPr>
        <w:t xml:space="preserve">189863</w:t>
      </w:r>
    </w:p>
    <w:p>
      <w:r>
        <w:t xml:space="preserve">पत्रकार: ये जो दिल्ली और यूपी से आतंकवादी पकड़े गए हैं इनका मकसद क्या था।। NIA अधिकारी (मन में) : भोसडीके बम फोड़ना और क्या।। क्या।।.</w:t>
      </w:r>
    </w:p>
    <w:p>
      <w:r>
        <w:rPr>
          <w:b/>
          <w:u w:val="single"/>
        </w:rPr>
        <w:t xml:space="preserve">189864</w:t>
      </w:r>
    </w:p>
    <w:p>
      <w:r>
        <w:t xml:space="preserve">ना कोई लेना ना कोई देना इस्लाम से तेरा है हरामि तो रोज तू अपनी मां बहन की च** वाता है वाता है</w:t>
      </w:r>
    </w:p>
    <w:p>
      <w:r>
        <w:rPr>
          <w:b/>
          <w:u w:val="single"/>
        </w:rPr>
        <w:t xml:space="preserve">189865</w:t>
      </w:r>
    </w:p>
    <w:p>
      <w:r>
        <w:t xml:space="preserve">गोदी मीडिया देश की गंभीर समस्या को इग्नोर कर देती है? न जाने क्यो BJP सरकार से सवाल नही कर पाती?    विपक्ष के समय डिबेट मे भांगड़ा होता है और मोदी सरकार के समय सानिया और इंडिया-पाकिस्तान होता है?    आख़िर क्यो चुप है मीडिया बिहार के मुद्दे पे? क्या सवाल करना उनकी जिम्मेदारी नही है?</w:t>
      </w:r>
    </w:p>
    <w:p>
      <w:r>
        <w:rPr>
          <w:b/>
          <w:u w:val="single"/>
        </w:rPr>
        <w:t xml:space="preserve">189866</w:t>
      </w:r>
    </w:p>
    <w:p>
      <w:r>
        <w:t xml:space="preserve">#khadiModified @PseudoLifee भोसडिके भक्त of 2G Spectrum-Coal Lootera Italian Mafioso #ScamQueenSonia GANDHI tuhosi Brand of 'MK Gandhi' https://twitter.com/PseudoLifee/status/820010914107641856 ...</w:t>
      </w:r>
    </w:p>
    <w:p>
      <w:r>
        <w:rPr>
          <w:b/>
          <w:u w:val="single"/>
        </w:rPr>
        <w:t xml:space="preserve">189867</w:t>
      </w:r>
    </w:p>
    <w:p>
      <w:r>
        <w:t xml:space="preserve">मदरसों को मदद बाद में देना पहले ये बताओ हिंदुत्व को खतरा किससे था ? ये सवाल तुम्हे एक दिन खा जायेगा,,,</w:t>
      </w:r>
    </w:p>
    <w:p>
      <w:r>
        <w:rPr>
          <w:b/>
          <w:u w:val="single"/>
        </w:rPr>
        <w:t xml:space="preserve">189868</w:t>
      </w:r>
    </w:p>
    <w:p>
      <w:r>
        <w:t xml:space="preserve">बाकी मीडिया गुलाम है इटालियन का समझा सुअर की औलाद , मुस्लिम आतंकियों ने मंदिर ही नही तोड़ा अपना दम तोड़ा अब शाह इन मुस्लिम आतंकियों को तोड़ेगा. । #TempleDestroyed #TempleTerrorAttack #TempleAttack #Delhi #ChandniChowk तुम जिहादी लोग 1400 साल से आसमानी किताब पढ़ कर आतंकी बन रहे हो</w:t>
      </w:r>
    </w:p>
    <w:p>
      <w:r>
        <w:rPr>
          <w:b/>
          <w:u w:val="single"/>
        </w:rPr>
        <w:t xml:space="preserve">189869</w:t>
      </w:r>
    </w:p>
    <w:p>
      <w:r>
        <w:t xml:space="preserve">*#जैसे एक #जाति दूसरे #जाति को #पहचानता है #ठीक वैसे #ही अगर #इन्सान होकर भी #कुत्ते बाला #काम करेगा तो #कुत्ते तो #कुत्ते तो #काटेंगे ही *</w:t>
      </w:r>
    </w:p>
    <w:p>
      <w:r>
        <w:rPr>
          <w:b/>
          <w:u w:val="single"/>
        </w:rPr>
        <w:t xml:space="preserve">189870</w:t>
      </w:r>
    </w:p>
    <w:p>
      <w:r>
        <w:t xml:space="preserve">सच्चाई सामने आने से इतना डरते है कि अपनी दलाल मीडिया को भड़वा गिरी करने के लिए काम पर लगा देते है देते है</w:t>
      </w:r>
    </w:p>
    <w:p>
      <w:r>
        <w:rPr>
          <w:b/>
          <w:u w:val="single"/>
        </w:rPr>
        <w:t xml:space="preserve">189871</w:t>
      </w:r>
    </w:p>
    <w:p>
      <w:r>
        <w:t xml:space="preserve">ये बात तो जायरा बीवी ने खुद ही साबित कर दिया,,अभिनय हराम है तो अभिनय की कमाई खाने वाला हरामी, हरामखोर है।</w:t>
      </w:r>
    </w:p>
    <w:p>
      <w:r>
        <w:rPr>
          <w:b/>
          <w:u w:val="single"/>
        </w:rPr>
        <w:t xml:space="preserve">189872</w:t>
      </w:r>
    </w:p>
    <w:p>
      <w:r>
        <w:t xml:space="preserve">Käytät siis vessapaperia vaikka olet banarasi? Ja te lähdette teatteriin? भोसडीके चूतिया पैदा हुए थे कि कोर्स किया है! Toivottavasti et blokkaa minua, koska käytin samaa kieltä kuin sinä !</w:t>
      </w:r>
    </w:p>
    <w:p>
      <w:r>
        <w:rPr>
          <w:b/>
          <w:u w:val="single"/>
        </w:rPr>
        <w:t xml:space="preserve">189873</w:t>
      </w:r>
    </w:p>
    <w:p>
      <w:r>
        <w:t xml:space="preserve">साली दल्ली सुअर की ओलाद तु पूरे देश के लिए हानिकारक है</w:t>
      </w:r>
    </w:p>
    <w:p>
      <w:r>
        <w:rPr>
          <w:b/>
          <w:u w:val="single"/>
        </w:rPr>
        <w:t xml:space="preserve">189874</w:t>
      </w:r>
    </w:p>
    <w:p>
      <w:r>
        <w:t xml:space="preserve">Neta ji apne ni to km se km hm yadavo ke to ejjat ka khayal kr lete gir pade jkr bhnji ke pairo me</w:t>
      </w:r>
    </w:p>
    <w:p>
      <w:r>
        <w:rPr>
          <w:b/>
          <w:u w:val="single"/>
        </w:rPr>
        <w:t xml:space="preserve">189875</w:t>
      </w:r>
    </w:p>
    <w:p>
      <w:r>
        <w:t xml:space="preserve">#WorldCup 1978 voittajajoukkueen tähti &amp; #Maradonan pitkäaikainen työtoveri on Intiassa Onnea @osvaldooardilesille!</w:t>
      </w:r>
    </w:p>
    <w:p>
      <w:r>
        <w:rPr>
          <w:b/>
          <w:u w:val="single"/>
        </w:rPr>
        <w:t xml:space="preserve">189876</w:t>
      </w:r>
    </w:p>
    <w:p>
      <w:r>
        <w:t xml:space="preserve">भाई ये रंडी की औलाद है साली कुत्ते के बीज की पैदाइश हैं हैं ।।</w:t>
      </w:r>
    </w:p>
    <w:p>
      <w:r>
        <w:rPr>
          <w:b/>
          <w:u w:val="single"/>
        </w:rPr>
        <w:t xml:space="preserve">189877</w:t>
      </w:r>
    </w:p>
    <w:p>
      <w:r>
        <w:t xml:space="preserve">अपनी मां को याद करते हुए रंडी बोलती है ये महिला, @ShilpiSinghINC</w:t>
      </w:r>
    </w:p>
    <w:p>
      <w:r>
        <w:rPr>
          <w:b/>
          <w:u w:val="single"/>
        </w:rPr>
        <w:t xml:space="preserve">189878</w:t>
      </w:r>
    </w:p>
    <w:p>
      <w:r>
        <w:t xml:space="preserve">सूअर के द्वारा सिंह को राजनीति का उपदेश</w:t>
      </w:r>
    </w:p>
    <w:p>
      <w:r>
        <w:rPr>
          <w:b/>
          <w:u w:val="single"/>
        </w:rPr>
        <w:t xml:space="preserve">189879</w:t>
      </w:r>
    </w:p>
    <w:p>
      <w:r>
        <w:t xml:space="preserve">पता नही किस रण्डी का जना ये ट्विटर हैंडल चला रहा है मिल जाय तो उसकी बहन के बुर में खूंटा डाल के बोरिंग जैसे हिलाऊंगा मादरचोद रण्डी के औलाद इंडिपेंडेंट टी वी कंपनी का मालिक का मालिक</w:t>
      </w:r>
    </w:p>
    <w:p>
      <w:r>
        <w:rPr>
          <w:b/>
          <w:u w:val="single"/>
        </w:rPr>
        <w:t xml:space="preserve">189880</w:t>
      </w:r>
    </w:p>
    <w:p>
      <w:r>
        <w:t xml:space="preserve">अबे कुत्ते के बच्चे तू साले कांग्रेस और बीजेपी के बनाए हुए स्कूल और हॉस्पिटल को हजार रुपे बाल्टी वाला पेंट पोत के अपने बाप की जागीर बता रहा है वह भी ऐसे बता रहा है जैसे तेरे आने के बाद ही सारे अस्पताल और स्कूल Bane Ho एक से एक हरामी देखें तेरा तो swag ही अलग है मादरचोद.</w:t>
      </w:r>
    </w:p>
    <w:p>
      <w:r>
        <w:rPr>
          <w:b/>
          <w:u w:val="single"/>
        </w:rPr>
        <w:t xml:space="preserve">189881</w:t>
      </w:r>
    </w:p>
    <w:p>
      <w:r>
        <w:t xml:space="preserve">नहीं दोस्त...! ऐसे लोगों को नजरअंदाज नहीं करना चाहिए! पूरे #देश #देश को पता होना चाहिए कि हमारे देश में किस तरह से #देश_विरोधी ताकतें काम करती हैं और कैसे हमारे देश को बर्बाद करने का #षड्यंत्र रचा जाता है इन जैसे #कमीने #बुद्धिहीन लोगों का इस्तेमाल करके!</w:t>
      </w:r>
    </w:p>
    <w:p>
      <w:r>
        <w:rPr>
          <w:b/>
          <w:u w:val="single"/>
        </w:rPr>
        <w:t xml:space="preserve">189882</w:t>
      </w:r>
    </w:p>
    <w:p>
      <w:r>
        <w:t xml:space="preserve">शरारती तत्व क्या होता है री रण्डी मादरचोद, भोसड़ी वाली सीधा नाम लिखने में क्या तेरा हलाला भी सूवर ही करते,</w:t>
      </w:r>
    </w:p>
    <w:p>
      <w:r>
        <w:rPr>
          <w:b/>
          <w:u w:val="single"/>
        </w:rPr>
        <w:t xml:space="preserve">189883</w:t>
      </w:r>
    </w:p>
    <w:p>
      <w:r>
        <w:t xml:space="preserve">मीडिया क्या चाहती है?    1. मीडिया चाहती है कि आप राजनीति से नफरत करने लगे। 2. मीडिया चाहती है कि आप देश से नफरत देश करने लगे। 3. मीडिया चाहती है कि आप देश से नफरत करने लगे। 3. मीडिया चाहती है कि आप धर्म से नफरत करने लगे और सेक्युलर बन जाएँ। 4. मीडिया चाहती है कि जुर्म होते रहें क्योंकि यही तो मसाला है,और TRP इसी से मिलती है। और तो मसाला है,और TRP इसी से मिलती है।</w:t>
      </w:r>
    </w:p>
    <w:p>
      <w:r>
        <w:rPr>
          <w:b/>
          <w:u w:val="single"/>
        </w:rPr>
        <w:t xml:space="preserve">189884</w:t>
      </w:r>
    </w:p>
    <w:p>
      <w:r>
        <w:t xml:space="preserve">Dineout - Nyt shoppailet kunnes tipahdat.  Minä - भक भोसडीके।</w:t>
      </w:r>
    </w:p>
    <w:p>
      <w:r>
        <w:rPr>
          <w:b/>
          <w:u w:val="single"/>
        </w:rPr>
        <w:t xml:space="preserve">189885</w:t>
      </w:r>
    </w:p>
    <w:p>
      <w:r>
        <w:t xml:space="preserve">कांग्रेसियो की हार देखकर #कुत्ते भी शर्म से मर रहे हैं पर #चमचे हैं कि चाटे जा रहे हैं</w:t>
      </w:r>
    </w:p>
    <w:p>
      <w:r>
        <w:rPr>
          <w:b/>
          <w:u w:val="single"/>
        </w:rPr>
        <w:t xml:space="preserve">189886</w:t>
      </w:r>
    </w:p>
    <w:p>
      <w:r>
        <w:t xml:space="preserve">#Mani_Shankar_Iyer तुम #कमीने आदमी, तुमने हमारे आदरणीय श्री नरेंद्र मोदी को '#नीच' कहा था ? तुम तो गटर के कीड़े के सिवा और कुछ नहीं। @JaiPoswal1995 @ravi_saraogi @RDATT_ @pareeknc7 @anuttar @DheerajGbc @DrPuneet_Nandan @DhananjoyJha @samarjeet_n @jyotsana_khatri @samarjeet_n</w:t>
      </w:r>
    </w:p>
    <w:p>
      <w:r>
        <w:rPr>
          <w:b/>
          <w:u w:val="single"/>
        </w:rPr>
        <w:t xml:space="preserve">189887</w:t>
      </w:r>
    </w:p>
    <w:p>
      <w:r>
        <w:t xml:space="preserve">पाकिस्तान की रंडी तेरी औकात नही है तू भारत के राष्ट्रीय मामलो पर कुतिया की तरह भौंके भौंके</w:t>
      </w:r>
    </w:p>
    <w:p>
      <w:r>
        <w:rPr>
          <w:b/>
          <w:u w:val="single"/>
        </w:rPr>
        <w:t xml:space="preserve">189888</w:t>
      </w:r>
    </w:p>
    <w:p>
      <w:r>
        <w:t xml:space="preserve">बस इमाम बुखारी, क्या तेरी गांड़ का ठेका सिर्फ अल्ला ही लिया है क्या भोसडीके?  पूरा भारत तेरा gangbang कर सकता है हरामखोर।</w:t>
      </w:r>
    </w:p>
    <w:p>
      <w:r>
        <w:rPr>
          <w:b/>
          <w:u w:val="single"/>
        </w:rPr>
        <w:t xml:space="preserve">189889</w:t>
      </w:r>
    </w:p>
    <w:p>
      <w:r>
        <w:t xml:space="preserve">Liberals ko Thokne ka time aagaya hai, n this imbecile @RahulGandhi will make him naked: https://www.youtube.com/watch?v=gm683M9Ej_M ... @priyankagandhi @sampitroda @ShashiTharoor @KapilSibal @PChidambaram_IN @KamalnathINC @ShekharGupta @Soni_Razdan @dhruv_rathee @Ram_Guha @yadavakhilesh @ReallySwara</w:t>
      </w:r>
    </w:p>
    <w:p>
      <w:r>
        <w:rPr>
          <w:b/>
          <w:u w:val="single"/>
        </w:rPr>
        <w:t xml:space="preserve">189890</w:t>
      </w:r>
    </w:p>
    <w:p>
      <w:r>
        <w:t xml:space="preserve">निशांत वर्मा वेश्यावृत्ति की उपज है या गटर के सुअर का औलाद।।</w:t>
      </w:r>
    </w:p>
    <w:p>
      <w:r>
        <w:rPr>
          <w:b/>
          <w:u w:val="single"/>
        </w:rPr>
        <w:t xml:space="preserve">189891</w:t>
      </w:r>
    </w:p>
    <w:p>
      <w:r>
        <w:t xml:space="preserve">.@narendramodi @BJP4India, miten voitte saavuttaa "sabka vishwas", kun pelaatte jakavaa politiikkaa?   Miten Intiasta voi tulla 5 biljoonan dollarin talous, jos joka kuukausi muslimeja lynkataan lehmän teurastuksen nimissä ja kallomyssyn käyttämisen vuoksi.</w:t>
      </w:r>
    </w:p>
    <w:p>
      <w:r>
        <w:rPr>
          <w:b/>
          <w:u w:val="single"/>
        </w:rPr>
        <w:t xml:space="preserve">189892</w:t>
      </w:r>
    </w:p>
    <w:p>
      <w:r>
        <w:t xml:space="preserve">Olette mahtava herra Olette seuraava cm of upLoveyou sir</w:t>
      </w:r>
    </w:p>
    <w:p>
      <w:r>
        <w:rPr>
          <w:b/>
          <w:u w:val="single"/>
        </w:rPr>
        <w:t xml:space="preserve">189893</w:t>
      </w:r>
    </w:p>
    <w:p>
      <w:r>
        <w:t xml:space="preserve">कायरता का तेल चढ़ा है लाचारी की बाती पर हर सूअर नंगा नाच रहा है अब हिन्दू की छाती पर जी करता है फूल चढ़ा दूं लोकतंत्र की अर्थी पर हिन्दू हिन्दू ही शरणार्थी हो गए हैं अपनी धरती पर</w:t>
      </w:r>
    </w:p>
    <w:p>
      <w:r>
        <w:rPr>
          <w:b/>
          <w:u w:val="single"/>
        </w:rPr>
        <w:t xml:space="preserve">189894</w:t>
      </w:r>
    </w:p>
    <w:p>
      <w:r>
        <w:t xml:space="preserve">हरामी पत्रकार तेरे जैसे बचाने आते है आतंकियो को अब बो आतंकी भाईचारे की बात कर रहे है उनको बोल मस्जिद भी तोड़ने दें हिसाब बराबर हो जाएगा भाईचारा बना रहेगा बोल अगर तू हिंदू की औलाद है तो है तो</w:t>
      </w:r>
    </w:p>
    <w:p>
      <w:r>
        <w:rPr>
          <w:b/>
          <w:u w:val="single"/>
        </w:rPr>
        <w:t xml:space="preserve">189895</w:t>
      </w:r>
    </w:p>
    <w:p>
      <w:r>
        <w:t xml:space="preserve">@BJP4India-johtajien vaimot varovat tapaamasta pääministeri @narendramodia:- @Mayawati https://timesofindia.indiatimes.com/videos/news/bjp-leaders-wives-wary-of-them-meeting-pm-modi-mayawati/videoshow/69302705.cms ... बहनजी यह #नीच टिप्पणी कर आप पूरे #दलित_समाज 'जिसकी आप रहनुमा बनती है' को लज़्ज़ित कर दिया जो ख़ुद अपने #Molester की गोद मे जा बैठीं वह दूसरों के चरित्र पर लांछन लगा रही हैं</w:t>
      </w:r>
    </w:p>
    <w:p>
      <w:r>
        <w:rPr>
          <w:b/>
          <w:u w:val="single"/>
        </w:rPr>
        <w:t xml:space="preserve">189896</w:t>
      </w:r>
    </w:p>
    <w:p>
      <w:r>
        <w:t xml:space="preserve">अब तो सच बोल दे भोसडीके</w:t>
      </w:r>
    </w:p>
    <w:p>
      <w:r>
        <w:rPr>
          <w:b/>
          <w:u w:val="single"/>
        </w:rPr>
        <w:t xml:space="preserve">189897</w:t>
      </w:r>
    </w:p>
    <w:p>
      <w:r>
        <w:t xml:space="preserve">मादरचोद झूट नही है ये।।भोसडीके तुम साले कटवे होते हो हरामी हो</w:t>
      </w:r>
    </w:p>
    <w:p>
      <w:r>
        <w:rPr>
          <w:b/>
          <w:u w:val="single"/>
        </w:rPr>
        <w:t xml:space="preserve">189898</w:t>
      </w:r>
    </w:p>
    <w:p>
      <w:r>
        <w:t xml:space="preserve">भोसडीके hän taisteli sodan porkistanin, madarchodin terroristeja vastaan, miksi ette luovuta kaikkia terroristeja meille, jos haluatte rauhaa, Te jihaidit huudatte rauhaa, jotta voitte suunnitella isompaa terroristihyökkäystä..</w:t>
      </w:r>
    </w:p>
    <w:p>
      <w:r>
        <w:rPr>
          <w:b/>
          <w:u w:val="single"/>
        </w:rPr>
        <w:t xml:space="preserve">189899</w:t>
      </w:r>
    </w:p>
    <w:p>
      <w:r>
        <w:t xml:space="preserve">हमारे टुकड़ो पर पलने वाले हरामी के पिल्ले</w:t>
      </w:r>
    </w:p>
    <w:p>
      <w:r>
        <w:rPr>
          <w:b/>
          <w:u w:val="single"/>
        </w:rPr>
        <w:t xml:space="preserve">189900</w:t>
      </w:r>
    </w:p>
    <w:p>
      <w:r>
        <w:t xml:space="preserve">आज तक journalismi के नाम पे भड़वागिरी करने sujuvaa englantia बोलने और कांग्रेस का पिछवाड़ा चाट ने के अलावा उसने किया क्या है उसके खाते में 1 भी Merkkipaalu tutkintatarina है ? होगी भी कैसे वो भड़वा स्टेनो के लायक भी नही है वो तो भाष्कर दलाल की वजह से jamai दलालकी दुकान चल गई दुकान गई</w:t>
      </w:r>
    </w:p>
    <w:p>
      <w:r>
        <w:rPr>
          <w:b/>
          <w:u w:val="single"/>
        </w:rPr>
        <w:t xml:space="preserve">189901</w:t>
      </w:r>
    </w:p>
    <w:p>
      <w:r>
        <w:t xml:space="preserve">तेरे जैसे हरामखोरों का क्या होना चाहिए न्यूज़ चैनल पर बैठ कर झुठ बोलता है हरामखोर हरामी।। हरामी।।</w:t>
      </w:r>
    </w:p>
    <w:p>
      <w:r>
        <w:rPr>
          <w:b/>
          <w:u w:val="single"/>
        </w:rPr>
        <w:t xml:space="preserve">189902</w:t>
      </w:r>
    </w:p>
    <w:p>
      <w:r>
        <w:t xml:space="preserve">मणि शंकर aiyar ने ठीक कहा था #नीच ! जो मरे हुए आदमी को भी नहीं छोर रहा.</w:t>
      </w:r>
    </w:p>
    <w:p>
      <w:r>
        <w:rPr>
          <w:b/>
          <w:u w:val="single"/>
        </w:rPr>
        <w:t xml:space="preserve">189903</w:t>
      </w:r>
    </w:p>
    <w:p>
      <w:r>
        <w:t xml:space="preserve">लड़ाई आपस मे हुई तो लड़ते आपस मे मंदिर को क्यो तोड़ा गया ये सब शांतिदूत सूअर के पिल्ले है इन आतंकियों को सुअर की मौत ही मारना चाहिए</w:t>
      </w:r>
    </w:p>
    <w:p>
      <w:r>
        <w:rPr>
          <w:b/>
          <w:u w:val="single"/>
        </w:rPr>
        <w:t xml:space="preserve">189904</w:t>
      </w:r>
    </w:p>
    <w:p>
      <w:r>
        <w:t xml:space="preserve">जब नाच गाना इस्लाम मे हराम है तो अभी जो बॉलीवुड में सब मुस्लिम नाच रहे हैं,वो सब हरामी हैं क्या?  #जस्ट पूछिंग</w:t>
      </w:r>
    </w:p>
    <w:p>
      <w:r>
        <w:rPr>
          <w:b/>
          <w:u w:val="single"/>
        </w:rPr>
        <w:t xml:space="preserve">189905</w:t>
      </w:r>
    </w:p>
    <w:p>
      <w:r>
        <w:t xml:space="preserve">चड्डी में है हरामी .. लगता है करने जा रहा रहा है</w:t>
      </w:r>
    </w:p>
    <w:p>
      <w:r>
        <w:rPr>
          <w:b/>
          <w:u w:val="single"/>
        </w:rPr>
        <w:t xml:space="preserve">189906</w:t>
      </w:r>
    </w:p>
    <w:p>
      <w:r>
        <w:t xml:space="preserve">ऐसे भी बुखारी पाकिस्तानी एजेंट है, हरामि ने नवाज़ कि डीपी लगा रही है</w:t>
      </w:r>
    </w:p>
    <w:p>
      <w:r>
        <w:rPr>
          <w:b/>
          <w:u w:val="single"/>
        </w:rPr>
        <w:t xml:space="preserve">189907</w:t>
      </w:r>
    </w:p>
    <w:p>
      <w:r>
        <w:t xml:space="preserve">इनके यहां सब जायज़ है बस सेक्स होना चाहिए , रिश्ता कोई मायने नहीं रखता । इसीलिए तो इनको भड़वा कहते है</w:t>
      </w:r>
    </w:p>
    <w:p>
      <w:r>
        <w:rPr>
          <w:b/>
          <w:u w:val="single"/>
        </w:rPr>
        <w:t xml:space="preserve">189908</w:t>
      </w:r>
    </w:p>
    <w:p>
      <w:r>
        <w:t xml:space="preserve">8. गंगा - जमुनी तहजीब सिखाई गयी जो एकदम गलत गंगा मइया भी हिन्दू यमुना मईया भी हिन्दू ये यमुना नदी कब से इस्लामिक हो गई ??   कोई ज्ञाता बतायेगा क्या ??</w:t>
      </w:r>
    </w:p>
    <w:p>
      <w:r>
        <w:rPr>
          <w:b/>
          <w:u w:val="single"/>
        </w:rPr>
        <w:t xml:space="preserve">189909</w:t>
      </w:r>
    </w:p>
    <w:p>
      <w:r>
        <w:t xml:space="preserve">ब्रो मोदी ,इतना डॉलर मांग रहा है इमरानवा भीख में</w:t>
      </w:r>
    </w:p>
    <w:p>
      <w:r>
        <w:rPr>
          <w:b/>
          <w:u w:val="single"/>
        </w:rPr>
        <w:t xml:space="preserve">189910</w:t>
      </w:r>
    </w:p>
    <w:p>
      <w:r>
        <w:t xml:space="preserve">CCTv-kuvaa jihadistien hyökkäyksestä temppeliin Lal Quanissa, Chandani Chowkissa.    चर्च का कांच टूटने पर कोहर्रम व 24*7 कवरेज परन्तु मंदिर व हिंदुओं पर हमले का प्रत्यक्ष वीडियो होने के बावजूद सन्नाटा। ऐसा दोगलापन और धूर्तता ही धूर्तता ही क्रिया की तीक्ष्ण प्रतिक्रिया की पृष्ठभूमि तैयार करती है।</w:t>
      </w:r>
    </w:p>
    <w:p>
      <w:r>
        <w:rPr>
          <w:b/>
          <w:u w:val="single"/>
        </w:rPr>
        <w:t xml:space="preserve">189911</w:t>
      </w:r>
    </w:p>
    <w:p>
      <w:r>
        <w:t xml:space="preserve">Bst जैसे सुअर के मुह में मूट देना चाहिए</w:t>
      </w:r>
    </w:p>
    <w:p>
      <w:r>
        <w:rPr>
          <w:b/>
          <w:u w:val="single"/>
        </w:rPr>
        <w:t xml:space="preserve">189912</w:t>
      </w:r>
    </w:p>
    <w:p>
      <w:r>
        <w:t xml:space="preserve">दलीप कुमार से लेकर अब तक जो खानों की लाईन लगी है, किसी मुल्ला से इन्हें भी ज्ञान दिलवा देती कहावत है कि,    खा पी के इस रंडी, की खट्टी दही, सारी इंडस्ट्री चाट गये अब इसी के लिए इंडस्ट्री हराम है या सबके लिए।.</w:t>
      </w:r>
    </w:p>
    <w:p>
      <w:r>
        <w:rPr>
          <w:b/>
          <w:u w:val="single"/>
        </w:rPr>
        <w:t xml:space="preserve">189913</w:t>
      </w:r>
    </w:p>
    <w:p>
      <w:r>
        <w:t xml:space="preserve">कल एक मौलाना धमकी दे रहे थे काश ये विडियो ऊन तक पहुँचा देता जँहा ५-६ बंदों ने " जय श्रीराम" का नारा देकर पुरी जमात को भगा दिया ये लड़ेंगे</w:t>
      </w:r>
    </w:p>
    <w:p>
      <w:r>
        <w:rPr>
          <w:b/>
          <w:u w:val="single"/>
        </w:rPr>
        <w:t xml:space="preserve">189914</w:t>
      </w:r>
    </w:p>
    <w:p>
      <w:r>
        <w:t xml:space="preserve">ऐसा कौन हरामी हो गया जो गलत जुबान से बोल गया थोड़ा उसके बारे में बताइए ID बगैरह</w:t>
      </w:r>
    </w:p>
    <w:p>
      <w:r>
        <w:rPr>
          <w:b/>
          <w:u w:val="single"/>
        </w:rPr>
        <w:t xml:space="preserve">189915</w:t>
      </w:r>
    </w:p>
    <w:p>
      <w:r>
        <w:t xml:space="preserve">@aajtak सरदाना ने यह आव्वाज उठाई उसका धन्यवाद पर बाकी सूअर कंजरी वाल राहुल पांडु ओर बॉलीवुड के दल्ला लोग ओर वैश्या हीरोइनें कहा मर गए सूअर के बीज पाकिस्तानी कुत्ते पिल्लै</w:t>
      </w:r>
    </w:p>
    <w:p>
      <w:r>
        <w:rPr>
          <w:b/>
          <w:u w:val="single"/>
        </w:rPr>
        <w:t xml:space="preserve">189916</w:t>
      </w:r>
    </w:p>
    <w:p>
      <w:r>
        <w:t xml:space="preserve">कौन है यह हरामी देशद्रोही मुल्ला इसकी इतनी हिम्मत कैसे पड़ गयी</w:t>
      </w:r>
    </w:p>
    <w:p>
      <w:r>
        <w:rPr>
          <w:b/>
          <w:u w:val="single"/>
        </w:rPr>
        <w:t xml:space="preserve">189917</w:t>
      </w:r>
    </w:p>
    <w:p>
      <w:r>
        <w:t xml:space="preserve">तेरी छीनाल बहन यारों ने उस मंदिर को तोड़ा है मादरचोद। तेरी अम्मी हरी चड्डी पहनकर उसकी गांड़ मरवाती है जिनसे उन आतंकियों ने तोड़ा है रंडी के पिल्ले।</w:t>
      </w:r>
    </w:p>
    <w:p>
      <w:r>
        <w:rPr>
          <w:b/>
          <w:u w:val="single"/>
        </w:rPr>
        <w:t xml:space="preserve">189918</w:t>
      </w:r>
    </w:p>
    <w:p>
      <w:r>
        <w:t xml:space="preserve">ताऊ एक दम सही बोल रे है कांग्रेस ने देश को barbaad किया है और मोतीलाल नेहरू का बाप गयासुद्दीन गाज़ी , अंग्रेजो से बचने के लिए कश्मीर गया वहां नहर के किनारे रहने लगा नाम रखा गंगाधर नेहरू , भेनचोद शुरू से ही घोटाले बाजी खून में में है</w:t>
      </w:r>
    </w:p>
    <w:p>
      <w:r>
        <w:rPr>
          <w:b/>
          <w:u w:val="single"/>
        </w:rPr>
        <w:t xml:space="preserve">189919</w:t>
      </w:r>
    </w:p>
    <w:p>
      <w:r>
        <w:t xml:space="preserve">मैं #गिरिराज_सिंह #कन्हैया_कुमार से पूछना चाहता हूं...  आजादी में कोई कमी तो नहीं रही भोसड़ी के...</w:t>
      </w:r>
    </w:p>
    <w:p>
      <w:r>
        <w:rPr>
          <w:b/>
          <w:u w:val="single"/>
        </w:rPr>
        <w:t xml:space="preserve">189920</w:t>
      </w:r>
    </w:p>
    <w:p>
      <w:r>
        <w:t xml:space="preserve">माधरचोद तेरी मां हर रोज दस मुसलिम से हलाला का आनन्द लेकर तेरे को जन्म दी थी माधरचोद 600 साल मुगल आंतकवादी के गुलामी मे तेरे पुर्वज मुगलो के के पिछवाड़े से जो निकलता थे उसी को खाकर जीवन गुजारे थे भागवा तो मुगलो के खिलाफ पुरा भारत के लोग थे माधरचोद रंड़ी के पैदाईस अपनी औकात समझ ले ??</w:t>
      </w:r>
    </w:p>
    <w:p>
      <w:r>
        <w:rPr>
          <w:b/>
          <w:u w:val="single"/>
        </w:rPr>
        <w:t xml:space="preserve">189921</w:t>
      </w:r>
    </w:p>
    <w:p>
      <w:r>
        <w:t xml:space="preserve">असली देसी हिन्दी इंडियन चुदाई भाग 4</w:t>
      </w:r>
    </w:p>
    <w:p>
      <w:r>
        <w:rPr>
          <w:b/>
          <w:u w:val="single"/>
        </w:rPr>
        <w:t xml:space="preserve">189922</w:t>
      </w:r>
    </w:p>
    <w:p>
      <w:r>
        <w:t xml:space="preserve">अबे I.T-solu वाले तुम लोग को बैगन नहीं लम्बे गदा के लुंड के ज़रूरत है तुम्हारे घंड में डेल और मुँह से निकले , चूतिये साले साले</w:t>
      </w:r>
    </w:p>
    <w:p>
      <w:r>
        <w:rPr>
          <w:b/>
          <w:u w:val="single"/>
        </w:rPr>
        <w:t xml:space="preserve">189923</w:t>
      </w:r>
    </w:p>
    <w:p>
      <w:r>
        <w:t xml:space="preserve">BJP को अगर किसी को ट्रोल करना हो तो पूरी BJP मंडली उतार देती है? नेता-परेता सब बोलने आ जाते है। 200 बच्चे मर गए कहाँ है गला फाड़ने वाले मोदी जी? कहां उनकी मण्डली?    देश को नफरत बाट के वोट लेकर विदेश घूम रहे है चुनाव बीत गया अब उन्हें क्या फर्क पड़ता है?</w:t>
      </w:r>
    </w:p>
    <w:p>
      <w:r>
        <w:rPr>
          <w:b/>
          <w:u w:val="single"/>
        </w:rPr>
        <w:t xml:space="preserve">189924</w:t>
      </w:r>
    </w:p>
    <w:p>
      <w:r>
        <w:t xml:space="preserve">सुअर की औलाद है तू भोसरी के</w:t>
      </w:r>
    </w:p>
    <w:p>
      <w:r>
        <w:rPr>
          <w:b/>
          <w:u w:val="single"/>
        </w:rPr>
        <w:t xml:space="preserve">189925</w:t>
      </w:r>
    </w:p>
    <w:p>
      <w:r>
        <w:t xml:space="preserve">भोसडीके ऑनलाइन ट्रांसफर कर दे पूरा पैसा और चिल कर, यहां ट्विटर पे क्या सुनहरी गाँड दिखा रहा रहा</w:t>
      </w:r>
    </w:p>
    <w:p>
      <w:r>
        <w:rPr>
          <w:b/>
          <w:u w:val="single"/>
        </w:rPr>
        <w:t xml:space="preserve">189926</w:t>
      </w:r>
    </w:p>
    <w:p>
      <w:r>
        <w:t xml:space="preserve">उन्हें नही थी मेरे प्यार की खबर, वाह वाह उन्हें नही थी मेरे प्यार की खबर, वाह वाह वाह भौसडीके शायरी ग़लत हो गयी रब्बर दो रब्बर दो रब्बर</w:t>
      </w:r>
    </w:p>
    <w:p>
      <w:r>
        <w:rPr>
          <w:b/>
          <w:u w:val="single"/>
        </w:rPr>
        <w:t xml:space="preserve">189927</w:t>
      </w:r>
    </w:p>
    <w:p>
      <w:r>
        <w:t xml:space="preserve">विपछ मे समाजवादियों की पहचान सड़क है ट्विटर और प्रेस कॉन्फ्रेंस नहीं सड़क पर उतरीए नहीं तो यादव समाज में आपके लिए बढ़ता असंतोष आपको शीर्ष से शू्न्य तक पहुचा देगा ... लोगों के भरोसा और विश्वास को टूटने से बचा लीजिए आपसे सबको बहुत उम्मीदें हैं जय समाजवाद</w:t>
      </w:r>
    </w:p>
    <w:p>
      <w:r>
        <w:rPr>
          <w:b/>
          <w:u w:val="single"/>
        </w:rPr>
        <w:t xml:space="preserve">189928</w:t>
      </w:r>
    </w:p>
    <w:p>
      <w:r>
        <w:t xml:space="preserve">सबूत मांगने जा रहा है क्या #कमीने</w:t>
      </w:r>
    </w:p>
    <w:p>
      <w:r>
        <w:rPr>
          <w:b/>
          <w:u w:val="single"/>
        </w:rPr>
        <w:t xml:space="preserve">189929</w:t>
      </w:r>
    </w:p>
    <w:p>
      <w:r>
        <w:t xml:space="preserve">अपने भाइयों को देख कर ये कटुआ गांड खोलके रन लूटवायेगा...लिख लो #INDvBAN</w:t>
      </w:r>
    </w:p>
    <w:p>
      <w:r>
        <w:rPr>
          <w:b/>
          <w:u w:val="single"/>
        </w:rPr>
        <w:t xml:space="preserve">189930</w:t>
      </w:r>
    </w:p>
    <w:p>
      <w:r>
        <w:t xml:space="preserve">अमेरिका मे Onnettomuus होता है तो ' Voi luoja !  ' पाकिस्तान में Onnettomuus होता है तो ' या अल्लाह !  ' भारत में Tapaturma होता है तो ' मा चुद गयी भोसडीके ? ओर चलाओ तेज गाड़ी '</w:t>
      </w:r>
    </w:p>
    <w:p>
      <w:r>
        <w:rPr>
          <w:b/>
          <w:u w:val="single"/>
        </w:rPr>
        <w:t xml:space="preserve">189931</w:t>
      </w:r>
    </w:p>
    <w:p>
      <w:r>
        <w:t xml:space="preserve">Erittäin hyvä zoya ji aap aise hi Apna purn rup se kam karte rahna dalal hamesha dalal hi rahenge mujhe aap par garv hai,, https://twitter.com/ziddy_zoya/status/1140504644789125121 ....</w:t>
      </w:r>
    </w:p>
    <w:p>
      <w:r>
        <w:rPr>
          <w:b/>
          <w:u w:val="single"/>
        </w:rPr>
        <w:t xml:space="preserve">189932</w:t>
      </w:r>
    </w:p>
    <w:p>
      <w:r>
        <w:t xml:space="preserve">आ गई भड़वा के लिए रोने के लिए मथुरा में गरीब भरत यादव की लांचिंग हुई तब तुम्हारे मुंह से एक शब्द नहीं बूटा दिल्ली दिल्ली में ध्रुव त्यागी डॉ नारंग अंकित सक्सेना की मौत पर तुम्हारे मुंह से एक शब्द नहीं फूटा शब्द नहीं फूटा.</w:t>
      </w:r>
    </w:p>
    <w:p>
      <w:r>
        <w:rPr>
          <w:b/>
          <w:u w:val="single"/>
        </w:rPr>
        <w:t xml:space="preserve">189933</w:t>
      </w:r>
    </w:p>
    <w:p>
      <w:r>
        <w:t xml:space="preserve">देख भोसडीके @gandapela अपुण Julkkis है अभी</w:t>
      </w:r>
    </w:p>
    <w:p>
      <w:r>
        <w:rPr>
          <w:b/>
          <w:u w:val="single"/>
        </w:rPr>
        <w:t xml:space="preserve">189934</w:t>
      </w:r>
    </w:p>
    <w:p>
      <w:r>
        <w:t xml:space="preserve">जब 200 बच्चों की मौत की गूंज अमेरिका UNO तक पंहुच गई तो छुपाने के लिये तबरेज कांड को अंजाम दिया,,,</w:t>
      </w:r>
    </w:p>
    <w:p>
      <w:r>
        <w:rPr>
          <w:b/>
          <w:u w:val="single"/>
        </w:rPr>
        <w:t xml:space="preserve">189935</w:t>
      </w:r>
    </w:p>
    <w:p>
      <w:r>
        <w:t xml:space="preserve">भैनचोद ये कौन सा फरमान है ???  सब तेरे जैसे आलतू फालतू नही हैं, गेंहू की कटाई चल रही है, आजा तू भी गेंहू काटने। काटने।</w:t>
      </w:r>
    </w:p>
    <w:p>
      <w:r>
        <w:rPr>
          <w:b/>
          <w:u w:val="single"/>
        </w:rPr>
        <w:t xml:space="preserve">189936</w:t>
      </w:r>
    </w:p>
    <w:p>
      <w:r>
        <w:t xml:space="preserve">Sala aur karo randibaazi. tee dhonista BCCI:n presidentti. vain hän voi pelastaa maan nyt Dhoni BCCI:hen - ओए भोसडीके इधर देख ले दे ले</w:t>
      </w:r>
    </w:p>
    <w:p>
      <w:r>
        <w:rPr>
          <w:b/>
          <w:u w:val="single"/>
        </w:rPr>
        <w:t xml:space="preserve">189937</w:t>
      </w:r>
    </w:p>
    <w:p>
      <w:r>
        <w:t xml:space="preserve">बाबरी मस्जिद तोड़ना हिन्दू आतंक था। कांग्रेस समेत सभी दल 1992 से से आज तक रंडी रोना रोते हैं। मंदिर तोड़ दिया तो 'मजहब नहीं सिखाता आपस में बैर रखना' कौन सिखाता है?</w:t>
      </w:r>
    </w:p>
    <w:p>
      <w:r>
        <w:rPr>
          <w:b/>
          <w:u w:val="single"/>
        </w:rPr>
        <w:t xml:space="preserve">189938</w:t>
      </w:r>
    </w:p>
    <w:p>
      <w:r>
        <w:t xml:space="preserve">सुअर भी खाते हैं वह,भो श्री के यह लिखने में तुम्हारी दाई चु* गई ?</w:t>
      </w:r>
    </w:p>
    <w:p>
      <w:r>
        <w:rPr>
          <w:b/>
          <w:u w:val="single"/>
        </w:rPr>
        <w:t xml:space="preserve">189939</w:t>
      </w:r>
    </w:p>
    <w:p>
      <w:r>
        <w:t xml:space="preserve">डॉक्टर 10 दिनों से ढंग से खा नही पा रहे है, कम डॉक्टरों की वजह ओवरटाइम ड्यूटी कर रहे है बच्चो की देखभाल कर रहे है। लेकिन कुछ डिबेट मे दंगा करने वाले पत्रकार वहां. पहुचते है और सरकार की जगह डॉक्टर व ननर्स से सवाल करते है। ऐसे नीच पत्रकारों को जुते मार के भगाना चाहिए अस्पताल से।.</w:t>
      </w:r>
    </w:p>
    <w:p>
      <w:r>
        <w:rPr>
          <w:b/>
          <w:u w:val="single"/>
        </w:rPr>
        <w:t xml:space="preserve">189940</w:t>
      </w:r>
    </w:p>
    <w:p>
      <w:r>
        <w:t xml:space="preserve">पतझड़ में जैसे झड़ते रहते हैं पत्ते शाखों से, वैसे ही रुक नहीं रहे हैं आंसू इस लौंडे की आंखों से हे प्रभु उठा ले इसे वैसे_ #कन्हैया_कुमार की हालत नाजुक,  परसों से नही रुक रहे दस्त , डॉक्टर ने लगाए औकात में रहने के इंजेक्शन @Shehla_Rashid</w:t>
      </w:r>
    </w:p>
    <w:p>
      <w:r>
        <w:rPr>
          <w:b/>
          <w:u w:val="single"/>
        </w:rPr>
        <w:t xml:space="preserve">189941</w:t>
      </w:r>
    </w:p>
    <w:p>
      <w:r>
        <w:t xml:space="preserve">गौरख़पुर मे आक्सीजन नहीं था बिहार मे अच्छा अस्पताल नहीं था गुजरात में 30 फुट की सीढी नहीं थी !  वाह भाई डिजिटल इंडिया @Anjupra7743 @Anjupra7743</w:t>
      </w:r>
    </w:p>
    <w:p>
      <w:r>
        <w:rPr>
          <w:b/>
          <w:u w:val="single"/>
        </w:rPr>
        <w:t xml:space="preserve">189942</w:t>
      </w:r>
    </w:p>
    <w:p>
      <w:r>
        <w:t xml:space="preserve">Englanti voitti ottelun, koska तेरे जैसे रंडी के बीज ही गुलामी करते थे उनकी #INDvENG</w:t>
      </w:r>
    </w:p>
    <w:p>
      <w:r>
        <w:rPr>
          <w:b/>
          <w:u w:val="single"/>
        </w:rPr>
        <w:t xml:space="preserve">189943</w:t>
      </w:r>
    </w:p>
    <w:p>
      <w:r>
        <w:t xml:space="preserve">पता नही ईन्सान के भेस में सुअर गटर से बाहर कब आएगा?</w:t>
      </w:r>
    </w:p>
    <w:p>
      <w:r>
        <w:rPr>
          <w:b/>
          <w:u w:val="single"/>
        </w:rPr>
        <w:t xml:space="preserve">189944</w:t>
      </w:r>
    </w:p>
    <w:p>
      <w:r>
        <w:t xml:space="preserve">मुंबई की क़िस्मत में डूबना ही लिखा है?    शर्म के पानी में डूबे 30 हज़ार करोड़ रु!    मुंबई ने 14 साल में कुछ नहीं सीखा ?    मुंबई में बारिश का 'आफ़त'काल !</w:t>
      </w:r>
    </w:p>
    <w:p>
      <w:r>
        <w:rPr>
          <w:b/>
          <w:u w:val="single"/>
        </w:rPr>
        <w:t xml:space="preserve">189945</w:t>
      </w:r>
    </w:p>
    <w:p>
      <w:r>
        <w:t xml:space="preserve">अमित शाह ने बोला #प्रज्ञा_ठाकुर को टिकट देना मतलब भगवा टेटर के सामने सत्याग्रह था। और अभी अभी कोर्ट अभी कोर्ट ने कहा हर हप्ते आतंकी प्रज्ञा कोर्ट में हजारी लगाए। #मोदी_है_तो_मुमकिन_है @ParulDRayka4 @KRaval20 @abhayjotava @IYCShubham @IYCShubham @IYCShubham</w:t>
      </w:r>
    </w:p>
    <w:p>
      <w:r>
        <w:rPr>
          <w:b/>
          <w:u w:val="single"/>
        </w:rPr>
        <w:t xml:space="preserve">189946</w:t>
      </w:r>
    </w:p>
    <w:p>
      <w:r>
        <w:t xml:space="preserve">अबे फर्जी ढोंगी तुझे आज याद आया वो अबे उस पर ट्वीट कर दिल्ली में तेरे वोटर ओर कांग्रेस के मा बाप मा बाप </w:t>
      </w:r>
    </w:p>
    <w:p>
      <w:r>
        <w:rPr>
          <w:b/>
          <w:u w:val="single"/>
        </w:rPr>
        <w:t xml:space="preserve">189947</w:t>
      </w:r>
    </w:p>
    <w:p>
      <w:r>
        <w:t xml:space="preserve">अबे साले हरामि तु केया समजे ग कि मुस्लिम कौम केया चीज है कियू कि तु ऐक गनदा खुन है गनदा धर्म हिन्दू</w:t>
      </w:r>
    </w:p>
    <w:p>
      <w:r>
        <w:rPr>
          <w:b/>
          <w:u w:val="single"/>
        </w:rPr>
        <w:t xml:space="preserve">189948</w:t>
      </w:r>
    </w:p>
    <w:p>
      <w:r>
        <w:t xml:space="preserve">चिया खादैन्न,कफि खान्छन् सार्वजनिक यातायात हैन,इस्कुटरमा चड्छन् खाजा खान kfc/pizza hut पुगेका हुन्छन् हप्ता दिनमा सपिङ गर्न civil mall छिर्ने गर्छन् हातमा आइ-फोन बोक्छन् अनि त्यही आइ-फोन बाट टुइटर चलाउदै ट्विट गर्छन्, दुख छ मन भित्र,तेहि पनि हासि दिन्छु हरे। -भाग भोस्डिके</w:t>
      </w:r>
    </w:p>
    <w:p>
      <w:r>
        <w:rPr>
          <w:b/>
          <w:u w:val="single"/>
        </w:rPr>
        <w:t xml:space="preserve">189949</w:t>
      </w:r>
    </w:p>
    <w:p>
      <w:r>
        <w:t xml:space="preserve">तेरी अम्मी की चूट में मेरा लुंड</w:t>
      </w:r>
    </w:p>
    <w:p>
      <w:r>
        <w:rPr>
          <w:b/>
          <w:u w:val="single"/>
        </w:rPr>
        <w:t xml:space="preserve">189950</w:t>
      </w:r>
    </w:p>
    <w:p>
      <w:r>
        <w:t xml:space="preserve">लगता है उत्तर प्रदेश पुलिस पर शनिचर सवार है। अपराधी संभाले नहीं संभल रहा है और प्रताणितो की सुनवाई नहीं हो रही। कानून व्यवस्था चरमरा गई है। फिर भी लखनऊ के दरबार में कोई हो हल्ला नहीं। @dgpup @ChiefSecyUP @UPGovt @myogiadityanath</w:t>
      </w:r>
    </w:p>
    <w:p>
      <w:r>
        <w:rPr>
          <w:b/>
          <w:u w:val="single"/>
        </w:rPr>
        <w:t xml:space="preserve">189951</w:t>
      </w:r>
    </w:p>
    <w:p>
      <w:r>
        <w:t xml:space="preserve">भरतीय जनता पार्टी जोभी फैसले करती है चुनाव को मद्दे नजर रखकर लेती है कल तक राम रहीम पापी था बलात्कारी था शोषक था हरियाणा राज्य में चुनाव आते ही किसान कैसे होगया यह सब डेरा प्रमुख से वोट वटोरने की डीलिंग है बीजेपी जीतने के लिए कितना गिर सकती है कोई पैमाना नहीं है ?</w:t>
      </w:r>
    </w:p>
    <w:p>
      <w:r>
        <w:rPr>
          <w:b/>
          <w:u w:val="single"/>
        </w:rPr>
        <w:t xml:space="preserve">189952</w:t>
      </w:r>
    </w:p>
    <w:p>
      <w:r>
        <w:t xml:space="preserve">#AIMIM Chief Barrister @asadowaisi repimässä hallituksen argumenttia parlamentissa.</w:t>
      </w:r>
    </w:p>
    <w:p>
      <w:r>
        <w:rPr>
          <w:b/>
          <w:u w:val="single"/>
        </w:rPr>
        <w:t xml:space="preserve">189953</w:t>
      </w:r>
    </w:p>
    <w:p>
      <w:r>
        <w:t xml:space="preserve">वर्तमान परिपेक्ष में देश के चौथे स्तंभ के कुछ तथाकथित पत्रकारों-चैनलों-अखबारों का तो इतना बुरा हाल हो चुका है कि जो कि जो पर्ची उनको लिखकर उनके आकाओं द्वारा दी जाती है उसी को #GulamMedia जनता के समक्ष प्रस्तुत करती है,देश की जनता से जुड़े मुद्दों को उठाना व दिखाना बहुत दूर की बात है।.</w:t>
      </w:r>
    </w:p>
    <w:p>
      <w:r>
        <w:rPr>
          <w:b/>
          <w:u w:val="single"/>
        </w:rPr>
        <w:t xml:space="preserve">189954</w:t>
      </w:r>
    </w:p>
    <w:p>
      <w:r>
        <w:t xml:space="preserve">Onnittelen myös kaikkia kollegoitani, jotka vannoivat tänään virkavalansa Modin hallituksen ministereinä.    Tehkäämme kovasti töitä, jotta voimme viedä eteenpäin lupausta vahvan ja vauraan uuden Intian luomisesta pääministeri Narendra Modi jin johdolla.</w:t>
      </w:r>
    </w:p>
    <w:p>
      <w:r>
        <w:rPr>
          <w:b/>
          <w:u w:val="single"/>
        </w:rPr>
        <w:t xml:space="preserve">189955</w:t>
      </w:r>
    </w:p>
    <w:p>
      <w:r>
        <w:t xml:space="preserve">बिटकॉइन $ 1 मिलियन का नुकसान उठाएगा, ब्लॉकचैन जेसी लुंड के आईबीएम के वीपी कहते हैं https://coinsuvidha.com/2019/02/%e0%a4%ac%e0%a4%bf%e0%a4%9f%e0%a4%95%e0%a5%89%e0%a4%87%e0%a4%a8-1-%e0%a4%ae%e0%a4%bf%e0%a4%b2%e0%a4%bf%e0%a4%af%e0%a4%a8-%e0%a4%95%e0%a4%be-%e0%a4%a8%e0%a5%81%e0%a4%95%e0%a4%b8%e0%a4%be%e0%a4%a8/ …</w:t>
      </w:r>
    </w:p>
    <w:p>
      <w:r>
        <w:rPr>
          <w:b/>
          <w:u w:val="single"/>
        </w:rPr>
        <w:t xml:space="preserve">189956</w:t>
      </w:r>
    </w:p>
    <w:p>
      <w:r>
        <w:t xml:space="preserve">EVM पर रोने का विशेष कार्यक्रम 23 मई को शाम 4 बजे से शुरू किया जाएगा- अखिल भारतीय कांग्रेसी चमचा एवं चाटूकार, टोटींचोर महासंघEVM पर रोने का विशेष कार्यक्रम 23 मई को शाम 4 बजे से शुरू किया जाएगा-अखिल भारतीय कांग्रेसीचमचा एवं चाटूकार, टोटींचोर महासंघ...</w:t>
      </w:r>
    </w:p>
    <w:p>
      <w:r>
        <w:rPr>
          <w:b/>
          <w:u w:val="single"/>
        </w:rPr>
        <w:t xml:space="preserve">189957</w:t>
      </w:r>
    </w:p>
    <w:p>
      <w:r>
        <w:t xml:space="preserve">इतना बड़ा हरामी हो..और कुछ लोगो को तुम minor लग ते हो।</w:t>
      </w:r>
    </w:p>
    <w:p>
      <w:r>
        <w:rPr>
          <w:b/>
          <w:u w:val="single"/>
        </w:rPr>
        <w:t xml:space="preserve">189958</w:t>
      </w:r>
    </w:p>
    <w:p>
      <w:r>
        <w:t xml:space="preserve">पहली बात तो ये कौन भांडू इनको सर्टिफिकेट देता है जाति विशेष पर फिल्म बनाने के लिए। ... किसी का सम्मान लोगे वो विरोध भी न करे तुम जैसे लोग पत्रकारिता कम भड़वा गीरी पर उतर आये हो अगर मूवी बनानी ही थी जो कहानी हकीकत है उसपे बनाना था। ...</w:t>
      </w:r>
    </w:p>
    <w:p>
      <w:r>
        <w:rPr>
          <w:b/>
          <w:u w:val="single"/>
        </w:rPr>
        <w:t xml:space="preserve">189959</w:t>
      </w:r>
    </w:p>
    <w:p>
      <w:r>
        <w:t xml:space="preserve">जायरा वसीम ने कहा 'इस्लाम में अभिनय हराम' है यदि ये सच है तो मीनाकुमारी, दिलीप कुमार, जानी वाकर, अजीत,मधुबाला सायराबानों,नरगिस,शबानाआजमी, सलमान, शाहरुख,सैफ,दिया मिर्ज़ा इत्यादि सब हरामी हुए ? या फिर आसमानी किताब झूँठी है?  बस ऐसे ही पूँछ लिया @4sPKtTf12tT1S6y @MishraSnehsagar</w:t>
      </w:r>
    </w:p>
    <w:p>
      <w:r>
        <w:rPr>
          <w:b/>
          <w:u w:val="single"/>
        </w:rPr>
        <w:t xml:space="preserve">189960</w:t>
      </w:r>
    </w:p>
    <w:p>
      <w:r>
        <w:t xml:space="preserve">#TempleTerrorAttack मादरचोद मीडीया वाले भी मस्जिद या चर्च में किसी ने कुछ फ़ैकने की news चला देते हैं लेकिन मंदिर टूटने पर मौन</w:t>
      </w:r>
    </w:p>
    <w:p>
      <w:r>
        <w:rPr>
          <w:b/>
          <w:u w:val="single"/>
        </w:rPr>
        <w:t xml:space="preserve">189961</w:t>
      </w:r>
    </w:p>
    <w:p>
      <w:r>
        <w:t xml:space="preserve">ट्विटर पर #चमचों की हालत हाथी को देखकर भोकने वाले कुत्तों जैसी हो गई है। जो पूछ पिछवाड़े में दबाए भागते रहते है लेकिन भौ भौं करना बंद नहीं करते। आखिर है तो #कुत्ते ही। आदत से बाज कैसे आ सकते है। उखड़ना उनसे है नहीं कुछ हाथी का। #चमचे</w:t>
      </w:r>
    </w:p>
    <w:p>
      <w:r>
        <w:rPr>
          <w:b/>
          <w:u w:val="single"/>
        </w:rPr>
        <w:t xml:space="preserve">189962</w:t>
      </w:r>
    </w:p>
    <w:p>
      <w:r>
        <w:t xml:space="preserve">योग करने से पुलवामा का सच भुलाया नही जा सकता न ही इवीएम के पाप धुल सकते हैं न ही किसानों की आत्महत्या छुप सकती है,,,</w:t>
      </w:r>
    </w:p>
    <w:p>
      <w:r>
        <w:rPr>
          <w:b/>
          <w:u w:val="single"/>
        </w:rPr>
        <w:t xml:space="preserve">189963</w:t>
      </w:r>
    </w:p>
    <w:p>
      <w:r>
        <w:t xml:space="preserve">अगर आप हिन्दू है और मुसलमान की हत्या पर खुश है अगर आप मुसलमान है और हिन्दू की हत्या पर खुश है तो यकीन मानिए आप इंसान नही जानवर हैं @Anjupra7743</w:t>
      </w:r>
    </w:p>
    <w:p>
      <w:r>
        <w:rPr>
          <w:b/>
          <w:u w:val="single"/>
        </w:rPr>
        <w:t xml:space="preserve">189964</w:t>
      </w:r>
    </w:p>
    <w:p>
      <w:r>
        <w:t xml:space="preserve">ये मीडिया इतनी गिर चुकी है कि इसका अंदाजा लगाना भी गुनाह सा लगता है?    ये हमेशा विपक्ष से सवाल करने के लिए उतावली हुई रहती है? सरकार को बचाने के लिए झूठ फैलाने को तैयार रहती है?    लेकिन क्या मजाल है पत्रकार क्यो मारा गया, RDX कहां से आया, विमान कैसे खोया इन मुद्दों पे सवाल कर ले।</w:t>
      </w:r>
    </w:p>
    <w:p>
      <w:r>
        <w:rPr>
          <w:b/>
          <w:u w:val="single"/>
        </w:rPr>
        <w:t xml:space="preserve">189965</w:t>
      </w:r>
    </w:p>
    <w:p>
      <w:r>
        <w:t xml:space="preserve">किस किस्म के प्राणी हैं ये एंकर्स, अब तो भड़वा शब्द भी छोटा लगता है।</w:t>
      </w:r>
    </w:p>
    <w:p>
      <w:r>
        <w:rPr>
          <w:b/>
          <w:u w:val="single"/>
        </w:rPr>
        <w:t xml:space="preserve">189966</w:t>
      </w:r>
    </w:p>
    <w:p>
      <w:r>
        <w:t xml:space="preserve">@ArvindKejriwal सड़ जी जैसे आपके सॉरी जैसे तेरे विधायक ने हमारा 100 साल पुराना मन्दिर अपने बाप लोगो से तुड़वाया है कभी मौका लगा ना तो ऐसे ही उस हराम के पिल्ले की गांड़ तोड़ी जाएगी।</w:t>
      </w:r>
    </w:p>
    <w:p>
      <w:r>
        <w:rPr>
          <w:b/>
          <w:u w:val="single"/>
        </w:rPr>
        <w:t xml:space="preserve">189967</w:t>
      </w:r>
    </w:p>
    <w:p>
      <w:r>
        <w:t xml:space="preserve">ट्वीट कोई भी हो, ये जन्मजात भड़वा भड़वा है</w:t>
      </w:r>
    </w:p>
    <w:p>
      <w:r>
        <w:rPr>
          <w:b/>
          <w:u w:val="single"/>
        </w:rPr>
        <w:t xml:space="preserve">189968</w:t>
      </w:r>
    </w:p>
    <w:p>
      <w:r>
        <w:t xml:space="preserve">अबे तेरी क्यूँ #फटी है पड़ी तेरे पास तो #Pappu_Ka_है ना वही वाला लगा ले ना जा कर #कुत्ते</w:t>
      </w:r>
    </w:p>
    <w:p>
      <w:r>
        <w:rPr>
          <w:b/>
          <w:u w:val="single"/>
        </w:rPr>
        <w:t xml:space="preserve">189969</w:t>
      </w:r>
    </w:p>
    <w:p>
      <w:r>
        <w:t xml:space="preserve">इनके हाथ पैर तोड़ दो और फिर खर्चा पानी दे दीजिए हिसाब तो तब भी नहीं होगा इनकी कड़ी से कड़ी सजा देनी चाहिए जेहादी कौम इतना मारो इनको कि मर जाए हरामी जाए हरामी</w:t>
      </w:r>
    </w:p>
    <w:p>
      <w:r>
        <w:rPr>
          <w:b/>
          <w:u w:val="single"/>
        </w:rPr>
        <w:t xml:space="preserve">189970</w:t>
      </w:r>
    </w:p>
    <w:p>
      <w:r>
        <w:t xml:space="preserve">मुसलसल दुश्मने जां की निगहबानी में रहना है, जहां घड़ियाल रहते हैं उसी पानी में रहना है...  अभी है सब्र मुझमे जितना जी चाहे आज़मा ले, फिर इसके बाद तुझे ही परेशानी में रहना है..</w:t>
      </w:r>
    </w:p>
    <w:p>
      <w:r>
        <w:rPr>
          <w:b/>
          <w:u w:val="single"/>
        </w:rPr>
        <w:t xml:space="preserve">189971</w:t>
      </w:r>
    </w:p>
    <w:p>
      <w:r>
        <w:t xml:space="preserve">इस पोस्ट पर सब हरामी मुल्ले सुलग गये, अल्लाह को सिनेमा पसंद नही, चांदनी चौक पे कुछ नही बोलेंगे सुवर की औलादे, हिंदू समझ ले कोई मुल्ला भाई वाई नहीं हैं,</w:t>
      </w:r>
    </w:p>
    <w:p>
      <w:r>
        <w:rPr>
          <w:b/>
          <w:u w:val="single"/>
        </w:rPr>
        <w:t xml:space="preserve">189972</w:t>
      </w:r>
    </w:p>
    <w:p>
      <w:r>
        <w:t xml:space="preserve">#Tripple_talaq_bill par LS me @aimim_national supremo @asadowaisi sahab ne kaha ye article 14 n 15 ka violation hai, Same case me non Muslims ko 1 sal ki saza aur Muslims ko 3 sal ki saza,</w:t>
      </w:r>
    </w:p>
    <w:p>
      <w:r>
        <w:rPr>
          <w:b/>
          <w:u w:val="single"/>
        </w:rPr>
        <w:t xml:space="preserve">189973</w:t>
      </w:r>
    </w:p>
    <w:p>
      <w:r>
        <w:t xml:space="preserve">रंडी का मुजरा देखना बंद कर दिया है हमने @anjanaomkashyap</w:t>
      </w:r>
    </w:p>
    <w:p>
      <w:r>
        <w:rPr>
          <w:b/>
          <w:u w:val="single"/>
        </w:rPr>
        <w:t xml:space="preserve">189974</w:t>
      </w:r>
    </w:p>
    <w:p>
      <w:r>
        <w:t xml:space="preserve">https://youtu.be/GEAc-N4w4Qk @_toxfire Näin sanotaan.'भोसडीके'.</w:t>
      </w:r>
    </w:p>
    <w:p>
      <w:r>
        <w:rPr>
          <w:b/>
          <w:u w:val="single"/>
        </w:rPr>
        <w:t xml:space="preserve">189975</w:t>
      </w:r>
    </w:p>
    <w:p>
      <w:r>
        <w:t xml:space="preserve">इस #कमीने का क्या किया योगीजी ?</w:t>
      </w:r>
    </w:p>
    <w:p>
      <w:r>
        <w:rPr>
          <w:b/>
          <w:u w:val="single"/>
        </w:rPr>
        <w:t xml:space="preserve">189976</w:t>
      </w:r>
    </w:p>
    <w:p>
      <w:r>
        <w:t xml:space="preserve">तोर रंडी मां के बुर भी साफ कर देंगे चिन्हा नही रे मादर चोद</w:t>
      </w:r>
    </w:p>
    <w:p>
      <w:r>
        <w:rPr>
          <w:b/>
          <w:u w:val="single"/>
        </w:rPr>
        <w:t xml:space="preserve">189977</w:t>
      </w:r>
    </w:p>
    <w:p>
      <w:r>
        <w:t xml:space="preserve">Akali Dal BJP:n liitto on aviomiehen ja vaimon yhdistelmä, Parivarwad on menestynyt BJP:ssä, Kampanjassaan Modi ei koskaan puhunut Sabka vishwasista, Intiassa julkaistiin ensimmäistä kertaa hindulehdessä sabka vishwas ja @narendramodi on ottanut sen esille: #AIMIM Chief @asadowaisi</w:t>
      </w:r>
    </w:p>
    <w:p>
      <w:r>
        <w:rPr>
          <w:b/>
          <w:u w:val="single"/>
        </w:rPr>
        <w:t xml:space="preserve">189978</w:t>
      </w:r>
    </w:p>
    <w:p>
      <w:r>
        <w:t xml:space="preserve">भीड़ मे आकर किसी को जय श्री राम कहने के लिए मजबूर करना और फिर उसे पीट पीट कर मार देना कहाँ की बहादुरी है?  तुम अपने माँ के जने वो कपूत हो, जिन्हें हिजड़े कहना भी हिजड़ों का अपमान है। मर्द की औलाद हो तो अकेले निबटा करो. वैसे भी ये #Lynching की घटनाएं कभी मेरे सामने ना हुईं वर्ना....</w:t>
      </w:r>
    </w:p>
    <w:p>
      <w:r>
        <w:rPr>
          <w:b/>
          <w:u w:val="single"/>
        </w:rPr>
        <w:t xml:space="preserve">189979</w:t>
      </w:r>
    </w:p>
    <w:p>
      <w:r>
        <w:t xml:space="preserve">एक अनपढ़ जाहिल से और उम्मीद ही क्या कर सकते हो #नीच</w:t>
      </w:r>
    </w:p>
    <w:p>
      <w:r>
        <w:rPr>
          <w:b/>
          <w:u w:val="single"/>
        </w:rPr>
        <w:t xml:space="preserve">189980</w:t>
      </w:r>
    </w:p>
    <w:p>
      <w:r>
        <w:t xml:space="preserve">किस मादरचोद को मेरे ट्विट से दिक्कत है आ तेरी भी बहन चोद दु मादरचोद</w:t>
      </w:r>
    </w:p>
    <w:p>
      <w:r>
        <w:rPr>
          <w:b/>
          <w:u w:val="single"/>
        </w:rPr>
        <w:t xml:space="preserve">189981</w:t>
      </w:r>
    </w:p>
    <w:p>
      <w:r>
        <w:t xml:space="preserve">Kuka tahansa sanoo, että Virat ei ole hyvä pelaaja... usko bs ek he cheez bolunga.....     'तो तू जाके खेल ले भोसडीके।। यह ज्ञान मत चोद'</w:t>
      </w:r>
    </w:p>
    <w:p>
      <w:r>
        <w:rPr>
          <w:b/>
          <w:u w:val="single"/>
        </w:rPr>
        <w:t xml:space="preserve">189982</w:t>
      </w:r>
    </w:p>
    <w:p>
      <w:r>
        <w:t xml:space="preserve">इस हरामी से पूछो १९७१ की जंग में इसने फ़ौजियों को मारा और सड़क क्यूँ खोदी रामपुर में MKL</w:t>
      </w:r>
    </w:p>
    <w:p>
      <w:r>
        <w:rPr>
          <w:b/>
          <w:u w:val="single"/>
        </w:rPr>
        <w:t xml:space="preserve">189983</w:t>
      </w:r>
    </w:p>
    <w:p>
      <w:r>
        <w:t xml:space="preserve">आज पहली बार @republic पर arnub goswami को polite हो कर बात करते देखा है!!!  कहावत सही है कि मालिक के सामने #कुत्ते केवल दुम हिलाते हैं!!!</w:t>
      </w:r>
    </w:p>
    <w:p>
      <w:r>
        <w:rPr>
          <w:b/>
          <w:u w:val="single"/>
        </w:rPr>
        <w:t xml:space="preserve">189984</w:t>
      </w:r>
    </w:p>
    <w:p>
      <w:r>
        <w:t xml:space="preserve">मुंबई की बदहाली के लिए ज़िम्मेदार कौन?  शर्म से 'पानी-पानी' कब होगी सरकार?  30 हज़ार करोड़ वाली बीएमसी बेबस क्यों?     10 AM @aditi_tyagi के साथ #MumbaiRainlive #MumbaiRain</w:t>
      </w:r>
    </w:p>
    <w:p>
      <w:r>
        <w:rPr>
          <w:b/>
          <w:u w:val="single"/>
        </w:rPr>
        <w:t xml:space="preserve">189985</w:t>
      </w:r>
    </w:p>
    <w:p>
      <w:r>
        <w:t xml:space="preserve">मायावती अकेले हर दिन सरकार से लोहा ले रही हैं. 23 मई को एक महीने से ऊपर हो गया, बाक़ी विपक्षी नेता सदमे से बाहर ही नहीं निकल रहे @Mayawati.</w:t>
      </w:r>
    </w:p>
    <w:p>
      <w:r>
        <w:rPr>
          <w:b/>
          <w:u w:val="single"/>
        </w:rPr>
        <w:t xml:space="preserve">189986</w:t>
      </w:r>
    </w:p>
    <w:p>
      <w:r>
        <w:t xml:space="preserve">वहाँ के पत्थरबाज और प्यारी 'मेहबूबा'। वहाँ के पत्थरबाज और प्यारी 'मेहबूबा'।</w:t>
      </w:r>
    </w:p>
    <w:p>
      <w:r>
        <w:rPr>
          <w:b/>
          <w:u w:val="single"/>
        </w:rPr>
        <w:t xml:space="preserve">189987</w:t>
      </w:r>
    </w:p>
    <w:p>
      <w:r>
        <w:t xml:space="preserve">कहाँ आ गए हैं... कैसा नफरत भरा समाज बना दिया है हमने, देखिये इस मासूम बच्चे को 3/4 लोग मिलकर बेरहमी से पीट से रहे हैं....  बच्चा रहम की भीख मांग रहा है...   बच्चा कह रहा है 'आप लोगों के पैर पड़ रहा हूँ' छोड़ दीजिए मगर.   Narendra Modi नये भारत की नयी तस्वीर</w:t>
      </w:r>
    </w:p>
    <w:p>
      <w:r>
        <w:rPr>
          <w:b/>
          <w:u w:val="single"/>
        </w:rPr>
        <w:t xml:space="preserve">189988</w:t>
      </w:r>
    </w:p>
    <w:p>
      <w:r>
        <w:t xml:space="preserve">नाइस जोक मेरे बेटे कयामत और तुम लोग जो 200 साल अंग्रेज़ो के गुलाम रहे हो अगर दम है तो दंगे कर के देख ले 1 को 20 सुअर मिल के मार सकते है पर 1 पे 1 G फाड़ देंगे तेरे जैसे ना जाने कितने शैतान आये और चले गए मुसलमान और इस्लाम आज भी है कल भी होगा है कल भी होगा</w:t>
      </w:r>
    </w:p>
    <w:p>
      <w:r>
        <w:rPr>
          <w:b/>
          <w:u w:val="single"/>
        </w:rPr>
        <w:t xml:space="preserve">189989</w:t>
      </w:r>
    </w:p>
    <w:p>
      <w:r>
        <w:t xml:space="preserve">Isiliye तो सब कहते है समाजवादी अनपढ़ों की पार्टी है पी के लुंड सब रहते है कुछ भी बोल दे ।। सरदाना सर् इसका शर्ट बदलवाईये एक हो पहनता है बदबू नही आती क्या</w:t>
      </w:r>
    </w:p>
    <w:p>
      <w:r>
        <w:rPr>
          <w:b/>
          <w:u w:val="single"/>
        </w:rPr>
        <w:t xml:space="preserve">189990</w:t>
      </w:r>
    </w:p>
    <w:p>
      <w:r>
        <w:t xml:space="preserve">सुअर खान की शक्ल देखलो फ्री का घर माल हड़पने के लिए कितने लम्बे चौड़े प्लान सैख चिल्ली की तरह बनाए थे।</w:t>
      </w:r>
    </w:p>
    <w:p>
      <w:r>
        <w:rPr>
          <w:b/>
          <w:u w:val="single"/>
        </w:rPr>
        <w:t xml:space="preserve">189991</w:t>
      </w:r>
    </w:p>
    <w:p>
      <w:r>
        <w:t xml:space="preserve">हां यह 80000 करोड रुपया तुम बीजेपी वालों के बाप का है जो इन हरामि सूअरों को बांट रहे हो... बीजेपी महा दोगली पार्टी...</w:t>
      </w:r>
    </w:p>
    <w:p>
      <w:r>
        <w:rPr>
          <w:b/>
          <w:u w:val="single"/>
        </w:rPr>
        <w:t xml:space="preserve">189992</w:t>
      </w:r>
    </w:p>
    <w:p>
      <w:r>
        <w:t xml:space="preserve">करोड़ो #हिन्दू है जो #मुस्लिम को भाई मानते और करोड़ो मुस्लिम हिन्दू को भाई मानते हैबस #चंद हजार #कमीने है दोनों में जिनको इससे #तकलीफ है.    @Salman87284697 @MuslimAwaz @AliSohrab007 @VoiceofmyBharat @AshrafFem @khanumarfa @Rocking_Naina</w:t>
      </w:r>
    </w:p>
    <w:p>
      <w:r>
        <w:rPr>
          <w:b/>
          <w:u w:val="single"/>
        </w:rPr>
        <w:t xml:space="preserve">189993</w:t>
      </w:r>
    </w:p>
    <w:p>
      <w:r>
        <w:t xml:space="preserve">Bhai, kitne logon ko lagta hai hi air-conditioned room se post dal ke hamere Akhilesh ji apana astitva bacha payenge.Maine pahle hi kaha tha Bahan ji moti chamdi wali Hain, dhoka zarur dengi, dia bhi. Ab apana Bhai bechara akele aur party hasie pe.</w:t>
      </w:r>
    </w:p>
    <w:p>
      <w:r>
        <w:rPr>
          <w:b/>
          <w:u w:val="single"/>
        </w:rPr>
        <w:t xml:space="preserve">189994</w:t>
      </w:r>
    </w:p>
    <w:p>
      <w:r>
        <w:t xml:space="preserve">Hienoa. Mutta pelkkä tapaaminen kuvernöörin kanssa ei riitä. Teidän on järjestettävä morchat jokaiseen UP:n piiriin.</w:t>
      </w:r>
    </w:p>
    <w:p>
      <w:r>
        <w:rPr>
          <w:b/>
          <w:u w:val="single"/>
        </w:rPr>
        <w:t xml:space="preserve">189995</w:t>
      </w:r>
    </w:p>
    <w:p>
      <w:r>
        <w:t xml:space="preserve">चंद हजार की मोबाइल चोरी का इल्ज़ाम लगाकर मुसलमान की जान लेली देश का करोड़ों लेकर इनके जीजा विदेश भाग गये ये साले तालीयां तालीयां बजाते रहे ,,,,</w:t>
      </w:r>
    </w:p>
    <w:p>
      <w:r>
        <w:rPr>
          <w:b/>
          <w:u w:val="single"/>
        </w:rPr>
        <w:t xml:space="preserve">189996</w:t>
      </w:r>
    </w:p>
    <w:p>
      <w:r>
        <w:t xml:space="preserve">*Minä allekirjoittanut* Minä : सपनों में मीलती हें , वो कुड्डी मेरे सपनो में मीलती हें Ystävä : हा भोसडीके , रीअल लाइफ में तो तुझे कोइ मीलनी नही हें *Depressio Mein Hun*</w:t>
      </w:r>
    </w:p>
    <w:p>
      <w:r>
        <w:rPr>
          <w:b/>
          <w:u w:val="single"/>
        </w:rPr>
        <w:t xml:space="preserve">189997</w:t>
      </w:r>
    </w:p>
    <w:p>
      <w:r>
        <w:t xml:space="preserve">क्यो रे gandu ग्रीन कलर चाहिये था क्या तुझे... रंडी के...</w:t>
      </w:r>
    </w:p>
    <w:p>
      <w:r>
        <w:rPr>
          <w:b/>
          <w:u w:val="single"/>
        </w:rPr>
        <w:t xml:space="preserve">189998</w:t>
      </w:r>
    </w:p>
    <w:p>
      <w:r>
        <w:t xml:space="preserve">ये साले हरामी तबरेज़ के बारे में तो कुछ नही दिखा रहे लेकिन इस के बारे में पूरा अफ़सोस है इन लोगो को सब भगवा धरी ये ही टॉपिक लेके बोल रहे है है</w:t>
      </w:r>
    </w:p>
    <w:p>
      <w:r>
        <w:rPr>
          <w:b/>
          <w:u w:val="single"/>
        </w:rPr>
        <w:t xml:space="preserve">189999</w:t>
      </w:r>
    </w:p>
    <w:p>
      <w:r>
        <w:t xml:space="preserve">शुरुआत तुमसे ही होगी. ऑल दि बेस्ट गोदी ऑल दि गोदी मीडिया</w:t>
      </w:r>
    </w:p>
    <w:p>
      <w:r>
        <w:rPr>
          <w:b/>
          <w:u w:val="single"/>
        </w:rPr>
        <w:t xml:space="preserve">190000</w:t>
      </w:r>
    </w:p>
    <w:p>
      <w:r>
        <w:t xml:space="preserve">बहोत ही भयानक बद्दिमागी काम कर डाला इन हरामी इमामी पिल्लोंने... मोदीकी कुनितीका नतिजा है ये सब.....जो की हिंदुओंके लिये आत्मघाती हैं ।दिल्लीवाले हिंदु कबतक पिछे हाथ बाँधे...कायरोंकी तरह अपने कुटुंबोंमें ही व्यस्त रहेंगे...?? थोडी लाजशरम बची हैं हिंदुनामधारी नेताओं की मुल्लोंको दी?</w:t>
      </w:r>
    </w:p>
    <w:p>
      <w:r>
        <w:rPr>
          <w:b/>
          <w:u w:val="single"/>
        </w:rPr>
        <w:t xml:space="preserve">190001</w:t>
      </w:r>
    </w:p>
    <w:p>
      <w:r>
        <w:t xml:space="preserve">मेरी कामुक वाइफ नंगी होक चुदाई करने है 9</w:t>
      </w:r>
    </w:p>
    <w:p>
      <w:r>
        <w:rPr>
          <w:b/>
          <w:u w:val="single"/>
        </w:rPr>
        <w:t xml:space="preserve">190002</w:t>
      </w:r>
    </w:p>
    <w:p>
      <w:r>
        <w:t xml:space="preserve">हम हिदूं इस घटना को लेकर शर्मिदां है क्यो वो हरामी अभी जिन्दा है</w:t>
      </w:r>
    </w:p>
    <w:p>
      <w:r>
        <w:rPr>
          <w:b/>
          <w:u w:val="single"/>
        </w:rPr>
        <w:t xml:space="preserve">190003</w:t>
      </w:r>
    </w:p>
    <w:p>
      <w:r>
        <w:t xml:space="preserve">रंडी मीडिया, तुम क्या सोचते हो? हिन्दू मंदिरों में तोड़ फोड़, हिन्दू घरों पर हमले की खबरें नहीं दिखाओगो तो हम हिंदुओं को पता नहीं चलेगा?</w:t>
      </w:r>
    </w:p>
    <w:p>
      <w:r>
        <w:rPr>
          <w:b/>
          <w:u w:val="single"/>
        </w:rPr>
        <w:t xml:space="preserve">190004</w:t>
      </w:r>
    </w:p>
    <w:p>
      <w:r>
        <w:t xml:space="preserve">एक उंगली के चोट पे ट्वीट हो जाता है, थोड़ी सी बीमारी पे ट्वीट कर दिया जाता है?जन्मदिन पे ट्वीट कर दिया जाता है। लेक़िन देश मे बच्चियों के साथ बलात्कार हो जाता है, दलित-मुस्लिम लीचिंग पे उसके मुंह से कुछ नही निकलता है। और बेशर्म लोग उसे दुनिया तीसरा ताक़तवर इंसान कहते है। है।</w:t>
      </w:r>
    </w:p>
    <w:p>
      <w:r>
        <w:rPr>
          <w:b/>
          <w:u w:val="single"/>
        </w:rPr>
        <w:t xml:space="preserve">190005</w:t>
      </w:r>
    </w:p>
    <w:p>
      <w:r>
        <w:t xml:space="preserve">मदरसों में किस तरह पढ़ाया जाता है छोटे छोटे बच्चो को जरा इसपर भी गौर करे नॉबेल पुरुष्कार विजेता बच्चो के हितों की बात करने वाले लम्बड़दार @k_satyarthi जी @ippatel @kavita_krishnan @AkalLess @AkalLess</w:t>
      </w:r>
    </w:p>
    <w:p>
      <w:r>
        <w:rPr>
          <w:b/>
          <w:u w:val="single"/>
        </w:rPr>
        <w:t xml:space="preserve">190006</w:t>
      </w:r>
    </w:p>
    <w:p>
      <w:r>
        <w:t xml:space="preserve">Dadhi wale baba GC hai, unko kuch samjhta nahi hai :P:P:PPura din bus bhagwa-bhagwa kiya karta hai :P:P:P:P</w:t>
      </w:r>
    </w:p>
    <w:p>
      <w:r>
        <w:rPr>
          <w:b/>
          <w:u w:val="single"/>
        </w:rPr>
        <w:t xml:space="preserve">190007</w:t>
      </w:r>
    </w:p>
    <w:p>
      <w:r>
        <w:t xml:space="preserve">कहाँ है बे सूअर की नाज़ायज़ औलाद @MohammadKaif , कहाँ जाकर छिप गया है अब, कहाँ है तेरे टुंडे और गुंडे...</w:t>
      </w:r>
    </w:p>
    <w:p>
      <w:r>
        <w:rPr>
          <w:b/>
          <w:u w:val="single"/>
        </w:rPr>
        <w:t xml:space="preserve">190008</w:t>
      </w:r>
    </w:p>
    <w:p>
      <w:r>
        <w:t xml:space="preserve">#IndianElections2019 दुख इस बात का है कि अब #प्रज्ञा_ठाकुर जैसे आतंकी अभियुक्त अभियुक्त लोकतंत्र के मंदिर 'संसद' में बैठकर उसको अपवित्र करेंगे। करेंगे।</w:t>
      </w:r>
    </w:p>
    <w:p>
      <w:r>
        <w:rPr>
          <w:b/>
          <w:u w:val="single"/>
        </w:rPr>
        <w:t xml:space="preserve">190009</w:t>
      </w:r>
    </w:p>
    <w:p>
      <w:r>
        <w:t xml:space="preserve">तुम भड़वे का पर्याय हो? या भड़वा तुम्हारा?</w:t>
      </w:r>
    </w:p>
    <w:p>
      <w:r>
        <w:rPr>
          <w:b/>
          <w:u w:val="single"/>
        </w:rPr>
        <w:t xml:space="preserve">190010</w:t>
      </w:r>
    </w:p>
    <w:p>
      <w:r>
        <w:t xml:space="preserve">हमको सबसे पहले तुम्हारा दोगलापन और तुम्हारी रंडी बाजी याद आती है है</w:t>
      </w:r>
    </w:p>
    <w:p>
      <w:r>
        <w:rPr>
          <w:b/>
          <w:u w:val="single"/>
        </w:rPr>
        <w:t xml:space="preserve">190011</w:t>
      </w:r>
    </w:p>
    <w:p>
      <w:r>
        <w:t xml:space="preserve">हा भोसड़ीके तुमसे ज्यादा ख़तरनाक कौन है.</w:t>
      </w:r>
    </w:p>
    <w:p>
      <w:r>
        <w:rPr>
          <w:b/>
          <w:u w:val="single"/>
        </w:rPr>
        <w:t xml:space="preserve">190012</w:t>
      </w:r>
    </w:p>
    <w:p>
      <w:r>
        <w:t xml:space="preserve">ये मोदी भड़वा कहा मर गया, दिल्ली में मंदिर टूट गया इसके बोल नही फुट रहे। तबरेज चोर के लिए दुख जता रहा था। मोदी उनका विश्वास जीत तुझे 3 सीट पे ला देंगे ये मैं विश्वास दिलाता हूं।</w:t>
      </w:r>
    </w:p>
    <w:p>
      <w:r>
        <w:rPr>
          <w:b/>
          <w:u w:val="single"/>
        </w:rPr>
        <w:t xml:space="preserve">190013</w:t>
      </w:r>
    </w:p>
    <w:p>
      <w:r>
        <w:t xml:space="preserve">दिल्ली में मंदिर तोड़ने वाले 200 हरामिओ को जेल में डाला जाए और इन्हें सजा देने का अधिकार मुजे दिया जाए तो में इनका वो हाल करूँगा की मंदिर की तरफ कोई दूसरा हरामी आंख उठाकर भी नही देखेगा</w:t>
      </w:r>
    </w:p>
    <w:p>
      <w:r>
        <w:rPr>
          <w:b/>
          <w:u w:val="single"/>
        </w:rPr>
        <w:t xml:space="preserve">190014</w:t>
      </w:r>
    </w:p>
    <w:p>
      <w:r>
        <w:t xml:space="preserve">चूड़ियाँ ही भिजवा दो हरिया बालम, हम हिन्दू उसी को उसी को पहन के रंडी रोना कर लेंगे। और तो कुछ कर नही सकते।</w:t>
      </w:r>
    </w:p>
    <w:p>
      <w:r>
        <w:rPr>
          <w:b/>
          <w:u w:val="single"/>
        </w:rPr>
        <w:t xml:space="preserve">190015</w:t>
      </w:r>
    </w:p>
    <w:p>
      <w:r>
        <w:t xml:space="preserve">यह हरामि दिल्ली मुसलमान को तालिबानी कह रही है इसको सही जवाब मिलना चाहिए दिल्ली वालों जवाब दो इसको तालिबानी किसे कहते हैं</w:t>
      </w:r>
    </w:p>
    <w:p>
      <w:r>
        <w:rPr>
          <w:b/>
          <w:u w:val="single"/>
        </w:rPr>
        <w:t xml:space="preserve">190016</w:t>
      </w:r>
    </w:p>
    <w:p>
      <w:r>
        <w:t xml:space="preserve">झारखंड मोब लिंचिंग,  तबरेज की पत्नी का कहना है मेरे सास ससुर नहीं हैं। मेरे शौहर ही मेरा सहारा थे। वो सहारा मुझसे छीन लिया। वो मुसलमान थे इसलिए उन्हें मार दिया। तबरेज जब आठ साल का था तभी उसके माँ बाप का इंतक़ाल हो गया। दो महीने पहले ही उसकी शादी हुई थी।</w:t>
      </w:r>
    </w:p>
    <w:p>
      <w:r>
        <w:rPr>
          <w:b/>
          <w:u w:val="single"/>
        </w:rPr>
        <w:t xml:space="preserve">190017</w:t>
      </w:r>
    </w:p>
    <w:p>
      <w:r>
        <w:t xml:space="preserve">#PragyaSinghThakur ने देश के पहले आतंकवादी को #देशभक्त कहा, भाजपा ने किया साफ इनकार, अब #नीच अपने "बाप" का नाम भी खुलकर नहीं ले सकते!</w:t>
      </w:r>
    </w:p>
    <w:p>
      <w:r>
        <w:rPr>
          <w:b/>
          <w:u w:val="single"/>
        </w:rPr>
        <w:t xml:space="preserve">190018</w:t>
      </w:r>
    </w:p>
    <w:p>
      <w:r>
        <w:t xml:space="preserve">तेरे से बड़ा सूअर कोई नहीं है...</w:t>
      </w:r>
    </w:p>
    <w:p>
      <w:r>
        <w:rPr>
          <w:b/>
          <w:u w:val="single"/>
        </w:rPr>
        <w:t xml:space="preserve">190019</w:t>
      </w:r>
    </w:p>
    <w:p>
      <w:r>
        <w:t xml:space="preserve">पत्थरबाज ........ ........  Anteeksi, mutta tämä on todellisuutta....</w:t>
      </w:r>
    </w:p>
    <w:p>
      <w:r>
        <w:rPr>
          <w:b/>
          <w:u w:val="single"/>
        </w:rPr>
        <w:t xml:space="preserve">190020</w:t>
      </w:r>
    </w:p>
    <w:p>
      <w:r>
        <w:t xml:space="preserve">पार्किंग से झगड़ा था तो ये दो सौ हरामी हलाला की औलादे मंदिर में क्यों घुसे?ईसका जबाब है क्या?</w:t>
      </w:r>
    </w:p>
    <w:p>
      <w:r>
        <w:rPr>
          <w:b/>
          <w:u w:val="single"/>
        </w:rPr>
        <w:t xml:space="preserve">190021</w:t>
      </w:r>
    </w:p>
    <w:p>
      <w:r>
        <w:t xml:space="preserve">जिसपे बलात्कार मडर्र का केस हो आरोप हो वो # बॉसDK भी हमारा चौकिदार बना फिर रहा है</w:t>
      </w:r>
    </w:p>
    <w:p>
      <w:r>
        <w:rPr>
          <w:b/>
          <w:u w:val="single"/>
        </w:rPr>
        <w:t xml:space="preserve">190022</w:t>
      </w:r>
    </w:p>
    <w:p>
      <w:r>
        <w:t xml:space="preserve">तेरी माँ का भोसड़ा मादरचोद साले तूने ही हिन्दुओ को आतंकवादी बोला था भेनचोद आ तू चुनाव चुनाव में तेरी गांड मारेंगे</w:t>
      </w:r>
    </w:p>
    <w:p>
      <w:r>
        <w:rPr>
          <w:b/>
          <w:u w:val="single"/>
        </w:rPr>
        <w:t xml:space="preserve">190023</w:t>
      </w:r>
    </w:p>
    <w:p>
      <w:r>
        <w:t xml:space="preserve">तेरबेज चोर को 1करोड़ ओर नोकरी ध्रुव त्यागी अंकित सक्सेना को चुनाव के अवसर पर 15/15लाख ये राजनिति नहीं भड्वा गिरी भड्वा गिरी है है</w:t>
      </w:r>
    </w:p>
    <w:p>
      <w:r>
        <w:rPr>
          <w:b/>
          <w:u w:val="single"/>
        </w:rPr>
        <w:t xml:space="preserve">190024</w:t>
      </w:r>
    </w:p>
    <w:p>
      <w:r>
        <w:t xml:space="preserve">आवेदन निवेदन दे दनादन, यही है भाजपा का, चाल चरित्र और चेहरा.</w:t>
      </w:r>
    </w:p>
    <w:p>
      <w:r>
        <w:rPr>
          <w:b/>
          <w:u w:val="single"/>
        </w:rPr>
        <w:t xml:space="preserve">190025</w:t>
      </w:r>
    </w:p>
    <w:p>
      <w:r>
        <w:t xml:space="preserve">तेरे जैसे सुअर ओर तेरी आतंकी क़ौम जब तक धरती पे रहेगी तब तक धरती पे अमन चैन नहीं रहेगा,क़ुरान सिर्फ़ आतंक फैलाना नफ़रत फैलाना हत्याएँ ओर बलात्कार करना ही सिखाती है ये दुनिया देख रही है,आतंक ओर इस्लाम १ सिक्के के २ पहलू हैं,जिस थाली मैं खाते हो तुम उसी मैं छेद करते हो.</w:t>
      </w:r>
    </w:p>
    <w:p>
      <w:r>
        <w:rPr>
          <w:b/>
          <w:u w:val="single"/>
        </w:rPr>
        <w:t xml:space="preserve">190026</w:t>
      </w:r>
    </w:p>
    <w:p>
      <w:r>
        <w:t xml:space="preserve">Akhilesh jee U N O me jakar guhar lagaye bhart me kuchh sunai nahi hoga kam se kam do seat per phir se election karne ko mag kare . Indiya me sab bik chuke hai obhi ballet paper per bihar me 5 seat se jada nahi aayega</w:t>
      </w:r>
    </w:p>
    <w:p>
      <w:r>
        <w:rPr>
          <w:b/>
          <w:u w:val="single"/>
        </w:rPr>
        <w:t xml:space="preserve">190027</w:t>
      </w:r>
    </w:p>
    <w:p>
      <w:r>
        <w:t xml:space="preserve">कुछ ऐसे दल्ले है जिनके गांड में बिजली का खंभा गाड़ दिया जाए और 440 वॉल्ट का करेंट दे दिया जाए तब भी वो कहेंगे बिजली नही आ रही है...  हद है, भड़वागिरी की...</w:t>
      </w:r>
    </w:p>
    <w:p>
      <w:r>
        <w:rPr>
          <w:b/>
          <w:u w:val="single"/>
        </w:rPr>
        <w:t xml:space="preserve">190028</w:t>
      </w:r>
    </w:p>
    <w:p>
      <w:r>
        <w:t xml:space="preserve">तेरी माँ का भोसडा, भेनचोद कटवे कही के!</w:t>
      </w:r>
    </w:p>
    <w:p>
      <w:r>
        <w:rPr>
          <w:b/>
          <w:u w:val="single"/>
        </w:rPr>
        <w:t xml:space="preserve">190029</w:t>
      </w:r>
    </w:p>
    <w:p>
      <w:r>
        <w:t xml:space="preserve">क्यों न पत्थरबाज शांतिदूतों को बस के आस पास बांध दिया जाए...फिर देखते है कौन करता है आतंकी हमला</w:t>
      </w:r>
    </w:p>
    <w:p>
      <w:r>
        <w:rPr>
          <w:b/>
          <w:u w:val="single"/>
        </w:rPr>
        <w:t xml:space="preserve">190030</w:t>
      </w:r>
    </w:p>
    <w:p>
      <w:r>
        <w:t xml:space="preserve">सर इस दल्ले को पत्रकारिता छोड़ भड़वा गिरी शुरू कर देना चाहिए</w:t>
      </w:r>
    </w:p>
    <w:p>
      <w:r>
        <w:rPr>
          <w:b/>
          <w:u w:val="single"/>
        </w:rPr>
        <w:t xml:space="preserve">190031</w:t>
      </w:r>
    </w:p>
    <w:p>
      <w:r>
        <w:t xml:space="preserve">भाईसाहब ये मीडिया हिन्दुओ के साथ ऐसा व्यवहार क्यो कर रहा है! भाई क्यो हिन्दुओ मैं इतनी कुंठा भर रहे हो तुम! क्यो असहिष्णु बनने पर मजबूर कर रहे हो! फिर रंडी रोना भी तुम ही शुरू करोगे! हिंदुस्तान मैं मंदिर टूट रहे है! जैसे तो कोई यहा मुगल राज़ हो! हिन्दुओ ये तो ट्रेलर है!</w:t>
      </w:r>
    </w:p>
    <w:p>
      <w:r>
        <w:rPr>
          <w:b/>
          <w:u w:val="single"/>
        </w:rPr>
        <w:t xml:space="preserve">190032</w:t>
      </w:r>
    </w:p>
    <w:p>
      <w:r>
        <w:t xml:space="preserve">अरे भौसडिके अक्कल के अंधे कोग्रेसीयो ने जितना पैसा लुटा वो सब ने बाट के रखा अकेली तेरी सोनिया के पास हि 40,000 करोड पड़े तेरा बाप दे गया था क्या उसे या तेरी माँ ने भेजे मुह दिखाई मे</w:t>
      </w:r>
    </w:p>
    <w:p>
      <w:r>
        <w:rPr>
          <w:b/>
          <w:u w:val="single"/>
        </w:rPr>
        <w:t xml:space="preserve">190033</w:t>
      </w:r>
    </w:p>
    <w:p>
      <w:r>
        <w:t xml:space="preserve">मोदीजी को चिठ्ठी देश के गद्दार जिहादि जो जब मर्जी4 साल की हिन्दू बच्ची के साथ दरिंदगी कर उसे बेदर्दी से मौत के घाट उतार देते है मथुरा मे भरत यादव को मुसलमानो की भीड पीट-2 कर मौत के घाट उतार देती तो मोब लॉन्चिंग नही लेकिन एक बाइक डकैत को जनता को जनता की पिटाई से मौत हो गईतो रंडी रोना सुरु.</w:t>
      </w:r>
    </w:p>
    <w:p>
      <w:r>
        <w:rPr>
          <w:b/>
          <w:u w:val="single"/>
        </w:rPr>
        <w:t xml:space="preserve">190034</w:t>
      </w:r>
    </w:p>
    <w:p>
      <w:r>
        <w:t xml:space="preserve">इससे शादी करेगा कोन??? कोई भड़वा ही करना चाहेगा या पोर्न विडियो बनाने वाला कोई हीरो, जो असली मर्द होगा इसकी तरफ तो थूकना भी पसंद ना करे</w:t>
      </w:r>
    </w:p>
    <w:p>
      <w:r>
        <w:rPr>
          <w:b/>
          <w:u w:val="single"/>
        </w:rPr>
        <w:t xml:space="preserve">190035</w:t>
      </w:r>
    </w:p>
    <w:p>
      <w:r>
        <w:t xml:space="preserve">Ja Oscarin saa... miljardien dollarien omistajalle. Joo, yksi ja ainoa AKHILESH...</w:t>
      </w:r>
    </w:p>
    <w:p>
      <w:r>
        <w:rPr>
          <w:b/>
          <w:u w:val="single"/>
        </w:rPr>
        <w:t xml:space="preserve">190036</w:t>
      </w:r>
    </w:p>
    <w:p>
      <w:r>
        <w:t xml:space="preserve">दोस्त का हार का सदमा गया नहीं अभी तक। कितना वोट से हरारे वो हरामी तुम्हारा दोस्त @kanhaiyakumar सोचो बेगूसराय के लोग कितना प्यार करते हैं तुमको।</w:t>
      </w:r>
    </w:p>
    <w:p>
      <w:r>
        <w:rPr>
          <w:b/>
          <w:u w:val="single"/>
        </w:rPr>
        <w:t xml:space="preserve">190037</w:t>
      </w:r>
    </w:p>
    <w:p>
      <w:r>
        <w:t xml:space="preserve">एक बार नरेन्द्र मोदी ने मुरादाबाद उत्तर प्रदेश में भाषण में कहा था कि मेरा क्या है फ़क़ीर हूँ झोला उठाकर चल दूँगा,हो उलटा रहा है पप्पू ही हार के बाद झोला उठाकर जाने को उतारू हो रहा है,पर वो फ़क़ीर नही है,एैयाशी के लिए जाना है,कांगेस अध्यक्ष पर रहते ये संभव नहीं है शायद है शायद</w:t>
      </w:r>
    </w:p>
    <w:p>
      <w:r>
        <w:rPr>
          <w:b/>
          <w:u w:val="single"/>
        </w:rPr>
        <w:t xml:space="preserve">190038</w:t>
      </w:r>
    </w:p>
    <w:p>
      <w:r>
        <w:t xml:space="preserve">#AIMIMin puheenjohtaja Barrister Asaduddin Owaisi Sahab puhuttelee Jalsa Yaad e Salar-E-Millat Labbaik-hotellissa 09. kesäkuuta 2019 lähellä rautatieasemaa Yakutpura Hyderabad @asadowaisi</w:t>
      </w:r>
    </w:p>
    <w:p>
      <w:r>
        <w:rPr>
          <w:b/>
          <w:u w:val="single"/>
        </w:rPr>
        <w:t xml:space="preserve">190039</w:t>
      </w:r>
    </w:p>
    <w:p>
      <w:r>
        <w:t xml:space="preserve">Tuemme sinua aina kaikissa olosuhteissa</w:t>
      </w:r>
    </w:p>
    <w:p>
      <w:r>
        <w:rPr>
          <w:b/>
          <w:u w:val="single"/>
        </w:rPr>
        <w:t xml:space="preserve">190040</w:t>
      </w:r>
    </w:p>
    <w:p>
      <w:r>
        <w:t xml:space="preserve">आओ भक्तो अब तुम हमें ज़लील कर सकते हो। हर #कुत्ते का दिन आता है आज तुम्हारा है।</w:t>
      </w:r>
    </w:p>
    <w:p>
      <w:r>
        <w:rPr>
          <w:b/>
          <w:u w:val="single"/>
        </w:rPr>
        <w:t xml:space="preserve">190041</w:t>
      </w:r>
    </w:p>
    <w:p>
      <w:r>
        <w:t xml:space="preserve">*जायरा बसीम ने इस्लाम का हवाला देकर* *बाकी सभी मुस्लिम कलाकारों को* *हरामी एवं हराम का खाने बाला सिद्ध कर दिया* *वी एस सनातनी* कर दिया* *वी एस सनातनी*</w:t>
      </w:r>
    </w:p>
    <w:p>
      <w:r>
        <w:rPr>
          <w:b/>
          <w:u w:val="single"/>
        </w:rPr>
        <w:t xml:space="preserve">190042</w:t>
      </w:r>
    </w:p>
    <w:p>
      <w:r>
        <w:t xml:space="preserve">भेनचोद जुगाड़ पर दुनिया चलाने वाले भी सोशल मिडिया पर ऐसा भोकाल मचाते हैं जैसे पाकिस्तान के वजीरे आज़म हो ! हा भाई हा सही पढ़ा पाकिस्तान के वज़ीरे आज़म अब उसे उसकी औकात से बहार तो तारीफ पचेगी नहीं न भाई</w:t>
      </w:r>
    </w:p>
    <w:p>
      <w:r>
        <w:rPr>
          <w:b/>
          <w:u w:val="single"/>
        </w:rPr>
        <w:t xml:space="preserve">190043</w:t>
      </w:r>
    </w:p>
    <w:p>
      <w:r>
        <w:t xml:space="preserve">. @SrBachchan जी, खट्टी मीठी इलाहाबादी सियासत की याद दिलाता ये पोस्टर याद है आपको ?</w:t>
      </w:r>
    </w:p>
    <w:p>
      <w:r>
        <w:rPr>
          <w:b/>
          <w:u w:val="single"/>
        </w:rPr>
        <w:t xml:space="preserve">190044</w:t>
      </w:r>
    </w:p>
    <w:p>
      <w:r>
        <w:t xml:space="preserve">मै और मेरा दोस्त मेरी बहन की चुदाई कर रहे हैं।</w:t>
      </w:r>
    </w:p>
    <w:p>
      <w:r>
        <w:rPr>
          <w:b/>
          <w:u w:val="single"/>
        </w:rPr>
        <w:t xml:space="preserve">190045</w:t>
      </w:r>
    </w:p>
    <w:p>
      <w:r>
        <w:t xml:space="preserve">#BreakingNews | #YesBank ने रिलायंस पावर के शेयर गिरवी रखे..    @YESBANK @reliancepower</w:t>
      </w:r>
    </w:p>
    <w:p>
      <w:r>
        <w:rPr>
          <w:b/>
          <w:u w:val="single"/>
        </w:rPr>
        <w:t xml:space="preserve">190046</w:t>
      </w:r>
    </w:p>
    <w:p>
      <w:r>
        <w:t xml:space="preserve">हालत बेक़ाबू हुये तो उसके ज़िम्मेदार तेरी आतंकी क़ौम होगी सूअर,डर लग रहा होगा ना की कहीं हिंदू जाग गया तो तुम सूअरो को तुम्हारी औक़ात औक़ात दिखा के तुम्हें भगा भगा के पिछवाड़े पे लात दे दे के पाकिस्तान छोड़ के आयेगा.</w:t>
      </w:r>
    </w:p>
    <w:p>
      <w:r>
        <w:rPr>
          <w:b/>
          <w:u w:val="single"/>
        </w:rPr>
        <w:t xml:space="preserve">190047</w:t>
      </w:r>
    </w:p>
    <w:p>
      <w:r>
        <w:t xml:space="preserve">हो म हरामी छु म साच्चिनै हरामि छु। किनकि तिमिहरुको व्यवहारले मलाइ हरामि हुन बाध्य बनाउछ।</w:t>
      </w:r>
    </w:p>
    <w:p>
      <w:r>
        <w:rPr>
          <w:b/>
          <w:u w:val="single"/>
        </w:rPr>
        <w:t xml:space="preserve">190048</w:t>
      </w:r>
    </w:p>
    <w:p>
      <w:r>
        <w:t xml:space="preserve">@ShashiTharoor तू भेनचोद कितना कमिना है दुनिया जानती हैं, संपत्ति के लिए तुने सुनंदा का कत्ल करवा दिया ओर चुतमारीके हिंदुत्व के आड मत आना क्यों कि तु एक कन्वर्रट क्रिश्चियन है भोसडी के सुनंदा सुनंदा का कत्ल करवा दिया ओर चुतमारीके हिंदुत्व के आड मत आना क्यों कि तु एक कन्वर्रट क्रिश्चियन है है भोसडी के</w:t>
      </w:r>
    </w:p>
    <w:p>
      <w:r>
        <w:rPr>
          <w:b/>
          <w:u w:val="single"/>
        </w:rPr>
        <w:t xml:space="preserve">190049</w:t>
      </w:r>
    </w:p>
    <w:p>
      <w:r>
        <w:t xml:space="preserve">@RahulGandhi जी जितना मजाक उड़ाना है उड़ाइए...लेकिन एक बात गांठ बांधकर रख लीजिए कि इस तस्वीर में जो #कुत्ते है वो आपसे ज्यादा #काबिल और #जिम्मेदार #जिम्मेदार है। विश्वास नहीं तो @priyankagandhi और @INCIndia के नेताओं से पूछ लीजिए। @abpnewshindi @aajtak @ZeeNews</w:t>
      </w:r>
    </w:p>
    <w:p>
      <w:r>
        <w:rPr>
          <w:b/>
          <w:u w:val="single"/>
        </w:rPr>
        <w:t xml:space="preserve">190050</w:t>
      </w:r>
    </w:p>
    <w:p>
      <w:r>
        <w:t xml:space="preserve">धारा 370 अस्थाई है चलो अमित शाह जी ने इसका जिक्र तो किया वरना गद्दार तो ????</w:t>
      </w:r>
    </w:p>
    <w:p>
      <w:r>
        <w:rPr>
          <w:b/>
          <w:u w:val="single"/>
        </w:rPr>
        <w:t xml:space="preserve">190051</w:t>
      </w:r>
    </w:p>
    <w:p>
      <w:r>
        <w:t xml:space="preserve">अरे @SushantBSinha बाबू, #KailashVijayvargiya तुमसे पूछ रहे हैं कि तुम्हारी औक़ात क्या है ? दम है तो डिबेट करके बताओ कि तुम्हारी औक़ात क्या है ? वैसे कुछ नहीं कर पाओगे क्योंकि सच में तुम्हारी औक़ात कुछ नहीं है। इसलिए शांति बनाए रखो और चाटुकारिता में कोई कमी नहीं करना। नहीं और चाटुकारिता में कोई कमी नहीं करना।</w:t>
      </w:r>
    </w:p>
    <w:p>
      <w:r>
        <w:rPr>
          <w:b/>
          <w:u w:val="single"/>
        </w:rPr>
        <w:t xml:space="preserve">190052</w:t>
      </w:r>
    </w:p>
    <w:p>
      <w:r>
        <w:t xml:space="preserve">रानी #लक्ष्मीबाई के बलिदान दिवस पर विनम्र श्रद्धांजलि</w:t>
      </w:r>
    </w:p>
    <w:p>
      <w:r>
        <w:rPr>
          <w:b/>
          <w:u w:val="single"/>
        </w:rPr>
        <w:t xml:space="preserve">190053</w:t>
      </w:r>
    </w:p>
    <w:p>
      <w:r>
        <w:t xml:space="preserve">तेरी #चुड़ियाँ जब भी छन छन करती है मेरा दिल धक करता है क्या मुहब्बत में ऐसा ही होता है?  #हिन्दी_शब्द #शब्दनिधि #बज़्म #alfazmere</w:t>
      </w:r>
    </w:p>
    <w:p>
      <w:r>
        <w:rPr>
          <w:b/>
          <w:u w:val="single"/>
        </w:rPr>
        <w:t xml:space="preserve">190054</w:t>
      </w:r>
    </w:p>
    <w:p>
      <w:r>
        <w:t xml:space="preserve">वो कुछ लोग जो मुल्ले है वो रिश्ते में तेरे बाप लगते है समझा सूअर</w:t>
      </w:r>
    </w:p>
    <w:p>
      <w:r>
        <w:rPr>
          <w:b/>
          <w:u w:val="single"/>
        </w:rPr>
        <w:t xml:space="preserve">190055</w:t>
      </w:r>
    </w:p>
    <w:p>
      <w:r>
        <w:t xml:space="preserve">भोसडीवाला गिलास फेंक के मारता है और फिर कहता है '' ये कोई तरीका है बात करने का '. मतलब हद है भेनचोद!</w:t>
      </w:r>
    </w:p>
    <w:p>
      <w:r>
        <w:rPr>
          <w:b/>
          <w:u w:val="single"/>
        </w:rPr>
        <w:t xml:space="preserve">190056</w:t>
      </w:r>
    </w:p>
    <w:p>
      <w:r>
        <w:t xml:space="preserve">Tera baap jo rooj krta h wo mat krn bhosdi kai cheenal... गांडु इंसान है तू रंडी का बच्चा है तू तू</w:t>
      </w:r>
    </w:p>
    <w:p>
      <w:r>
        <w:rPr>
          <w:b/>
          <w:u w:val="single"/>
        </w:rPr>
        <w:t xml:space="preserve">190057</w:t>
      </w:r>
    </w:p>
    <w:p>
      <w:r>
        <w:t xml:space="preserve">मीडिया लाॅबी का गाँड़ मारो, हिजड़े बच्चे जनते हैं क्या?  हिंदू टुकड़ों-टुकड़ों में बँटा है, एक टुकड़े को मारो तो दूसरा हँसता है। हिंदुओं में सेकुलर कुत्तों की भरमार है। 'सबका साथ सबका विकास सबका विश्वास' तुष्टिकरण का नया प्रयोग। कुत्ते की मौत मरेगा हिंदू, अभी भी समय है, चेत जाओ।.</w:t>
      </w:r>
    </w:p>
    <w:p>
      <w:r>
        <w:rPr>
          <w:b/>
          <w:u w:val="single"/>
        </w:rPr>
        <w:t xml:space="preserve">190058</w:t>
      </w:r>
    </w:p>
    <w:p>
      <w:r>
        <w:t xml:space="preserve">मुझे नही मालूम ये कहाँ का वीडियो है पर ये मालूम देश में bjp का राज है और PM मोदी है बस काफी है समझने के लिए जनता को @_SoniaGandhi @JM_Scindia @dimpleyadav @KPadmaRani1 @BhavikaKapoor5 @AacharyaSahiiL @yadavakhilesh @Anjupra7743</w:t>
      </w:r>
    </w:p>
    <w:p>
      <w:r>
        <w:rPr>
          <w:b/>
          <w:u w:val="single"/>
        </w:rPr>
        <w:t xml:space="preserve">190059</w:t>
      </w:r>
    </w:p>
    <w:p>
      <w:r>
        <w:t xml:space="preserve">देश के 8 राज्यों में हिन्दू अल्पसंख्यक हो चुका है। फिर भी हिन्दू सो रहा है। जहां वो बहुमत में है वहां तो वह जातियों में बंटा है ही, </w:t>
      </w:r>
    </w:p>
    <w:p>
      <w:r>
        <w:rPr>
          <w:b/>
          <w:u w:val="single"/>
        </w:rPr>
        <w:t xml:space="preserve">190060</w:t>
      </w:r>
    </w:p>
    <w:p>
      <w:r>
        <w:t xml:space="preserve">आखिरी चरण का चुनाव आने को है लेकिन #मेक-ईन_ईन्डीया,#स्टार्टअप_ईन्डीया, या #स्कील_ईन्डीया के नाम पर #नीच ने वोट मांगा?</w:t>
      </w:r>
    </w:p>
    <w:p>
      <w:r>
        <w:rPr>
          <w:b/>
          <w:u w:val="single"/>
        </w:rPr>
        <w:t xml:space="preserve">190061</w:t>
      </w:r>
    </w:p>
    <w:p>
      <w:r>
        <w:t xml:space="preserve">आरएसएस का सबसे बड़ा भडवा @DrMohanBhagwat अब ट्विटर पर भी आ गया !!!    इस कुतरे को अब पेलने मैं मज़ा आएगा !!!</w:t>
      </w:r>
    </w:p>
    <w:p>
      <w:r>
        <w:rPr>
          <w:b/>
          <w:u w:val="single"/>
        </w:rPr>
        <w:t xml:space="preserve">190062</w:t>
      </w:r>
    </w:p>
    <w:p>
      <w:r>
        <w:t xml:space="preserve">अभिनेत्री जायरा ने 'इस्लाम में अभिनय हराम' बता फिल्में छोड़ीं। तो क्या मीना, मधुबाला, सायरा, शबाना, सलमान, शाहरुख आदि-आदि सभी के सभी 'हरामी' हैं ?</w:t>
      </w:r>
    </w:p>
    <w:p>
      <w:r>
        <w:rPr>
          <w:b/>
          <w:u w:val="single"/>
        </w:rPr>
        <w:t xml:space="preserve">190063</w:t>
      </w:r>
    </w:p>
    <w:p>
      <w:r>
        <w:t xml:space="preserve">इस सूअर के बारे में आप क्या कहना चाहेंगे https://www.facebook.com/100003048913812/posts/2144396052338671/ ...</w:t>
      </w:r>
    </w:p>
    <w:p>
      <w:r>
        <w:rPr>
          <w:b/>
          <w:u w:val="single"/>
        </w:rPr>
        <w:t xml:space="preserve">190064</w:t>
      </w:r>
    </w:p>
    <w:p>
      <w:r>
        <w:t xml:space="preserve">मेरे दिल में भी किसी का घर होवे कदे वो आये कदे जाये कुछ मेरी सुने कुछ अपनी सुनाए सुनाए</w:t>
      </w:r>
    </w:p>
    <w:p>
      <w:r>
        <w:rPr>
          <w:b/>
          <w:u w:val="single"/>
        </w:rPr>
        <w:t xml:space="preserve">190065</w:t>
      </w:r>
    </w:p>
    <w:p>
      <w:r>
        <w:t xml:space="preserve">Karo karo...atleast try to krte raho..hona to kucch h nahi aapka....</w:t>
      </w:r>
    </w:p>
    <w:p>
      <w:r>
        <w:rPr>
          <w:b/>
          <w:u w:val="single"/>
        </w:rPr>
        <w:t xml:space="preserve">190066</w:t>
      </w:r>
    </w:p>
    <w:p>
      <w:r>
        <w:t xml:space="preserve">#ठंडक पड़ गयी ये नज़ारा देख के, #कमीने छुप के सेना के वीरो पे गोली दागते है, अब लगे है सेना के हाथ, पहुच गए #हूरो के पास !!! इनकी लाश के पास आज कोई कुत्ता भी नही था, सब के सब जलील थे !!!</w:t>
      </w:r>
    </w:p>
    <w:p>
      <w:r>
        <w:rPr>
          <w:b/>
          <w:u w:val="single"/>
        </w:rPr>
        <w:t xml:space="preserve">190067</w:t>
      </w:r>
    </w:p>
    <w:p>
      <w:r>
        <w:t xml:space="preserve">  #डरा_हुआ_मुसलमा�</w:t>
      </w:r>
    </w:p>
    <w:p>
      <w:r>
        <w:rPr>
          <w:b/>
          <w:u w:val="single"/>
        </w:rPr>
        <w:t xml:space="preserve">190068</w:t>
      </w:r>
    </w:p>
    <w:p>
      <w:r>
        <w:t xml:space="preserve">भड़वा रंग पहन के जीत कैसे सकते हो ये अंग्रेजो की दलाली का रंग हे फिर गुलामी करके जिताना तो पड़ता ही इंग्लैंड को @sawalaramparmar @Azad_NR @SanjayG58966752 @Kavita_Sharma4</w:t>
      </w:r>
    </w:p>
    <w:p>
      <w:r>
        <w:rPr>
          <w:b/>
          <w:u w:val="single"/>
        </w:rPr>
        <w:t xml:space="preserve">190069</w:t>
      </w:r>
    </w:p>
    <w:p>
      <w:r>
        <w:t xml:space="preserve">मेरठ: शौहर ने डाला हलाला का दबाव तो महिला ने अपनाया हिंदू धर्म, कर्ज उतारने के लिए गलत काम करने को पति ने भेजा था नेपाल। हलाला कराने नेपाल भेजी गई महिला, वहां तो बचकर निकल आई. यहां आकर उससे मारपीट की गई और जलाकर मारने का प्रयास करने पर गई और जलाकर मारने धर्म अपनाया।.</w:t>
      </w:r>
    </w:p>
    <w:p>
      <w:r>
        <w:rPr>
          <w:b/>
          <w:u w:val="single"/>
        </w:rPr>
        <w:t xml:space="preserve">190070</w:t>
      </w:r>
    </w:p>
    <w:p>
      <w:r>
        <w:t xml:space="preserve">और जिसका अर्थ समझ में आया, उसमे पता चला होगा की उनके पूर्वजों ने भारत क्यों नहीं छोड़ा था?   अब यह असंभव है!   कोई #नीच ही होगा जो वहां जाकर मरने की सोचेगा, और उस विषय में बहस करने की हिम्मत करेगा !</w:t>
      </w:r>
    </w:p>
    <w:p>
      <w:r>
        <w:rPr>
          <w:b/>
          <w:u w:val="single"/>
        </w:rPr>
        <w:t xml:space="preserve">190071</w:t>
      </w:r>
    </w:p>
    <w:p>
      <w:r>
        <w:t xml:space="preserve">गर्लफ्रेंड को होटल में जाकर की चुदाई</w:t>
      </w:r>
    </w:p>
    <w:p>
      <w:r>
        <w:rPr>
          <w:b/>
          <w:u w:val="single"/>
        </w:rPr>
        <w:t xml:space="preserve">190072</w:t>
      </w:r>
    </w:p>
    <w:p>
      <w:r>
        <w:t xml:space="preserve">मादरचोद तू अपना पता बता तेरे घर मे आके तेरी मा को चो</w:t>
      </w:r>
    </w:p>
    <w:p>
      <w:r>
        <w:rPr>
          <w:b/>
          <w:u w:val="single"/>
        </w:rPr>
        <w:t xml:space="preserve">190073</w:t>
      </w:r>
    </w:p>
    <w:p>
      <w:r>
        <w:t xml:space="preserve">इंसेफ्लाइटिस से मरने वाले ज्यादातर बच्चे गरीब परिवारों से थे- नीतीश कुमार #BiharEncephalitisDeaths https://abpnews.abplive.in/bihar-news/nitish-kumar-said-most-aes-victims-were-from-poor-families-1158166 ...</w:t>
      </w:r>
    </w:p>
    <w:p>
      <w:r>
        <w:rPr>
          <w:b/>
          <w:u w:val="single"/>
        </w:rPr>
        <w:t xml:space="preserve">190074</w:t>
      </w:r>
    </w:p>
    <w:p>
      <w:r>
        <w:t xml:space="preserve">सबब तलाश करो अपने हार जाने का,किसी की जीत पे रोने से कुछ नही होगा।। होगा।।</w:t>
      </w:r>
    </w:p>
    <w:p>
      <w:r>
        <w:rPr>
          <w:b/>
          <w:u w:val="single"/>
        </w:rPr>
        <w:t xml:space="preserve">190075</w:t>
      </w:r>
    </w:p>
    <w:p>
      <w:r>
        <w:t xml:space="preserve">तुमको भड़वा की उपाधि सही दी गयी थी @AMISHDEVGAN</w:t>
      </w:r>
    </w:p>
    <w:p>
      <w:r>
        <w:rPr>
          <w:b/>
          <w:u w:val="single"/>
        </w:rPr>
        <w:t xml:space="preserve">190076</w:t>
      </w:r>
    </w:p>
    <w:p>
      <w:r>
        <w:t xml:space="preserve">आदरणीय दिल्ली पुलिस कमिश्नर @CPDelhi जी दिल्ली में एक मंदिर तोड़ दिया गया सब कुछ कैमरें में दर्ज हैं अभी तक मंदिर तोड़ने वाले खुले खुले घूम रहे हैं समाज ने असाधारण धैर्य और सहनशीलता का परिचय दिया हैं यहीं हमारी पहचान हैं परंतु धैर्य की परीक्षा मत लीजिए #TempleTerrorAttack</w:t>
      </w:r>
    </w:p>
    <w:p>
      <w:r>
        <w:rPr>
          <w:b/>
          <w:u w:val="single"/>
        </w:rPr>
        <w:t xml:space="preserve">190077</w:t>
      </w:r>
    </w:p>
    <w:p>
      <w:r>
        <w:t xml:space="preserve">हे राम .... :( , इस हालत में भी पुलिस वाला पीड़ित से कह रहा है कि जाओ और जाकर लिखित में शिकायत ले कर आओ, मेडिकल करवा कर आओ, आखिर यह कैसे असंवेदनशीलता है.. बेहद अमानवीय। @Uppoliisi</w:t>
      </w:r>
    </w:p>
    <w:p>
      <w:r>
        <w:rPr>
          <w:b/>
          <w:u w:val="single"/>
        </w:rPr>
        <w:t xml:space="preserve">190078</w:t>
      </w:r>
    </w:p>
    <w:p>
      <w:r>
        <w:t xml:space="preserve">स्वास्थ्य मंत्री मंगल पांडे की इस्तीफा की मांग करते हुए विधान सभा से विपक्ष ने वाक आउट किया। आरजेडी कौंग्रेस के सदस्य सदन से बाहर निकले। @abpnewshindi @sangitatewari</w:t>
      </w:r>
    </w:p>
    <w:p>
      <w:r>
        <w:rPr>
          <w:b/>
          <w:u w:val="single"/>
        </w:rPr>
        <w:t xml:space="preserve">190079</w:t>
      </w:r>
    </w:p>
    <w:p>
      <w:r>
        <w:t xml:space="preserve">आतंकवादी अजहर मसूद पाकिस्तान चुनाव में हार जाता है काश ये साध्वी प्रग्या से सलाह लेता तो चुनाव क्या मंत्री भी बन जाता,,</w:t>
      </w:r>
    </w:p>
    <w:p>
      <w:r>
        <w:rPr>
          <w:b/>
          <w:u w:val="single"/>
        </w:rPr>
        <w:t xml:space="preserve">190080</w:t>
      </w:r>
    </w:p>
    <w:p>
      <w:r>
        <w:t xml:space="preserve">तुम्हें नरक में जानें की ज्यादा ही जल्दी है। हम तो जेसे चूड़ियाँ पेहन कर बेठे हुए हैं। गांड फाड़ दें गे।</w:t>
      </w:r>
    </w:p>
    <w:p>
      <w:r>
        <w:rPr>
          <w:b/>
          <w:u w:val="single"/>
        </w:rPr>
        <w:t xml:space="preserve">190081</w:t>
      </w:r>
    </w:p>
    <w:p>
      <w:r>
        <w:t xml:space="preserve">तुम अपने कुरआन हदीस के मुद्दों पर बात करने आया था, मगर अपनी अम्मिजान पर चड़ गया मादरचोद !  कुरआन हदीस पर बहसोमुबाहिसा करना हो तो कर,या अपनी बेटिजान पर चढाई कर लै भोसडिके</w:t>
      </w:r>
    </w:p>
    <w:p>
      <w:r>
        <w:rPr>
          <w:b/>
          <w:u w:val="single"/>
        </w:rPr>
        <w:t xml:space="preserve">190082</w:t>
      </w:r>
    </w:p>
    <w:p>
      <w:r>
        <w:t xml:space="preserve">गांड़ चाटने का काम तुमलोग कर रहे हों मैं नहीं। समय आने पर सब कुछ होगा तब तब तक तुम नेताओं का गांड़ चाटने का काम करो।</w:t>
      </w:r>
    </w:p>
    <w:p>
      <w:r>
        <w:rPr>
          <w:b/>
          <w:u w:val="single"/>
        </w:rPr>
        <w:t xml:space="preserve">190083</w:t>
      </w:r>
    </w:p>
    <w:p>
      <w:r>
        <w:t xml:space="preserve">भोसडीके , उसमें आपसी कुछ भी नहीं है , सिर्फ अल्लाह हूं अकबर ओर मारो काटो है। मालूम नहीं डरपोक हिन्दू कब शिवाजी ओर प्रताप बनेगा , जिस दिन हिंदुओ का दिमाग घूम गया ना ,उस दिन ये सांझी चोट भी कम पड़ जाएगी।।.</w:t>
      </w:r>
    </w:p>
    <w:p>
      <w:r>
        <w:rPr>
          <w:b/>
          <w:u w:val="single"/>
        </w:rPr>
        <w:t xml:space="preserve">190084</w:t>
      </w:r>
    </w:p>
    <w:p>
      <w:r>
        <w:t xml:space="preserve">Eilen Intia taisteli Englantia vastaan yhtä vakavasti kuin Pakistan terrorismia vastaan #INDvsEND</w:t>
      </w:r>
    </w:p>
    <w:p>
      <w:r>
        <w:rPr>
          <w:b/>
          <w:u w:val="single"/>
        </w:rPr>
        <w:t xml:space="preserve">190085</w:t>
      </w:r>
    </w:p>
    <w:p>
      <w:r>
        <w:t xml:space="preserve">#HTP क्या संसद में वन्दे मातरम पर ऐतराज धार्मिक कट्टरता है?  @nehapant19 #वन्दे_मातरम @syedasimwaqar ने जोरदार जवाब दिया.  @asadowaisi 1/2</w:t>
      </w:r>
    </w:p>
    <w:p>
      <w:r>
        <w:rPr>
          <w:b/>
          <w:u w:val="single"/>
        </w:rPr>
        <w:t xml:space="preserve">190086</w:t>
      </w:r>
    </w:p>
    <w:p>
      <w:r>
        <w:t xml:space="preserve">यह सुधरेगी नहीं कभी कश्मीर पे कभी महाराष्ट्र पे ,पैसे कमाने का यह #नीच ख्याल अच्छा है ग़ालिब I इस पायल की दुकान बंद करवा दो तब अक्ल आएगी</w:t>
      </w:r>
    </w:p>
    <w:p>
      <w:r>
        <w:rPr>
          <w:b/>
          <w:u w:val="single"/>
        </w:rPr>
        <w:t xml:space="preserve">190087</w:t>
      </w:r>
    </w:p>
    <w:p>
      <w:r>
        <w:t xml:space="preserve">भारत पहला देश होगा। जहां 'मुसलमान' अपनी 'बीवी' को छोड़ेगा तो 'तीन साल' की सजा होगी होगी और 'हिन्दू' छोड़ेगा तो 'प्रधानमंत्री' बनेगा।</w:t>
      </w:r>
    </w:p>
    <w:p>
      <w:r>
        <w:rPr>
          <w:b/>
          <w:u w:val="single"/>
        </w:rPr>
        <w:t xml:space="preserve">190088</w:t>
      </w:r>
    </w:p>
    <w:p>
      <w:r>
        <w:t xml:space="preserve">सुन रे लपड झंडुस, झुंड़ में सुअर आते हैं,शेर अकेले ही आता है मादरचोदो</w:t>
      </w:r>
    </w:p>
    <w:p>
      <w:r>
        <w:rPr>
          <w:b/>
          <w:u w:val="single"/>
        </w:rPr>
        <w:t xml:space="preserve">190089</w:t>
      </w:r>
    </w:p>
    <w:p>
      <w:r>
        <w:t xml:space="preserve">अबे रंडी तेरे भेंन का भोंसड़ा कटवे लोगो का usko है और जब बात हिन्दुओ की हो तब तेरे चुत में कौवा हग देता है क्या बे तेरी मैया के बुर चोदो मादरचोद भडवी की औलाद साली कुत्तिया छिनैल रंडी भडवी कुते की पैदायश मादरचोद सुवर के झांट की बाल साली कुत्तिया रंडी भेंनचो</w:t>
      </w:r>
    </w:p>
    <w:p>
      <w:r>
        <w:rPr>
          <w:b/>
          <w:u w:val="single"/>
        </w:rPr>
        <w:t xml:space="preserve">190090</w:t>
      </w:r>
    </w:p>
    <w:p>
      <w:r>
        <w:t xml:space="preserve">ये आपके नेता साहब के मुँह से रंड़ी हिजड़ा ये सब अच्छा नहीं लगता है 24 घंटा टोपी सर सर पर होती है ज़ुबान गन्दी इस्तेमाल करते है, मीडिया में kattavuus के चक्कर में</w:t>
      </w:r>
    </w:p>
    <w:p>
      <w:r>
        <w:rPr>
          <w:b/>
          <w:u w:val="single"/>
        </w:rPr>
        <w:t xml:space="preserve">190091</w:t>
      </w:r>
    </w:p>
    <w:p>
      <w:r>
        <w:t xml:space="preserve">कम दामों पर जीवन रक्षक दवाएं सुनिश्चित कर रही मोदी सरकार। NPPA द्वारा कैंसर की 526 ब्रांड की दवाओं के दाम में 90% तक की कटौती, मरीजों को होगी 984 करोड़ रुपये की वार्षिक बचत।</w:t>
      </w:r>
    </w:p>
    <w:p>
      <w:r>
        <w:rPr>
          <w:b/>
          <w:u w:val="single"/>
        </w:rPr>
        <w:t xml:space="preserve">190092</w:t>
      </w:r>
    </w:p>
    <w:p>
      <w:r>
        <w:t xml:space="preserve">एबीपी न्यूज़ पर दिनभर की बड़ी खबरें https://abpnews.abplive.in/india-news/top-and-latest-news-of-today-at-abp-news-11-1157554 ...</w:t>
      </w:r>
    </w:p>
    <w:p>
      <w:r>
        <w:rPr>
          <w:b/>
          <w:u w:val="single"/>
        </w:rPr>
        <w:t xml:space="preserve">190093</w:t>
      </w:r>
    </w:p>
    <w:p>
      <w:r>
        <w:t xml:space="preserve">गाय का गोस्त ले जाता पकडा गया भाजपा का कार्यकर्ता हैदराबाद मंदिर मे ले जा रहा था दंगे करवाने के लिए#अंधभक्तों की #नीच हरकत, ये चाहते ही नहीं देश में #शांति</w:t>
      </w:r>
    </w:p>
    <w:p>
      <w:r>
        <w:rPr>
          <w:b/>
          <w:u w:val="single"/>
        </w:rPr>
        <w:t xml:space="preserve">190094</w:t>
      </w:r>
    </w:p>
    <w:p>
      <w:r>
        <w:t xml:space="preserve">सीमा ने मेरा लुंड चूस ली 58 sek.</w:t>
      </w:r>
    </w:p>
    <w:p>
      <w:r>
        <w:rPr>
          <w:b/>
          <w:u w:val="single"/>
        </w:rPr>
        <w:t xml:space="preserve">190095</w:t>
      </w:r>
    </w:p>
    <w:p>
      <w:r>
        <w:t xml:space="preserve">"Voittajat vievät kaiken" Mutta kenttää voi syyttää, jos uskoo tappion kolkuttelevan.   @MamataOfficial @narendramodi @AITCofficial @BJP4India @BJP4Bengal @BJP4Bengal</w:t>
      </w:r>
    </w:p>
    <w:p>
      <w:r>
        <w:rPr>
          <w:b/>
          <w:u w:val="single"/>
        </w:rPr>
        <w:t xml:space="preserve">190096</w:t>
      </w:r>
    </w:p>
    <w:p>
      <w:r>
        <w:t xml:space="preserve">हर जगह बच्चों की मौत का मातम है लेकिन कुछ चंद पत्रकार अपनी भक्ति का परिचय देते हुए पक्ष विपक्ष का खेल खेल रहे। शर्म आनी चाहिए ऐसे चरनचुम्बी चरणचट्टू पत्रकारो को काश पत्रकार बिके ना होते , तो शायद अंधी सरकार की आंखे मासूम बच्चो की तरफ आ जाती?    खैर हिन्दू-मुस्लिम सलामत रहे।</w:t>
      </w:r>
    </w:p>
    <w:p>
      <w:r>
        <w:rPr>
          <w:b/>
          <w:u w:val="single"/>
        </w:rPr>
        <w:t xml:space="preserve">190097</w:t>
      </w:r>
    </w:p>
    <w:p>
      <w:r>
        <w:t xml:space="preserve">Me voitamme bhaiya ji ........  Satya ki kabhi prajay nhi ho sakti ....  App banao samikarad Jeet toh apni hi hogi ....... ....... We will win bhaiya ji ........Satya ki kabhi prajay nhi ho sakti ...App banao samikarad Jeet toh apni hi hogi ....... ...</w:t>
      </w:r>
    </w:p>
    <w:p>
      <w:r>
        <w:rPr>
          <w:b/>
          <w:u w:val="single"/>
        </w:rPr>
        <w:t xml:space="preserve">190098</w:t>
      </w:r>
    </w:p>
    <w:p>
      <w:r>
        <w:t xml:space="preserve">अयि नन्दतनुज किंकरं पतितं मां विषमे भवाम्बुधौ। कृपया तव पादपंकज- स्थितधूलिसदृशं विचिन्तय॥ हे नन्दनन्दन, इस दुर्गम भव-सागर में पड़े हुए मुझ सेवक को अपने चरण कमलों में स्थित धूलि कण के समान समझ कर कृपा कीजिये॥ जय श्री कृष्ण - at PVR CINEMAS</w:t>
      </w:r>
    </w:p>
    <w:p>
      <w:r>
        <w:rPr>
          <w:b/>
          <w:u w:val="single"/>
        </w:rPr>
        <w:t xml:space="preserve">190099</w:t>
      </w:r>
    </w:p>
    <w:p>
      <w:r>
        <w:t xml:space="preserve">हाँ साले पहेले तोड़फोड़ करो फिर मजहब गांड मैं गया मजहब जो आया उसका भुगतो नही तो भागो 57 देश है तुम्हारे ये नही है तुम्हारा देश ये नही है तुम्हारा देश</w:t>
      </w:r>
    </w:p>
    <w:p>
      <w:r>
        <w:rPr>
          <w:b/>
          <w:u w:val="single"/>
        </w:rPr>
        <w:t xml:space="preserve">190100</w:t>
      </w:r>
    </w:p>
    <w:p>
      <w:r>
        <w:t xml:space="preserve">साली मिलती है दोस्त बनकर देखते ही देखते मादरचोद बन जाती है है</w:t>
      </w:r>
    </w:p>
    <w:p>
      <w:r>
        <w:rPr>
          <w:b/>
          <w:u w:val="single"/>
        </w:rPr>
        <w:t xml:space="preserve">190101</w:t>
      </w:r>
    </w:p>
    <w:p>
      <w:r>
        <w:t xml:space="preserve">जय श्री राम,अल्लाह हू अकबर,हँसी मज़ाक़ और ठहाके, वन्दे मातरम् मातरम् का विरोध, ये सब भारत की संसद में हुआ,लेकिन जो होना चाहिये था वो नहीं हुआ, 200 बच्चों की मौत पे ना "चिंता" हुई ना चिंतन...</w:t>
      </w:r>
    </w:p>
    <w:p>
      <w:r>
        <w:rPr>
          <w:b/>
          <w:u w:val="single"/>
        </w:rPr>
        <w:t xml:space="preserve">190102</w:t>
      </w:r>
    </w:p>
    <w:p>
      <w:r>
        <w:t xml:space="preserve">सादी करके मा कब बनने वाली हो भाभी</w:t>
      </w:r>
    </w:p>
    <w:p>
      <w:r>
        <w:rPr>
          <w:b/>
          <w:u w:val="single"/>
        </w:rPr>
        <w:t xml:space="preserve">190103</w:t>
      </w:r>
    </w:p>
    <w:p>
      <w:r>
        <w:t xml:space="preserve">काय मँज लय रही मरी रंडि बाभि बस में</w:t>
      </w:r>
    </w:p>
    <w:p>
      <w:r>
        <w:rPr>
          <w:b/>
          <w:u w:val="single"/>
        </w:rPr>
        <w:t xml:space="preserve">190104</w:t>
      </w:r>
    </w:p>
    <w:p>
      <w:r>
        <w:t xml:space="preserve">ये सुअर अपनी माँ बहन के साथ भी येही करता होगा, इमारती ताई को ये video कोई भेज दो सायद नींद खुल जाए...</w:t>
      </w:r>
    </w:p>
    <w:p>
      <w:r>
        <w:rPr>
          <w:b/>
          <w:u w:val="single"/>
        </w:rPr>
        <w:t xml:space="preserve">190105</w:t>
      </w:r>
    </w:p>
    <w:p>
      <w:r>
        <w:t xml:space="preserve">जिहाद, आतंकवाद, पत्थरबाज, भारत विरोधी नारे, पाकिस्तान का समर्थन अगर यही सब जन्नत है तो भाई आप नरक कैसा होता है वो भी बता दो.</w:t>
      </w:r>
    </w:p>
    <w:p>
      <w:r>
        <w:rPr>
          <w:b/>
          <w:u w:val="single"/>
        </w:rPr>
        <w:t xml:space="preserve">190106</w:t>
      </w:r>
    </w:p>
    <w:p>
      <w:r>
        <w:t xml:space="preserve">RECORDin #CWC19 #INDvENG जानें दोनों टीमों में किसका पलड़ा है भारी, किस बल्लेबाज़ ने बनाए सबसे अधिक रन.   @BCCI @ECB_cricket https://www.wahcricket.com/photos/world-cup-2019-ind-vs-eng-head-to-head-record-key-match-statistics-138623 ...</w:t>
      </w:r>
    </w:p>
    <w:p>
      <w:r>
        <w:rPr>
          <w:b/>
          <w:u w:val="single"/>
        </w:rPr>
        <w:t xml:space="preserve">190107</w:t>
      </w:r>
    </w:p>
    <w:p>
      <w:r>
        <w:t xml:space="preserve">बहुत मादरचोद कम्पनी आ फ्लिपकार्ट मेरा पैसा अभी तक नहीं दिया है</w:t>
      </w:r>
    </w:p>
    <w:p>
      <w:r>
        <w:rPr>
          <w:b/>
          <w:u w:val="single"/>
        </w:rPr>
        <w:t xml:space="preserve">190108</w:t>
      </w:r>
    </w:p>
    <w:p>
      <w:r>
        <w:t xml:space="preserve">1984 :: Amitabh Bachchan Ji:n ensimmäisenä päivänä parlamentissa #Muistopäivä @SrBachchan @SrBachchan</w:t>
      </w:r>
    </w:p>
    <w:p>
      <w:r>
        <w:rPr>
          <w:b/>
          <w:u w:val="single"/>
        </w:rPr>
        <w:t xml:space="preserve">190109</w:t>
      </w:r>
    </w:p>
    <w:p>
      <w:r>
        <w:t xml:space="preserve">तीन तलाक़ से लेकर हलाला और धरती से लेकर चंद्र यान तक सब याद रहा,लेकिन अफ़सोस वो बच्चे याद नहीं रहे,जिन्होंने दवाइयों के बिना दम तोड़ दिया.#abhibhashan</w:t>
      </w:r>
    </w:p>
    <w:p>
      <w:r>
        <w:rPr>
          <w:b/>
          <w:u w:val="single"/>
        </w:rPr>
        <w:t xml:space="preserve">190110</w:t>
      </w:r>
    </w:p>
    <w:p>
      <w:r>
        <w:t xml:space="preserve">मजबूर हैं, गांड मे 6 इंची मोट वाले कीड़ा हैं।</w:t>
      </w:r>
    </w:p>
    <w:p>
      <w:r>
        <w:rPr>
          <w:b/>
          <w:u w:val="single"/>
        </w:rPr>
        <w:t xml:space="preserve">190111</w:t>
      </w:r>
    </w:p>
    <w:p>
      <w:r>
        <w:t xml:space="preserve">बहोत सोचता हूँ भुला दूँ उसे मगर !  उसकी यादों की दिल पे हुकूमत है !!!    ~ शाहरुख सिद्दीकी #shahrukhsiddiqui @srspoet</w:t>
      </w:r>
    </w:p>
    <w:p>
      <w:r>
        <w:rPr>
          <w:b/>
          <w:u w:val="single"/>
        </w:rPr>
        <w:t xml:space="preserve">190112</w:t>
      </w:r>
    </w:p>
    <w:p>
      <w:r>
        <w:t xml:space="preserve">ऐतिहासिक विजय के बाद प्रसिद्ध सिद्धपीठ श्री श्याम गिरी महाराज के दरबार में पहुँच देश की ख़ुशहाली के लिए संतों का लिया आशीर्वाद संतों का लिया आशीर्वाद</w:t>
      </w:r>
    </w:p>
    <w:p>
      <w:r>
        <w:rPr>
          <w:b/>
          <w:u w:val="single"/>
        </w:rPr>
        <w:t xml:space="preserve">190113</w:t>
      </w:r>
    </w:p>
    <w:p>
      <w:r>
        <w:t xml:space="preserve">हरामी के पिल्ले जल संकट और आतंकवाद को तुने एक साथ कर दिया भौपरी वाले</w:t>
      </w:r>
    </w:p>
    <w:p>
      <w:r>
        <w:rPr>
          <w:b/>
          <w:u w:val="single"/>
        </w:rPr>
        <w:t xml:space="preserve">190114</w:t>
      </w:r>
    </w:p>
    <w:p>
      <w:r>
        <w:t xml:space="preserve">#TheTruth1925 #दिल्ली के #हिन्दू #मंदिरों में #मुसलमानों के द्वारा तोड़-फोड़।#बीबीसी के #फैक्ट_चेक_टीम #फैक्ट_चेक_टीम ने पाया कि कि कि ये सच्ची घटना है।कहां है #सहिष्णुता_गैंग,#मोब_लिंचिंग की दिनरात शोर-शराबा करनेवाले हरामी के औलादों,सालों,खामोश क्यों हो?कुछ तो बोलो।#PleaseRT https://www.bbc.com/hindi/india-48826876 ...</w:t>
      </w:r>
    </w:p>
    <w:p>
      <w:r>
        <w:rPr>
          <w:b/>
          <w:u w:val="single"/>
        </w:rPr>
        <w:t xml:space="preserve">190115</w:t>
      </w:r>
    </w:p>
    <w:p>
      <w:r>
        <w:t xml:space="preserve">उरे भेनचोद इधर आ एटा कासगंज मेनपुरी इन जिलो में लोग सामान्य बोलचाल में भी गालियो का प्रयोग करते है। लेकिन मायावती ने इस भाषा पर हरिजन एक्ट लगाया और तमाम यादवों को जेल भेजा और आज उस घमंडी महिला के साथ अखिलेश यादव गठबंधन कर रहे हैं जनता वह अपमान भूली नहीं है। @shivpalsinghyad</w:t>
      </w:r>
    </w:p>
    <w:p>
      <w:r>
        <w:rPr>
          <w:b/>
          <w:u w:val="single"/>
        </w:rPr>
        <w:t xml:space="preserve">190116</w:t>
      </w:r>
    </w:p>
    <w:p>
      <w:r>
        <w:t xml:space="preserve">डलहौजी का नाम बदलकर #लक्ष्मीबाई नगर रखा जाए।</w:t>
      </w:r>
    </w:p>
    <w:p>
      <w:r>
        <w:rPr>
          <w:b/>
          <w:u w:val="single"/>
        </w:rPr>
        <w:t xml:space="preserve">190117</w:t>
      </w:r>
    </w:p>
    <w:p>
      <w:r>
        <w:t xml:space="preserve">कितना "मादरचोद" आदमी नहीं, हैवान है ये... https://twitter.com/sardesairajdeep/status/1146071047223042048?s=21 ... #TempleTerrorAttack</w:t>
      </w:r>
    </w:p>
    <w:p>
      <w:r>
        <w:rPr>
          <w:b/>
          <w:u w:val="single"/>
        </w:rPr>
        <w:t xml:space="preserve">190118</w:t>
      </w:r>
    </w:p>
    <w:p>
      <w:r>
        <w:t xml:space="preserve">#NitishVIPRaj | Onko tämä Modin swacch Bharat? Heidän pitäisi hävetä, Nitishin pitäisi päästä tähän sairaalaan: @warispathan- MLA, AIMIM &amp; Advocate on @republic @ArnabGoswamiRtv @asadowaisi</w:t>
      </w:r>
    </w:p>
    <w:p>
      <w:r>
        <w:rPr>
          <w:b/>
          <w:u w:val="single"/>
        </w:rPr>
        <w:t xml:space="preserve">190119</w:t>
      </w:r>
    </w:p>
    <w:p>
      <w:r>
        <w:t xml:space="preserve">जरूरी है, क्योकि अब इनकी हरकते बर्दास्त नहीं हो सकती, अब हद से ज्यादा नमक हरामी कर रहे है। है।</w:t>
      </w:r>
    </w:p>
    <w:p>
      <w:r>
        <w:rPr>
          <w:b/>
          <w:u w:val="single"/>
        </w:rPr>
        <w:t xml:space="preserve">190120</w:t>
      </w:r>
    </w:p>
    <w:p>
      <w:r>
        <w:t xml:space="preserve">Ji kanun ka hi raaj hai ki ek aadh ghtnayae hoti hai unkae na hone ki jimmaedari bhi sarkar ki hai sahab, par yadi baab hi balatkai nikale too nayalay hi hai jo aapkae raaj mae bhi the ab bhi hai.</w:t>
      </w:r>
    </w:p>
    <w:p>
      <w:r>
        <w:rPr>
          <w:b/>
          <w:u w:val="single"/>
        </w:rPr>
        <w:t xml:space="preserve">190121</w:t>
      </w:r>
    </w:p>
    <w:p>
      <w:r>
        <w:t xml:space="preserve">अल्लाह ने जिनते मादरचोद थेथर बनाए सब को पाकिस्तान में ही डाल दिया। गांड मार मार के लाल हो जाये तो भी बोलेंगे की मेरी गण्ड जैसी किसी की गांड नाही हो सकती क्योंकि गुलाबी हो गयी है। भोसड़ी वाले</w:t>
      </w:r>
    </w:p>
    <w:p>
      <w:r>
        <w:rPr>
          <w:b/>
          <w:u w:val="single"/>
        </w:rPr>
        <w:t xml:space="preserve">190122</w:t>
      </w:r>
    </w:p>
    <w:p>
      <w:r>
        <w:t xml:space="preserve">Kyunki 5000 tietokoneen kannettava Sarkar ko dikhaya 20000 ka laptop kitne Bada ghotala Akhilesh Yadav Khud Karke baitha hai</w:t>
      </w:r>
    </w:p>
    <w:p>
      <w:r>
        <w:rPr>
          <w:b/>
          <w:u w:val="single"/>
        </w:rPr>
        <w:t xml:space="preserve">190123</w:t>
      </w:r>
    </w:p>
    <w:p>
      <w:r>
        <w:t xml:space="preserve">#CWC19 हार के बाद सचिन तेंदुलकर बोले, 'जाधव की जगह जडेजा को टीम में शामिल करे भारत' @BCCI @ECB_cricket @sachin_rt #INDvENG https://www.wahcricket.com/news/world-cup-2019-sachin-tendulkar-says-give-ravindra-jadeja-a-chance-138735 ...</w:t>
      </w:r>
    </w:p>
    <w:p>
      <w:r>
        <w:rPr>
          <w:b/>
          <w:u w:val="single"/>
        </w:rPr>
        <w:t xml:space="preserve">190124</w:t>
      </w:r>
    </w:p>
    <w:p>
      <w:r>
        <w:t xml:space="preserve">कल जो दिल्ली में ये मुल्ला लोग मन्दिर में घुस तोड़ फोड़ कर नँगा नाच किये कहीं यही थोड़ा भी कुछ एक पत्थर मस्जिद पर पड़ा होता तो पूरी मीडिया नेता सब रंडी रोना चालू कर दिए होते। मोदीजी क्या यैसे ही विश्वास जीतोगे। ओवैसी चूतिये अब इस घटना पर क्यों कुछ नही बोल रहा।</w:t>
      </w:r>
    </w:p>
    <w:p>
      <w:r>
        <w:rPr>
          <w:b/>
          <w:u w:val="single"/>
        </w:rPr>
        <w:t xml:space="preserve">190125</w:t>
      </w:r>
    </w:p>
    <w:p>
      <w:r>
        <w:t xml:space="preserve">दिल्ली में सारेआम एक मंदिर तोड दिया गया और ना मिडिया खबर दिखा रही है , ना बालीवुड के भडवा कलाकार कुछ बोल रहा है और ना हीं कोई नेता। यहां तक की भाजपा के के सातों निकम्मे सांसद भी चुप हैं। बेशर्म कहीं के @BJP4India @ManojTiwariMP @GautamGambhir @KapilMishra_IND @DrKumarVishwas</w:t>
      </w:r>
    </w:p>
    <w:p>
      <w:r>
        <w:rPr>
          <w:b/>
          <w:u w:val="single"/>
        </w:rPr>
        <w:t xml:space="preserve">190126</w:t>
      </w:r>
    </w:p>
    <w:p>
      <w:r>
        <w:t xml:space="preserve">सुरैश जी सर। ये कटुए साले सुअर आप पर इसलिए जलते है क्योकि कुछ बिकाऊ भांड इन सुअरो से रातो रात पैसा खाकर मर जाते है और भांड मीडिया वाले उस खबर को नही दिखाते है फिर तोड़ मरोड़ कर गलत न्युज दिखाकर मामला शांत करवा देते है और एक तरफ आप है माई के लाल जो इन इन कुत्तों की बैंड बजा रहे है है</w:t>
      </w:r>
    </w:p>
    <w:p>
      <w:r>
        <w:rPr>
          <w:b/>
          <w:u w:val="single"/>
        </w:rPr>
        <w:t xml:space="preserve">190127</w:t>
      </w:r>
    </w:p>
    <w:p>
      <w:r>
        <w:t xml:space="preserve">जिस देश में #कन्हैया_कुमार जैसा पढ़ा लिखा युवा हार जाए #आतंकवादी_प्रज्ञा जीत जाए उस देश की जनता का भगवान भला करे का भगवान भला भला करे</w:t>
      </w:r>
    </w:p>
    <w:p>
      <w:r>
        <w:rPr>
          <w:b/>
          <w:u w:val="single"/>
        </w:rPr>
        <w:t xml:space="preserve">190128</w:t>
      </w:r>
    </w:p>
    <w:p>
      <w:r>
        <w:t xml:space="preserve">हैदराबाद : विधायक कोनेरु कोनप्पा के भाई और जेडपी वायस चेयरमैन कोनेरु कृष्णा और उनके समर्थकों ने रेंज ऑफिसर अनिता और अन्य कर्मचारियों कर्मचारियों पर हमला किया.....  हमले में अनिता गंभीर रूप से घायल हो गई जंगल राज</w:t>
      </w:r>
    </w:p>
    <w:p>
      <w:r>
        <w:rPr>
          <w:b/>
          <w:u w:val="single"/>
        </w:rPr>
        <w:t xml:space="preserve">190129</w:t>
      </w:r>
    </w:p>
    <w:p>
      <w:r>
        <w:t xml:space="preserve">अबे चुप कर सुवर कही का चमचा है तू... तेरी घटिया सोच की छी छी है...मुझे तो तुझपे शक हो रहा है तू हिन्दू है भी या फर्जी बना बैठा...आम का अचार कड़वा है, आचार्य प्रमोद भड़वा है, आचार्य प्रमोद भड़वा भड़वा है</w:t>
      </w:r>
    </w:p>
    <w:p>
      <w:r>
        <w:rPr>
          <w:b/>
          <w:u w:val="single"/>
        </w:rPr>
        <w:t xml:space="preserve">190130</w:t>
      </w:r>
    </w:p>
    <w:p>
      <w:r>
        <w:t xml:space="preserve">राज्य सभा में जम्मू कश्मीर कश्मीर पर मेरा भाषण</w:t>
      </w:r>
    </w:p>
    <w:p>
      <w:r>
        <w:rPr>
          <w:b/>
          <w:u w:val="single"/>
        </w:rPr>
        <w:t xml:space="preserve">190131</w:t>
      </w:r>
    </w:p>
    <w:p>
      <w:r>
        <w:t xml:space="preserve">'इस मुल्क में इंसाफ के लिए लड़ना जुर्म हे, मुझे डराने धमकाने की कोशिश इसलिए हो रही हे क्यूंकि मेने मेरी कौम के लिए लडा और एक मासूम मुसलमान बच्ची को इन्साफ दिलाने की कोशिश की की हे.' Adv. Mubeen Farooqui Asifa-tapauksen asianajaja इन पर पंजाब की कांग्रेस गवर्नमेंट ने झूठा केस दर्ज किया हे.</w:t>
      </w:r>
    </w:p>
    <w:p>
      <w:r>
        <w:rPr>
          <w:b/>
          <w:u w:val="single"/>
        </w:rPr>
        <w:t xml:space="preserve">190132</w:t>
      </w:r>
    </w:p>
    <w:p>
      <w:r>
        <w:t xml:space="preserve">मादरचोद दोगली शरारती तत्व हो गये हरामखोर तुम जैसे गंदे दोगले लोगों की वजह से यही लोग लोग देश में उपद्रव मचा रहे रहे गद्दार कही की</w:t>
      </w:r>
    </w:p>
    <w:p>
      <w:r>
        <w:rPr>
          <w:b/>
          <w:u w:val="single"/>
        </w:rPr>
        <w:t xml:space="preserve">190133</w:t>
      </w:r>
    </w:p>
    <w:p>
      <w:r>
        <w:t xml:space="preserve">भोंडी के रंडी बज के बेटे तू चुप रह रह</w:t>
      </w:r>
    </w:p>
    <w:p>
      <w:r>
        <w:rPr>
          <w:b/>
          <w:u w:val="single"/>
        </w:rPr>
        <w:t xml:space="preserve">190134</w:t>
      </w:r>
    </w:p>
    <w:p>
      <w:r>
        <w:t xml:space="preserve">#TripleTalaq बिल आर्टिकल 14 और 15 का उल्लंघन करता है: @asadowaisi @aimim_national</w:t>
      </w:r>
    </w:p>
    <w:p>
      <w:r>
        <w:rPr>
          <w:b/>
          <w:u w:val="single"/>
        </w:rPr>
        <w:t xml:space="preserve">190135</w:t>
      </w:r>
    </w:p>
    <w:p>
      <w:r>
        <w:t xml:space="preserve">Ihmiset äänestivät nauttiakseen kärsimyksestä ja he ansaitsevat sen.</w:t>
      </w:r>
    </w:p>
    <w:p>
      <w:r>
        <w:rPr>
          <w:b/>
          <w:u w:val="single"/>
        </w:rPr>
        <w:t xml:space="preserve">190136</w:t>
      </w:r>
    </w:p>
    <w:p>
      <w:r>
        <w:t xml:space="preserve">साहब बंद करने से कुछ नहीं होता कयोंकि रोटी तो जेल मै भी मिलती है गांड पर गोली मारते तो कुछ बात होती</w:t>
      </w:r>
    </w:p>
    <w:p>
      <w:r>
        <w:rPr>
          <w:b/>
          <w:u w:val="single"/>
        </w:rPr>
        <w:t xml:space="preserve">190137</w:t>
      </w:r>
    </w:p>
    <w:p>
      <w:r>
        <w:t xml:space="preserve">जैसे कुछ सड़क छाप नेताओं के हाथ में सड़क पर झाड़ू लेकर फ़ोटो खिंचवाने से देश स्वच्छ हो गया...     ठीक वैसे ही योगा करते हुए फोटो खिंचवाने से देश स्वस्थ हो जायेगा....     #तड़ीपार 70 साल से और #ईराणी_काकी 50 साल से योगा कर रही है क्या उसका #मटका अंदर गया? हर साल 1 फिट बढ़ ही जाता है</w:t>
      </w:r>
    </w:p>
    <w:p>
      <w:r>
        <w:rPr>
          <w:b/>
          <w:u w:val="single"/>
        </w:rPr>
        <w:t xml:space="preserve">190138</w:t>
      </w:r>
    </w:p>
    <w:p>
      <w:r>
        <w:t xml:space="preserve">पिस्तौल गोडसे के पास थी, पिस्तौल अशफाकुल्ला खान के पास भी थी। पर अशफाक ने उस पिस्तौल के ज़रिए ब्रिटिश साम्राज्यवाद पे धावा बोला था,  काकोरी कांड में उस पिसतौल का इस्तेमाल किया। वहीं गोडसे ने अपने पिस्तौल से से एक निहत्थे बूढ़े बापू को मार डाला। @Shaukin76Khan20 @Nanukhedarrrr</w:t>
      </w:r>
    </w:p>
    <w:p>
      <w:r>
        <w:rPr>
          <w:b/>
          <w:u w:val="single"/>
        </w:rPr>
        <w:t xml:space="preserve">190139</w:t>
      </w:r>
    </w:p>
    <w:p>
      <w:r>
        <w:t xml:space="preserve">तुमने कभी किसी देश में जातिवाद का भेदभाव देखा है लेकिन भारत मे है यहाँ दलित ब्राह्मण की लड़की से शादी नहीं कर सकता है । क्योंकि वो दलित है इसलिए नही कर सकता,दुनिया मे इस बड़ा चूतियापा कोई हो ही नही सकता। @KaranwalTanu @Anjupra7743 @BhimArmyChief @AdvRajendraPal</w:t>
      </w:r>
    </w:p>
    <w:p>
      <w:r>
        <w:rPr>
          <w:b/>
          <w:u w:val="single"/>
        </w:rPr>
        <w:t xml:space="preserve">190140</w:t>
      </w:r>
    </w:p>
    <w:p>
      <w:r>
        <w:t xml:space="preserve">रानी लक्ष्मीबाई ने झांसी की सुरक्षा को सुदृढ़ करना शुरू कर दिया और एक स्वयंसेवक सेना का गठन प्रारम्भ किया। इस सेना में सेना में महिलाओं की भर्ती भी की गयी और उन्हें युद्ध प्रशिक्षण भी दिया गया। साधारण जनता ने भी इस विद्रोह में सहयोग दिया। #लक्ष्मीबाई</w:t>
      </w:r>
    </w:p>
    <w:p>
      <w:r>
        <w:rPr>
          <w:b/>
          <w:u w:val="single"/>
        </w:rPr>
        <w:t xml:space="preserve">190141</w:t>
      </w:r>
    </w:p>
    <w:p>
      <w:r>
        <w:t xml:space="preserve">दोस्त ने कहा हर बार धोखा नही मिलता, दोबारा कोशिश तो कर इश्क़ करने की। हमने भी मुस्कुरा कर कह दिया~ 'हट भोसडीके'.</w:t>
      </w:r>
    </w:p>
    <w:p>
      <w:r>
        <w:rPr>
          <w:b/>
          <w:u w:val="single"/>
        </w:rPr>
        <w:t xml:space="preserve">190142</w:t>
      </w:r>
    </w:p>
    <w:p>
      <w:r>
        <w:t xml:space="preserve">मादरचोद तेरा बाप था क्या, मन्दिर में मूर्तिया तोड़ने वाला ,बोल बे हरामजादे पाखंडी कुचार्या.</w:t>
      </w:r>
    </w:p>
    <w:p>
      <w:r>
        <w:rPr>
          <w:b/>
          <w:u w:val="single"/>
        </w:rPr>
        <w:t xml:space="preserve">190143</w:t>
      </w:r>
    </w:p>
    <w:p>
      <w:r>
        <w:t xml:space="preserve">खिचड़ी पर चर्चा। भाजपा के ज़िला अध्यक्ष एवं पार्टी में शामिल हुए सभी विधायको की प्रदेश अध्यक्ष श्री @ManojTiwariMP के साथ खिचड़ी पर चर्चा। दिल्ली में भी इस बार भाजपा सरकार। #DelhiWantsBJP</w:t>
      </w:r>
    </w:p>
    <w:p>
      <w:r>
        <w:rPr>
          <w:b/>
          <w:u w:val="single"/>
        </w:rPr>
        <w:t xml:space="preserve">190144</w:t>
      </w:r>
    </w:p>
    <w:p>
      <w:r>
        <w:t xml:space="preserve">अगर रगं का असर इतना होता है कि हुनर मायने नहीं रखता और टीम मैच हार जाती है तो महबूबा जी वह रंग भी बताएं जिससे पत्थरबाज सुधर सकते हैं वो रंग भी बताएं जिससे हिंदुस्तान का खाना और पाक का गाना छूटता है कसम से मैं अपने खर्चे पर उन लोगों के कपड़े रंगवा दूगां और भिजवा दूगां दूगां</w:t>
      </w:r>
    </w:p>
    <w:p>
      <w:r>
        <w:rPr>
          <w:b/>
          <w:u w:val="single"/>
        </w:rPr>
        <w:t xml:space="preserve">190145</w:t>
      </w:r>
    </w:p>
    <w:p>
      <w:r>
        <w:t xml:space="preserve">#Kongressi के नये-नये पारिवारिक गुलाम @sherryontopp आपसे नम्र निवेदन है की राजनीति को अलविदा कह दो अब और एक बात सुनों हर समय #कुत्ते की तरह नहीं भौंकना चाहिए!  तुम्हारा #मालिक 'राहुल गांधी' #Amethi से 'स्मृति ईरानी' से हार चुका है अब जो बोला था उसे पूरा करो!  #SiddhuQuitPolitics</w:t>
      </w:r>
    </w:p>
    <w:p>
      <w:r>
        <w:rPr>
          <w:b/>
          <w:u w:val="single"/>
        </w:rPr>
        <w:t xml:space="preserve">190146</w:t>
      </w:r>
    </w:p>
    <w:p>
      <w:r>
        <w:t xml:space="preserve">Media ke sath to aisa hi ho kyoko inhi ki den sarkar banane mai.</w:t>
      </w:r>
    </w:p>
    <w:p>
      <w:r>
        <w:rPr>
          <w:b/>
          <w:u w:val="single"/>
        </w:rPr>
        <w:t xml:space="preserve">190147</w:t>
      </w:r>
    </w:p>
    <w:p>
      <w:r>
        <w:t xml:space="preserve">जनसंघ के संस्थापक और हम सब के प्रेरणा स्त्रोत डॉ. श्यामा प्रसाद मुखर्जी जी को उनके बलिदान दिवस पर कोटि-कोटि नमन।.</w:t>
      </w:r>
    </w:p>
    <w:p>
      <w:r>
        <w:rPr>
          <w:b/>
          <w:u w:val="single"/>
        </w:rPr>
        <w:t xml:space="preserve">190148</w:t>
      </w:r>
    </w:p>
    <w:p>
      <w:r>
        <w:t xml:space="preserve">दिल्ली में मंगलवार को बिजली की खपत 7,409 मेगावाट तक पहुंच गई</w:t>
      </w:r>
    </w:p>
    <w:p>
      <w:r>
        <w:rPr>
          <w:b/>
          <w:u w:val="single"/>
        </w:rPr>
        <w:t xml:space="preserve">190149</w:t>
      </w:r>
    </w:p>
    <w:p>
      <w:r>
        <w:t xml:space="preserve">मणिशंकर अय्यर जी को सर्वश्रेष्ठ ज्योतिषी घोषित कर देना चाहिए..... जिसके बारे में जो कहा बन्दा वही निकला। #नीच</w:t>
      </w:r>
    </w:p>
    <w:p>
      <w:r>
        <w:rPr>
          <w:b/>
          <w:u w:val="single"/>
        </w:rPr>
        <w:t xml:space="preserve">190150</w:t>
      </w:r>
    </w:p>
    <w:p>
      <w:r>
        <w:t xml:space="preserve">मेहनत तो रंडी भी करती है बाक़ी आप तो खुद समझदार हैं</w:t>
      </w:r>
    </w:p>
    <w:p>
      <w:r>
        <w:rPr>
          <w:b/>
          <w:u w:val="single"/>
        </w:rPr>
        <w:t xml:space="preserve">190151</w:t>
      </w:r>
    </w:p>
    <w:p>
      <w:r>
        <w:t xml:space="preserve">Evm strong room ki suraksha karo.nahi to evm replacing ho jayegi</w:t>
      </w:r>
    </w:p>
    <w:p>
      <w:r>
        <w:rPr>
          <w:b/>
          <w:u w:val="single"/>
        </w:rPr>
        <w:t xml:space="preserve">190152</w:t>
      </w:r>
    </w:p>
    <w:p>
      <w:r>
        <w:t xml:space="preserve">प्यार वो नहीं जो दुनिया को दिखाया जाये...  प्यार तो बस वो है जो दिल से निभाया जाये...</w:t>
      </w:r>
    </w:p>
    <w:p>
      <w:r>
        <w:rPr>
          <w:b/>
          <w:u w:val="single"/>
        </w:rPr>
        <w:t xml:space="preserve">190153</w:t>
      </w:r>
    </w:p>
    <w:p>
      <w:r>
        <w:t xml:space="preserve">वाह सुअर @Javedakhtarjadu अपनी का चौराहे पे मुजरा करवा दिया। पर जिन शांतिदूतों ने चावड़ी बाजार में 100 साल पुराने मंदिर को नेशतानवुत कर दिया। उसपे तेरी असहिष्णुता तेरी लौ की में घुस गई। ह रा मी कब तक.</w:t>
      </w:r>
    </w:p>
    <w:p>
      <w:r>
        <w:rPr>
          <w:b/>
          <w:u w:val="single"/>
        </w:rPr>
        <w:t xml:space="preserve">190154</w:t>
      </w:r>
    </w:p>
    <w:p>
      <w:r>
        <w:t xml:space="preserve">गांड में लुंड का आनंद 2</w:t>
      </w:r>
    </w:p>
    <w:p>
      <w:r>
        <w:rPr>
          <w:b/>
          <w:u w:val="single"/>
        </w:rPr>
        <w:t xml:space="preserve">190155</w:t>
      </w:r>
    </w:p>
    <w:p>
      <w:r>
        <w:t xml:space="preserve">टीवी पर पत्रकार धार्मिक बहस दिखायेंगे फिर सड़क पर भीड़ मासूम पर हमला करेगी मतलब टीवी आतंकवाद की Factory है,,,</w:t>
      </w:r>
    </w:p>
    <w:p>
      <w:r>
        <w:rPr>
          <w:b/>
          <w:u w:val="single"/>
        </w:rPr>
        <w:t xml:space="preserve">190156</w:t>
      </w:r>
    </w:p>
    <w:p>
      <w:r>
        <w:t xml:space="preserve">हरियाणा के फरीदाबाद में कांग्रेस कार्यकर्ताओं का प्रदर्शन, पार्टी प्रवक्ता की हत्या का विरोध #Faridabad #Haryana #Kongressi</w:t>
      </w:r>
    </w:p>
    <w:p>
      <w:r>
        <w:rPr>
          <w:b/>
          <w:u w:val="single"/>
        </w:rPr>
        <w:t xml:space="preserve">190157</w:t>
      </w:r>
    </w:p>
    <w:p>
      <w:r>
        <w:t xml:space="preserve">बेटे ने पिता को मारा या साले ने बहनोई को ने बहनोई को</w:t>
      </w:r>
    </w:p>
    <w:p>
      <w:r>
        <w:rPr>
          <w:b/>
          <w:u w:val="single"/>
        </w:rPr>
        <w:t xml:space="preserve">190158</w:t>
      </w:r>
    </w:p>
    <w:p>
      <w:r>
        <w:t xml:space="preserve">पंजाब मे सिक्ख बहुसंख्यक हे। वहा तो कभी सुना नही कि सिक्खो की भीड ने किसी अन्य धर्म के लोगो को मारा हो?  @Anjupra7743</w:t>
      </w:r>
    </w:p>
    <w:p>
      <w:r>
        <w:rPr>
          <w:b/>
          <w:u w:val="single"/>
        </w:rPr>
        <w:t xml:space="preserve">190159</w:t>
      </w:r>
    </w:p>
    <w:p>
      <w:r>
        <w:t xml:space="preserve">क्या इस #कमीने के लिये कोई #कानून नही है?  काननू केवल हमारे लिए ही बना है</w:t>
      </w:r>
    </w:p>
    <w:p>
      <w:r>
        <w:rPr>
          <w:b/>
          <w:u w:val="single"/>
        </w:rPr>
        <w:t xml:space="preserve">190160</w:t>
      </w:r>
    </w:p>
    <w:p>
      <w:r>
        <w:t xml:space="preserve">#कल हरामखोर. गद्दार कमल हासन जो बयान दिया है मुझे अब यह #प्रतीत हो रहा है कि सब #कमीने सेक्यूलर्स मिलकर #हम हिंदुओं के धैर्य को कायर्ता समझ हमें. लगातार #ललकार रहे हैं और #हम हिन्दू हैं कि #शुतुरमुर्ग की तरह रेतों में #गर्दनें गाड़कर #तूफान के गुजर जाने का #इंतज़ार कर रहे हैं ..</w:t>
      </w:r>
    </w:p>
    <w:p>
      <w:r>
        <w:rPr>
          <w:b/>
          <w:u w:val="single"/>
        </w:rPr>
        <w:t xml:space="preserve">190161</w:t>
      </w:r>
    </w:p>
    <w:p>
      <w:r>
        <w:t xml:space="preserve">चेक करो कही किसी शांतिप्रिय तुर्किश ने इस का एकाउंट हैक तो नहि कर लिया?</w:t>
      </w:r>
    </w:p>
    <w:p>
      <w:r>
        <w:rPr>
          <w:b/>
          <w:u w:val="single"/>
        </w:rPr>
        <w:t xml:space="preserve">190162</w:t>
      </w:r>
    </w:p>
    <w:p>
      <w:r>
        <w:t xml:space="preserve">एक घंटे की चुनावी रैली के लिए AC मंच 1 दिन में 4 तैयार हो सकते हैं, मगर बीमार बच्चों के लिए 200 बेड, 50 कूलर का इंतजाम नहीं हो सकता।</w:t>
      </w:r>
    </w:p>
    <w:p>
      <w:r>
        <w:rPr>
          <w:b/>
          <w:u w:val="single"/>
        </w:rPr>
        <w:t xml:space="preserve">190163</w:t>
      </w:r>
    </w:p>
    <w:p>
      <w:r>
        <w:t xml:space="preserve">तो फ़िर घर की ओरत को ओरत ओर मजबूरी मे पैसा लेकर नाचने वाली को को रंडी कियो कहते हो</w:t>
      </w:r>
    </w:p>
    <w:p>
      <w:r>
        <w:rPr>
          <w:b/>
          <w:u w:val="single"/>
        </w:rPr>
        <w:t xml:space="preserve">190164</w:t>
      </w:r>
    </w:p>
    <w:p>
      <w:r>
        <w:t xml:space="preserve">मणिशंकर #नीच बोले तो कांग्रेस का बयान। प्रज्ञा ठाकुर गोडसे को देशभक्त बोले तो वह प्रज्ञा का निजी बयान। वाह रे भाजपा तेरा दोगलापन</w:t>
      </w:r>
    </w:p>
    <w:p>
      <w:r>
        <w:rPr>
          <w:b/>
          <w:u w:val="single"/>
        </w:rPr>
        <w:t xml:space="preserve">190165</w:t>
      </w:r>
    </w:p>
    <w:p>
      <w:r>
        <w:t xml:space="preserve">अमित शाह तू भी एक मुल्ला जिहादी है तुझे कशमीर दिख रहा लेकिन देश की राजधानी मे मूल्लो ने मंदिर तोड़ा वो तुझे नही दिख रहा तुझे नही दिख रहा अगर येही कोई मस्जिद टूटा होता और देश का गृह मंत्री मुस्लिम होता तो अबतक तहलका मचा होता पर तू तो सूअर की गांड मे घुसा है है</w:t>
      </w:r>
    </w:p>
    <w:p>
      <w:r>
        <w:rPr>
          <w:b/>
          <w:u w:val="single"/>
        </w:rPr>
        <w:t xml:space="preserve">190166</w:t>
      </w:r>
    </w:p>
    <w:p>
      <w:r>
        <w:t xml:space="preserve">जो देश का नहीं हो सकता, धिक्कार है उसके जीने पर, चुल्लू भर पानी में डूब मर...     नमक हरामी का तो कोर्स करवाते हैं, कांग्रेसी..  बेशर्म ओरत..</w:t>
      </w:r>
    </w:p>
    <w:p>
      <w:r>
        <w:rPr>
          <w:b/>
          <w:u w:val="single"/>
        </w:rPr>
        <w:t xml:space="preserve">190167</w:t>
      </w:r>
    </w:p>
    <w:p>
      <w:r>
        <w:t xml:space="preserve">#JammuAndKashmir के #kishtwar में बड़ा सड़क हादसा हुआ है। केशवन इलाके में यात्री बस के खाई में गिरने से करीब 33 लोगों की मौत हो गई है, जबकि कई यात्री घायल हो गए हैं।</w:t>
      </w:r>
    </w:p>
    <w:p>
      <w:r>
        <w:rPr>
          <w:b/>
          <w:u w:val="single"/>
        </w:rPr>
        <w:t xml:space="preserve">190168</w:t>
      </w:r>
    </w:p>
    <w:p>
      <w:r>
        <w:t xml:space="preserve">चुनाव सुधार की चर्चा खुले मन से होनी चाहिए, 'एक देश-एक चुनाव' पर कम से कम चर्चा तो करो। ओडिशा ओडिशा का उदाहरण सामने है, वहां के मतदाताओं ने लोकसभा के लिए एक मतदान किया, विधानसभा के लिए दूसरा मतदान किया। हमारे मतदाता एक ही समय विवेक और बुद्धि से सरकार चुन सकते हैं: पीएम @narendramodi @narendramodi</w:t>
      </w:r>
    </w:p>
    <w:p>
      <w:r>
        <w:rPr>
          <w:b/>
          <w:u w:val="single"/>
        </w:rPr>
        <w:t xml:space="preserve">190169</w:t>
      </w:r>
    </w:p>
    <w:p>
      <w:r>
        <w:t xml:space="preserve">बहन को स्कूल से आते ही गर्म चुत की चुदाई की 6</w:t>
      </w:r>
    </w:p>
    <w:p>
      <w:r>
        <w:rPr>
          <w:b/>
          <w:u w:val="single"/>
        </w:rPr>
        <w:t xml:space="preserve">190170</w:t>
      </w:r>
    </w:p>
    <w:p>
      <w:r>
        <w:t xml:space="preserve">इस देश का दुर्भाग्य है कि कुछ लोग तेरे जैसे जेहादी सूअर के साथ खड़े हैं बाकी जैसे रूस और इजरायल जेहादी इजरायल जेहादी सूअरों के साथ करते हैं ना वही हाल तुम लोगों के साथ अगर इस देश में होने लगे चारों और शांति हो जाएगी</w:t>
      </w:r>
    </w:p>
    <w:p>
      <w:r>
        <w:rPr>
          <w:b/>
          <w:u w:val="single"/>
        </w:rPr>
        <w:t xml:space="preserve">190171</w:t>
      </w:r>
    </w:p>
    <w:p>
      <w:r>
        <w:t xml:space="preserve">"Tönäisemällä sitä heidän kasvoilleen" अरे मुंह है कि लुंड है Bc</w:t>
      </w:r>
    </w:p>
    <w:p>
      <w:r>
        <w:rPr>
          <w:b/>
          <w:u w:val="single"/>
        </w:rPr>
        <w:t xml:space="preserve">190172</w:t>
      </w:r>
    </w:p>
    <w:p>
      <w:r>
        <w:t xml:space="preserve">भड़वा ब्रामना भोका आखिर में यूरेशिया से आये हुए कुते बौद्ध धम्म को खत्म करने वाले हराम के खाने वाले ।। कब तक दुसरो को गुलाम बना कर खाओगे तोड़ो और राज करो मादर जात है तुम्हारी ब्रा मैन ।।</w:t>
      </w:r>
    </w:p>
    <w:p>
      <w:r>
        <w:rPr>
          <w:b/>
          <w:u w:val="single"/>
        </w:rPr>
        <w:t xml:space="preserve">190173</w:t>
      </w:r>
    </w:p>
    <w:p>
      <w:r>
        <w:t xml:space="preserve">बिना IAS परिक्षा पास करे IAS बनाने की मोदी योजना क्या अपने खास लोगों को ऊंचे औहदे पर पंहुचाने की चाल है ?</w:t>
      </w:r>
    </w:p>
    <w:p>
      <w:r>
        <w:rPr>
          <w:b/>
          <w:u w:val="single"/>
        </w:rPr>
        <w:t xml:space="preserve">190174</w:t>
      </w:r>
    </w:p>
    <w:p>
      <w:r>
        <w:t xml:space="preserve">हरामखोरी की भी हद होती है भेनचोद</w:t>
      </w:r>
    </w:p>
    <w:p>
      <w:r>
        <w:rPr>
          <w:b/>
          <w:u w:val="single"/>
        </w:rPr>
        <w:t xml:space="preserve">190175</w:t>
      </w:r>
    </w:p>
    <w:p>
      <w:r>
        <w:t xml:space="preserve">तुम भेनचोद पिछले 30 वर्षे से पिछडा, अगडा, दलित, महादलित करके बिहार को बर्बाद कर दिया</w:t>
      </w:r>
    </w:p>
    <w:p>
      <w:r>
        <w:rPr>
          <w:b/>
          <w:u w:val="single"/>
        </w:rPr>
        <w:t xml:space="preserve">190176</w:t>
      </w:r>
    </w:p>
    <w:p>
      <w:r>
        <w:t xml:space="preserve">इस सुअर केजरी की ही पहले अम्मा होनी चाहिए तभी इसको समझ आएगा ,कभी कभी लगता है ये हलाला की तभी की पैदाइश है</w:t>
      </w:r>
    </w:p>
    <w:p>
      <w:r>
        <w:rPr>
          <w:b/>
          <w:u w:val="single"/>
        </w:rPr>
        <w:t xml:space="preserve">190177</w:t>
      </w:r>
    </w:p>
    <w:p>
      <w:r>
        <w:t xml:space="preserve">सोचो सुभाषचन्द्र बोस की जीत के बाद अपनी जिद्द में उनके स्थान पर पहले मुहम्मद यूनुस फिर नेहरु को प्रधानमंत्री किसने बनाया था?° #प्रज्ञा_ठाकुर ने #गोडसे_ज़िंदाबाद कहा तो नाराज़ हो गये #कन्हैया_कुमार ने भारत तेरे टुकडे होंगे कहा तो लोकसभा उम्मीदवार बना दिया।°</w:t>
      </w:r>
    </w:p>
    <w:p>
      <w:r>
        <w:rPr>
          <w:b/>
          <w:u w:val="single"/>
        </w:rPr>
        <w:t xml:space="preserve">190178</w:t>
      </w:r>
    </w:p>
    <w:p>
      <w:r>
        <w:t xml:space="preserve">जय श्री कृष्ण तन दुखी मन दुखी दुखी, धन को दास थोड़े थोड़े सब दुखी सुखी कृष्ण को दास!!!      जय श्री कृष्ण #सुप्रभात</w:t>
      </w:r>
    </w:p>
    <w:p>
      <w:r>
        <w:rPr>
          <w:b/>
          <w:u w:val="single"/>
        </w:rPr>
        <w:t xml:space="preserve">190179</w:t>
      </w:r>
    </w:p>
    <w:p>
      <w:r>
        <w:t xml:space="preserve">तेरा मुँह देख पहले कुछ भी बोलता है ।हड़वा भड़वा चुप</w:t>
      </w:r>
    </w:p>
    <w:p>
      <w:r>
        <w:rPr>
          <w:b/>
          <w:u w:val="single"/>
        </w:rPr>
        <w:t xml:space="preserve">190180</w:t>
      </w:r>
    </w:p>
    <w:p>
      <w:r>
        <w:t xml:space="preserve">राष्ट्रपति शासन बंगाल में लगना चाहिए या YLÖS बिहार मे ??</w:t>
      </w:r>
    </w:p>
    <w:p>
      <w:r>
        <w:rPr>
          <w:b/>
          <w:u w:val="single"/>
        </w:rPr>
        <w:t xml:space="preserve">190181</w:t>
      </w:r>
    </w:p>
    <w:p>
      <w:r>
        <w:t xml:space="preserve">चांदनी चौक पर हुआ जो घटना हुई तो तुम्हारे मुंह में सुअर का .... पड़ा रहता है इस लिए बोल नहीं पाते है</w:t>
      </w:r>
    </w:p>
    <w:p>
      <w:r>
        <w:rPr>
          <w:b/>
          <w:u w:val="single"/>
        </w:rPr>
        <w:t xml:space="preserve">190182</w:t>
      </w:r>
    </w:p>
    <w:p>
      <w:r>
        <w:t xml:space="preserve">#SackBJPBrat | Mihin toimiin Modi aikoo ryhtyä Vijayvargiyaa vastaan? Tämä on esimerkki Uudesta Intiasta: @warispathan MLA, AIMIM &amp; Advocate on @republic.</w:t>
      </w:r>
    </w:p>
    <w:p>
      <w:r>
        <w:rPr>
          <w:b/>
          <w:u w:val="single"/>
        </w:rPr>
        <w:t xml:space="preserve">190183</w:t>
      </w:r>
    </w:p>
    <w:p>
      <w:r>
        <w:t xml:space="preserve">कितना वहिष्कार करोगे एक चोर तबरेज की बीबी के खाते में मदद के नाम पर 32 लाख रुपये आये हैं। खाएंगे हराम की बैठे बैठे हरामी</w:t>
      </w:r>
    </w:p>
    <w:p>
      <w:r>
        <w:rPr>
          <w:b/>
          <w:u w:val="single"/>
        </w:rPr>
        <w:t xml:space="preserve">190184</w:t>
      </w:r>
    </w:p>
    <w:p>
      <w:r>
        <w:t xml:space="preserve">इस के भी नेहरू जी जिम्मेदार है भजपा को और कुछ नहीं बस सब के लिए नेहरू जी</w:t>
      </w:r>
    </w:p>
    <w:p>
      <w:r>
        <w:rPr>
          <w:b/>
          <w:u w:val="single"/>
        </w:rPr>
        <w:t xml:space="preserve">190185</w:t>
      </w:r>
    </w:p>
    <w:p>
      <w:r>
        <w:t xml:space="preserve">अब यदि @kanhaiyakumar चुनाव में बने रहना चाहते है तो पहली फ़ुर्सत में @jigneshmevani80 का गुजरात का टिकट करा दें...!!!</w:t>
      </w:r>
    </w:p>
    <w:p>
      <w:r>
        <w:rPr>
          <w:b/>
          <w:u w:val="single"/>
        </w:rPr>
        <w:t xml:space="preserve">190186</w:t>
      </w:r>
    </w:p>
    <w:p>
      <w:r>
        <w:t xml:space="preserve">इस #डाॅक्टर को चाहिए था कि इसे एक ज़ोर का #थप्पड़ रसीद देता और इस #नीच और इसकी टीम को धक्के मारकर हास्पिटल से #बाहर कर देता.   .  सवाल पूछना चाहिए था #सरकार से और पूछ रही है डाॅक्टर से, वो भी उसके काम को #डिस्टर्ब करके...... ...</w:t>
      </w:r>
    </w:p>
    <w:p>
      <w:r>
        <w:rPr>
          <w:b/>
          <w:u w:val="single"/>
        </w:rPr>
        <w:t xml:space="preserve">190187</w:t>
      </w:r>
    </w:p>
    <w:p>
      <w:r>
        <w:t xml:space="preserve">ये जो लोग ओबीसी वाले भी आरक्षण के खिलाफ पोस्ट कर रहें हैं, उन्हें क्या कहेंगे आप लोग?@Anjupra7743</w:t>
      </w:r>
    </w:p>
    <w:p>
      <w:r>
        <w:rPr>
          <w:b/>
          <w:u w:val="single"/>
        </w:rPr>
        <w:t xml:space="preserve">190188</w:t>
      </w:r>
    </w:p>
    <w:p>
      <w:r>
        <w:t xml:space="preserve">जुमा की नमाज़ में दुआ कीजिएगा कि "तबरेज़" जैसी वारदात किसी के साथ न हो। किसी भी धर्म का कोई भी इंसान बिला वजह किसी "आतंकी भीड़" का शिकार न हो। कोई बहन बेवा न हो, किसी के सर से बेवक़्त बाप का साया न छिने, कोई बाप अपने काँधे पर जवान बेटे की लाश उठाने पर मजबूर न हो, आमीन। आमीन।</w:t>
      </w:r>
    </w:p>
    <w:p>
      <w:r>
        <w:rPr>
          <w:b/>
          <w:u w:val="single"/>
        </w:rPr>
        <w:t xml:space="preserve">190189</w:t>
      </w:r>
    </w:p>
    <w:p>
      <w:r>
        <w:t xml:space="preserve">चमकी बुखार: नीतीश पर विपक्ष नरम, बिहार में भीतर ही भीतर पक रही है सियासी खिचड़ी?    #Bihar #biharencephalitisdeaths https://abpnews.abplive.in/bihar-news/bihar-rjd-not-targeting-nitish-kumar-directly-demands-to-sack-mangal-pandey-1158075 ... (रिपोर्ट- @kumarprakash4u )</w:t>
      </w:r>
    </w:p>
    <w:p>
      <w:r>
        <w:rPr>
          <w:b/>
          <w:u w:val="single"/>
        </w:rPr>
        <w:t xml:space="preserve">190190</w:t>
      </w:r>
    </w:p>
    <w:p>
      <w:r>
        <w:t xml:space="preserve">तेरे बाप का क्या जाता है ? तूने आजतक क्या किया बे सुअर ?</w:t>
      </w:r>
    </w:p>
    <w:p>
      <w:r>
        <w:rPr>
          <w:b/>
          <w:u w:val="single"/>
        </w:rPr>
        <w:t xml:space="preserve">190191</w:t>
      </w:r>
    </w:p>
    <w:p>
      <w:r>
        <w:t xml:space="preserve">यह वीडियो उस खुजली वाले कुत्ते के लिए जो मुस्लिमों के खिलाफ रोज ज़हर उगला है @TajinderBagga वैसे अगर यहाँ कोई मुस्लिम होता तो तू ज़हर उगलता लेकिन तू इन सिखों के लिए तो कम से कम आवाज उठा जिन्हे बेरहमी से दिल्ली पुलिस मार रहीं हैं हैं</w:t>
      </w:r>
    </w:p>
    <w:p>
      <w:r>
        <w:rPr>
          <w:b/>
          <w:u w:val="single"/>
        </w:rPr>
        <w:t xml:space="preserve">190192</w:t>
      </w:r>
    </w:p>
    <w:p>
      <w:r>
        <w:t xml:space="preserve">Rajya Sabhan kyselytunti.  1. शिक्षा का अधिकार अधिनियम 2009 का विस्तार । 2. केंद्रीय हिंदी निदेशालय में निदेशक के पद को भरा जाना । https://m.facebook.com/story.php?story_fbid=408041109806145&amp;id=464554060349094 ...</w:t>
      </w:r>
    </w:p>
    <w:p>
      <w:r>
        <w:rPr>
          <w:b/>
          <w:u w:val="single"/>
        </w:rPr>
        <w:t xml:space="preserve">190193</w:t>
      </w:r>
    </w:p>
    <w:p>
      <w:r>
        <w:t xml:space="preserve">अपने वही होते है जो बिना कहै अपनों के सुख दुख का अंदाजा लगा लेते है। बोलकर तो परायों को भी बताया जा सकता है। सुप्रभात, गुड मॉर्निंग</w:t>
      </w:r>
    </w:p>
    <w:p>
      <w:r>
        <w:rPr>
          <w:b/>
          <w:u w:val="single"/>
        </w:rPr>
        <w:t xml:space="preserve">190194</w:t>
      </w:r>
    </w:p>
    <w:p>
      <w:r>
        <w:t xml:space="preserve">@Uppoliisi https://youtu.be/hVq_kaP9N68 पंडित जी रंडी नचावे लगले , कुमार धनंजय और रविंदर दीवाना , क्या ये सही है , कृपया उचित कार्यवाही हो और गिरफ्तार कर इन्हें सही ज्ञान दीजिये ,   @ravikishann @maliniawasthi भोजपुरी के गिरते हुए स्तर के लिए ऐसे सिंगर ही जिम्मेदार है ,कृपया संज्ञान ले</w:t>
      </w:r>
    </w:p>
    <w:p>
      <w:r>
        <w:rPr>
          <w:b/>
          <w:u w:val="single"/>
        </w:rPr>
        <w:t xml:space="preserve">190195</w:t>
      </w:r>
    </w:p>
    <w:p>
      <w:r>
        <w:t xml:space="preserve">बंगाल में डॉक्टर सही , सरकार गलत बिहार में सरकार सही ,डॉक्टर गलत इसे कहते हैं मिडिया का दोगलापन #media</w:t>
      </w:r>
    </w:p>
    <w:p>
      <w:r>
        <w:rPr>
          <w:b/>
          <w:u w:val="single"/>
        </w:rPr>
        <w:t xml:space="preserve">190196</w:t>
      </w:r>
    </w:p>
    <w:p>
      <w:r>
        <w:t xml:space="preserve">ये देखो दूसरा वीडियो. इसमें ये हरामजादी एक कुत्ते से उसका बच्चा छीन जे ले जा रही है. वीडियो तो ऐसे बनाया है जैसे कुत्ते के बच्चे से UPSC की तैयारी करायेगी साली भेनचोद.</w:t>
      </w:r>
    </w:p>
    <w:p>
      <w:r>
        <w:rPr>
          <w:b/>
          <w:u w:val="single"/>
        </w:rPr>
        <w:t xml:space="preserve">190197</w:t>
      </w:r>
    </w:p>
    <w:p>
      <w:r>
        <w:t xml:space="preserve">#शिवजी के गले में जो लुंड वाला है वह किसकी है जानने के लिए निशुल्क पुस्तक ज्ञानगंगा को अवश्य प्राप्त करे #Mahashivratri #महाशिवरात्रि</w:t>
      </w:r>
    </w:p>
    <w:p>
      <w:r>
        <w:rPr>
          <w:b/>
          <w:u w:val="single"/>
        </w:rPr>
        <w:t xml:space="preserve">190198</w:t>
      </w:r>
    </w:p>
    <w:p>
      <w:r>
        <w:t xml:space="preserve">बेटे की गुंडागर्दी पर सवाल पूछा तो न्यूज़ 24 के ऐंकर से बोले कैलाश विजयवर्गीय तुम्हारी औक़ात क्या है?    अब हम तो कैलाश विजयवर्गीय का इस बयान की सराहना करते है बिल्कुल ही सटीक जवाब दिया। बताओ दल्ले पत्रकारों क्या औकात है तुम्हारी???</w:t>
      </w:r>
    </w:p>
    <w:p>
      <w:r>
        <w:rPr>
          <w:b/>
          <w:u w:val="single"/>
        </w:rPr>
        <w:t xml:space="preserve">190199</w:t>
      </w:r>
    </w:p>
    <w:p>
      <w:r>
        <w:t xml:space="preserve">एक नयी कोशिश है पापा के ख्वाबों को पूरा करने की अलीगढ में डॉ. वक़ार हार्ट सेंटर शुरू कर रही हूँ,आप सब की दुआओं और समर्थन की ज़रुरत है और हमेशा रहेगी-: डॉ अलवीरा शाह #बहराइच_की_बेटी @dralvirashah @yasarshah_SP @LaxmiNa29322665 @YasarShahFan @maheshwar_sp @Aqdas_shaikh_22</w:t>
      </w:r>
    </w:p>
    <w:p>
      <w:r>
        <w:rPr>
          <w:b/>
          <w:u w:val="single"/>
        </w:rPr>
        <w:t xml:space="preserve">190200</w:t>
      </w:r>
    </w:p>
    <w:p>
      <w:r>
        <w:t xml:space="preserve">सबका विशवास कहाँ से जीतोगे साहब। बे गुनाहों का कत्ल कहाँ रुकने वाला।</w:t>
      </w:r>
    </w:p>
    <w:p>
      <w:r>
        <w:rPr>
          <w:b/>
          <w:u w:val="single"/>
        </w:rPr>
        <w:t xml:space="preserve">190201</w:t>
      </w:r>
    </w:p>
    <w:p>
      <w:r>
        <w:t xml:space="preserve">कितना helppo सवाल भारत क्या पूरे विश्व को पता है DALAL = E = HIND कोन है भाष्कर का भड़वा दामाद</w:t>
      </w:r>
    </w:p>
    <w:p>
      <w:r>
        <w:rPr>
          <w:b/>
          <w:u w:val="single"/>
        </w:rPr>
        <w:t xml:space="preserve">190202</w:t>
      </w:r>
    </w:p>
    <w:p>
      <w:r>
        <w:t xml:space="preserve">Kuka tulee pääministeriksi, Mayawati vai Akhilesh?</w:t>
      </w:r>
    </w:p>
    <w:p>
      <w:r>
        <w:rPr>
          <w:b/>
          <w:u w:val="single"/>
        </w:rPr>
        <w:t xml:space="preserve">190203</w:t>
      </w:r>
    </w:p>
    <w:p>
      <w:r>
        <w:t xml:space="preserve">सेना पर विश्वास नहीं, सेना के अधिकारी गुंडे,सुप्रीम कोर्ट पर विश्वास नहीं, सी बी आई पर विश्वास नहीं, चुनाव आयोग पर विश्वास नहीं, भेनचोद तुम कांग्रेसी अपना डीएनए जांच कराओ तुम्हारा बाप भी कोई और निकलेगा,हार नजदीक आते ही evm खराब हो गई।।.</w:t>
      </w:r>
    </w:p>
    <w:p>
      <w:r>
        <w:rPr>
          <w:b/>
          <w:u w:val="single"/>
        </w:rPr>
        <w:t xml:space="preserve">190204</w:t>
      </w:r>
    </w:p>
    <w:p>
      <w:r>
        <w:t xml:space="preserve">सुअर है तू।अपने पिल्लो को तो रोक ले</w:t>
      </w:r>
    </w:p>
    <w:p>
      <w:r>
        <w:rPr>
          <w:b/>
          <w:u w:val="single"/>
        </w:rPr>
        <w:t xml:space="preserve">190205</w:t>
      </w:r>
    </w:p>
    <w:p>
      <w:r>
        <w:t xml:space="preserve">और रंडी देखना है तो तेरी मां को देख लो</w:t>
      </w:r>
    </w:p>
    <w:p>
      <w:r>
        <w:rPr>
          <w:b/>
          <w:u w:val="single"/>
        </w:rPr>
        <w:t xml:space="preserve">190206</w:t>
      </w:r>
    </w:p>
    <w:p>
      <w:r>
        <w:t xml:space="preserve">चादरमोद तेरी गाँड़ में ग्रेनेड डाल के फोड़ेंगे ना जिस दिन ये भटके हुए शांतिदूत, तब पता पड़ेगा तुझे की क्या मकजोर होता है क्या माइनर हूतिये।</w:t>
      </w:r>
    </w:p>
    <w:p>
      <w:r>
        <w:rPr>
          <w:b/>
          <w:u w:val="single"/>
        </w:rPr>
        <w:t xml:space="preserve">190207</w:t>
      </w:r>
    </w:p>
    <w:p>
      <w:r>
        <w:t xml:space="preserve">जो भी मुसलमान 1947 में भारत में रुका था, वो भारत के संविधान को मानने के वादे पर रुका था, फिर आज उसे वंदेमातरम बोलने से एतराज क्यों?</w:t>
      </w:r>
    </w:p>
    <w:p>
      <w:r>
        <w:rPr>
          <w:b/>
          <w:u w:val="single"/>
        </w:rPr>
        <w:t xml:space="preserve">190208</w:t>
      </w:r>
    </w:p>
    <w:p>
      <w:r>
        <w:t xml:space="preserve">सुअर वो मुस्लिम जिहादी भीड़ थी पूरी कोई दारूबाज की टोली नही गद्दार । #TempleDestroyed #TempleAttack #TempleTerrorAttac #TempleTerrorAttackYesterday #ChandniChowk</w:t>
      </w:r>
    </w:p>
    <w:p>
      <w:r>
        <w:rPr>
          <w:b/>
          <w:u w:val="single"/>
        </w:rPr>
        <w:t xml:space="preserve">190209</w:t>
      </w:r>
    </w:p>
    <w:p>
      <w:r>
        <w:t xml:space="preserve">#Kutte #Dalal #DalalMedia अब समझ आया हक़ीक़त में दल्ला है तू #कुत्ते</w:t>
      </w:r>
    </w:p>
    <w:p>
      <w:r>
        <w:rPr>
          <w:b/>
          <w:u w:val="single"/>
        </w:rPr>
        <w:t xml:space="preserve">190210</w:t>
      </w:r>
    </w:p>
    <w:p>
      <w:r>
        <w:t xml:space="preserve">दिल्ली में भाजपा की जीत के सूत्रधार और दिल्लीवासियों की सेवा को समर्पित श्री @ManojTiwariMP जी से मिलकर आज उन्हें लोकसभा चुनावों में भाजपा की ज़बरदस्त जीत की बधाई दी। मुझे यक़ीन है हम दिल्ली विधानसभा चुनावों में भी इसी जीत को दोहराएंगे और दिल्ली में एक सशक्त सरकार बनाएंगे सशक्त सरकार बनाएंगे</w:t>
      </w:r>
    </w:p>
    <w:p>
      <w:r>
        <w:rPr>
          <w:b/>
          <w:u w:val="single"/>
        </w:rPr>
        <w:t xml:space="preserve">190211</w:t>
      </w:r>
    </w:p>
    <w:p>
      <w:r>
        <w:t xml:space="preserve">लेकिन एक बात पर विश्वास हो गया कि मणिशंकर अय्यर की टाइमिंग भले ही गलत थी, लेकिन बात बिल्कुल सही कही थी उसने, क्योंकि यह आदमी #नीच ही नहीं है बल्कि # दर नीच है।</w:t>
      </w:r>
    </w:p>
    <w:p>
      <w:r>
        <w:rPr>
          <w:b/>
          <w:u w:val="single"/>
        </w:rPr>
        <w:t xml:space="preserve">190212</w:t>
      </w:r>
    </w:p>
    <w:p>
      <w:r>
        <w:t xml:space="preserve">कटी हुई लुल्ली वालों की लुल्ली को ही काट दो हिंदू एक हो जाओ आतंकवादियों को मारना ही होगा बकरी चोद सूअर की औलाद खुदा को मैं चैलेंज देता हूं कटी हुई लुल्ली का पैदा करें खतना क्यों करते हो हो</w:t>
      </w:r>
    </w:p>
    <w:p>
      <w:r>
        <w:rPr>
          <w:b/>
          <w:u w:val="single"/>
        </w:rPr>
        <w:t xml:space="preserve">190213</w:t>
      </w:r>
    </w:p>
    <w:p>
      <w:r>
        <w:t xml:space="preserve">दिल्ली के चांदनी चौक में घुस कर कुछ आतंकवादी हिंदू संस्कृति की गान्ड मार कर चले गए ओर भेंचोद तुम बिल ढूंढ रहे हो, शर्म आनी चाहिए दिल्ली की जनता ओर वहां के प्रशासन को #Terror #terrorist #terrorist #Attack #terrorismi #ChandniChowk</w:t>
      </w:r>
    </w:p>
    <w:p>
      <w:r>
        <w:rPr>
          <w:b/>
          <w:u w:val="single"/>
        </w:rPr>
        <w:t xml:space="preserve">190214</w:t>
      </w:r>
    </w:p>
    <w:p>
      <w:r>
        <w:t xml:space="preserve">क्या यार तू मिलता नही आजकल इतना फेमस हो गया भूल गया क्या मुझे</w:t>
      </w:r>
    </w:p>
    <w:p>
      <w:r>
        <w:rPr>
          <w:b/>
          <w:u w:val="single"/>
        </w:rPr>
        <w:t xml:space="preserve">190215</w:t>
      </w:r>
    </w:p>
    <w:p>
      <w:r>
        <w:t xml:space="preserve">#DelhiTempleIncident | धर्म के नाम पर माहौल बिगाड़ने की साज़िश क्यों? देखिए 'पूछता है भारत', अर्नब के साथ साथ सिर्फ रिपब्लिक भारत पर</w:t>
      </w:r>
    </w:p>
    <w:p>
      <w:r>
        <w:rPr>
          <w:b/>
          <w:u w:val="single"/>
        </w:rPr>
        <w:t xml:space="preserve">190216</w:t>
      </w:r>
    </w:p>
    <w:p>
      <w:r>
        <w:t xml:space="preserve">ये साला धर्म है या फिर रंडी भड़वों भड़वों का कोठा।</w:t>
      </w:r>
    </w:p>
    <w:p>
      <w:r>
        <w:rPr>
          <w:b/>
          <w:u w:val="single"/>
        </w:rPr>
        <w:t xml:space="preserve">190217</w:t>
      </w:r>
    </w:p>
    <w:p>
      <w:r>
        <w:t xml:space="preserve">अबे @asadowaisi पूरी दुनिया मे जो जिहाद के नाम पर बम फोड़ रहे, मासूम बच्चों का गला काट रहें, हवस मिटाने को 9 महीने की बच्ची और बकरी तक को नहीं छोड़ रहे, उन मादरजातो के खोपड़ी में किस सुवर की औलाद की 'आसमानी किताब' ने नफरत पैदा किया है.??</w:t>
      </w:r>
    </w:p>
    <w:p>
      <w:r>
        <w:rPr>
          <w:b/>
          <w:u w:val="single"/>
        </w:rPr>
        <w:t xml:space="preserve">190218</w:t>
      </w:r>
    </w:p>
    <w:p>
      <w:r>
        <w:t xml:space="preserve">@ImamBukharee सुअर ट्वीटर पे भी गन्दगी फैलाने आ गया</w:t>
      </w:r>
    </w:p>
    <w:p>
      <w:r>
        <w:rPr>
          <w:b/>
          <w:u w:val="single"/>
        </w:rPr>
        <w:t xml:space="preserve">190219</w:t>
      </w:r>
    </w:p>
    <w:p>
      <w:r>
        <w:t xml:space="preserve">जिसे रेन कोट पहिन के नहाते बोला था आज उन की जरूरत पड गई । हमारे आदरणीय पूर्व प्रधानमंत्री मनमोहन सिंह जी से मिलने मोदी जी उनके घर पहुचे और उनसे देश की बिगड़ती आर्थिक स्थिति में सुधार लाने का उपाय पूँछ रहे रहे हैं ।</w:t>
      </w:r>
    </w:p>
    <w:p>
      <w:r>
        <w:rPr>
          <w:b/>
          <w:u w:val="single"/>
        </w:rPr>
        <w:t xml:space="preserve">190220</w:t>
      </w:r>
    </w:p>
    <w:p>
      <w:r>
        <w:t xml:space="preserve">मुस्लिम महिला को तलाक देने पर 3 साल का सजा अच्छा है ,  लेकिन समझ से परे है कि हिन्दू महिलाओ को तलाक देने पर सिर्फ 1 साल का सजा ये कैसा इंसाफ है श्रीमान मोदी जी । मुस्लिम बहनो पर ज्यादा मेहरबान है bjp wow wow</w:t>
      </w:r>
    </w:p>
    <w:p>
      <w:r>
        <w:rPr>
          <w:b/>
          <w:u w:val="single"/>
        </w:rPr>
        <w:t xml:space="preserve">190221</w:t>
      </w:r>
    </w:p>
    <w:p>
      <w:r>
        <w:t xml:space="preserve">पूजा में कंडोम लगा के चुदाई</w:t>
      </w:r>
    </w:p>
    <w:p>
      <w:r>
        <w:rPr>
          <w:b/>
          <w:u w:val="single"/>
        </w:rPr>
        <w:t xml:space="preserve">190222</w:t>
      </w:r>
    </w:p>
    <w:p>
      <w:r>
        <w:t xml:space="preserve">मादरचोद हो क्या वे?  अंग्रेजो की तरफ से खेल रही थी टीम हमारी?</w:t>
      </w:r>
    </w:p>
    <w:p>
      <w:r>
        <w:rPr>
          <w:b/>
          <w:u w:val="single"/>
        </w:rPr>
        <w:t xml:space="preserve">190223</w:t>
      </w:r>
    </w:p>
    <w:p>
      <w:r>
        <w:t xml:space="preserve">कटुआ, मुल्ला, कठमुल्ले, हरामी की औलाद, सूअर के बच्चे कहने में शर्म आ रही है क्या?    यदि किसी हिन्दू ने मस्जिद तोड़ी होती तो, हिन्दू आतंकवाद कहने में कोई शर्म नहीं आती । जय माँ काली जय भवानी जय भवानी</w:t>
      </w:r>
    </w:p>
    <w:p>
      <w:r>
        <w:rPr>
          <w:b/>
          <w:u w:val="single"/>
        </w:rPr>
        <w:t xml:space="preserve">190224</w:t>
      </w:r>
    </w:p>
    <w:p>
      <w:r>
        <w:t xml:space="preserve">इस भेनचोद की वर्दी उतारके अर नंगा करके पीटे इसने</w:t>
      </w:r>
    </w:p>
    <w:p>
      <w:r>
        <w:rPr>
          <w:b/>
          <w:u w:val="single"/>
        </w:rPr>
        <w:t xml:space="preserve">190225</w:t>
      </w:r>
    </w:p>
    <w:p>
      <w:r>
        <w:t xml:space="preserve">धोखा खाने वाला तो सम्भल जाता है लेकिन धोखा देने वाला एक दिन जरूर बर्बाद हो जाता है,क्योंकि वो सम्भलने के बारे में सोचता ही नहीं सुप्रभात</w:t>
      </w:r>
    </w:p>
    <w:p>
      <w:r>
        <w:rPr>
          <w:b/>
          <w:u w:val="single"/>
        </w:rPr>
        <w:t xml:space="preserve">190226</w:t>
      </w:r>
    </w:p>
    <w:p>
      <w:r>
        <w:t xml:space="preserve">लोकसभा चुनाव में हार के बाद से #Bihar के नेता विपक्ष #TejaswiYadav के गायब होने से #RJD का संकट बढ़ता जा रहा है। कई बड़े आरजेडी नेता आरजेडी नेता भी इस मुद्दे पर असमंजस में हैं। वहीं शुक्रवार को इस बारे में पूछे जाने पर उनकी मां #RabriDevi पत्रकारों पर ही झल्ला उठीं।.</w:t>
      </w:r>
    </w:p>
    <w:p>
      <w:r>
        <w:rPr>
          <w:b/>
          <w:u w:val="single"/>
        </w:rPr>
        <w:t xml:space="preserve">190227</w:t>
      </w:r>
    </w:p>
    <w:p>
      <w:r>
        <w:t xml:space="preserve">शाह #मोनफ्रैंस में - भोपाल LS सीट से #प्रज्ञा_ठाकुर को उम्मीदवार बनाना CONG के खिलाफ एक #सत्याग्रह था #मोदी #न्यूज़_24 से - - 'मैं साध्वी प्रज्ञा को कभी माफ नहीं करूंगा' प्रज्ञा को टिकट देना मोदीशाह का सत्याग्रह है तो अनुशानात्मक कार्यवाही/ कारण बताओ नोटिस का ढोंग क्यों?</w:t>
      </w:r>
    </w:p>
    <w:p>
      <w:r>
        <w:rPr>
          <w:b/>
          <w:u w:val="single"/>
        </w:rPr>
        <w:t xml:space="preserve">190228</w:t>
      </w:r>
    </w:p>
    <w:p>
      <w:r>
        <w:t xml:space="preserve">वर्ल्ड कप 2019 #INDvBAN: 315 के लक्ष्य का पीछा करने उतरी बांग्लादेश को मोहम्मद शमी ने दिया पहला झटका https://abpnews.abplive.in/sports/india-vs-bangladesh-world-cup-2019-bangladesh-scores-40-runs-on-one-wicket-in-first-10-overs-1158733 ... #IndiaVsBangladesh #RohitSharma</w:t>
      </w:r>
    </w:p>
    <w:p>
      <w:r>
        <w:rPr>
          <w:b/>
          <w:u w:val="single"/>
        </w:rPr>
        <w:t xml:space="preserve">190229</w:t>
      </w:r>
    </w:p>
    <w:p>
      <w:r>
        <w:t xml:space="preserve">अबे चुटिया कौम एक चोर के लिए तुम हरामि लोग ही बिलबिलावो</w:t>
      </w:r>
    </w:p>
    <w:p>
      <w:r>
        <w:rPr>
          <w:b/>
          <w:u w:val="single"/>
        </w:rPr>
        <w:t xml:space="preserve">190230</w:t>
      </w:r>
    </w:p>
    <w:p>
      <w:r>
        <w:t xml:space="preserve">यही सब हरामी है जो रेप जैसी घृणित कार्य कर रहा है। चुतिये इतनी गर्मी है तो अपने बहन और मां को अपने नीचे लेटने बोल। मैं तो ऐसे चुतियों को ढूंढता हूं मिले तो चमड़ी खींच लूंगा।</w:t>
      </w:r>
    </w:p>
    <w:p>
      <w:r>
        <w:rPr>
          <w:b/>
          <w:u w:val="single"/>
        </w:rPr>
        <w:t xml:space="preserve">190231</w:t>
      </w:r>
    </w:p>
    <w:p>
      <w:r>
        <w:t xml:space="preserve">यंहा जाति देखकर जज न्याय व नेता कमेंट,तथा मीडिया आवाज देती है। साहब,, अत्यचार सहना नही है मिलकर उनके हाँथ तोड़ना होगा। https://twitter.com/Gabbar0099/status/1140248709411684353 ...</w:t>
      </w:r>
    </w:p>
    <w:p>
      <w:r>
        <w:rPr>
          <w:b/>
          <w:u w:val="single"/>
        </w:rPr>
        <w:t xml:space="preserve">190232</w:t>
      </w:r>
    </w:p>
    <w:p>
      <w:r>
        <w:t xml:space="preserve">बाहर के देशों में मरवा कर आ जाती है यहाँ मरवाने। वहाँ शायद कोई इसकी तसल्ली नहि कर सका तो यहाँ आ गयी पर इसको पता नहि इस जैसी की तो हमारे यहाँ के #कुत्ते भी नहि लेते</w:t>
      </w:r>
    </w:p>
    <w:p>
      <w:r>
        <w:rPr>
          <w:b/>
          <w:u w:val="single"/>
        </w:rPr>
        <w:t xml:space="preserve">190233</w:t>
      </w:r>
    </w:p>
    <w:p>
      <w:r>
        <w:t xml:space="preserve">अरे तेरी मा की भोसड़ा चोदो सोना गाछी वाली रंडी के औलाद और खुद घूम-घूम 50 रुपया पे गाड़ मराने वाले गांडू भोसड़ी वाले अपनी बहन से पूछ चौराहे पे खड़ी होकर 500 से 1000 रुपये की बुकिंग क्यों करती है मादरचोद बहन और माँ की चुदाई की कमाई पे इतना बड़बोले गोड़से तेरी मा का पति था क्या था क्या</w:t>
      </w:r>
    </w:p>
    <w:p>
      <w:r>
        <w:rPr>
          <w:b/>
          <w:u w:val="single"/>
        </w:rPr>
        <w:t xml:space="preserve">190234</w:t>
      </w:r>
    </w:p>
    <w:p>
      <w:r>
        <w:t xml:space="preserve">क्या हमारे देश की जनता इतनी नासमझ है? क्या 70 साल पहले के जिम्मेदार नेहरू जी है?????    अपने वादे को पूरा न करने पे देश को 70 साल पीछे क्यो लेकर जाती है BJP? इस समय के बदहाली के जिम्मेदार कौन है?     खुद की कोई जिम्मेदारी है कि नही?</w:t>
      </w:r>
    </w:p>
    <w:p>
      <w:r>
        <w:rPr>
          <w:b/>
          <w:u w:val="single"/>
        </w:rPr>
        <w:t xml:space="preserve">190235</w:t>
      </w:r>
    </w:p>
    <w:p>
      <w:r>
        <w:t xml:space="preserve">@AmitShah @astitvam अगर रंग का असर इतना होताहै कि हुनर मायने न रखे और मैच हार जाए तो @MehboobaMufti ji वो रंगभी बताएं जिससे पत्थरबाज सुधरसकते हैं,  जिससे हिंदुस्तानका खाना और पाकका गाना छूटताहो और देश के टुकड़ेका ख्याल जाताहो। कसम कसम से मैं अपने खर्चे पर उन रंगों के कपड़े भिजवाऊंगा। भिजवाऊंगा।</w:t>
      </w:r>
    </w:p>
    <w:p>
      <w:r>
        <w:rPr>
          <w:b/>
          <w:u w:val="single"/>
        </w:rPr>
        <w:t xml:space="preserve">190236</w:t>
      </w:r>
    </w:p>
    <w:p>
      <w:r>
        <w:t xml:space="preserve">सुन बे हरामी की औलाद।। तेरा बुखार उतर बुखार उतर जायेगा।।</w:t>
      </w:r>
    </w:p>
    <w:p>
      <w:r>
        <w:rPr>
          <w:b/>
          <w:u w:val="single"/>
        </w:rPr>
        <w:t xml:space="preserve">190237</w:t>
      </w:r>
    </w:p>
    <w:p>
      <w:r>
        <w:t xml:space="preserve">ऊसके मुंह में कटा हुआ जो ठुसा है।कैसे बोलेगा हरामी।</w:t>
      </w:r>
    </w:p>
    <w:p>
      <w:r>
        <w:rPr>
          <w:b/>
          <w:u w:val="single"/>
        </w:rPr>
        <w:t xml:space="preserve">190238</w:t>
      </w:r>
    </w:p>
    <w:p>
      <w:r>
        <w:t xml:space="preserve">ये तो भगवान का शुक्र है कि अभिनंदन #जी पाकिस्तान से सकुशल लौट आये ,भगवान ना करे अगर वहाँ इनके साथ कोई घटना घट जाती तो इस #कमीने टाइप के #चिन्दी_चोर नेता सिर्फ सत्ता पाने वास्ते खूब राजनीति करते, सारा दिन #भोंकते रहते !! साले #गिद्ध कहीं के !!!!</w:t>
      </w:r>
    </w:p>
    <w:p>
      <w:r>
        <w:rPr>
          <w:b/>
          <w:u w:val="single"/>
        </w:rPr>
        <w:t xml:space="preserve">190239</w:t>
      </w:r>
    </w:p>
    <w:p>
      <w:r>
        <w:t xml:space="preserve">रंडी तेरा काम ही रंडी आपा करना है</w:t>
      </w:r>
    </w:p>
    <w:p>
      <w:r>
        <w:rPr>
          <w:b/>
          <w:u w:val="single"/>
        </w:rPr>
        <w:t xml:space="preserve">190240</w:t>
      </w:r>
    </w:p>
    <w:p>
      <w:r>
        <w:t xml:space="preserve">ये है सुअर तू और तेरी औकात!</w:t>
      </w:r>
    </w:p>
    <w:p>
      <w:r>
        <w:rPr>
          <w:b/>
          <w:u w:val="single"/>
        </w:rPr>
        <w:t xml:space="preserve">190241</w:t>
      </w:r>
    </w:p>
    <w:p>
      <w:r>
        <w:t xml:space="preserve">#ICCWorldCup2019 में #IndiavsEngland के बीच टूर्नामेंट के सबसे अहम मुकाबले में भारत के साथ पाकिस्तानी फैंस भी आज टीम इंडिया की जीत की दुआ मांग रहे हैं। #CWC2019</w:t>
      </w:r>
    </w:p>
    <w:p>
      <w:r>
        <w:rPr>
          <w:b/>
          <w:u w:val="single"/>
        </w:rPr>
        <w:t xml:space="preserve">190242</w:t>
      </w:r>
    </w:p>
    <w:p>
      <w:r>
        <w:t xml:space="preserve">दिल्ली बीमार कहां हो सरकार! :- अंजना ओम कश्यप बिहार बीमार, क्या करेगी सरकार, डॉक्टरों को पकड़ते हैं यार। :- बिकाऊ दलाल अंजना एक ही देश एक ही परिस्थिति मे 2 तरीके से सवाल किए जाते है दलाल पत्रकारों द्वारा इस लिए हमारा भारत अब महान हो रहा है। #AnjanaOmKashya</w:t>
      </w:r>
    </w:p>
    <w:p>
      <w:r>
        <w:rPr>
          <w:b/>
          <w:u w:val="single"/>
        </w:rPr>
        <w:t xml:space="preserve">190243</w:t>
      </w:r>
    </w:p>
    <w:p>
      <w:r>
        <w:t xml:space="preserve">रहकर बंगले में भी अख़लाक़ न भूले हमने। घर से जाने दिए सड़कों पर उजाले हमने। यूँ तो हर दौर में इंसान से तो हर दौर में इंसान से मोहब्बत की है हमने। दौलत आई है तो कुत्ते नही पाले हमने। अल्लाह श्री अतीक अहमद को अपनी हिफाजत हिफाजत में रक्खे</w:t>
      </w:r>
    </w:p>
    <w:p>
      <w:r>
        <w:rPr>
          <w:b/>
          <w:u w:val="single"/>
        </w:rPr>
        <w:t xml:space="preserve">190244</w:t>
      </w:r>
    </w:p>
    <w:p>
      <w:r>
        <w:t xml:space="preserve">बजट 2019: रिटेल सेक्टर के मौजूदा हालात से लेकर इस इंडस्ट्री की उम्मीदों के बारे में जानिए https://abpnews.abplive.in/business/indian-retail-industry-expectations-from-fm-nirmala-sitharaman-in-this-budget-1158800 ... #Budget2019</w:t>
      </w:r>
    </w:p>
    <w:p>
      <w:r>
        <w:rPr>
          <w:b/>
          <w:u w:val="single"/>
        </w:rPr>
        <w:t xml:space="preserve">190245</w:t>
      </w:r>
    </w:p>
    <w:p>
      <w:r>
        <w:t xml:space="preserve">जिसने ग़रीबी देखी जिया हो अंधकार में, ताक़त ज़रूर होगी उसकी ललकार में, @narendramodi को समर्पित @BJP4India</w:t>
      </w:r>
    </w:p>
    <w:p>
      <w:r>
        <w:rPr>
          <w:b/>
          <w:u w:val="single"/>
        </w:rPr>
        <w:t xml:space="preserve">190246</w:t>
      </w:r>
    </w:p>
    <w:p>
      <w:r>
        <w:t xml:space="preserve">तू भोसड़िके हलाले की पैदाइश हैं भडवे, किसी मस्जिद की की पैदाइश हैं। पैदाइश हैं।</w:t>
      </w:r>
    </w:p>
    <w:p>
      <w:r>
        <w:rPr>
          <w:b/>
          <w:u w:val="single"/>
        </w:rPr>
        <w:t xml:space="preserve">190247</w:t>
      </w:r>
    </w:p>
    <w:p>
      <w:r>
        <w:t xml:space="preserve">ये मादरचोद भिमटे समाज पर कलंक है , भेनचोद इनको दोस्ती करो तब ये मदारजात जिस थाली में खाते वहीं हगते । इसके जैसे सोच वाले ४-५ भिमटो से दोस्ती तोड़ दिया। कुछ है अच्छे लेकिन ज्यादातर चुतियें है।</w:t>
      </w:r>
    </w:p>
    <w:p>
      <w:r>
        <w:rPr>
          <w:b/>
          <w:u w:val="single"/>
        </w:rPr>
        <w:t xml:space="preserve">190248</w:t>
      </w:r>
    </w:p>
    <w:p>
      <w:r>
        <w:t xml:space="preserve">मुंबई LIVE: फिलहाल बारिश रुकी, धीरे-धीरे सड़कों से कम होने लगा है पानी #MumbaiRainsLiveUpdates #MumbaiRainlive #MumbaiRain #MumbaiRain</w:t>
      </w:r>
    </w:p>
    <w:p>
      <w:r>
        <w:rPr>
          <w:b/>
          <w:u w:val="single"/>
        </w:rPr>
        <w:t xml:space="preserve">190249</w:t>
      </w:r>
    </w:p>
    <w:p>
      <w:r>
        <w:t xml:space="preserve">मादरचोद रंडी का जना जहाँ जाएगा वही जगह नौटंकी का मंच बना देगा अपनी बेटियों की चड्ढी का रंग शो नहीं करता है सुअर के चोदे भोषड़ी के भडुवे</w:t>
      </w:r>
    </w:p>
    <w:p>
      <w:r>
        <w:rPr>
          <w:b/>
          <w:u w:val="single"/>
        </w:rPr>
        <w:t xml:space="preserve">190250</w:t>
      </w:r>
    </w:p>
    <w:p>
      <w:r>
        <w:t xml:space="preserve">bhut sahi ye Mahamahim ji bhi chuppi sadhe h sirf SP ki sarkaar me khulta tha..dhanya ho Mahamahim ji aapne to pad ki bhi garima gira di..</w:t>
      </w:r>
    </w:p>
    <w:p>
      <w:r>
        <w:rPr>
          <w:b/>
          <w:u w:val="single"/>
        </w:rPr>
        <w:t xml:space="preserve">190251</w:t>
      </w:r>
    </w:p>
    <w:p>
      <w:r>
        <w:t xml:space="preserve">वन्दे मातरम् को इस्लाम के ख़िलाफ़ बताने वाली दकियानूसी सोच, प्रोपेगैंडा और झूठ और झूठ पर आपका ये ट्वीट सच रूपी ऐसा तमाचा है जिसकी गूँज बहुत दूर तक सुनाई देगी https://twitter.com/aaloktweet/status/1141998983381999617 …</w:t>
      </w:r>
    </w:p>
    <w:p>
      <w:r>
        <w:rPr>
          <w:b/>
          <w:u w:val="single"/>
        </w:rPr>
        <w:t xml:space="preserve">190252</w:t>
      </w:r>
    </w:p>
    <w:p>
      <w:r>
        <w:t xml:space="preserve">सालों को कोई चड्डी वाला भड़वा नहीं मिला क्या? ये तो साले सावरकर की औलादें हैं 377 ही करते हैं, 376 कैसे कर दिया ? गिनती गड़बड़ा गयी क्या?</w:t>
      </w:r>
    </w:p>
    <w:p>
      <w:r>
        <w:rPr>
          <w:b/>
          <w:u w:val="single"/>
        </w:rPr>
        <w:t xml:space="preserve">190253</w:t>
      </w:r>
    </w:p>
    <w:p>
      <w:r>
        <w:t xml:space="preserve">शांति ओर अमन चाहिए साले कटुए मंदिर तोड़ने के टाइम में समझ में नहीं आया था।।। अब तो कटोगे सूअर की औलाद की औलाद</w:t>
      </w:r>
    </w:p>
    <w:p>
      <w:r>
        <w:rPr>
          <w:b/>
          <w:u w:val="single"/>
        </w:rPr>
        <w:t xml:space="preserve">190254</w:t>
      </w:r>
    </w:p>
    <w:p>
      <w:r>
        <w:t xml:space="preserve">#भगवा_रंग की ड्रेस भारतीय टीम के लिए बहुत ही #अशुभ साबित हुई। उम्मीद है खिलाड़ी दुबारा नही पहनेंगे ये रंग की ड्रेस।। रंग की ड्रेस।।</w:t>
      </w:r>
    </w:p>
    <w:p>
      <w:r>
        <w:rPr>
          <w:b/>
          <w:u w:val="single"/>
        </w:rPr>
        <w:t xml:space="preserve">190255</w:t>
      </w:r>
    </w:p>
    <w:p>
      <w:r>
        <w:t xml:space="preserve">Box Office : 'कबीर सिंह' की धाक के आगे सुस्त पड़ी 'आर्टिकल 15', जानें दोनों फिल्मों की अब तक की कमाई https://abpnews.abplive.in/bollywood/box-office-taistelu-box-office-kokoelma-kabir-singh-ja-artikkeli-15-shahid-kapoor-ayushman-khurana-1158626 ...</w:t>
      </w:r>
    </w:p>
    <w:p>
      <w:r>
        <w:rPr>
          <w:b/>
          <w:u w:val="single"/>
        </w:rPr>
        <w:t xml:space="preserve">190256</w:t>
      </w:r>
    </w:p>
    <w:p>
      <w:r>
        <w:t xml:space="preserve">#राह चलते पागल बनते हैं दोस्त, #Cold_Drink बोल के दारु पिलाते हैं दोस्त, कितने भी #कमीने हो पर काम पड़ने पर हमेशा #आगे रहते हैं #दोस्त...   हर हर महादेव @Indoriya231 #kasutidegree... https://www.instagram.com/p/BxBd_Wzg7Vj4o8lIM_h17k3Whd6sRfK91WM0E40/?igshid=11o0dxhxr8e34 ...</w:t>
      </w:r>
    </w:p>
    <w:p>
      <w:r>
        <w:rPr>
          <w:b/>
          <w:u w:val="single"/>
        </w:rPr>
        <w:t xml:space="preserve">190257</w:t>
      </w:r>
    </w:p>
    <w:p>
      <w:r>
        <w:t xml:space="preserve">AIMIM प्रदेश अध्यक्ष @ShaukatAli_77 साहब व राष्ट्रीय प्रवक्ता@syedasimwaqar साहब के आदेश पर आज AIMIM कानपूर यूथ नगर अध्यक्ष उमर मारूफ ने नेतृत्व में में कानपूर बर्रा 6 में मुस्लिम युवक को टोपी लगाए देख कर की गयी बदसुलूकी की जानकारी के लिए कानपूर टीम ने मुलाकात कर मामले की जानकारी जानकारी ली</w:t>
      </w:r>
    </w:p>
    <w:p>
      <w:r>
        <w:rPr>
          <w:b/>
          <w:u w:val="single"/>
        </w:rPr>
        <w:t xml:space="preserve">190258</w:t>
      </w:r>
    </w:p>
    <w:p>
      <w:r>
        <w:t xml:space="preserve">क़ाबिल-ए-ए-ए-तारीफ़ है न्यूज़ीलैंड की प्रधानमंत्री जेसिन्डा आरडर्न का रोल जिन्होंने न सिर्फ़ न्यूज़ीलैंड में तीन दिन का राष्ट्रीय शोक घोषित कर अपने सारे प्रोग्राम केन्सल कर दिये बल्कि मुस्लिम लिबास पहनकर पीड़ित परिवारों में जाकर हमदर्दी का इज़हार किया। इज़हार किया।.</w:t>
      </w:r>
    </w:p>
    <w:p>
      <w:r>
        <w:rPr>
          <w:b/>
          <w:u w:val="single"/>
        </w:rPr>
        <w:t xml:space="preserve">190259</w:t>
      </w:r>
    </w:p>
    <w:p>
      <w:r>
        <w:t xml:space="preserve">भोसडीके इतना खुश मत हो जा ...गर्दन टूट जाएगी ...</w:t>
      </w:r>
    </w:p>
    <w:p>
      <w:r>
        <w:rPr>
          <w:b/>
          <w:u w:val="single"/>
        </w:rPr>
        <w:t xml:space="preserve">190260</w:t>
      </w:r>
    </w:p>
    <w:p>
      <w:r>
        <w:t xml:space="preserve">Tutustu EPJ Data Science -lehden luetuimpaan open access -artikkeliin tänään! http://bit.ly/2TB95Dd</w:t>
      </w:r>
    </w:p>
    <w:p>
      <w:r>
        <w:rPr>
          <w:b/>
          <w:u w:val="single"/>
        </w:rPr>
        <w:t xml:space="preserve">190261</w:t>
      </w:r>
    </w:p>
    <w:p>
      <w:r>
        <w:t xml:space="preserve">Aapke samay to ladkiyo ko din dahade ghar se utha ke le jate thr</w:t>
      </w:r>
    </w:p>
    <w:p>
      <w:r>
        <w:rPr>
          <w:b/>
          <w:u w:val="single"/>
        </w:rPr>
        <w:t xml:space="preserve">190262</w:t>
      </w:r>
    </w:p>
    <w:p>
      <w:r>
        <w:t xml:space="preserve">दहशत बनाओ तो #__हमारे जैसी...    #वरना ख़ाली #डराना तो #कुत्ते भी #जानते है</w:t>
      </w:r>
    </w:p>
    <w:p>
      <w:r>
        <w:rPr>
          <w:b/>
          <w:u w:val="single"/>
        </w:rPr>
        <w:t xml:space="preserve">190263</w:t>
      </w:r>
    </w:p>
    <w:p>
      <w:r>
        <w:t xml:space="preserve">अय्यर के #नीच वाले बयान के लिए कांग्रेस जिम्मेदार और 'देशभक्त गोडसे' #प्रज्ञा का निजी बयान है???    ये #दोगलापन नही तो क्या है??</w:t>
      </w:r>
    </w:p>
    <w:p>
      <w:r>
        <w:rPr>
          <w:b/>
          <w:u w:val="single"/>
        </w:rPr>
        <w:t xml:space="preserve">190264</w:t>
      </w:r>
    </w:p>
    <w:p>
      <w:r>
        <w:t xml:space="preserve">#ICCWorldCup2019 में टूर्नामेंट का 35वां मैच आज #SriLanka और #SouthAfrica के खिलाफ दुरहम के #Riverside मैदान पर दोपहर 3 बजे से खेला जाएगा। मैच का प्रसारण #StarSports के अलावा #HotStar पर किया जाएगा। #CWC2019 #SLvsRSA</w:t>
      </w:r>
    </w:p>
    <w:p>
      <w:r>
        <w:rPr>
          <w:b/>
          <w:u w:val="single"/>
        </w:rPr>
        <w:t xml:space="preserve">190265</w:t>
      </w:r>
    </w:p>
    <w:p>
      <w:r>
        <w:t xml:space="preserve">भैया जी आप विपक्ष में बैठकर तमाशा ही देखते रहेगे , अरे जाइये सड़कों पर संघर्ष करिये और कानून व्यवस्था के लिए सरकार की घेराबंदी कीजिये।</w:t>
      </w:r>
    </w:p>
    <w:p>
      <w:r>
        <w:rPr>
          <w:b/>
          <w:u w:val="single"/>
        </w:rPr>
        <w:t xml:space="preserve">190266</w:t>
      </w:r>
    </w:p>
    <w:p>
      <w:r>
        <w:t xml:space="preserve">ये है कड़वा सच मोदी की सत्ता का , मीडीया बीजेपी के गुनाह कब तक दबायेगा ? कब तक झूठ पर पर्दे डाले जायेंगे ? कब तक</w:t>
      </w:r>
    </w:p>
    <w:p>
      <w:r>
        <w:rPr>
          <w:b/>
          <w:u w:val="single"/>
        </w:rPr>
        <w:t xml:space="preserve">190267</w:t>
      </w:r>
    </w:p>
    <w:p>
      <w:r>
        <w:t xml:space="preserve">यार भेनचोद यह लड़कियां अपने आप को समझती क्या है इनसे कोई लड़का बात करे तो इन्हे लगता हे वो लाइन मार रहा है मार रहा है     वैसे भी मैं दिल्ली की लड़कियों के अलवा लड़कियां ताड़ने पसंद नहीं करता कोई स्टैण्डर्ड कोई बात तो हो तब ताड़ु भी ताड़ु भी</w:t>
      </w:r>
    </w:p>
    <w:p>
      <w:r>
        <w:rPr>
          <w:b/>
          <w:u w:val="single"/>
        </w:rPr>
        <w:t xml:space="preserve">190268</w:t>
      </w:r>
    </w:p>
    <w:p>
      <w:r>
        <w:t xml:space="preserve">देहरादूनः औली में गंदगी और कूड़ा फैलाने पर गुप्ता बंधुओं पर लगा ढ़ाई लाख रुपये का जुर्माना</w:t>
      </w:r>
    </w:p>
    <w:p>
      <w:r>
        <w:rPr>
          <w:b/>
          <w:u w:val="single"/>
        </w:rPr>
        <w:t xml:space="preserve">190269</w:t>
      </w:r>
    </w:p>
    <w:p>
      <w:r>
        <w:t xml:space="preserve">सब एक दूसरे को #योगदिवस पर शुभकामनाएं दी रहें हैं, मेरी शुभकामनाएं और दुआएं देश के ग़रीब #कुपोषित बच्चों के साथ, #मुजफ्फरपुर के सरकारी अस्पताल में दवाओं, इलाज़,डॉक्टरों की कमी के कारण दम तोड़ते ग़रीब के बच्चों कर साथ काश #योगदिवस पर योगमात्र से इन सब समस्याओं समस्याओं का हल हो पाता।</w:t>
      </w:r>
    </w:p>
    <w:p>
      <w:r>
        <w:rPr>
          <w:b/>
          <w:u w:val="single"/>
        </w:rPr>
        <w:t xml:space="preserve">190270</w:t>
      </w:r>
    </w:p>
    <w:p>
      <w:r>
        <w:t xml:space="preserve">सकाळी गाणी टाकतो तो पोरींना पटवतो अन रात्री झोपतो भडवा.</w:t>
      </w:r>
    </w:p>
    <w:p>
      <w:r>
        <w:rPr>
          <w:b/>
          <w:u w:val="single"/>
        </w:rPr>
        <w:t xml:space="preserve">190271</w:t>
      </w:r>
    </w:p>
    <w:p>
      <w:r>
        <w:t xml:space="preserve">अभिनेत्री जायरा वसीम ने मुस्लिमो को फिल्मों में करना हराम बताया तो क्या सलमान खान आमिर खान शारूख खान कैटरीना मधुबाला सैफ अली खान और सब मुस्लिम अभिनेता और अभिनेत्री हरामी हैं बोलो जबाब दो</w:t>
      </w:r>
    </w:p>
    <w:p>
      <w:r>
        <w:rPr>
          <w:b/>
          <w:u w:val="single"/>
        </w:rPr>
        <w:t xml:space="preserve">190272</w:t>
      </w:r>
    </w:p>
    <w:p>
      <w:r>
        <w:t xml:space="preserve">गांड मार ली होगी जेल में किसी ने</w:t>
      </w:r>
    </w:p>
    <w:p>
      <w:r>
        <w:rPr>
          <w:b/>
          <w:u w:val="single"/>
        </w:rPr>
        <w:t xml:space="preserve">190273</w:t>
      </w:r>
    </w:p>
    <w:p>
      <w:r>
        <w:t xml:space="preserve">भक्तों ये पढ़ो आपकी #प्रज्ञा_ठाकुर क्या #बकवास कर रही है, अब ऐसे लोग देश की संसद संभालेंगे #BoycottPragya @BJP4India @BJP4MP @PMOIndia @narendramodi @AmitShah @INCIndia @INCMP @RahulGandhi @JM_Scindia @digvijaya_28 @rawat_ramniwas @Javedakhtarjadu @kunalkamra88 @dhruv_rathee</w:t>
      </w:r>
    </w:p>
    <w:p>
      <w:r>
        <w:rPr>
          <w:b/>
          <w:u w:val="single"/>
        </w:rPr>
        <w:t xml:space="preserve">190274</w:t>
      </w:r>
    </w:p>
    <w:p>
      <w:r>
        <w:t xml:space="preserve">भैया जी हम लोगों को घर से निकलने की आवश्यकता है सड़क से सदन तक विरोध प्रदर्शन करने की आवश्यकता है वरना हम लोगों को हथियार उठाने तक विरोध प्रदर्शन प्रदर्शन करने की आवश्यकता है वरना हम लोगों को हथियार उठाने तक विरोध प्रदर्शन प्रदर्शन विरोध मजबूर होना होना होना पड़ेगा</w:t>
      </w:r>
    </w:p>
    <w:p>
      <w:r>
        <w:rPr>
          <w:b/>
          <w:u w:val="single"/>
        </w:rPr>
        <w:t xml:space="preserve">190275</w:t>
      </w:r>
    </w:p>
    <w:p>
      <w:r>
        <w:t xml:space="preserve">'ओवैसी' ने लोकसभा मे मोदी को बधाई व शाबाशी देते हुए कहा कि मोदीजी ने सबको साथ लेकर चलने की कोशिश की,  मेरी कामना है कि मोदीजी फिर से PM बने अरे ओ काका इस 'ओवैसी' को गद्दार कहूँ या BJP का एजेंट सॉरी, एक त्रुटि है, उपरोक्त बातें लोकसभा मे ओवैसी ने नही 'मुल्ला' मुलायम यादव ने कहा है!</w:t>
      </w:r>
    </w:p>
    <w:p>
      <w:r>
        <w:rPr>
          <w:b/>
          <w:u w:val="single"/>
        </w:rPr>
        <w:t xml:space="preserve">190276</w:t>
      </w:r>
    </w:p>
    <w:p>
      <w:r>
        <w:t xml:space="preserve">महबूबा रंडी और आतंकवादी उमर अब्दुल्ला को पाकिस्तान के बहार होने का दुःख ज्यादा है ना की भारत के हारने का !    इनपे ज्यादा ध्यान ना दे इन्होने तो खुद के देशद्रोही के सबूत तो भारत के फौजियों के द्वारा की गयी सर्जिकल स्ट्राइक स्ट्राइक और एयर स्ट्राइक के सबूत मांगकर ही बता दी थी !</w:t>
      </w:r>
    </w:p>
    <w:p>
      <w:r>
        <w:rPr>
          <w:b/>
          <w:u w:val="single"/>
        </w:rPr>
        <w:t xml:space="preserve">190277</w:t>
      </w:r>
    </w:p>
    <w:p>
      <w:r>
        <w:t xml:space="preserve">Aamuvarhaisella yllätystarkastus Aimimin puheenjohtajan @asadowaisi kehitystyöt Hyderabadin parlamentin vaalipiirissä, jossa on periaatteellinen sihteeri MA&amp;UD Arvind kumar IAS , komissaari GHMC ja muut virkamiehet.</w:t>
      </w:r>
    </w:p>
    <w:p>
      <w:r>
        <w:rPr>
          <w:b/>
          <w:u w:val="single"/>
        </w:rPr>
        <w:t xml:space="preserve">190278</w:t>
      </w:r>
    </w:p>
    <w:p>
      <w:r>
        <w:t xml:space="preserve">ससुरजी का मोटा लुंड ने बहुत मज़ा दिया</w:t>
      </w:r>
    </w:p>
    <w:p>
      <w:r>
        <w:rPr>
          <w:b/>
          <w:u w:val="single"/>
        </w:rPr>
        <w:t xml:space="preserve">190279</w:t>
      </w:r>
    </w:p>
    <w:p>
      <w:r>
        <w:t xml:space="preserve">भाई ये फर्ज़ी ढोंगी बाबा है मुल्लो का दल्ला है ये सुअर @AcharyaPramodk</w:t>
      </w:r>
    </w:p>
    <w:p>
      <w:r>
        <w:rPr>
          <w:b/>
          <w:u w:val="single"/>
        </w:rPr>
        <w:t xml:space="preserve">190280</w:t>
      </w:r>
    </w:p>
    <w:p>
      <w:r>
        <w:t xml:space="preserve">फ़िल्म इंडस्ट्री मैं काम करना हराम है पर किसी नाजायज़ मुल्ले से हलाला करवाना जायज़ है कमाल के मादरचोद हो</w:t>
      </w:r>
    </w:p>
    <w:p>
      <w:r>
        <w:rPr>
          <w:b/>
          <w:u w:val="single"/>
        </w:rPr>
        <w:t xml:space="preserve">190281</w:t>
      </w:r>
    </w:p>
    <w:p>
      <w:r>
        <w:t xml:space="preserve">बहराइच पुलिस प्रशासन ने जबरन AIMIM का शांति पूर्वक जूलूस जामा मस्जिद पर ही रोक दिया दिया और वही पर ज्ञापन नगर मजिस्ट्रेट ने ले लिया @ShaukatAli_77 @asadowaisi @AimimFansClub @syedKashaf95 @syedasimwaqar @sufiyanahmadMIM</w:t>
      </w:r>
    </w:p>
    <w:p>
      <w:r>
        <w:rPr>
          <w:b/>
          <w:u w:val="single"/>
        </w:rPr>
        <w:t xml:space="preserve">190282</w:t>
      </w:r>
    </w:p>
    <w:p>
      <w:r>
        <w:t xml:space="preserve">#बेगूसराय से 4 लाख 19 हज़ार वोटों से जीत कर #गिरिराज_सिंह ने रचा इतिहास, #टुकड़े_टुकड़े गैंग के सरगना #कन्हैया_कुमार के चटाई के सरगना #कन्हैया_कुमार केो चटाई धूल. #हिन्दी_ख़बर की तरफ से @girirajsinghbjp को हार्दिक बधाइयां. @BJP4India @RSSorg @narendramodi @Amit @AmitShah @PiyushGoyal @aniljaindr @myogiadityanath</w:t>
      </w:r>
    </w:p>
    <w:p>
      <w:r>
        <w:rPr>
          <w:b/>
          <w:u w:val="single"/>
        </w:rPr>
        <w:t xml:space="preserve">190283</w:t>
      </w:r>
    </w:p>
    <w:p>
      <w:r>
        <w:t xml:space="preserve">मारवाड़ी की ख़ूबसूरत बेटी का चुत में मेरा लुंड</w:t>
      </w:r>
    </w:p>
    <w:p>
      <w:r>
        <w:rPr>
          <w:b/>
          <w:u w:val="single"/>
        </w:rPr>
        <w:t xml:space="preserve">190284</w:t>
      </w:r>
    </w:p>
    <w:p>
      <w:r>
        <w:t xml:space="preserve">हम आपसे अनुरोध करते है समाजबादीयो को धरना-प्रदर्शन के लिए ब सडको पर उतरने का आदेश जारी कीजिए हम सब आपका इंतजार कर रहे है</w:t>
      </w:r>
    </w:p>
    <w:p>
      <w:r>
        <w:rPr>
          <w:b/>
          <w:u w:val="single"/>
        </w:rPr>
        <w:t xml:space="preserve">190285</w:t>
      </w:r>
    </w:p>
    <w:p>
      <w:r>
        <w:t xml:space="preserve">चिलचिलाती धूप में रोड शो में बड़े बुज़ुर्ग युवा बच्चे ... ये चौक़ीदारों की ड्यूटी पे सजग रहने का परिणाम... @narendramodi जी को फिर से PM बनाने की लगन है @BJP4Delhi...</w:t>
      </w:r>
    </w:p>
    <w:p>
      <w:r>
        <w:rPr>
          <w:b/>
          <w:u w:val="single"/>
        </w:rPr>
        <w:t xml:space="preserve">190286</w:t>
      </w:r>
    </w:p>
    <w:p>
      <w:r>
        <w:t xml:space="preserve">चूड़ी ,बिंदी , काजल और झुमका सब तेरी पसंद के पहने...  फिर भी तेरी पसंद ना बन पाई...!!!    क्या असुंदर होना भी दोष है मेरा ??    #हिन्दी_शब्द #एक_खुशी #शब्दनिधि</w:t>
      </w:r>
    </w:p>
    <w:p>
      <w:r>
        <w:rPr>
          <w:b/>
          <w:u w:val="single"/>
        </w:rPr>
        <w:t xml:space="preserve">190287</w:t>
      </w:r>
    </w:p>
    <w:p>
      <w:r>
        <w:t xml:space="preserve">लोकसभा में नवनिर्वाचित स्पीकर ओम बिड़ला अब तक सुचारू ढंग से सदन को चलाने में सफल रहे हैं...  @anugrahspeaks</w:t>
      </w:r>
    </w:p>
    <w:p>
      <w:r>
        <w:rPr>
          <w:b/>
          <w:u w:val="single"/>
        </w:rPr>
        <w:t xml:space="preserve">190288</w:t>
      </w:r>
    </w:p>
    <w:p>
      <w:r>
        <w:t xml:space="preserve">जो सेकुलर एक चोर की पिटाई से इतने व्यथित हैं कि उन्हें हिन्दू होने पर शर्म आ रही है। उन्हें इतनी शर्म करने की जरूरत ही नहीं है,    ऐसे लोगों को चाहिए की वो अपनी शुंनियत कराकर कलमा पढ़ कर मुसलमान बन जाएं। फिर शर्म करने की जरूरत ही नहीं पड़ेगी, हमेशा के लिए बेशर्म बन जाएंगे।।.</w:t>
      </w:r>
    </w:p>
    <w:p>
      <w:r>
        <w:rPr>
          <w:b/>
          <w:u w:val="single"/>
        </w:rPr>
        <w:t xml:space="preserve">190289</w:t>
      </w:r>
    </w:p>
    <w:p>
      <w:r>
        <w:t xml:space="preserve">जिस देश में #कन्हैया_कुमार जैसा पढ़ा लिखा युवा हार जाए आतंकवादी #प्रज्ञा जीत जाए उस देश की जनता #पकोडे तलने लायक ही है!</w:t>
      </w:r>
    </w:p>
    <w:p>
      <w:r>
        <w:rPr>
          <w:b/>
          <w:u w:val="single"/>
        </w:rPr>
        <w:t xml:space="preserve">190290</w:t>
      </w:r>
    </w:p>
    <w:p>
      <w:r>
        <w:t xml:space="preserve">#वो मेरा #खत पढ़ के रोने लगी ...और #नजदीक #आकर *बोली #राइटिंग #सुधार #सुधार #कमीने कुछ समझ नहीं आया।... हद है यार</w:t>
      </w:r>
    </w:p>
    <w:p>
      <w:r>
        <w:rPr>
          <w:b/>
          <w:u w:val="single"/>
        </w:rPr>
        <w:t xml:space="preserve">190291</w:t>
      </w:r>
    </w:p>
    <w:p>
      <w:r>
        <w:t xml:space="preserve">रंडी मीडिया बोल रही कूटनीति थी हार । और जीत जाते तो भगवा की जीत होती, मतलब इन्हें देश की की हार जीत से फ़र्क़ नही जीत से फ़र्क़ नही</w:t>
      </w:r>
    </w:p>
    <w:p>
      <w:r>
        <w:rPr>
          <w:b/>
          <w:u w:val="single"/>
        </w:rPr>
        <w:t xml:space="preserve">190292</w:t>
      </w:r>
    </w:p>
    <w:p>
      <w:r>
        <w:t xml:space="preserve">देसी चुदाई हिंदी में - होटल में घोड़ी स्टाइल में बड़े लुंड से धांसू चुदाई से लड़की हालत ख़राब | आवाज सुने</w:t>
      </w:r>
    </w:p>
    <w:p>
      <w:r>
        <w:rPr>
          <w:b/>
          <w:u w:val="single"/>
        </w:rPr>
        <w:t xml:space="preserve">190293</w:t>
      </w:r>
    </w:p>
    <w:p>
      <w:r>
        <w:t xml:space="preserve">हरामी सभाजीत को जो स्वस्थ दिखता है उसे बिमार बनाकर अपनी और मीडिया की गांण मरवाने लगता है अंजना कश्यप जैसी रंडियां मजे लेती हैं इनकी गांड मरवाई के।</w:t>
      </w:r>
    </w:p>
    <w:p>
      <w:r>
        <w:rPr>
          <w:b/>
          <w:u w:val="single"/>
        </w:rPr>
        <w:t xml:space="preserve">190294</w:t>
      </w:r>
    </w:p>
    <w:p>
      <w:r>
        <w:t xml:space="preserve">भारत गर्व के साथ कह सकता है कि हमारे लिए, कानून नियमों से परे लोकतंत्र हमारे संस्कार हैं, लोकतंत्र हमारी संस्कृति है, लोकतंत्र हमारी विरासत है। और आपातकाल में हमने अनुभव किया था और इसीलिए देश, अपने लिए नहीं, लोकतंत्र की रक्षा के लिए आहुत कर चुका था: पीएम #MannKiBaat</w:t>
      </w:r>
    </w:p>
    <w:p>
      <w:r>
        <w:rPr>
          <w:b/>
          <w:u w:val="single"/>
        </w:rPr>
        <w:t xml:space="preserve">190295</w:t>
      </w:r>
    </w:p>
    <w:p>
      <w:r>
        <w:t xml:space="preserve">क्या BJP मर्डर और बलात्कार के मुज़रिम राम रहीम को सिर्फ़ वोट के लिए जेल से बाहर करवा रही है???    क्या अब जय श्री राम के नाम पे ऐसे ही लीचिंग होती रहेगी? क्या विपक्ष धीरे-धीरे बिखर जाएगा?    देखिए सर @abhisar_sharma का ये नया एपिसोड देखे और RT करें</w:t>
      </w:r>
    </w:p>
    <w:p>
      <w:r>
        <w:rPr>
          <w:b/>
          <w:u w:val="single"/>
        </w:rPr>
        <w:t xml:space="preserve">190296</w:t>
      </w:r>
    </w:p>
    <w:p>
      <w:r>
        <w:t xml:space="preserve">लोकसभा में कांग्रेस दल के नेता #AdhirRanjanChaudhary मानते हैं कि मौजूदा सरकार ने सभी संस्थाओं को नष्ट करने पर आमादा है, ऐसे में ने सभी संस्थाओं को नष्ट करने पर आमादा है, ऐसे में संसद भी कैसे बचेगा</w:t>
      </w:r>
    </w:p>
    <w:p>
      <w:r>
        <w:rPr>
          <w:b/>
          <w:u w:val="single"/>
        </w:rPr>
        <w:t xml:space="preserve">190297</w:t>
      </w:r>
    </w:p>
    <w:p>
      <w:r>
        <w:t xml:space="preserve">कई महिला दुकानदार तो फफक कर रो पड़ीं, उनकी सारी कमायी जो जल गयी थी और आगे भी हर रोज़ की बिक्री बंद हो गयी है ... सभी दुकानदारों को आश्वासन है कि सरकार और प्रशासन से पूरे मामले की जांच कराएंगे और अधिकारियों से भी बात कर ली है ...</w:t>
      </w:r>
    </w:p>
    <w:p>
      <w:r>
        <w:rPr>
          <w:b/>
          <w:u w:val="single"/>
        </w:rPr>
        <w:t xml:space="preserve">190298</w:t>
      </w:r>
    </w:p>
    <w:p>
      <w:r>
        <w:t xml:space="preserve">Ab Kahan gaye Raam Naik governor ji Uttar Pradesh ke..unko ab UP ki kanoon vevasta thik lag Raha hai Kya..jab akhilesh ki government thi to inko bahut jyada kharab lag Rahi uss samay.</w:t>
      </w:r>
    </w:p>
    <w:p>
      <w:r>
        <w:rPr>
          <w:b/>
          <w:u w:val="single"/>
        </w:rPr>
        <w:t xml:space="preserve">190299</w:t>
      </w:r>
    </w:p>
    <w:p>
      <w:r>
        <w:t xml:space="preserve">सावन में साजन लगाऊं, मेंहदी तेरे नाम की.!  बांहों में पहनूं भर-भर #चूड़ी, हरी-हरी #चूड़ी कांच की.!  ओढ़नी ओढू धानी रंग की, पांव में पाज़ेब हो.!  छम-छम करती साजन आऊं, तुझको अंग लगाऊं.!  तुझसे ही श्रृंगार मेरा है, तू ही तो मेरा प्यार है.!  #अजय57 #हिंदी_शब्द #शब्दनिधि</w:t>
      </w:r>
    </w:p>
    <w:p>
      <w:r>
        <w:rPr>
          <w:b/>
          <w:u w:val="single"/>
        </w:rPr>
        <w:t xml:space="preserve">190300</w:t>
      </w:r>
    </w:p>
    <w:p>
      <w:r>
        <w:t xml:space="preserve">राम रहीम ने खेती करने के लिए पैरोल की मांग की...    इस हिसाब से तो हनीप्रीत की भी पैरोल बनती है..   खेत में रोटी लेकर कौन जायेगा @Meeeramehta3 @_Rakshanda_ @RiituS @SheetalSuryav10 @Rocking_Naina @Anjupra7743 @mk_bagadiya @AacharyaSahiiL @KaranwalTanu @sonamJain001</w:t>
      </w:r>
    </w:p>
    <w:p>
      <w:r>
        <w:rPr>
          <w:b/>
          <w:u w:val="single"/>
        </w:rPr>
        <w:t xml:space="preserve">190301</w:t>
      </w:r>
    </w:p>
    <w:p>
      <w:r>
        <w:t xml:space="preserve">kya karenge. phir evm ka jadoo hoga aur phir yahi ayenge. ab aaplogon ka kaun sa khufiya raaj sangh ke haath hai jiske karan aaplog maun hain evm ke baat par.</w:t>
      </w:r>
    </w:p>
    <w:p>
      <w:r>
        <w:rPr>
          <w:b/>
          <w:u w:val="single"/>
        </w:rPr>
        <w:t xml:space="preserve">190302</w:t>
      </w:r>
    </w:p>
    <w:p>
      <w:r>
        <w:t xml:space="preserve">इमानदार अफसर संजीवभट्ट को जेल और बाबू बजरंगी को बेल कैसा है ये इंसाफ का खेल,,</w:t>
      </w:r>
    </w:p>
    <w:p>
      <w:r>
        <w:rPr>
          <w:b/>
          <w:u w:val="single"/>
        </w:rPr>
        <w:t xml:space="preserve">190303</w:t>
      </w:r>
    </w:p>
    <w:p>
      <w:r>
        <w:t xml:space="preserve">Vinod Kapri jakaa toisen väärennetyn adoptiotarinan aikajanallaan. Tällä kertaa uhriksi joutuu @IndiaToday-ryhmä, joka julkaisee jutun, jonka mukaan "toimittajapariskunta adoptoi tyttövauvan". Nagore-kollektiivi sanoo, ettei adoptiomenettelyä ole aloitettu tähän mennessä.  #Shameonhumanity</w:t>
      </w:r>
    </w:p>
    <w:p>
      <w:r>
        <w:rPr>
          <w:b/>
          <w:u w:val="single"/>
        </w:rPr>
        <w:t xml:space="preserve">190304</w:t>
      </w:r>
    </w:p>
    <w:p>
      <w:r>
        <w:t xml:space="preserve">आकाश चोपड़ा मादरचोद! लगा दी नज़र झाँटू ने ने</w:t>
      </w:r>
    </w:p>
    <w:p>
      <w:r>
        <w:rPr>
          <w:b/>
          <w:u w:val="single"/>
        </w:rPr>
        <w:t xml:space="preserve">190305</w:t>
      </w:r>
    </w:p>
    <w:p>
      <w:r>
        <w:t xml:space="preserve">#उत्तर_प्रदेश में हत्या लूट डकैती बालात्कार खराब कानून व्यवस्था को लेकर बहराइच #AIMIM_यूनिट ने #जिलाधिकारी महोदय के माध्यम से महामहिम #राष्ट्पति को ज्ञापन सौंपा और विरोध प्रदर्शन किया । । #जय_भीम_जय_मीम @ShaukatAli_77 @ahmad2409 @asadowaisi @syedKashaf95 @syedsulaiman92</w:t>
      </w:r>
    </w:p>
    <w:p>
      <w:r>
        <w:rPr>
          <w:b/>
          <w:u w:val="single"/>
        </w:rPr>
        <w:t xml:space="preserve">190306</w:t>
      </w:r>
    </w:p>
    <w:p>
      <w:r>
        <w:t xml:space="preserve">भारत में सब से बड़े मास बीफ के व्यपारी हिन्दू हैं ! और हिन्दू मुस्लिम सिख सभी मास खाते हैं ज़्यादा तर हिन्दू अपनी घरवाली से छुप के बाहर होटलों में बीफ खाते हैं. लेकिन अपने आपको हिन्दू बताने वाले शुद्ध शाकाहारी क्यों बोलते हैं? और मुसलमानो का नाम क्यों उछालते हैं?</w:t>
      </w:r>
    </w:p>
    <w:p>
      <w:r>
        <w:rPr>
          <w:b/>
          <w:u w:val="single"/>
        </w:rPr>
        <w:t xml:space="preserve">190307</w:t>
      </w:r>
    </w:p>
    <w:p>
      <w:r>
        <w:t xml:space="preserve">आपको तो सबसे ज्यादा...गाँड़ में रॉकेट डाल के बांग्लादेश को प्लूटो पे रवाना कर दिया।</w:t>
      </w:r>
    </w:p>
    <w:p>
      <w:r>
        <w:rPr>
          <w:b/>
          <w:u w:val="single"/>
        </w:rPr>
        <w:t xml:space="preserve">190308</w:t>
      </w:r>
    </w:p>
    <w:p>
      <w:r>
        <w:t xml:space="preserve">अतीक ने कभी स्वाभिमान का समझौता नही किया, आंख से आंख मिला कर बात की चाहे जो रहा हो। ये वक्त की बात है जो लोग आज बकैती कर रहे हैं कभी वो सामने सोफे पर बैठने की. हिम्मत नही जुटा पाते थे। ये ग़रीब लोगों की दुआओ का असर है कि एक मामुली अतीक अपने जीवन मे कई मर्तबा सीधे CM से भिड़ गया।.</w:t>
      </w:r>
    </w:p>
    <w:p>
      <w:r>
        <w:rPr>
          <w:b/>
          <w:u w:val="single"/>
        </w:rPr>
        <w:t xml:space="preserve">190309</w:t>
      </w:r>
    </w:p>
    <w:p>
      <w:r>
        <w:t xml:space="preserve">मादरचोद चपड़गंजु , डेल्ही के स्कूल इंदिरा गांधी और शिला दीक्षित के ज़माने से वर्ल्ड क्लास रहे है, क्योंकि राष्ट्रीय राजधानी है, तो उन्होंने पहले से ही बेहतरीन स्कूल और कॉलेज बनाये, तूने आके घंटा कुछ नही किया बे.</w:t>
      </w:r>
    </w:p>
    <w:p>
      <w:r>
        <w:rPr>
          <w:b/>
          <w:u w:val="single"/>
        </w:rPr>
        <w:t xml:space="preserve">190310</w:t>
      </w:r>
    </w:p>
    <w:p>
      <w:r>
        <w:t xml:space="preserve">&lt;b&gt;  कसैलाई पनि voima नगर्नुस्,आफ्नो लागि समय निकाल्न किनकी जो तपाईलाई साचिकै care गर्छ नि उस्ले जस्तो अवस्थामा पनि तपाईको लागि तपाईको लागि थोरै भएनी समय निकाल्ने गर्छ। त्यसैले उस्लाइ बोलाउन छोड्नु नै ठिक होला जस्को लागि समय छैन मेरो लागि ...</w:t>
      </w:r>
    </w:p>
    <w:p>
      <w:r>
        <w:rPr>
          <w:b/>
          <w:u w:val="single"/>
        </w:rPr>
        <w:t xml:space="preserve">190311</w:t>
      </w:r>
    </w:p>
    <w:p>
      <w:r>
        <w:t xml:space="preserve">स्मृति ईरानी बिहार में कितने मासूम बच्चो को कन्धा देने गई ?  चुनाव ख़त्म! नौटंकी भी ख़त्म!</w:t>
      </w:r>
    </w:p>
    <w:p>
      <w:r>
        <w:rPr>
          <w:b/>
          <w:u w:val="single"/>
        </w:rPr>
        <w:t xml:space="preserve">190312</w:t>
      </w:r>
    </w:p>
    <w:p>
      <w:r>
        <w:t xml:space="preserve">सस्ती हो सकती है Royal Enfield की 250cc वाली बाइक...</w:t>
      </w:r>
    </w:p>
    <w:p>
      <w:r>
        <w:rPr>
          <w:b/>
          <w:u w:val="single"/>
        </w:rPr>
        <w:t xml:space="preserve">190313</w:t>
      </w:r>
    </w:p>
    <w:p>
      <w:r>
        <w:t xml:space="preserve">अबे कुत्तों के पिल्लो जब बिहार में बच्चे मर rhe थे तो तुम सूआर बन कर गू खा rhe थे</w:t>
      </w:r>
    </w:p>
    <w:p>
      <w:r>
        <w:rPr>
          <w:b/>
          <w:u w:val="single"/>
        </w:rPr>
        <w:t xml:space="preserve">190314</w:t>
      </w:r>
    </w:p>
    <w:p>
      <w:r>
        <w:t xml:space="preserve">अगली बार कोई ऐसे मैसेज करे तो उसको ऐसे रिप्लाई करना 'तो तेरी अम्मा चुदा कहीं जाके भैन के लौड़े, तेरी मां की चूत गांडू, नही तो तेरी गांड़ में सरिया गर्म करके घुसेडूंगी और तेरे मुँह से निकालूंगी मादरचोद मादरचोद'</w:t>
      </w:r>
    </w:p>
    <w:p>
      <w:r>
        <w:rPr>
          <w:b/>
          <w:u w:val="single"/>
        </w:rPr>
        <w:t xml:space="preserve">190315</w:t>
      </w:r>
    </w:p>
    <w:p>
      <w:r>
        <w:t xml:space="preserve">दिल्ली की बसों में महिलाओं की सुरक्षा के लिए मुख्यमंत्री ने क्या किया, जनता को बताएं- श्री @ManojTiwariMP</w:t>
      </w:r>
    </w:p>
    <w:p>
      <w:r>
        <w:rPr>
          <w:b/>
          <w:u w:val="single"/>
        </w:rPr>
        <w:t xml:space="preserve">190316</w:t>
      </w:r>
    </w:p>
    <w:p>
      <w:r>
        <w:t xml:space="preserve">Emirates ने शुरू की दुबई और मस्कट के बीच दुनिया की सबसे छोटी फ्लाइट #Emirates https://abpnews.abplive.in/world-news/uae-pohjainen-emirates-airline-launches-worlds-shortest-flight-on-an-airbus-a380-1158205 ...</w:t>
      </w:r>
    </w:p>
    <w:p>
      <w:r>
        <w:rPr>
          <w:b/>
          <w:u w:val="single"/>
        </w:rPr>
        <w:t xml:space="preserve">190317</w:t>
      </w:r>
    </w:p>
    <w:p>
      <w:r>
        <w:t xml:space="preserve">मदरसा छाप मदरसे से बाहर निकल, मुझसे पूछने की बजाए खबरे पढ़ । खजूर मादरचोद।</w:t>
      </w:r>
    </w:p>
    <w:p>
      <w:r>
        <w:rPr>
          <w:b/>
          <w:u w:val="single"/>
        </w:rPr>
        <w:t xml:space="preserve">190318</w:t>
      </w:r>
    </w:p>
    <w:p>
      <w:r>
        <w:t xml:space="preserve">सबसे पवित्र रिश्ता होता है #बहिन_भाई का, देख ले #नीच @GautamGambhir @BJP4Delhi वालो इस फोटो को ध्यान से देखो और इल्जाम लगाने से पहले इस पवित्र रिश्ते की लाज रख लो, इस देश का तू एक महान खिलाड़ी था लेकिन इस राजनीति के चक्कर में कितना गिर गया रे #थू_है_तुझ_पर @msisodia @AtishiAAP</w:t>
      </w:r>
    </w:p>
    <w:p>
      <w:r>
        <w:rPr>
          <w:b/>
          <w:u w:val="single"/>
        </w:rPr>
        <w:t xml:space="preserve">190319</w:t>
      </w:r>
    </w:p>
    <w:p>
      <w:r>
        <w:t xml:space="preserve">सऊदी के मुस्लिम योग करते हुए , अब असमंजस में हूँ कि ये असली मुसलमान है या नक़ली ?    क्योंकि इस्लाम में योग हराम है ये हमारे यहाँ के मुस्लिम कहते हैं। भारत के मुसलमानों की हालत तो धोबी के कुत्ते के समान है, न वो भारतीय हैं और ना ही अरब देश उन्हें मुसलमान मानते हैं @Swamy39</w:t>
      </w:r>
    </w:p>
    <w:p>
      <w:r>
        <w:rPr>
          <w:b/>
          <w:u w:val="single"/>
        </w:rPr>
        <w:t xml:space="preserve">190320</w:t>
      </w:r>
    </w:p>
    <w:p>
      <w:r>
        <w:t xml:space="preserve">घर में जब #बेटी आए तो दहेज का जुगाड़ मत करना, उसे #शस्त्र खरीद कर उपहार देना खाना #बनाना नहीं, बन्दूक चलाना सिखाना बिटिया को,क्यूंकि देश के कुछ पालतू #कुत्ते पागल हो गए हैं</w:t>
      </w:r>
    </w:p>
    <w:p>
      <w:r>
        <w:rPr>
          <w:b/>
          <w:u w:val="single"/>
        </w:rPr>
        <w:t xml:space="preserve">190321</w:t>
      </w:r>
    </w:p>
    <w:p>
      <w:r>
        <w:t xml:space="preserve">#महा_बेग़ैरत + #कमीने + #आतंकी_लोग सब नशे यह अना के उतर जाऐंगे तुम भी मर जाओ गे, हम भी भी मर जाएंगे</w:t>
      </w:r>
    </w:p>
    <w:p>
      <w:r>
        <w:rPr>
          <w:b/>
          <w:u w:val="single"/>
        </w:rPr>
        <w:t xml:space="preserve">190322</w:t>
      </w:r>
    </w:p>
    <w:p>
      <w:r>
        <w:t xml:space="preserve">नाम लिख दे, डर क्यों रहा है भोसड़ीके</w:t>
      </w:r>
    </w:p>
    <w:p>
      <w:r>
        <w:rPr>
          <w:b/>
          <w:u w:val="single"/>
        </w:rPr>
        <w:t xml:space="preserve">190323</w:t>
      </w:r>
    </w:p>
    <w:p>
      <w:r>
        <w:t xml:space="preserve">मुद्दों के नाम से डरता हूँ, इसलिए ही तो शहीदों के नाम से चुनाव लड़ता हूँ...   #नीच #Modi</w:t>
      </w:r>
    </w:p>
    <w:p>
      <w:r>
        <w:rPr>
          <w:b/>
          <w:u w:val="single"/>
        </w:rPr>
        <w:t xml:space="preserve">190324</w:t>
      </w:r>
    </w:p>
    <w:p>
      <w:r>
        <w:t xml:space="preserve">भरोसा उसका करो जो चाय नाश्ता खिलाने का वादा करे चाँद तारे तोड़कर लाया क्या????  कोई ज़िन्दगी में #बज़्म #हिंदी_शब्द</w:t>
      </w:r>
    </w:p>
    <w:p>
      <w:r>
        <w:rPr>
          <w:b/>
          <w:u w:val="single"/>
        </w:rPr>
        <w:t xml:space="preserve">190325</w:t>
      </w:r>
    </w:p>
    <w:p>
      <w:r>
        <w:t xml:space="preserve">इस हरामि की हिम्मत तो देखो एक तो अपनी ही बहन के साथ गलत काम कर रहा है लेडीज टॉयलेट में जाकर और बाहर आकर के बोल रहा है ओए यह तो मेरी बहन है है है इसके साथ में कुछ भी करूं अब ऐसे हरामियों का धर्म से क्या लेना देना क्या इनका अल्लाह भी यहीं करता आया है या इनकी कुरान में भी यही लिखा है</w:t>
      </w:r>
    </w:p>
    <w:p>
      <w:r>
        <w:rPr>
          <w:b/>
          <w:u w:val="single"/>
        </w:rPr>
        <w:t xml:space="preserve">190326</w:t>
      </w:r>
    </w:p>
    <w:p>
      <w:r>
        <w:t xml:space="preserve">ख़तरे में है बंगाल का भविष्य !!!    पंडित जवाहरलाल नेहरू ने धर्म के आधार पर कश्मीर का निर्णय लिया, आज वहाँ अलगाववाद हावी है। अब पश्चिम बंगाल को भी ममता जी धर्म के आधार पर बाँट रही है। रही लगता है कि ममताजी बंगाल को दूसरा कश्मीर बनाना चाहती है।.</w:t>
      </w:r>
    </w:p>
    <w:p>
      <w:r>
        <w:rPr>
          <w:b/>
          <w:u w:val="single"/>
        </w:rPr>
        <w:t xml:space="preserve">190327</w:t>
      </w:r>
    </w:p>
    <w:p>
      <w:r>
        <w:t xml:space="preserve">महिला मित्र की दुबारा सुहागरात में चुदाई की कामना https://ift.tt/2XCwSVA</w:t>
      </w:r>
    </w:p>
    <w:p>
      <w:r>
        <w:rPr>
          <w:b/>
          <w:u w:val="single"/>
        </w:rPr>
        <w:t xml:space="preserve">190328</w:t>
      </w:r>
    </w:p>
    <w:p>
      <w:r>
        <w:t xml:space="preserve">'Virat Kohli keskittyi pokaalin voittamiseen, ei henkilökohtaiseen kunniaan' arvioi @robbieuthappa @My11Circle esittää #CricbuzzLIVE #WIvIND #ViratKohli</w:t>
      </w:r>
    </w:p>
    <w:p>
      <w:r>
        <w:rPr>
          <w:b/>
          <w:u w:val="single"/>
        </w:rPr>
        <w:t xml:space="preserve">190329</w:t>
      </w:r>
    </w:p>
    <w:p>
      <w:r>
        <w:t xml:space="preserve">ये दिल भी तेरा, और जां भी तेरी...    #krishnakanhaiya #muraliwale #mohan #kanhaiya #radheradhe #jaishriram #gopalkanhaiya #bhajansandhya #acharyapramodkrishnam @AcharyaPramodk</w:t>
      </w:r>
    </w:p>
    <w:p>
      <w:r>
        <w:rPr>
          <w:b/>
          <w:u w:val="single"/>
        </w:rPr>
        <w:t xml:space="preserve">190330</w:t>
      </w:r>
    </w:p>
    <w:p>
      <w:r>
        <w:t xml:space="preserve">#INDvENG टीम इंडिया के धुरंधर #VirenderSehwag से पूछिए आज भारत-इंग्लैंड मैच से जुड़े अपने सवाल, जिन्हें #विराटकप के दौरान एबीपी न्यूज़ पर चलाया जाएगा जाएगा.   @BCCI @virendersehwag @cricketworldcup</w:t>
      </w:r>
    </w:p>
    <w:p>
      <w:r>
        <w:rPr>
          <w:b/>
          <w:u w:val="single"/>
        </w:rPr>
        <w:t xml:space="preserve">190331</w:t>
      </w:r>
    </w:p>
    <w:p>
      <w:r>
        <w:t xml:space="preserve">सोचता हूँ आज रविवार है देर तक सोऊंगा उस दिन नींद पहले ही खुल जाती है।</w:t>
      </w:r>
    </w:p>
    <w:p>
      <w:r>
        <w:rPr>
          <w:b/>
          <w:u w:val="single"/>
        </w:rPr>
        <w:t xml:space="preserve">190332</w:t>
      </w:r>
    </w:p>
    <w:p>
      <w:r>
        <w:t xml:space="preserve">नहीं खा रहा है तो मरने दो भेनचोद को</w:t>
      </w:r>
    </w:p>
    <w:p>
      <w:r>
        <w:rPr>
          <w:b/>
          <w:u w:val="single"/>
        </w:rPr>
        <w:t xml:space="preserve">190333</w:t>
      </w:r>
    </w:p>
    <w:p>
      <w:r>
        <w:t xml:space="preserve">@MehboobaMufti :आता माजी सतकली भोस्दीक़ी-भेनचोद-मादरचोद छिनाल रांड अगर तुजे इमरान खान और पाकिस्तान इतना अच्छा लगता है तो तू पाकिस्तान क्यों चली नहीं जाती यहाँ यहाँ अपनी और हमारी माँ क्यों माँ क्यों चोद रही है.</w:t>
      </w:r>
    </w:p>
    <w:p>
      <w:r>
        <w:rPr>
          <w:b/>
          <w:u w:val="single"/>
        </w:rPr>
        <w:t xml:space="preserve">190334</w:t>
      </w:r>
    </w:p>
    <w:p>
      <w:r>
        <w:t xml:space="preserve">#नीच शब्द को - गुजरात की अस्मिता से जोड़ने बाला क्या बही इंसान है?    जो बापू के अपमान पर - सिर्फ इतना बोला में माफ नही करूँगा - और बात ख़त्म ???    इसका अर्थ यही हुआ-#मोदी_है_तो_मुमकिन_है प्रज्ञा को मोदी का मौन समर्थन है?    #ModiHaiTohGodseHai</w:t>
      </w:r>
    </w:p>
    <w:p>
      <w:r>
        <w:rPr>
          <w:b/>
          <w:u w:val="single"/>
        </w:rPr>
        <w:t xml:space="preserve">190335</w:t>
      </w:r>
    </w:p>
    <w:p>
      <w:r>
        <w:t xml:space="preserve">#AkashVijayvargiya मामले पर बेहद नाराज PM @narendramodi , कहा- 'ऐसी घटना बर्दाश्त नहीं'</w:t>
      </w:r>
    </w:p>
    <w:p>
      <w:r>
        <w:rPr>
          <w:b/>
          <w:u w:val="single"/>
        </w:rPr>
        <w:t xml:space="preserve">190336</w:t>
      </w:r>
    </w:p>
    <w:p>
      <w:r>
        <w:t xml:space="preserve">तुझे तेरे बकरी चोद सूअर की औलाद खुदा को चैलेंज देता हूं कटी हुई लुल्ली का आदमी पैदा करके दिखाएं खतना क्यों करते हो छोटा ओवैसी सूअर कहां मर गया अब जामा मस्जिद टूटेगी हम हमारी आस्था का बदला लेंगे सूअर सून किराएदार हो निकाल देंगे भारत से मुल्लों को पाकिस्तान जाओ को जाओ</w:t>
      </w:r>
    </w:p>
    <w:p>
      <w:r>
        <w:rPr>
          <w:b/>
          <w:u w:val="single"/>
        </w:rPr>
        <w:t xml:space="preserve">190337</w:t>
      </w:r>
    </w:p>
    <w:p>
      <w:r>
        <w:t xml:space="preserve">अगर दिल्ली पुलिस उन मादरचोद कटुओ पर कार्यवाही किया तो उनका मन और बढ़ जाएगा।</w:t>
      </w:r>
    </w:p>
    <w:p>
      <w:r>
        <w:rPr>
          <w:b/>
          <w:u w:val="single"/>
        </w:rPr>
        <w:t xml:space="preserve">190338</w:t>
      </w:r>
    </w:p>
    <w:p>
      <w:r>
        <w:t xml:space="preserve">जिनके मन में माता रानी का नाम हैं, भाग्य में उसके वैकुण्ठ धाम हैं, उनके चरणो में जिसने जीवन वार दिया, संसार में उसका कल्याण हैं। #शुभप्रभात #जय_माता_दी</w:t>
      </w:r>
    </w:p>
    <w:p>
      <w:r>
        <w:rPr>
          <w:b/>
          <w:u w:val="single"/>
        </w:rPr>
        <w:t xml:space="preserve">190339</w:t>
      </w:r>
    </w:p>
    <w:p>
      <w:r>
        <w:t xml:space="preserve">मुसाफ़िर हैं हम भी मुसाफ़िर हो तुम भी किसी मोड़ पर फिर मुलाक़ात होगी _********** शुभरात्री #***********_शुभ #goodnight</w:t>
      </w:r>
    </w:p>
    <w:p>
      <w:r>
        <w:rPr>
          <w:b/>
          <w:u w:val="single"/>
        </w:rPr>
        <w:t xml:space="preserve">190340</w:t>
      </w:r>
    </w:p>
    <w:p>
      <w:r>
        <w:t xml:space="preserve">भड़वा गैंग, उँगली यूजर मैडम, दलाल मीडिया,नाचने-गाने वाले बिकाऊ समाज और न जाने कौन कौन!!!  सब के मुँह में दही जम गई मन्दिर टूटने से। लेकिन इस से ज्यादा गिरे हुए हिंदू ही है जो अभीभी सोए है क्योंकि अभी अपने ऊपर कोई आफत थोड़ी आयी हैं। इस दिनके लिए @BJPLive कोलाए?</w:t>
      </w:r>
    </w:p>
    <w:p>
      <w:r>
        <w:rPr>
          <w:b/>
          <w:u w:val="single"/>
        </w:rPr>
        <w:t xml:space="preserve">190341</w:t>
      </w:r>
    </w:p>
    <w:p>
      <w:r>
        <w:t xml:space="preserve">प्रचा मैंने सुना है तुझे पैदा करने वाला भी कोई हरामि था</w:t>
      </w:r>
    </w:p>
    <w:p>
      <w:r>
        <w:rPr>
          <w:b/>
          <w:u w:val="single"/>
        </w:rPr>
        <w:t xml:space="preserve">190342</w:t>
      </w:r>
    </w:p>
    <w:p>
      <w:r>
        <w:t xml:space="preserve">ये वो हरामी है जो अपनी ही माँ के गर्भ को लज़्ज़ित कर कुछ चन्द वोटो के लिए उसे ही कोठे पर बैठाने में लगा हुआ है पर पर सुन जयचंद तेरे जैसे सुअर को इस देश की किसी भी माँ की आन से खेलने नही देंगे।.</w:t>
      </w:r>
    </w:p>
    <w:p>
      <w:r>
        <w:rPr>
          <w:b/>
          <w:u w:val="single"/>
        </w:rPr>
        <w:t xml:space="preserve">190343</w:t>
      </w:r>
    </w:p>
    <w:p>
      <w:r>
        <w:t xml:space="preserve">@PM_Nepal @brb1954 @GovtofNep @KTnepal सरकार देशलाई रंडि को नाच न नचा । आफ्नो फाईदाको लागि जईले मन लायो बन्द गर्यो जुन पार्टिले पनि । अलिकती लाज छ भने देश बन्द गर्ने संस्था हरुलाई कार्यवाही गर । विश्व भरीनई हांसो भाको छ,चोरहरु ले देश चलाउदै भनेर । Ota munaa ja tee jotain!</w:t>
      </w:r>
    </w:p>
    <w:p>
      <w:r>
        <w:rPr>
          <w:b/>
          <w:u w:val="single"/>
        </w:rPr>
        <w:t xml:space="preserve">190344</w:t>
      </w:r>
    </w:p>
    <w:p>
      <w:r>
        <w:t xml:space="preserve">माँ की चूत भीड़ हिंसा । साले इस्लामिक रंडिओ की औलाद थी । ये मादरचोद कौम पहले हमारी भीख पे पलते है और फिर हमी को काटने आते है । इन कायरो की माँ का भोसड़ा । इन कायरो की माँ का भोसड़ा ।</w:t>
      </w:r>
    </w:p>
    <w:p>
      <w:r>
        <w:rPr>
          <w:b/>
          <w:u w:val="single"/>
        </w:rPr>
        <w:t xml:space="preserve">190345</w:t>
      </w:r>
    </w:p>
    <w:p>
      <w:r>
        <w:t xml:space="preserve">#बेगूसराय से #कन्हैया_कुमार को इतने वोट तो मिलने ही चाहिए थे जितने #शेहला_राशिद के बैग से Kondomi मिले थे....</w:t>
      </w:r>
    </w:p>
    <w:p>
      <w:r>
        <w:rPr>
          <w:b/>
          <w:u w:val="single"/>
        </w:rPr>
        <w:t xml:space="preserve">190346</w:t>
      </w:r>
    </w:p>
    <w:p>
      <w:r>
        <w:t xml:space="preserve">सुवर की औलाद मे गाली देने पर आया तो भागता फिरेगा भडवे माधर@द कटुआ तू शेर है भडवा जिहादी झुंड मे रहने वाले सुवर हराम का जना</w:t>
      </w:r>
    </w:p>
    <w:p>
      <w:r>
        <w:rPr>
          <w:b/>
          <w:u w:val="single"/>
        </w:rPr>
        <w:t xml:space="preserve">190347</w:t>
      </w:r>
    </w:p>
    <w:p>
      <w:r>
        <w:t xml:space="preserve">लीजिये मुजराबाजी शुरू हलाला वालीयों का चोर रंडी तस्कर देशद्रोही आतंकवादी बस मुसलिम हो इनका नंगा नाच शुरू हो जाता है न पुलिस-प्रशासन न कोर्ट पर विश्वास!    गजब का दोगलापन है इन छद्म सेकुलरो की जमात का जो भारत तेरे टुकड़े होगे इंशा अल्लाह गैंग के साथ केवल हिंदु धर्म संस्कृति टारगेट</w:t>
      </w:r>
    </w:p>
    <w:p>
      <w:r>
        <w:rPr>
          <w:b/>
          <w:u w:val="single"/>
        </w:rPr>
        <w:t xml:space="preserve">190348</w:t>
      </w:r>
    </w:p>
    <w:p>
      <w:r>
        <w:t xml:space="preserve">देखिए माफ़ीनामा प्रस्तुत करता नया सावरकर #VivekOberoi Ei politiikkaa vain भौकाल of #SalmanKhanista.</w:t>
      </w:r>
    </w:p>
    <w:p>
      <w:r>
        <w:rPr>
          <w:b/>
          <w:u w:val="single"/>
        </w:rPr>
        <w:t xml:space="preserve">190349</w:t>
      </w:r>
    </w:p>
    <w:p>
      <w:r>
        <w:t xml:space="preserve">पूर्णिया- सीमांचल एक्सप्रेस ट्रेन हादसा पूर्णिया जंक्शन ने जारी किया हेल्पलाइन नम्बर जारी 06454232558 फोन कर ले सकते हैं जानकारी 7541806365 फोन कर ले सकते हैं जानकारी। @AbbasAliRushdi @kanhaiyakumar</w:t>
      </w:r>
    </w:p>
    <w:p>
      <w:r>
        <w:rPr>
          <w:b/>
          <w:u w:val="single"/>
        </w:rPr>
        <w:t xml:space="preserve">190350</w:t>
      </w:r>
    </w:p>
    <w:p>
      <w:r>
        <w:t xml:space="preserve">#Watch अस्पताल की कुर्सी पर बैठने पर दलित महिला एएनएम की जमकर पिटाई, अब तक एससी-एसटी एक्ट मे मामला दर्ज हो जाना चाहिए था लेकिन @Uppolice की उदासीनता ही ऐसे अपराध को जन्म देती है । हम तुरंत एक्शन की माँग करते है तथा दोषी पर एससी-एसटी एक्ट के तहत मामला दर्ज.</w:t>
      </w:r>
    </w:p>
    <w:p>
      <w:r>
        <w:rPr>
          <w:b/>
          <w:u w:val="single"/>
        </w:rPr>
        <w:t xml:space="preserve">190351</w:t>
      </w:r>
    </w:p>
    <w:p>
      <w:r>
        <w:t xml:space="preserve">मोबाइल प्लेटफॉर्म से किसी दूसरे बैंक अकाउंट में पैसे ट्रांसफर करने के लिए यूनिफाइड पेमेंट इंटरफेस या UPI का इस्तेमाल किया किया जाता है</w:t>
      </w:r>
    </w:p>
    <w:p>
      <w:r>
        <w:rPr>
          <w:b/>
          <w:u w:val="single"/>
        </w:rPr>
        <w:t xml:space="preserve">190352</w:t>
      </w:r>
    </w:p>
    <w:p>
      <w:r>
        <w:t xml:space="preserve">माणसाची सवय बदलता येते.पण जन्मजात निचपणा कसा सोडवणार.  #निच.!!!!  #ShameOnPMModi</w:t>
      </w:r>
    </w:p>
    <w:p>
      <w:r>
        <w:rPr>
          <w:b/>
          <w:u w:val="single"/>
        </w:rPr>
        <w:t xml:space="preserve">190353</w:t>
      </w:r>
    </w:p>
    <w:p>
      <w:r>
        <w:t xml:space="preserve">ऑफिसियल मीटिंग्स में अब नो बिस्किट केवल हेल्थी स्नैक्स:लाई चना,भुना चना,खजूर,काजू,बादाम,अखरोट ही दिया जायेगा #डॉहर्षवर्द्धन MOH आपने चाय के लिए लिए कुछ नही बताया पीनी है, कि नही पीनी है.</w:t>
      </w:r>
    </w:p>
    <w:p>
      <w:r>
        <w:rPr>
          <w:b/>
          <w:u w:val="single"/>
        </w:rPr>
        <w:t xml:space="preserve">190354</w:t>
      </w:r>
    </w:p>
    <w:p>
      <w:r>
        <w:t xml:space="preserve">यह काजरू सूअर का बीज पाकिस्तानी हे हे</w:t>
      </w:r>
    </w:p>
    <w:p>
      <w:r>
        <w:rPr>
          <w:b/>
          <w:u w:val="single"/>
        </w:rPr>
        <w:t xml:space="preserve">190355</w:t>
      </w:r>
    </w:p>
    <w:p>
      <w:r>
        <w:t xml:space="preserve">नारंगी जर्सी।संतरा सोच । कहने वाले कौन है मादरचोद?</w:t>
      </w:r>
    </w:p>
    <w:p>
      <w:r>
        <w:rPr>
          <w:b/>
          <w:u w:val="single"/>
        </w:rPr>
        <w:t xml:space="preserve">190356</w:t>
      </w:r>
    </w:p>
    <w:p>
      <w:r>
        <w:t xml:space="preserve">दलालों..... अब कट्टर पंथी धर्म का रंडी रोना नहीं रोओगे......</w:t>
      </w:r>
    </w:p>
    <w:p>
      <w:r>
        <w:rPr>
          <w:b/>
          <w:u w:val="single"/>
        </w:rPr>
        <w:t xml:space="preserve">190357</w:t>
      </w:r>
    </w:p>
    <w:p>
      <w:r>
        <w:t xml:space="preserve">Puheenvuoroni tänään LOK Sabhan puhemiehen puheesta käydyssä keskustelussa</w:t>
      </w:r>
    </w:p>
    <w:p>
      <w:r>
        <w:rPr>
          <w:b/>
          <w:u w:val="single"/>
        </w:rPr>
        <w:t xml:space="preserve">190358</w:t>
      </w:r>
    </w:p>
    <w:p>
      <w:r>
        <w:t xml:space="preserve">हिन्दुस्तान में एक कटुआ आजमखान मादरचोद हिन्दू लड़कियों औरतो के ऊपर भद्दे कमेंट करता है । हिन्दुओ इस मादरचोद को जैसे भी हो काट डालो साले को । जबकि इसके घर की लड़कियां , औरते सब रंडी है । साली घूम घूम कर हलाला करवा रही है । है ।</w:t>
      </w:r>
    </w:p>
    <w:p>
      <w:r>
        <w:rPr>
          <w:b/>
          <w:u w:val="single"/>
        </w:rPr>
        <w:t xml:space="preserve">190359</w:t>
      </w:r>
    </w:p>
    <w:p>
      <w:r>
        <w:t xml:space="preserve">सुअर, सुअर ही होता है क्योंकि उसे गंगा में स्नान करा देने से वो गटर में जाना, मल खाना छोड़ नहीं देंगे वैसे ही मुस्लिम होता है.  ये हिंदुस्तान में रहने के लायक नहीं. 1947 में अपना हिस्सा पाकिस्तान ले चूका है, बोरिया बिस्तर बांधकर भारत से निकल ले.</w:t>
      </w:r>
    </w:p>
    <w:p>
      <w:r>
        <w:rPr>
          <w:b/>
          <w:u w:val="single"/>
        </w:rPr>
        <w:t xml:space="preserve">190360</w:t>
      </w:r>
    </w:p>
    <w:p>
      <w:r>
        <w:t xml:space="preserve">रुबीका मेहनत तों कोठे पर भी होती है जा बैठ जा साली रंडी</w:t>
      </w:r>
    </w:p>
    <w:p>
      <w:r>
        <w:rPr>
          <w:b/>
          <w:u w:val="single"/>
        </w:rPr>
        <w:t xml:space="preserve">190361</w:t>
      </w:r>
    </w:p>
    <w:p>
      <w:r>
        <w:t xml:space="preserve">एक अकेले शख्स को मार मार कर जय श्री राम कहलवाना वीरता या रामभक्ति नहीं बल्कि बुजदिली और शैतानियत है, मर्यादा पुरुषोत्तम भगवान राम के आदर्श तो कुछ ऐसे हैं जो इस वीडियो में फिल्माया गया है. उस समय रामराज शायद ऐसा ही रहा होगा.</w:t>
      </w:r>
    </w:p>
    <w:p>
      <w:r>
        <w:rPr>
          <w:b/>
          <w:u w:val="single"/>
        </w:rPr>
        <w:t xml:space="preserve">190362</w:t>
      </w:r>
    </w:p>
    <w:p>
      <w:r>
        <w:t xml:space="preserve">Kaikkea hyvää valmiina vankilaan ..</w:t>
      </w:r>
    </w:p>
    <w:p>
      <w:r>
        <w:rPr>
          <w:b/>
          <w:u w:val="single"/>
        </w:rPr>
        <w:t xml:space="preserve">190363</w:t>
      </w:r>
    </w:p>
    <w:p>
      <w:r>
        <w:t xml:space="preserve">मैं लिख सकती हूं बहुत कुछ बीजेपी के खिलाफ..!!!    बस डर यह लगता है कि अगर फस गई तो छोड़ आएगा कौन...!!!!    इसीलिए शब्दों पर नियंत्रण रख कर लिखती हूं.!!!    मुझे लाइक और आरटी का कोई शौक नहीं...!!!    मेरे लिखे हुए शब्द अगर किसी को पसंद है तो रिप्लाई में हां या ना बता दे बस @Kavita_Sharma4</w:t>
      </w:r>
    </w:p>
    <w:p>
      <w:r>
        <w:rPr>
          <w:b/>
          <w:u w:val="single"/>
        </w:rPr>
        <w:t xml:space="preserve">190364</w:t>
      </w:r>
    </w:p>
    <w:p>
      <w:r>
        <w:t xml:space="preserve">क्या तुम्हे पता है BSNLको सरकार क्यों बन्द कर रही है।। क्योंकि BSNL में SC और OBC työntekijät सबसे ज्यादा है।। मुख्य कारण यही है @KaranwalTanu @Anjupra7743 @Priyank11533659 @AmbedkarManorma</w:t>
      </w:r>
    </w:p>
    <w:p>
      <w:r>
        <w:rPr>
          <w:b/>
          <w:u w:val="single"/>
        </w:rPr>
        <w:t xml:space="preserve">190365</w:t>
      </w:r>
    </w:p>
    <w:p>
      <w:r>
        <w:t xml:space="preserve">जिस तरह जुड़ी है तू मेरी सुब्ह ओ शाम के साथ | मैं चाहता हूँ मेरा नाम भी तू मेरी सुब्ह ओ शाम के साथ || ~ शाहरुख सिद्दीकी #Shahrukhsiddiqui @srspoet</w:t>
      </w:r>
    </w:p>
    <w:p>
      <w:r>
        <w:rPr>
          <w:b/>
          <w:u w:val="single"/>
        </w:rPr>
        <w:t xml:space="preserve">190366</w:t>
      </w:r>
    </w:p>
    <w:p>
      <w:r>
        <w:t xml:space="preserve">लोकतंत्र - संसद - जनमत - जनसेवा - देशहित इन 5 विषयों को मीडिया दरकिनार कर देती है मीडिया को केवल मोदी ने क्या पहना , मोदी ने क्या खाया , विपक्ष कहां घूम रहा है यही विषय नजर आते है?    मीडिया का गिरता स्तर आप उनके चलाये जा रहे हेडलाइन स्व जान सकते है। मीडिया मतलब गुलाम और कुछ नही। कुछ नही।.</w:t>
      </w:r>
    </w:p>
    <w:p>
      <w:r>
        <w:rPr>
          <w:b/>
          <w:u w:val="single"/>
        </w:rPr>
        <w:t xml:space="preserve">190367</w:t>
      </w:r>
    </w:p>
    <w:p>
      <w:r>
        <w:t xml:space="preserve"> पहले अपना इतिहास देखो बाद में हमारा इतिहास दिखाना अरे अपनी मां बहनों को नचाना है शौक से ना चाहो अपनी मां बहनों को रंडी गिरी करो बोलने के लि�</w:t>
      </w:r>
    </w:p>
    <w:p>
      <w:r>
        <w:rPr>
          <w:b/>
          <w:u w:val="single"/>
        </w:rPr>
        <w:t xml:space="preserve">190368</w:t>
      </w:r>
    </w:p>
    <w:p>
      <w:r>
        <w:t xml:space="preserve">किसी भी रिश्ते को कितनी भी खूबसूरती से क्यों ना बांधा जाए, अगर नज़रों में इज़्ज़त और बोलने में लिहाज़ न हो तो वह टूट जाता है़...</w:t>
      </w:r>
    </w:p>
    <w:p>
      <w:r>
        <w:rPr>
          <w:b/>
          <w:u w:val="single"/>
        </w:rPr>
        <w:t xml:space="preserve">190369</w:t>
      </w:r>
    </w:p>
    <w:p>
      <w:r>
        <w:t xml:space="preserve">यूँ चेहरे पर उदासी ना ओढिये साहब...    वक़्त ज़रूर तकलीफ का है लेकिन कटेगा मुस्कुराने से ही।.....    Be Happy</w:t>
      </w:r>
    </w:p>
    <w:p>
      <w:r>
        <w:rPr>
          <w:b/>
          <w:u w:val="single"/>
        </w:rPr>
        <w:t xml:space="preserve">190370</w:t>
      </w:r>
    </w:p>
    <w:p>
      <w:r>
        <w:t xml:space="preserve">भारत का डंका विदेश में भी बज रहा है -:} भारत माता की जय !!!    लिंच-खंड झारखंड और तबरेज अंसारी की हत्या की गूंज अमेरिका में भी गूंज रहा है !!!    जय श्री राम !!!    @INCIndia @INCJharkhand @HemantSorenJMM @aajtak @TV9Bharatvarsh @anjanaomkashyap</w:t>
      </w:r>
    </w:p>
    <w:p>
      <w:r>
        <w:rPr>
          <w:b/>
          <w:u w:val="single"/>
        </w:rPr>
        <w:t xml:space="preserve">190371</w:t>
      </w:r>
    </w:p>
    <w:p>
      <w:r>
        <w:t xml:space="preserve">Byculla #AIMIM MLA @warispathan ON JAI SHRI RAM CONTROVERSY.     @asadowaisi</w:t>
      </w:r>
    </w:p>
    <w:p>
      <w:r>
        <w:rPr>
          <w:b/>
          <w:u w:val="single"/>
        </w:rPr>
        <w:t xml:space="preserve">190372</w:t>
      </w:r>
    </w:p>
    <w:p>
      <w:r>
        <w:t xml:space="preserve">ब्राह्मणों ने वर्ण व्यवस्था लाया ताकि ब्राह्मणों का वर्चस्व बचा रहे!  वर्ण व्यवस्था के ऊपर वर्ण व्यवस्था लागू किया बहुजनों को जाति में बाट कर!  और शूद्र अति शुद्र साले जाति पे घमंड करते है हम उस उस जाति से ऊंचा है जातियें घमंड छोड़ो मूलनिवासी या बहुजन शब्द से खुद की पहचान कराओ!</w:t>
      </w:r>
    </w:p>
    <w:p>
      <w:r>
        <w:rPr>
          <w:b/>
          <w:u w:val="single"/>
        </w:rPr>
        <w:t xml:space="preserve">190373</w:t>
      </w:r>
    </w:p>
    <w:p>
      <w:r>
        <w:t xml:space="preserve">नेपाल ने भारतीय सब्जियां खरीदने से किया इंकार सैकड़ों ट्रक भारत नेपाल सीमा पर अटके मतलब चौकीदार का डंका नेपाल में भी बज रहा है,, @ziddy_zoya @BebakAawaj @VoiceofmyBharat @Anjupra7743</w:t>
      </w:r>
    </w:p>
    <w:p>
      <w:r>
        <w:rPr>
          <w:b/>
          <w:u w:val="single"/>
        </w:rPr>
        <w:t xml:space="preserve">190374</w:t>
      </w:r>
    </w:p>
    <w:p>
      <w:r>
        <w:t xml:space="preserve">बुद्ध पूर्णिमा की शुभकामनाएं। भगवान बुद्ध की शांति, अहिंसा और मानव कल्याण के संदेश सदैव हमारा मार्गदर्शन करते रहें।</w:t>
      </w:r>
    </w:p>
    <w:p>
      <w:r>
        <w:rPr>
          <w:b/>
          <w:u w:val="single"/>
        </w:rPr>
        <w:t xml:space="preserve">190375</w:t>
      </w:r>
    </w:p>
    <w:p>
      <w:r>
        <w:t xml:space="preserve">कितना पढ़ा कश्मीर पे ??  कितनी है जानकारी उधर के विषय पे तेरे हिसाब से तो कश्मीर भारत से अलग हो जाना चाहिये अब तक आर्टिकल ठुंश अपने गांड में जानकारी हो तभी बोल, उसका वोटिंग अगल क्यों है तक आर्टिकल ठुंश अपने गांड में जानकारी हो तभी बोल, उसका वोटिंग अगल अगल क्यों है ये भी जान लिये, चूतिये</w:t>
      </w:r>
    </w:p>
    <w:p>
      <w:r>
        <w:rPr>
          <w:b/>
          <w:u w:val="single"/>
        </w:rPr>
        <w:t xml:space="preserve">190376</w:t>
      </w:r>
    </w:p>
    <w:p>
      <w:r>
        <w:t xml:space="preserve">कितना भडवा है ये,   ये बोल रहा है ममता भाजपा के जाल मे फस रही है लेकिन ये ममता को नही बोल रहा की तुम तुष्टिकरन कर रही हो। मैने बोहत मैने बोहत मादरचाेद देखे लेकिन तेरे जैसा सच मे कही नही देखा।तू मेरे सामने होता तो तुझे ऐसा थप्पड लगता कि तू ठीक से खडा ना ना हो पाता।</w:t>
      </w:r>
    </w:p>
    <w:p>
      <w:r>
        <w:rPr>
          <w:b/>
          <w:u w:val="single"/>
        </w:rPr>
        <w:t xml:space="preserve">190377</w:t>
      </w:r>
    </w:p>
    <w:p>
      <w:r>
        <w:t xml:space="preserve">जम्मू में बीजेपी नेता ने भारतीय सेना की जमीन पर किया था कब्जा , मतलब वास्तव में हिंदूत्व खतरे में है,,</w:t>
      </w:r>
    </w:p>
    <w:p>
      <w:r>
        <w:rPr>
          <w:b/>
          <w:u w:val="single"/>
        </w:rPr>
        <w:t xml:space="preserve">190378</w:t>
      </w:r>
    </w:p>
    <w:p>
      <w:r>
        <w:t xml:space="preserve">भेनचोद करिया भोसड़ीवाला कलमुँहे तेरी वजह से लेक्चर सुन रहा हूँ यहाँ तू साले दिख जा कही भेन के लवड़े के लवड़े</w:t>
      </w:r>
    </w:p>
    <w:p>
      <w:r>
        <w:rPr>
          <w:b/>
          <w:u w:val="single"/>
        </w:rPr>
        <w:t xml:space="preserve">190379</w:t>
      </w:r>
    </w:p>
    <w:p>
      <w:r>
        <w:t xml:space="preserve">#PAKvsAFG : पाकिस्तान और अफगानिस्तान के बीच जारी था कड़ा मुकाबला, इसी बीच भिड़े दोनों के समर्थक https://abpnews.abplive.in/sports/world-cup-2019-fans-scuffle-outside-stadium-during-pakistan-afghanistan-match-1157192 ...</w:t>
      </w:r>
    </w:p>
    <w:p>
      <w:r>
        <w:rPr>
          <w:b/>
          <w:u w:val="single"/>
        </w:rPr>
        <w:t xml:space="preserve">190380</w:t>
      </w:r>
    </w:p>
    <w:p>
      <w:r>
        <w:t xml:space="preserve">@AbdullahAzamMLA साहब हम भी जानते है मदरसो से #नाथुराम_गोड़से व #प्रज्ञा_ठाकुर जैसे लोग पैदा नही होते पर में पुरे यकीन से कह सकता हुं की मदरसो मे #कसाब #लादेन #अफजल #हाफिज जैसे आतंकवादी पैदा होते है स्कुल मे पढने वाले प्लेन उड़ते है,  मदरसो मे पढने वाले एयरपोर्ट ही उड़ा देते है !</w:t>
      </w:r>
    </w:p>
    <w:p>
      <w:r>
        <w:rPr>
          <w:b/>
          <w:u w:val="single"/>
        </w:rPr>
        <w:t xml:space="preserve">190381</w:t>
      </w:r>
    </w:p>
    <w:p>
      <w:r>
        <w:t xml:space="preserve">चमक उठी सन् सत्तावन में, वह तलवार पुरानी थी बुंदेले-हरबोलों के मुँह, हमने सुनी कहानी थी। #सन् 1857 के प्रथम स्वाधीनता संग्राम की महान वीरांगना झाँसी की रानी #लक्ष्मीबाई की पुण्यतिथि पर उन्हे शत्-शत् नमन् !</w:t>
      </w:r>
    </w:p>
    <w:p>
      <w:r>
        <w:rPr>
          <w:b/>
          <w:u w:val="single"/>
        </w:rPr>
        <w:t xml:space="preserve">190382</w:t>
      </w:r>
    </w:p>
    <w:p>
      <w:r>
        <w:t xml:space="preserve">Tämä video saa sinut itkemään -     ये पाकिस्तान नहीं बल्कि दिल्ली के चावड़ी बाजार का हिन्दू मंदिर हैं कल धर्म विशेष की भीड़ ने मंदिर में घुसकर इन मूर्तियों को तोड़ा हैं बदमाशों या गुंडों ने नहीं, सैकड़ो लोकल लोगों की भीड़ ने, अपने धर्म के नारे लगाते हुए ये मंदिर तोड़ा डाला https://twitter.com/KapilMishra_IND/status/1145586077480079360 …</w:t>
      </w:r>
    </w:p>
    <w:p>
      <w:r>
        <w:rPr>
          <w:b/>
          <w:u w:val="single"/>
        </w:rPr>
        <w:t xml:space="preserve">190383</w:t>
      </w:r>
    </w:p>
    <w:p>
      <w:r>
        <w:t xml:space="preserve">अब तो पाकिस्तान की हालत ऐसी हो गयी है कि अगर उनके ऊपर कौआ भी हग दे तो बोलेंगें भारत ने केमिकल अटैक किया है</w:t>
      </w:r>
    </w:p>
    <w:p>
      <w:r>
        <w:rPr>
          <w:b/>
          <w:u w:val="single"/>
        </w:rPr>
        <w:t xml:space="preserve">190384</w:t>
      </w:r>
    </w:p>
    <w:p>
      <w:r>
        <w:t xml:space="preserve">अबु आझमी तर भड़वा आहे पण हे माझा वाले पन निर्लज्ज आहेत...... तुम्ही काय माझा वाले स्वतः ला काय स्वतः ला काय देशा पेक्षा मोठे समझता काय रे। आनंद बाजार पत्रिका वाले। नुसता बाजार मांडला आहे।</w:t>
      </w:r>
    </w:p>
    <w:p>
      <w:r>
        <w:rPr>
          <w:b/>
          <w:u w:val="single"/>
        </w:rPr>
        <w:t xml:space="preserve">190385</w:t>
      </w:r>
    </w:p>
    <w:p>
      <w:r>
        <w:t xml:space="preserve">दिल्ली में 300 मुल्ले रात में मंदिर तोड़ते है, ओर ये मुल्लो का पिछवाड़ा चाटने वाला #दिल्ली में 300 मुल्ले रात में मंदिर तोड़ते है,     ओर ये मुल्लो का पिछवाड़ा चाटने वाला #केजरीवाल झारखंड के #चोर मुल्ले को 5 लाख देता है भड़वा,</w:t>
      </w:r>
    </w:p>
    <w:p>
      <w:r>
        <w:rPr>
          <w:b/>
          <w:u w:val="single"/>
        </w:rPr>
        <w:t xml:space="preserve">190386</w:t>
      </w:r>
    </w:p>
    <w:p>
      <w:r>
        <w:t xml:space="preserve">और जब सज़ा मिलेगी तो सबसे पहले तू ही रंडी रौना करेगा</w:t>
      </w:r>
    </w:p>
    <w:p>
      <w:r>
        <w:rPr>
          <w:b/>
          <w:u w:val="single"/>
        </w:rPr>
        <w:t xml:space="preserve">190387</w:t>
      </w:r>
    </w:p>
    <w:p>
      <w:r>
        <w:t xml:space="preserve">आत्म मंथन और आत्मावलोकन करिये, वैचारिक प्रतिबद्धता के साथ साथ उसका व्यवहारिक अमल भी करिये, सड़क ही संसद की आवारगी को रोकने का एक मात्र जरिया है, समाजवाद और सामाजिक न्याय की बुनियाद समाज के बीच उतरकर ही मजबूत की जा सकती है, सामाजिक आधार के बिना राजनीति ऐसे ही रिजल्ट देती रहेगी..खैर कोई नही न हौसले खत्म है और न ही उम्मीदे..फिर संघर्ष तो अनवरत चलता ही रहेगा ।। संघर्ष तो अनवरत चलता ही रहेगा ।।</w:t>
      </w:r>
    </w:p>
    <w:p>
      <w:r>
        <w:rPr>
          <w:b/>
          <w:u w:val="single"/>
        </w:rPr>
        <w:t xml:space="preserve">190388</w:t>
      </w:r>
    </w:p>
    <w:p>
      <w:r>
        <w:t xml:space="preserve">#वफादारी की जब भी मिसाल दी जाएगी यकीन करना #रोहित_सरदना का नाम #कुत्ते से पहले लिया जाएगा ।</w:t>
      </w:r>
    </w:p>
    <w:p>
      <w:r>
        <w:rPr>
          <w:b/>
          <w:u w:val="single"/>
        </w:rPr>
        <w:t xml:space="preserve">190389</w:t>
      </w:r>
    </w:p>
    <w:p>
      <w:r>
        <w:t xml:space="preserve">जिनके मन में भारत का विरोध है, उसके मन में डर पैदा होना ही चाहिए: गृह मंत्री अमित शाह। जे बात!!!  #हिन्दी_शब्द #Viral_SMS</w:t>
      </w:r>
    </w:p>
    <w:p>
      <w:r>
        <w:rPr>
          <w:b/>
          <w:u w:val="single"/>
        </w:rPr>
        <w:t xml:space="preserve">190390</w:t>
      </w:r>
    </w:p>
    <w:p>
      <w:r>
        <w:t xml:space="preserve">kaverit voin puhua intialainen huijari मादरचोद</w:t>
      </w:r>
    </w:p>
    <w:p>
      <w:r>
        <w:rPr>
          <w:b/>
          <w:u w:val="single"/>
        </w:rPr>
        <w:t xml:space="preserve">190391</w:t>
      </w:r>
    </w:p>
    <w:p>
      <w:r>
        <w:t xml:space="preserve">आज पता चला मणि शंकर अय्यर ने #नीच क्यों बोला था।</w:t>
      </w:r>
    </w:p>
    <w:p>
      <w:r>
        <w:rPr>
          <w:b/>
          <w:u w:val="single"/>
        </w:rPr>
        <w:t xml:space="preserve">190392</w:t>
      </w:r>
    </w:p>
    <w:p>
      <w:r>
        <w:t xml:space="preserve">सपा को खत्म करने की तैयारी में हैं जैसे चौधरी चरण सिंह की विरासत अजीत सिंह ने ख़तम किया वैसे तुम भी मुलायम सिंह जी की विरासत मायावती के कदमों में रख दिए हो</w:t>
      </w:r>
    </w:p>
    <w:p>
      <w:r>
        <w:rPr>
          <w:b/>
          <w:u w:val="single"/>
        </w:rPr>
        <w:t xml:space="preserve">190393</w:t>
      </w:r>
    </w:p>
    <w:p>
      <w:r>
        <w:t xml:space="preserve">मुझे लुंड से ज़्यादा चुत में मज़ा आया</w:t>
      </w:r>
    </w:p>
    <w:p>
      <w:r>
        <w:rPr>
          <w:b/>
          <w:u w:val="single"/>
        </w:rPr>
        <w:t xml:space="preserve">190394</w:t>
      </w:r>
    </w:p>
    <w:p>
      <w:r>
        <w:t xml:space="preserve">इस बिल का मकसद देश में मेडिकल शिक्षा में पारदर्शिता, जवाबदेही और गुणवत्ता लाना है</w:t>
      </w:r>
    </w:p>
    <w:p>
      <w:r>
        <w:rPr>
          <w:b/>
          <w:u w:val="single"/>
        </w:rPr>
        <w:t xml:space="preserve">190395</w:t>
      </w:r>
    </w:p>
    <w:p>
      <w:r>
        <w:t xml:space="preserve">अपनी ट्रेनों को भी कभी चेक कर लिया करो ।।ट्रेनों के ऊपर जिहादी सुअर भगवान के लिये गाली लिखते है</w:t>
      </w:r>
    </w:p>
    <w:p>
      <w:r>
        <w:rPr>
          <w:b/>
          <w:u w:val="single"/>
        </w:rPr>
        <w:t xml:space="preserve">190396</w:t>
      </w:r>
    </w:p>
    <w:p>
      <w:r>
        <w:t xml:space="preserve">गैर हिंदू स्थल आतंकवाद पत्थरबाज इस्लामिक कट्टरता</w:t>
      </w:r>
    </w:p>
    <w:p>
      <w:r>
        <w:rPr>
          <w:b/>
          <w:u w:val="single"/>
        </w:rPr>
        <w:t xml:space="preserve">190397</w:t>
      </w:r>
    </w:p>
    <w:p>
      <w:r>
        <w:t xml:space="preserve">बिल्कुल सही कहा आपने Rautatieliikenteessä मंत्री, ऊर्जा, संचार मंत्री को भी निजी हाथों में सोंप देना चाहिए</w:t>
      </w:r>
    </w:p>
    <w:p>
      <w:r>
        <w:rPr>
          <w:b/>
          <w:u w:val="single"/>
        </w:rPr>
        <w:t xml:space="preserve">190398</w:t>
      </w:r>
    </w:p>
    <w:p>
      <w:r>
        <w:t xml:space="preserve">पाकिस्तान फंसा तो कोहली-धोनी पर भड़के बासित अली.</w:t>
      </w:r>
    </w:p>
    <w:p>
      <w:r>
        <w:rPr>
          <w:b/>
          <w:u w:val="single"/>
        </w:rPr>
        <w:t xml:space="preserve">190399</w:t>
      </w:r>
    </w:p>
    <w:p>
      <w:r>
        <w:t xml:space="preserve">एक छोटी सी बच्ची गली में पांच छे #कुत्ते देख कर कर डर गई परंतु एक #कुत्ता बोले बेटी निकल जाओ हम #कुत्ते हैं #इंसान नहीं,,,, जय श्री राधे कृष्णा @IAmJitendraa</w:t>
      </w:r>
    </w:p>
    <w:p>
      <w:r>
        <w:rPr>
          <w:b/>
          <w:u w:val="single"/>
        </w:rPr>
        <w:t xml:space="preserve">190400</w:t>
      </w:r>
    </w:p>
    <w:p>
      <w:r>
        <w:t xml:space="preserve">सबसे बड़ा हरामी तो तू खुद है साले । सच सुनते ही इस सूअर की गां## में में मिर्ची लग जाती है ।</w:t>
      </w:r>
    </w:p>
    <w:p>
      <w:r>
        <w:rPr>
          <w:b/>
          <w:u w:val="single"/>
        </w:rPr>
        <w:t xml:space="preserve">190401</w:t>
      </w:r>
    </w:p>
    <w:p>
      <w:r>
        <w:t xml:space="preserve">लड़कियों पर अत्याचार से रूह काँप गयी बेबस लाचार अकेली और निहत्थी लड़की पर झुंड बनाकर समाज में झूठी शान व सेखी बघारने वाले लाठी डंडे से पीट रहे हैं भाजपा सरकार में बेटी बचाओ अभियान पूरे चर्म पर @Mayawati @BhimArmyChief @Anjupra7743 @BSP4Bharat</w:t>
      </w:r>
    </w:p>
    <w:p>
      <w:r>
        <w:rPr>
          <w:b/>
          <w:u w:val="single"/>
        </w:rPr>
        <w:t xml:space="preserve">190402</w:t>
      </w:r>
    </w:p>
    <w:p>
      <w:r>
        <w:t xml:space="preserve">अंजू जी बिलकुल सही कहा पत्रकारो अपनी औक़ात खुद ही गिराई हैं।।</w:t>
      </w:r>
    </w:p>
    <w:p>
      <w:r>
        <w:rPr>
          <w:b/>
          <w:u w:val="single"/>
        </w:rPr>
        <w:t xml:space="preserve">190403</w:t>
      </w:r>
    </w:p>
    <w:p>
      <w:r>
        <w:t xml:space="preserve">भारतीय जनता पार्टी से, जब कुछ गिनी चुनी पनोतिया बाहर निकली थी - बीजेपी की जित तो उसी दिन पक्की हो गयी थी !   रही सही कसर खूसट #नीच नेताओंने पूरी कर दी थी !  अब #जीजाजी_की_जमीन जोतने का #जुगाड़ होता है क्या देखो ?     #हुआ_तो_हुआ</w:t>
      </w:r>
    </w:p>
    <w:p>
      <w:r>
        <w:rPr>
          <w:b/>
          <w:u w:val="single"/>
        </w:rPr>
        <w:t xml:space="preserve">190404</w:t>
      </w:r>
    </w:p>
    <w:p>
      <w:r>
        <w:t xml:space="preserve">Afgaanien jälkeen nyt britit ovat tekemisissä pakistanilaisten kanssa.</w:t>
      </w:r>
    </w:p>
    <w:p>
      <w:r>
        <w:rPr>
          <w:b/>
          <w:u w:val="single"/>
        </w:rPr>
        <w:t xml:space="preserve">190405</w:t>
      </w:r>
    </w:p>
    <w:p>
      <w:r>
        <w:t xml:space="preserve">@RubikaLiyaquat जी दोगले वेश्यावृत्ति की उपज निशांत वर्मा और मौलाना साजिद रशीदी को डिवेट से भगाओ ये वेश्या ये वेश्या की औलाद है आपके डिवेट शो का स्तर गिर रहा है निशांत वर्मा सुअर की औलाद है इसका बाप आवारा मुल्ला है।।</w:t>
      </w:r>
    </w:p>
    <w:p>
      <w:r>
        <w:rPr>
          <w:b/>
          <w:u w:val="single"/>
        </w:rPr>
        <w:t xml:space="preserve">190406</w:t>
      </w:r>
    </w:p>
    <w:p>
      <w:r>
        <w:t xml:space="preserve">लगता है #गांजे को लेकर आपका निशाना #राहुल_गाँधी की तरफ है, वैसे @AamAadmiParty को गली के #कुत्ते की तरह दर_दर नही भटकना चाहिए,  किसी एक #मालिक को चुन लो और उसीकी #सेवा में लग जाओ, दर_दर भटकने से ना #रोटी मिलती है और ना ही #बोटी</w:t>
      </w:r>
    </w:p>
    <w:p>
      <w:r>
        <w:rPr>
          <w:b/>
          <w:u w:val="single"/>
        </w:rPr>
        <w:t xml:space="preserve">190407</w:t>
      </w:r>
    </w:p>
    <w:p>
      <w:r>
        <w:t xml:space="preserve">सही कहा इसे ही सारी ऑउरत सोच हो जाएगी कसम राम की हिंदुस्थान हिंदू राष्ट्र होगा मगर बहुत ही इसे गटिया रंडी है जो अपना jaimir बेच चुकी है</w:t>
      </w:r>
    </w:p>
    <w:p>
      <w:r>
        <w:rPr>
          <w:b/>
          <w:u w:val="single"/>
        </w:rPr>
        <w:t xml:space="preserve">190408</w:t>
      </w:r>
    </w:p>
    <w:p>
      <w:r>
        <w:t xml:space="preserve">हराम की कोख मे पेदा होने बाले सुवर। तेरा हर ट्वीट ये साबित कर देता है की है तू जन्म जात मादर्चोद है। रंडी के औलाद है। रंडी औलाद</w:t>
      </w:r>
    </w:p>
    <w:p>
      <w:r>
        <w:rPr>
          <w:b/>
          <w:u w:val="single"/>
        </w:rPr>
        <w:t xml:space="preserve">190409</w:t>
      </w:r>
    </w:p>
    <w:p>
      <w:r>
        <w:t xml:space="preserve">ये मोमबत्ती जलाने से कुछ नहीं होगा, रेप तभी बंद होंगे जब बलात्कारी ज़िंदा जलाए जाएं। #savegirlchild #savegirlchild.</w:t>
      </w:r>
    </w:p>
    <w:p>
      <w:r>
        <w:rPr>
          <w:b/>
          <w:u w:val="single"/>
        </w:rPr>
        <w:t xml:space="preserve">190410</w:t>
      </w:r>
    </w:p>
    <w:p>
      <w:r>
        <w:t xml:space="preserve"/>
      </w:r>
    </w:p>
    <w:p>
      <w:r>
        <w:rPr>
          <w:b/>
          <w:u w:val="single"/>
        </w:rPr>
        <w:t xml:space="preserve">190411</w:t>
      </w:r>
    </w:p>
    <w:p>
      <w:r>
        <w:t xml:space="preserve">अरे चूतिया तेरे मा बीवी और बेहन सब को चीनी लुंड देतेहो और तेरे मुह में टुकड़े टुकड़े गैंग की लुंड तेरा पेट तोह भरा और तुम्हे क्या चाहियेरे गधे</w:t>
      </w:r>
    </w:p>
    <w:p>
      <w:r>
        <w:rPr>
          <w:b/>
          <w:u w:val="single"/>
        </w:rPr>
        <w:t xml:space="preserve">190412</w:t>
      </w:r>
    </w:p>
    <w:p>
      <w:r>
        <w:t xml:space="preserve">अगर 17 जातियों को sc में शामिल किया गया है तो उसके हिसाब से आरक्षण का अनुपात भी बढ़ना चाहिए !    सहमत हो तो retweet करो @Anjupra7743 @Shalini41321230 @Mayawati @yadavakhilesh @narendramodi @ashutosh83B @RahulGandhi @abhisar_sharma</w:t>
      </w:r>
    </w:p>
    <w:p>
      <w:r>
        <w:rPr>
          <w:b/>
          <w:u w:val="single"/>
        </w:rPr>
        <w:t xml:space="preserve">190413</w:t>
      </w:r>
    </w:p>
    <w:p>
      <w:r>
        <w:t xml:space="preserve">भारतीय कारोबारी भगोड़े #VijayMallya के प्रत्यर्पण केस में आज लंदन की एक अदालत में सुनवाई की जाएगी है। अगर ब्रिटेन कोर्ट माल्या की कुछ दिन और इंग्लैंड में रहने की इजाजत वाली याचिका ख़ारिज करती है तो जल्द ही माल्या को भारत लाया जाएगा। #BritainCourt</w:t>
      </w:r>
    </w:p>
    <w:p>
      <w:r>
        <w:rPr>
          <w:b/>
          <w:u w:val="single"/>
        </w:rPr>
        <w:t xml:space="preserve">190414</w:t>
      </w:r>
    </w:p>
    <w:p>
      <w:r>
        <w:t xml:space="preserve">एक भी वादा पूरा नहीं किया इस #कमीने ने लगता है दमे का रोग लग गया 56' के सीने में!</w:t>
      </w:r>
    </w:p>
    <w:p>
      <w:r>
        <w:rPr>
          <w:b/>
          <w:u w:val="single"/>
        </w:rPr>
        <w:t xml:space="preserve">190415</w:t>
      </w:r>
    </w:p>
    <w:p>
      <w:r>
        <w:t xml:space="preserve">देखें 7.57बजे @nehapant19 के साथ #HTP @News18India पर-क्या मायावती का आरोप सही है कि अखिलेश के वोटर ने उन्हें धोखा दिया?  #टूट_गया_महागठबन्धन मेहमान हैं- @AmarSinghTweets @sambitswaraj @AcharyaPramodk @sharatpradhan21 #सतीशप्रकाश</w:t>
      </w:r>
    </w:p>
    <w:p>
      <w:r>
        <w:rPr>
          <w:b/>
          <w:u w:val="single"/>
        </w:rPr>
        <w:t xml:space="preserve">190416</w:t>
      </w:r>
    </w:p>
    <w:p>
      <w:r>
        <w:t xml:space="preserve">सच्चा देशभक्त वही है जो वोट नरेंद्र मोदी को दे और कामकाज का हिसाब राहुल गांधी से ले ले</w:t>
      </w:r>
    </w:p>
    <w:p>
      <w:r>
        <w:rPr>
          <w:b/>
          <w:u w:val="single"/>
        </w:rPr>
        <w:t xml:space="preserve">190417</w:t>
      </w:r>
    </w:p>
    <w:p>
      <w:r>
        <w:t xml:space="preserve">इस मादरचोद को कुत्ते की मौत देना वाला कब आयगा । ।</w:t>
      </w:r>
    </w:p>
    <w:p>
      <w:r>
        <w:rPr>
          <w:b/>
          <w:u w:val="single"/>
        </w:rPr>
        <w:t xml:space="preserve">190418</w:t>
      </w:r>
    </w:p>
    <w:p>
      <w:r>
        <w:t xml:space="preserve">माननीय प्रधानमंत्री @narendramodi जी देख लिजिए कही कोई आपके ट्वीट मे सिकायत ना रह जाए जिस चोर तबरेज अंसारी के लिए आपने पीड़ा छलकाई थी उसी तबरेज के समर्थन खड़े ओवैसी के लोग हिन्दू महिलाओं की इज्जत तार तार कर रहे है इस पर भी कुछ दर्द छलका दीजिए अच्छा लगेगा</w:t>
      </w:r>
    </w:p>
    <w:p>
      <w:r>
        <w:rPr>
          <w:b/>
          <w:u w:val="single"/>
        </w:rPr>
        <w:t xml:space="preserve">190419</w:t>
      </w:r>
    </w:p>
    <w:p>
      <w:r>
        <w:t xml:space="preserve">अबे भड़वा शुरू कर देते हो हर समय धर्म का बात। गांडू कितना पैसा मिलता है बाप से पर ट्वीट का। का।</w:t>
      </w:r>
    </w:p>
    <w:p>
      <w:r>
        <w:rPr>
          <w:b/>
          <w:u w:val="single"/>
        </w:rPr>
        <w:t xml:space="preserve">190420</w:t>
      </w:r>
    </w:p>
    <w:p>
      <w:r>
        <w:t xml:space="preserve">... #दिग्विजय_सिंह की हार के लिए #प्रज्ञा_ठाकुर जिम्मेदार नहीं हैं, वो #कम्प्यूटर_बाबा है। लगता है उसने यज्ञ 'उल्टा' कर दिया। ढूंढ के लाओ उसे, उसे अभी समाधि भी तो लेनी है। और, समाधि दिग्विजय सिंह के हाथों ही होनी चाहिए, पांच पांच कुंतल मिर्च की आहुति के साथ...</w:t>
      </w:r>
    </w:p>
    <w:p>
      <w:r>
        <w:rPr>
          <w:b/>
          <w:u w:val="single"/>
        </w:rPr>
        <w:t xml:space="preserve">190421</w:t>
      </w:r>
    </w:p>
    <w:p>
      <w:r>
        <w:t xml:space="preserve">भीम आर्मी चीफ मा चन्द्रशेखर आज़ाद जी को इंदिरापुरम मस्जिद जाने से पहले गाज़ियाबाद पुलिस ने गिरफ्तार कर लिया है सभी साथी एकजुट हो जाएं। जय भीम जय भीम आर्मी @BhimArmyChief</w:t>
      </w:r>
    </w:p>
    <w:p>
      <w:r>
        <w:rPr>
          <w:b/>
          <w:u w:val="single"/>
        </w:rPr>
        <w:t xml:space="preserve">190422</w:t>
      </w:r>
    </w:p>
    <w:p>
      <w:r>
        <w:t xml:space="preserve">'हुआ तो हुआ':- सैम पित्रोदा (काँग्रेसी) ये हम नही कहते।</w:t>
      </w:r>
    </w:p>
    <w:p>
      <w:r>
        <w:rPr>
          <w:b/>
          <w:u w:val="single"/>
        </w:rPr>
        <w:t xml:space="preserve">190423</w:t>
      </w:r>
    </w:p>
    <w:p>
      <w:r>
        <w:t xml:space="preserve">Niin monet mediatalot sanovat, että se on Ramrajya UP:ssa....mutta pohjimmiltaan MahaJungleRaj...</w:t>
      </w:r>
    </w:p>
    <w:p>
      <w:r>
        <w:rPr>
          <w:b/>
          <w:u w:val="single"/>
        </w:rPr>
        <w:t xml:space="preserve">190424</w:t>
      </w:r>
    </w:p>
    <w:p>
      <w:r>
        <w:t xml:space="preserve">कांग्रेसियों हालत धोबी से ज्यादा कुछ नही बची है,आगे कई सालों तक इन्हें चड्डियां ही धोने का काम करना पड़ेगा। लगे रहो पप्पूभाई।</w:t>
      </w:r>
    </w:p>
    <w:p>
      <w:r>
        <w:rPr>
          <w:b/>
          <w:u w:val="single"/>
        </w:rPr>
        <w:t xml:space="preserve">190425</w:t>
      </w:r>
    </w:p>
    <w:p>
      <w:r>
        <w:t xml:space="preserve">अबे सुअर की ओलाद, आ गया अपनी वोकत पे सुअर तू पका मुसलमान है नीच हटा दे हिन्दू होने होने का चोला अपने ऊपर से सुअर की ओलाद, दंगाइयों का एक ही धर्म होता है , आंतकवादियो का एक ही धर्म होता है, और वो पूरी दुनिया जानती है।</w:t>
      </w:r>
    </w:p>
    <w:p>
      <w:r>
        <w:rPr>
          <w:b/>
          <w:u w:val="single"/>
        </w:rPr>
        <w:t xml:space="preserve">190426</w:t>
      </w:r>
    </w:p>
    <w:p>
      <w:r>
        <w:t xml:space="preserve">केजरीवाल भडवा मुसलमानों की दलाली कर रहा है महोदय अन्यथा अब तक कार्रवाई हो चुकी होती मंदिर पर तोड़फोड़ करना मामूली बात नहीं है हिंदू कब तक सब्र करेगा सब्र का बांध टूटने वाला है है</w:t>
      </w:r>
    </w:p>
    <w:p>
      <w:r>
        <w:rPr>
          <w:b/>
          <w:u w:val="single"/>
        </w:rPr>
        <w:t xml:space="preserve">190427</w:t>
      </w:r>
    </w:p>
    <w:p>
      <w:r>
        <w:t xml:space="preserve">अपनी दीदी को बोलो कभी मेरा हिन्दू लुंड भी ट्राय करे।।</w:t>
      </w:r>
    </w:p>
    <w:p>
      <w:r>
        <w:rPr>
          <w:b/>
          <w:u w:val="single"/>
        </w:rPr>
        <w:t xml:space="preserve">190428</w:t>
      </w:r>
    </w:p>
    <w:p>
      <w:r>
        <w:t xml:space="preserve">#NitishVIPRaj | Nitish Kumaria ja terveysministeriä vastaan kirjataan rikosilmoitus, ja he joutuvat vankilaan: @warispathan MLA, AIMIM &amp; Advocate on @republic.</w:t>
      </w:r>
    </w:p>
    <w:p>
      <w:r>
        <w:rPr>
          <w:b/>
          <w:u w:val="single"/>
        </w:rPr>
        <w:t xml:space="preserve">190429</w:t>
      </w:r>
    </w:p>
    <w:p>
      <w:r>
        <w:t xml:space="preserve">भीड़ में सिर्फ़ 3 प्रजातियां ही शिकार करती हैं..   1. #कुत्ते 2. #हिजड़े 3. #भगवा_आतंकीी.</w:t>
      </w:r>
    </w:p>
    <w:p>
      <w:r>
        <w:rPr>
          <w:b/>
          <w:u w:val="single"/>
        </w:rPr>
        <w:t xml:space="preserve">190430</w:t>
      </w:r>
    </w:p>
    <w:p>
      <w:r>
        <w:t xml:space="preserve">#ZairaWasim ने अल्लाह का नाम लेकर फिल्म इंडस्ट्री छोड़ दी...     तुम भी जय श्री राम का नाम लेकर दलाली छोड़ दो संघी आंटी @RubikaLiyaquat...</w:t>
      </w:r>
    </w:p>
    <w:p>
      <w:r>
        <w:rPr>
          <w:b/>
          <w:u w:val="single"/>
        </w:rPr>
        <w:t xml:space="preserve">190431</w:t>
      </w:r>
    </w:p>
    <w:p>
      <w:r>
        <w:t xml:space="preserve">ये 'भडवा'सुपारी मिडीया का पत्तलकार रोज हिदू-मुस्लिम करता है।ईसकी औकात चिल्लाने तक सीमित है। ये भडवा'साप्रदायिक'रंग दे रहाहै.</w:t>
      </w:r>
    </w:p>
    <w:p>
      <w:r>
        <w:rPr>
          <w:b/>
          <w:u w:val="single"/>
        </w:rPr>
        <w:t xml:space="preserve">190432</w:t>
      </w:r>
    </w:p>
    <w:p>
      <w:r>
        <w:t xml:space="preserve">अगर ज्यादा बकवास करेगा तो गाली भी पेलेंगे समझा क्या भोसड़ीके</w:t>
      </w:r>
    </w:p>
    <w:p>
      <w:r>
        <w:rPr>
          <w:b/>
          <w:u w:val="single"/>
        </w:rPr>
        <w:t xml:space="preserve">190433</w:t>
      </w:r>
    </w:p>
    <w:p>
      <w:r>
        <w:t xml:space="preserve">Bhaiya ji mathura me lassi k paise magne par jinhe maar Diya unke parivar se v mil lete aur kuchh economic help Kar dete</w:t>
      </w:r>
    </w:p>
    <w:p>
      <w:r>
        <w:rPr>
          <w:b/>
          <w:u w:val="single"/>
        </w:rPr>
        <w:t xml:space="preserve">190434</w:t>
      </w:r>
    </w:p>
    <w:p>
      <w:r>
        <w:t xml:space="preserve">कोई #हसीना जब #रूठ जाती है तो... .  मरजा #कुत्ते #कमीने कहकर खूब #गरियाती है</w:t>
      </w:r>
    </w:p>
    <w:p>
      <w:r>
        <w:rPr>
          <w:b/>
          <w:u w:val="single"/>
        </w:rPr>
        <w:t xml:space="preserve">190435</w:t>
      </w:r>
    </w:p>
    <w:p>
      <w:r>
        <w:t xml:space="preserve">#कमीने से #कमीने लड़के भी उस #अंकल को नमस्ते जरूर करते है... . . . . . . . . . .  जिसकी बेटी मोहल्ले का #चाँद होती है।...</w:t>
      </w:r>
    </w:p>
    <w:p>
      <w:r>
        <w:rPr>
          <w:b/>
          <w:u w:val="single"/>
        </w:rPr>
        <w:t xml:space="preserve">190436</w:t>
      </w:r>
    </w:p>
    <w:p>
      <w:r>
        <w:t xml:space="preserve">वो हरामी मरा हुआ हो जाता है</w:t>
      </w:r>
    </w:p>
    <w:p>
      <w:r>
        <w:rPr>
          <w:b/>
          <w:u w:val="single"/>
        </w:rPr>
        <w:t xml:space="preserve">190437</w:t>
      </w:r>
    </w:p>
    <w:p>
      <w:r>
        <w:t xml:space="preserve">एक बार फिर से धन्यवाद शुक्रिया..इतना प्यार देने के लिए 3 महीने के इस लंबे सफर के बाद 9k #followers पूरे हो गए.    मुझे Follower पाने का कोई शौक नहीं लेकिन मैं चाहती हू मेरी बात ज़्यादा से ज्यादा लोगों के पास पहुंचे..    मेरा मिशन सिर्फ एक ही दलाल मीडिया को उसकी ओकत दिखाना.</w:t>
      </w:r>
    </w:p>
    <w:p>
      <w:r>
        <w:rPr>
          <w:b/>
          <w:u w:val="single"/>
        </w:rPr>
        <w:t xml:space="preserve">190438</w:t>
      </w:r>
    </w:p>
    <w:p>
      <w:r>
        <w:t xml:space="preserve">दल्ले कि पैदाइश तेरे बाप लोगों मुल्ला ने किया है जिसकी गांड चाट कर अपने बीबी बच्चों का पेट पाल रहा हैं भडवे। सबका हिसाब होगा सबकी मां बहन एक कि जाएगी।</w:t>
      </w:r>
    </w:p>
    <w:p>
      <w:r>
        <w:rPr>
          <w:b/>
          <w:u w:val="single"/>
        </w:rPr>
        <w:t xml:space="preserve">190439</w:t>
      </w:r>
    </w:p>
    <w:p>
      <w:r>
        <w:t xml:space="preserve">#Israel की शराब कंपनी माका ब्रेवरी ने राष्ट्रपिता #MahatmaGandhi का अपमान किया है। कंपनी ने अपनी शराब की बोतलों और केनों पर महात्मा गांधी के चित्र छापे हैं। कंपनी की करतूत पर कड़ी आपत्ति जताई गई है।</w:t>
      </w:r>
    </w:p>
    <w:p>
      <w:r>
        <w:rPr>
          <w:b/>
          <w:u w:val="single"/>
        </w:rPr>
        <w:t xml:space="preserve">190440</w:t>
      </w:r>
    </w:p>
    <w:p>
      <w:r>
        <w:t xml:space="preserve">जायरा वसीम ने कहा 'इस्लाम में अभिनय हराम'है तो क्या मीनाकुमारी, मधुबाला सायराबानों, शबानाआजमी, सलमान, शाहरुख सब हरामी हैं ?</w:t>
      </w:r>
    </w:p>
    <w:p>
      <w:r>
        <w:rPr>
          <w:b/>
          <w:u w:val="single"/>
        </w:rPr>
        <w:t xml:space="preserve">190441</w:t>
      </w:r>
    </w:p>
    <w:p>
      <w:r>
        <w:t xml:space="preserve">@ArvindKejriwal @msisodia भाई मिश्रा जी, ये केजरू जो है ना, बडी हरामी चीझ है। इसने वोट के खातीर अपने बच्चे और बिवी तक बेच दिया तो मंदिर क्या चीझ है?</w:t>
      </w:r>
    </w:p>
    <w:p>
      <w:r>
        <w:rPr>
          <w:b/>
          <w:u w:val="single"/>
        </w:rPr>
        <w:t xml:space="preserve">190442</w:t>
      </w:r>
    </w:p>
    <w:p>
      <w:r>
        <w:t xml:space="preserve">पुलिश को ढूंढ कर हरामी को मारना चाहिए।लेकिन दुर्भाग्य हमारे देश केश का</w:t>
      </w:r>
    </w:p>
    <w:p>
      <w:r>
        <w:rPr>
          <w:b/>
          <w:u w:val="single"/>
        </w:rPr>
        <w:t xml:space="preserve">190443</w:t>
      </w:r>
    </w:p>
    <w:p>
      <w:r>
        <w:t xml:space="preserve">Low and order ka majak to samaajwaadi party wale jada karte hai is par aap ka kya vichaar hai akaless ji</w:t>
      </w:r>
    </w:p>
    <w:p>
      <w:r>
        <w:rPr>
          <w:b/>
          <w:u w:val="single"/>
        </w:rPr>
        <w:t xml:space="preserve">190444</w:t>
      </w:r>
    </w:p>
    <w:p>
      <w:r>
        <w:t xml:space="preserve">सबसे बड़ा हरामी तो साला मीडिया ही है । हरामी तो साला मीडिया ही है ।</w:t>
      </w:r>
    </w:p>
    <w:p>
      <w:r>
        <w:rPr>
          <w:b/>
          <w:u w:val="single"/>
        </w:rPr>
        <w:t xml:space="preserve">190445</w:t>
      </w:r>
    </w:p>
    <w:p>
      <w:r>
        <w:t xml:space="preserve">टीभी मा आठ कक्षावाला पत्रकार SLC वाला मन्त्रीको अन्तरवार्ता लिन्छ । मन्त्री भन्छ : भाग भोसडीके यस्तो सानो सानो कुरा मन्त्री लाई सोधछस गांडू। #मेरो_देशमा</w:t>
      </w:r>
    </w:p>
    <w:p>
      <w:r>
        <w:rPr>
          <w:b/>
          <w:u w:val="single"/>
        </w:rPr>
        <w:t xml:space="preserve">190446</w:t>
      </w:r>
    </w:p>
    <w:p>
      <w:r>
        <w:t xml:space="preserve">अबे भड़वा अगर मुल्ला की वजह से Bollywood छोड़ती तो और भी मुस्लिम Actress हैं फीर मुल्ला उन्हे भी मजबूर करते और क्या तुने ज़ायरा वसीम का Lausunto नही सुना अबे सरदाना का पिल्ला तु पत्रकारिता छोड़ किसी कोठे की भड़वागीरी कर यही तेरा पौत्रीक पेशा भी रहा है तु किसी कोठे की भड़वागीरी कर यही तेरा पौत्रीक पेशा भी रहा है</w:t>
      </w:r>
    </w:p>
    <w:p>
      <w:r>
        <w:rPr>
          <w:b/>
          <w:u w:val="single"/>
        </w:rPr>
        <w:t xml:space="preserve">190447</w:t>
      </w:r>
    </w:p>
    <w:p>
      <w:r>
        <w:t xml:space="preserve">अगर लोग टैक्स वक्त पर जमा करवाते हैं तो उन्हे ये पूछने का हक है कि बीजेपी के नये लगभग 600 कार्यलय के लिये पैसा कहां से आया,,,,,,</w:t>
      </w:r>
    </w:p>
    <w:p>
      <w:r>
        <w:rPr>
          <w:b/>
          <w:u w:val="single"/>
        </w:rPr>
        <w:t xml:space="preserve">190448</w:t>
      </w:r>
    </w:p>
    <w:p>
      <w:r>
        <w:t xml:space="preserve">मनुष्य जहाँ पर 12महीने रहता है वहाँ के पेड़ काट देता है फिर नैनीताल,मंसूरी,शिमला जाकर बोलता है कितनी अच्छी जगह है है कितनी अच्छी जगह है</w:t>
      </w:r>
    </w:p>
    <w:p>
      <w:r>
        <w:rPr>
          <w:b/>
          <w:u w:val="single"/>
        </w:rPr>
        <w:t xml:space="preserve">190449</w:t>
      </w:r>
    </w:p>
    <w:p>
      <w:r>
        <w:t xml:space="preserve">SUN Gandu industry chal hi unse rahi hai bhenchod Hindu shero ka shikar hi kaam hai unka Teri MAA ki chud bhen ki Lodi apni gaand me ghusa le हिन्दू पुरुषों को मादरचोद की लुगाई</w:t>
      </w:r>
    </w:p>
    <w:p>
      <w:r>
        <w:rPr>
          <w:b/>
          <w:u w:val="single"/>
        </w:rPr>
        <w:t xml:space="preserve">190450</w:t>
      </w:r>
    </w:p>
    <w:p>
      <w:r>
        <w:t xml:space="preserve">AIMIM-päällikkö @asadowaisi vannoo valan urdun kielellä; päättää sen Jai Bhimiin, Allah-o-Akbariin ja Jai Hindiin.</w:t>
      </w:r>
    </w:p>
    <w:p>
      <w:r>
        <w:rPr>
          <w:b/>
          <w:u w:val="single"/>
        </w:rPr>
        <w:t xml:space="preserve">190451</w:t>
      </w:r>
    </w:p>
    <w:p>
      <w:r>
        <w:t xml:space="preserve">इस भेनचोद को ब्लॉक मार तू जा मै देखता इसको</w:t>
      </w:r>
    </w:p>
    <w:p>
      <w:r>
        <w:rPr>
          <w:b/>
          <w:u w:val="single"/>
        </w:rPr>
        <w:t xml:space="preserve">190452</w:t>
      </w:r>
    </w:p>
    <w:p>
      <w:r>
        <w:t xml:space="preserve">जब पूरी मीडिया चोर और बदमाश मुल्लों के लिए छाती पीटती है तब तब यही क्यो नही कहता बड़ा माहौल का खयाल है है तो एक बार जो सुअर मन्दिर में तोड़फोड़ कर रहे थे उनसे तो कुछ नही पूछ पा रहा है अब जब प्रशासन घुस रहा है तो फट गई रहा है तो फट गई.</w:t>
      </w:r>
    </w:p>
    <w:p>
      <w:r>
        <w:rPr>
          <w:b/>
          <w:u w:val="single"/>
        </w:rPr>
        <w:t xml:space="preserve">190453</w:t>
      </w:r>
    </w:p>
    <w:p>
      <w:r>
        <w:t xml:space="preserve">नीतीश ; पेट में दर्द है डॉक्टर ; ने नीतिस का इलाज किया नीतीश के बापू ; डॉक्टर के हुवो है मेरे छोरे को ठीक तो हो जाएगो जान को जोखम तो ने है डॉक्टर ; एपेंडिक्स हुवा है भोसडिके बच्चा नहि जो L काट P लगाकर डिलीवरी सिजीरियान से करानी पड़ेगी ओर तेरे बेटे की जान जोखिम में आएगी आएगी.</w:t>
      </w:r>
    </w:p>
    <w:p>
      <w:r>
        <w:rPr>
          <w:b/>
          <w:u w:val="single"/>
        </w:rPr>
        <w:t xml:space="preserve">190454</w:t>
      </w:r>
    </w:p>
    <w:p>
      <w:r>
        <w:t xml:space="preserve">इस्लाम में अगर नाच-गाना हराम है फिर जिहादी शाहरुख सलमान क्या हुए..????  #हरामी ???</w:t>
      </w:r>
    </w:p>
    <w:p>
      <w:r>
        <w:rPr>
          <w:b/>
          <w:u w:val="single"/>
        </w:rPr>
        <w:t xml:space="preserve">190455</w:t>
      </w:r>
    </w:p>
    <w:p>
      <w:r>
        <w:t xml:space="preserve">पाजी मुझे तो ये लग रहा है कि तो तो ये लग रहा है कि तो तो ति बांग्लादेशी भी पाकिस्तानियो को पेल ही देगे ओर टैब आएगा बड़ा वाला मजा। ओर देखना इनके भिखमंगे मुल्क में कैसे विधवा विलाप होता है। मुझे बड़ी राहत मिलती है जब ये लोग विधवा विलाप करते है रंडी रोना रोते है मुंह फाड़ फाड़ फाड़ कर।</w:t>
      </w:r>
    </w:p>
    <w:p>
      <w:r>
        <w:rPr>
          <w:b/>
          <w:u w:val="single"/>
        </w:rPr>
        <w:t xml:space="preserve">190456</w:t>
      </w:r>
    </w:p>
    <w:p>
      <w:r>
        <w:t xml:space="preserve">जन्नत पहले आता था, अभी सिर्फ काश्मीरी पंडित और पत्थरबाज आते है ।</w:t>
      </w:r>
    </w:p>
    <w:p>
      <w:r>
        <w:rPr>
          <w:b/>
          <w:u w:val="single"/>
        </w:rPr>
        <w:t xml:space="preserve">190457</w:t>
      </w:r>
    </w:p>
    <w:p>
      <w:r>
        <w:t xml:space="preserve">अगर वो ऐक्टिंग छोड़ रही है़ तो आपको कीड़े काहे कुलबुला रहे हैं ?  </w:t>
      </w:r>
    </w:p>
    <w:p>
      <w:r>
        <w:rPr>
          <w:b/>
          <w:u w:val="single"/>
        </w:rPr>
        <w:t xml:space="preserve">190458</w:t>
      </w:r>
    </w:p>
    <w:p>
      <w:r>
        <w:t xml:space="preserve">ऐयर फ़ोर्स के 13 "जाँबाज़" और एक "जहाज़" लापता, लेकिन किसी भी "एंकर" की "देशभक्ति" जागृत नहीं हो रही_.......... फ़्रॉड के.</w:t>
      </w:r>
    </w:p>
    <w:p>
      <w:r>
        <w:rPr>
          <w:b/>
          <w:u w:val="single"/>
        </w:rPr>
        <w:t xml:space="preserve">190459</w:t>
      </w:r>
    </w:p>
    <w:p>
      <w:r>
        <w:t xml:space="preserve">जो @abhisar_sharma को कांग्रेसी पत्रकार कहते है उन अनपढो को यही कहूंगा 2014 के पहले की एंकरिंग देखे। अभिसार सर जैसे पत्रकार तब भी सत्ताधारी से सवाल करते थे और अब भी करते है आगे भी करेंगें। पत्रकार का मतलब सरकार से सवाल करना होता है?न कि हिन्दू-मुस्लिम करके सरकार का पक्ष लेना।</w:t>
      </w:r>
    </w:p>
    <w:p>
      <w:r>
        <w:rPr>
          <w:b/>
          <w:u w:val="single"/>
        </w:rPr>
        <w:t xml:space="preserve">190460</w:t>
      </w:r>
    </w:p>
    <w:p>
      <w:r>
        <w:t xml:space="preserve">पपू का बच्चा अब सुप्रीम कोर्ट पैदा करेगा।पपू का लुंड में अब दम खत्म हो गया।</w:t>
      </w:r>
    </w:p>
    <w:p>
      <w:r>
        <w:rPr>
          <w:b/>
          <w:u w:val="single"/>
        </w:rPr>
        <w:t xml:space="preserve">190461</w:t>
      </w:r>
    </w:p>
    <w:p>
      <w:r>
        <w:t xml:space="preserve">ये बड़ा एक्शन है इतनी बड़ी संख्या में थे वो सारे हरामी... और गिरफ्तारी सिर्फ दो_.... सही में दिल्ली ने पुलिस बड़ा तीर है मारा</w:t>
      </w:r>
    </w:p>
    <w:p>
      <w:r>
        <w:rPr>
          <w:b/>
          <w:u w:val="single"/>
        </w:rPr>
        <w:t xml:space="preserve">190462</w:t>
      </w:r>
    </w:p>
    <w:p>
      <w:r>
        <w:t xml:space="preserve">पहले आप की जमात से और धार्मिक गुरुओं से पूछो की जिस मुस्लिम भीड़ ने धार्मिक उन्माद फैलाया,मंदिर में तोड़ फोड़ की क्या उनको इस्लाम से बेदखल किया जाएगा? इन पर फतवा जारी किया जाएगा? नहीं करेंगे. आप की जमात का एक बड़ा हिस्सा नमक हरामी करने में लगा है और ये आईने की तरह सच है.</w:t>
      </w:r>
    </w:p>
    <w:p>
      <w:r>
        <w:rPr>
          <w:b/>
          <w:u w:val="single"/>
        </w:rPr>
        <w:t xml:space="preserve">190463</w:t>
      </w:r>
    </w:p>
    <w:p>
      <w:r>
        <w:t xml:space="preserve">ये @ArvindKejriwal दिल्ली का ममता बनर्जी हैं #दिल्लीकाठगकेजरीवाल #दिल्लीकाठगकेजरीवाल #दिल्लीकाठगकेजरीवाल #दिल्लीकाठगकेजरीवाल  #दिल्लीकाठगकेजरीवाल करना धरना ढेले का नहीं और रायता दुनिया भर का फैलाता है #kejriwalkiaisikitaisi @dilipkpandey @raghav_chadha @SanjayAzadSln @LambaAlka @Shalupcrf @aartic02</w:t>
      </w:r>
    </w:p>
    <w:p>
      <w:r>
        <w:rPr>
          <w:b/>
          <w:u w:val="single"/>
        </w:rPr>
        <w:t xml:space="preserve">190464</w:t>
      </w:r>
    </w:p>
    <w:p>
      <w:r>
        <w:t xml:space="preserve">जो कुछ दिल्ली में हुआ, अगर यही भीड़ जय श्री राम बोलती और हमला किसी मस्जिद पर हुआ होता तो अभी खुद की नज़रो में अपनी जरूरत से ज़्यादा समझदार छवि रखने वाले फेसबुकिया लंपट, खुद को सेक्युलर बताने वाले नारंगी संतरे जैसे दिखने वाले लौंडे रंडी रोना रो रहे होते मा****द, साँप सूंघ गया ?</w:t>
      </w:r>
    </w:p>
    <w:p>
      <w:r>
        <w:rPr>
          <w:b/>
          <w:u w:val="single"/>
        </w:rPr>
        <w:t xml:space="preserve">190465</w:t>
      </w:r>
    </w:p>
    <w:p>
      <w:r>
        <w:t xml:space="preserve">आज भी #मोदी #नीच आदमी है:- #मणिशंकर_अय्यर वो सब छोड़ पगले, तु इत्ते दिन था कहां ??   तेरे #मौत की #खबर फ़ैल गई थी पुरे शहर में?</w:t>
      </w:r>
    </w:p>
    <w:p>
      <w:r>
        <w:rPr>
          <w:b/>
          <w:u w:val="single"/>
        </w:rPr>
        <w:t xml:space="preserve">190466</w:t>
      </w:r>
    </w:p>
    <w:p>
      <w:r>
        <w:t xml:space="preserve">ये सुअर है बम विस्फोट कांड कर देता तेरे घर में सब कुछ धर्म का पता चला जाता जाता आतंक का धर्म नहीं होता बम fodane वाले जोर जोर आल्हा हु अकबर kahtaa है ओर आतंकवाद का कोइ धर्म नहीं होता है तेरे घर में घर में बम विस्फोट कांड कर देना चाहिए तब पता चल जाता तो सहि होता जय हिंद जय भारत</w:t>
      </w:r>
    </w:p>
    <w:p>
      <w:r>
        <w:rPr>
          <w:b/>
          <w:u w:val="single"/>
        </w:rPr>
        <w:t xml:space="preserve">190467</w:t>
      </w:r>
    </w:p>
    <w:p>
      <w:r>
        <w:t xml:space="preserve">100 के 100 करोड़ दे देते और मन मस्जिद बनना शुरू हो जाती हिंदुओं का कत्ल होता वह फ्री में जैसे कि केजरीवाल सबसे पहले देने भागता #हरामी</w:t>
      </w:r>
    </w:p>
    <w:p>
      <w:r>
        <w:rPr>
          <w:b/>
          <w:u w:val="single"/>
        </w:rPr>
        <w:t xml:space="preserve">190468</w:t>
      </w:r>
    </w:p>
    <w:p>
      <w:r>
        <w:t xml:space="preserve">आतंकी प्रज्ञा ठाकुर को मीडिया साध्वी बता रहा है और पूर्व सांसद अतीक अहमद को माफिया डॉन!     यही दोगलापन है सिस्टम काा</w:t>
      </w:r>
    </w:p>
    <w:p>
      <w:r>
        <w:rPr>
          <w:b/>
          <w:u w:val="single"/>
        </w:rPr>
        <w:t xml:space="preserve">190469</w:t>
      </w:r>
    </w:p>
    <w:p>
      <w:r>
        <w:t xml:space="preserve">बेटा सामने मिलेगा तो नंगा कर के गांड पर हंटर मारूंगा और दौराउनगा भी</w:t>
      </w:r>
    </w:p>
    <w:p>
      <w:r>
        <w:rPr>
          <w:b/>
          <w:u w:val="single"/>
        </w:rPr>
        <w:t xml:space="preserve">190470</w:t>
      </w:r>
    </w:p>
    <w:p>
      <w:r>
        <w:t xml:space="preserve">जायरा वसीम ने इस्लाम का हवाला देकर बाकी सभी मुस्लिम कलाकारों को हरामी एवं हराम का खाने वाले सिद्ध कर दिया। #राष्ट्र_प्रथम #political_gyan   भारत दुनिया मे एकमात्र देश हैं जहाँ बहुसंख्यक अल्पसंख्यक के बराबर अधिकार देने की भीख सरकारों से मांगता हैं और मिलती हैं दुत्कार हैं दुत्कार</w:t>
      </w:r>
    </w:p>
    <w:p>
      <w:r>
        <w:rPr>
          <w:b/>
          <w:u w:val="single"/>
        </w:rPr>
        <w:t xml:space="preserve">190471</w:t>
      </w:r>
    </w:p>
    <w:p>
      <w:r>
        <w:t xml:space="preserve">अबे कितना बड़ा वाला सुलेमानी है बे तेरी ग़__ में ? अपना नाम रविश कुमार की जगह रंडी कुमार रख ले ज़्यादा अच्छा लगेगा.  आदमी वाली हरकतें हैँ नहीं तेरे अंदर, चूतिये ये बता NDTV झं___ है या तू, बेशर्म इतना है कि पूरे देश से गलियां मिलती है फिर भी @ArvindKejriwal बना बैठा है.</w:t>
      </w:r>
    </w:p>
    <w:p>
      <w:r>
        <w:rPr>
          <w:b/>
          <w:u w:val="single"/>
        </w:rPr>
        <w:t xml:space="preserve">190472</w:t>
      </w:r>
    </w:p>
    <w:p>
      <w:r>
        <w:t xml:space="preserve">वाह दोगले हरामी पत्रकार मुस्लिम लिखने के बजाय जिन लोगोने लिख दिया इसी को कहते है गुह खाना कितना कितना हरामी है सुवर आ थू</w:t>
      </w:r>
    </w:p>
    <w:p>
      <w:r>
        <w:rPr>
          <w:b/>
          <w:u w:val="single"/>
        </w:rPr>
        <w:t xml:space="preserve">190473</w:t>
      </w:r>
    </w:p>
    <w:p>
      <w:r>
        <w:t xml:space="preserve">आज ये बात पक्की हो गई कि #भडवा कलर sorry #भगवा कलर मनहूस है और रहेगा और हमारे लिए तो तिरंगे का हर कलर हमारी शान रहेगा #INDvENG</w:t>
      </w:r>
    </w:p>
    <w:p>
      <w:r>
        <w:rPr>
          <w:b/>
          <w:u w:val="single"/>
        </w:rPr>
        <w:t xml:space="preserve">190474</w:t>
      </w:r>
    </w:p>
    <w:p>
      <w:r>
        <w:t xml:space="preserve">कहे के ammattilaiset बे भड़वा गिरी और दलाली के ..इसका खुद का वीडियो ट्विटर पे हो महिला पुलिस के साथ बतमीजी करते हुए</w:t>
      </w:r>
    </w:p>
    <w:p>
      <w:r>
        <w:rPr>
          <w:b/>
          <w:u w:val="single"/>
        </w:rPr>
        <w:t xml:space="preserve">190475</w:t>
      </w:r>
    </w:p>
    <w:p>
      <w:r>
        <w:t xml:space="preserve">अबे... दुसरो की कमियां बहुत गिनवा लिए...तुम दोगले लोगो के नाक के नीचे 300 हरामी मुसलमान मन्दिर तोड़ दिए और तुम सब इन मुल्लो का विश्वास जीतने में लगे हो।।।</w:t>
      </w:r>
    </w:p>
    <w:p>
      <w:r>
        <w:rPr>
          <w:b/>
          <w:u w:val="single"/>
        </w:rPr>
        <w:t xml:space="preserve">190476</w:t>
      </w:r>
    </w:p>
    <w:p>
      <w:r>
        <w:t xml:space="preserve">BSDK मोलाना पहले कहाँ मर गया था तु जब मंदिर में कत्तवों ने तोड़ फ़ोड़ की थी हरामी सूवर के बच्चे</w:t>
      </w:r>
    </w:p>
    <w:p>
      <w:r>
        <w:rPr>
          <w:b/>
          <w:u w:val="single"/>
        </w:rPr>
        <w:t xml:space="preserve">190477</w:t>
      </w:r>
    </w:p>
    <w:p>
      <w:r>
        <w:t xml:space="preserve">साले #नीच, तू भारत के संविधान के तहत नौकरी वाले अधिकारियों से जूते साफ करवायेगा? तेरे #अब्बू का राज नही है, अगर ये अधिकारी चाहे तो तेरे और तेरे सारे खानदान से जूते साफ ना करवा दी तो कहना, बस एक बार जनता तुझे वोट ना दे के हरा दे, फिर देख #कमीने</w:t>
      </w:r>
    </w:p>
    <w:p>
      <w:r>
        <w:rPr>
          <w:b/>
          <w:u w:val="single"/>
        </w:rPr>
        <w:t xml:space="preserve">190478</w:t>
      </w:r>
    </w:p>
    <w:p>
      <w:r>
        <w:t xml:space="preserve">जो बातें तो नैतिकता की करता है पर सुधींद्र कुलकर्णी से लीये हुए käteisellä äänestämisestä huijaukset के पेपर छाप ने के बजाय कांग्रेस को बेच दिया वो भाष्कर का भड़वा दामाद</w:t>
      </w:r>
    </w:p>
    <w:p>
      <w:r>
        <w:rPr>
          <w:b/>
          <w:u w:val="single"/>
        </w:rPr>
        <w:t xml:space="preserve">190479</w:t>
      </w:r>
    </w:p>
    <w:p>
      <w:r>
        <w:t xml:space="preserve">वो कौन मादरचोद थे जो कह रहे थे कि हिंदुस्तान का मुसलमान डरा हुआ है। ओर अब यहाँ डर लगता है। @amirkingkhan</w:t>
      </w:r>
    </w:p>
    <w:p>
      <w:r>
        <w:rPr>
          <w:b/>
          <w:u w:val="single"/>
        </w:rPr>
        <w:t xml:space="preserve">190480</w:t>
      </w:r>
    </w:p>
    <w:p>
      <w:r>
        <w:t xml:space="preserve">तु बीजेपी के गलती का इंतजार ऐसा है जैसे कि रंडी को ग्राहक का हो</w:t>
      </w:r>
    </w:p>
    <w:p>
      <w:r>
        <w:rPr>
          <w:b/>
          <w:u w:val="single"/>
        </w:rPr>
        <w:t xml:space="preserve">190481</w:t>
      </w:r>
    </w:p>
    <w:p>
      <w:r>
        <w:t xml:space="preserve">अबे जमूरे जब प्रधानमंत्री से लेकर सरपंच तक के पद पर कट्टर हिन्दू शेरों के विराजमान होने के बाद कोई हरामी मंदिर पर हमला करा कर क्यो अबतक बचा है ? कहि ये तेरे चेलों का हरामीपन तो नही ? क्योंकि तूने अभी तक उन हरामखोरो को गिरफ्तार कराने की बात नही कर रहा बल्कि समाज मे नफ़रत फैला रहा रहा</w:t>
      </w:r>
    </w:p>
    <w:p>
      <w:r>
        <w:rPr>
          <w:b/>
          <w:u w:val="single"/>
        </w:rPr>
        <w:t xml:space="preserve">190482</w:t>
      </w:r>
    </w:p>
    <w:p>
      <w:r>
        <w:t xml:space="preserve">इसलिए नोटिफिकेशन बंद कर दी है कि तेरे कपड़े उतारने वाले हरामि ढोंगी चारा क्यों क्यों तू इस धर्म को बदनाम करता जा रहा है वहां के तूने नारे नहीं सुने थे नारा ए तकबीर अल्लाह हू अकबर हरामखोर नारे सुन ले पहले उसके बाद बताइए हमारे को के हिंदू थे या मुसलमान थे हमको तो मालूम मालूम है सूअर थे</w:t>
      </w:r>
    </w:p>
    <w:p>
      <w:r>
        <w:rPr>
          <w:b/>
          <w:u w:val="single"/>
        </w:rPr>
        <w:t xml:space="preserve">190483</w:t>
      </w:r>
    </w:p>
    <w:p>
      <w:r>
        <w:t xml:space="preserve">भड़वा रंग पहनते ही टीम इंडिया के दिल मे सुवरकर मेरा मतलब सावरकर का भूत घुस गया अंग्रेजो के सामने सरेंडर भ से भड़वा भ से भाजपा भड़वा भ से भाजपा</w:t>
      </w:r>
    </w:p>
    <w:p>
      <w:r>
        <w:rPr>
          <w:b/>
          <w:u w:val="single"/>
        </w:rPr>
        <w:t xml:space="preserve">190484</w:t>
      </w:r>
    </w:p>
    <w:p>
      <w:r>
        <w:t xml:space="preserve">घर की चौकीदारी के लिए 'चौकीदार' रखना सही होगा या 'भाड़े के टट्टू'?  _______ ¶____ ¶ ____ ¶___ सुना है #चैकीदार_चोर_है और भाड़े के टट्टू #कमीने होते हैं,, #क्या_मुमकिन_है_?</w:t>
      </w:r>
    </w:p>
    <w:p>
      <w:r>
        <w:rPr>
          <w:b/>
          <w:u w:val="single"/>
        </w:rPr>
        <w:t xml:space="preserve">190485</w:t>
      </w:r>
    </w:p>
    <w:p>
      <w:r>
        <w:t xml:space="preserve">आत्मा गिरवी ? - ये धंधा भी करते हो क्या पाखंडी आदमी बच्ची के नाम के नाम पर खिलवाड़ का जो धंधा तुमने चलाया है उसे मक्कारी कहते हैं बच्ची को तुमने नहीं लोकल लोगों ने बचाया था, तुमने झूठा क्रेडिट लिया अपनी फ्लॉप फ़िल्म के नाम पर बच्ची का नाम रखना शर्मनाक भी था और छिछोरा भी भी.</w:t>
      </w:r>
    </w:p>
    <w:p>
      <w:r>
        <w:rPr>
          <w:b/>
          <w:u w:val="single"/>
        </w:rPr>
        <w:t xml:space="preserve">190486</w:t>
      </w:r>
    </w:p>
    <w:p>
      <w:r>
        <w:t xml:space="preserve">ये कभी नहीं सुधरने वाले सुअर सुअर है।</w:t>
      </w:r>
    </w:p>
    <w:p>
      <w:r>
        <w:rPr>
          <w:b/>
          <w:u w:val="single"/>
        </w:rPr>
        <w:t xml:space="preserve">190487</w:t>
      </w:r>
    </w:p>
    <w:p>
      <w:r>
        <w:t xml:space="preserve">पहले उस हरामी के पिल्लों को पकड़िए फिर कोई ट्वीट कीजियेगा। इतनी हिम्मत बढ़ गया है कि मुस्लिमों के एक भीड़ ने ने चाँदनी चौक के लाल कुंआ इलाके में एक एक मंदिर को तहस नहस कर के हिंदुओं के भावनाओं को अग्नि के समान प्रज्वलित कर दिया।.</w:t>
      </w:r>
    </w:p>
    <w:p>
      <w:r>
        <w:rPr>
          <w:b/>
          <w:u w:val="single"/>
        </w:rPr>
        <w:t xml:space="preserve">190488</w:t>
      </w:r>
    </w:p>
    <w:p>
      <w:r>
        <w:t xml:space="preserve">अब तो विराट कोहली से भी बॉल नहीं रुक रही। क्या हो गया रे मादरचोद। #INDvBAN</w:t>
      </w:r>
    </w:p>
    <w:p>
      <w:r>
        <w:rPr>
          <w:b/>
          <w:u w:val="single"/>
        </w:rPr>
        <w:t xml:space="preserve">190489</w:t>
      </w:r>
    </w:p>
    <w:p>
      <w:r>
        <w:t xml:space="preserve">कोई #मस्जिद टूटी होती तो कांग्रेस,विपक्ष,पाकिस्तान, वामियों,सेकुलरों का #गू खाने वाले ये #सुअर #पत्रकार @punyprasunbjpai @BDUTT @VoiceofmyBharat @ravishndtv  @sardesairajdeep @sagarikaghose @RanaAyyub @abhisar_sharma पूरे ब्रम्हाण्ड में भीषण #रंडी_विलाप कर रहे होते</w:t>
      </w:r>
    </w:p>
    <w:p>
      <w:r>
        <w:rPr>
          <w:b/>
          <w:u w:val="single"/>
        </w:rPr>
        <w:t xml:space="preserve">190490</w:t>
      </w:r>
    </w:p>
    <w:p>
      <w:r>
        <w:t xml:space="preserve">अरे सिरखुजेवाला हमने सोचा कोंग्रेस में बेवकूफ, डफोल, हरामी देशद्रोही, कमीना एक विचि ही है लेकिन फिर याद आया कि यहाँ इस पार्टी में तो सारे इन्ही गुणों वाले ही लिए जाते है।</w:t>
      </w:r>
    </w:p>
    <w:p>
      <w:r>
        <w:rPr>
          <w:b/>
          <w:u w:val="single"/>
        </w:rPr>
        <w:t xml:space="preserve">190491</w:t>
      </w:r>
    </w:p>
    <w:p>
      <w:r>
        <w:t xml:space="preserve">तेरे अंदर की अंतर आत्मा मर चुकी है माधरजात साला तेरा बाप भी पछता रहा होगा की तुझ जैसे हरामी सेक्युलर को पैदा करने से अच्छा होता की मैं कोई कुत्ता पैदा कर लिया होता कम से कम वो अपनो से वफादार तो होता तो</w:t>
      </w:r>
    </w:p>
    <w:p>
      <w:r>
        <w:rPr>
          <w:b/>
          <w:u w:val="single"/>
        </w:rPr>
        <w:t xml:space="preserve">190492</w:t>
      </w:r>
    </w:p>
    <w:p>
      <w:r>
        <w:t xml:space="preserve">राहुल ने अपनी गांड मरवा ली #INDvBAN</w:t>
      </w:r>
    </w:p>
    <w:p>
      <w:r>
        <w:rPr>
          <w:b/>
          <w:u w:val="single"/>
        </w:rPr>
        <w:t xml:space="preserve">190493</w:t>
      </w:r>
    </w:p>
    <w:p>
      <w:r>
        <w:t xml:space="preserve">उन हरामियों ने मन्दिर तोड़ा जिसका वीडियो रिकॉर्डिंग है ,अल्लाह उ अकबर के नारे लगाते हुए तोड़ा 8समय अफवाह क्या है बे। तुम जैसे ही हरामियों की वजह से ही पहले से भी ये हरामी हरामी. अपने इस कुकर्म को करने में सफल रहे और आज भी। केवल हिन्दुओ की ऊपर हुए अत्याचार पर तुम्हे सांप क्यों सूंघ जाता है है.</w:t>
      </w:r>
    </w:p>
    <w:p>
      <w:r>
        <w:rPr>
          <w:b/>
          <w:u w:val="single"/>
        </w:rPr>
        <w:t xml:space="preserve">190494</w:t>
      </w:r>
    </w:p>
    <w:p>
      <w:r>
        <w:t xml:space="preserve">सर अगर आप उन सुअर की औलादों के खिलाफ कुछ बोल नही सकते हो तो इससे अच्छा होगा कि आप इस मुद्दे पे कुछ भी भी न बोलो</w:t>
      </w:r>
    </w:p>
    <w:p>
      <w:r>
        <w:rPr>
          <w:b/>
          <w:u w:val="single"/>
        </w:rPr>
        <w:t xml:space="preserve">190495</w:t>
      </w:r>
    </w:p>
    <w:p>
      <w:r>
        <w:t xml:space="preserve">दो शब्द इन हराम खोर भगवा धारी रंडी के बच्चे मुल्ले पर भी कर दो,,</w:t>
      </w:r>
    </w:p>
    <w:p>
      <w:r>
        <w:rPr>
          <w:b/>
          <w:u w:val="single"/>
        </w:rPr>
        <w:t xml:space="preserve">190496</w:t>
      </w:r>
    </w:p>
    <w:p>
      <w:r>
        <w:t xml:space="preserve">@samajwadiparty @yadavakhilesh @yadavdimple_ #ajamkhan #कमीने #आजमखान तेरी बहन और मा की चड्ढी भी देख ले हरी चड्ढी ले हरी चड्ढी ही पहनती पहनती है कि नही नही</w:t>
      </w:r>
    </w:p>
    <w:p>
      <w:r>
        <w:rPr>
          <w:b/>
          <w:u w:val="single"/>
        </w:rPr>
        <w:t xml:space="preserve">190497</w:t>
      </w:r>
    </w:p>
    <w:p>
      <w:r>
        <w:t xml:space="preserve">बिल्कुल सही बोली, लेकिन रोहित सरदाना जैसे भड़वा को कौन समझायें!</w:t>
      </w:r>
    </w:p>
    <w:p>
      <w:r>
        <w:rPr>
          <w:b/>
          <w:u w:val="single"/>
        </w:rPr>
        <w:t xml:space="preserve">190498</w:t>
      </w:r>
    </w:p>
    <w:p>
      <w:r>
        <w:t xml:space="preserve">चलो मंदिर पार्किंग तो हुआ वरना कुछ हरामी मंदिर मंदिर चिल्ला रहे थे थे</w:t>
      </w:r>
    </w:p>
    <w:p>
      <w:r>
        <w:rPr>
          <w:b/>
          <w:u w:val="single"/>
        </w:rPr>
        <w:t xml:space="preserve">190499</w:t>
      </w:r>
    </w:p>
    <w:p>
      <w:r>
        <w:t xml:space="preserve">खुवर सिर्फ बदबूदार होता है हम मुसस्लमान सुअर से चार गुना ज्यादा बदबूदार होते हैं</w:t>
      </w:r>
    </w:p>
    <w:p>
      <w:r>
        <w:rPr>
          <w:b/>
          <w:u w:val="single"/>
        </w:rPr>
        <w:t xml:space="preserve">190500</w:t>
      </w:r>
    </w:p>
    <w:p>
      <w:r>
        <w:t xml:space="preserve">खेजरीवाल की गांड फट गई है उनकी वोट बैंक है कयोकी खेजरीवाल मुल्ला की हलाला सेपैदा हुई औलाद है इसलिए वह कुछ भी कर सकता है है</w:t>
      </w:r>
    </w:p>
    <w:p>
      <w:r>
        <w:rPr>
          <w:b/>
          <w:u w:val="single"/>
        </w:rPr>
        <w:t xml:space="preserve">190501</w:t>
      </w:r>
    </w:p>
    <w:p>
      <w:r>
        <w:t xml:space="preserve">फिर भी लिबरल, सेकुलर, बामपंथी, फेमिनिस्ट, भांड(गोदी) मीडिया, भांड(रंडी) बॉलीवुड आदि किसी को भी आतंकवाद का धर्म नहीं पता चलेगा पर कहीं कोई घटना हो जाये,  बिना कुछ जाने अगर किसी ने कोई नारा लगा दिया तो पूरा हिन्दू धर्म और हिन्दू बदनाम दोगले कहीं कहीं के</w:t>
      </w:r>
    </w:p>
    <w:p>
      <w:r>
        <w:rPr>
          <w:b/>
          <w:u w:val="single"/>
        </w:rPr>
        <w:t xml:space="preserve">190502</w:t>
      </w:r>
    </w:p>
    <w:p>
      <w:r>
        <w:t xml:space="preserve">अगर यही हिन्दू ने किया होता तो धर्म जाती सब पता कर लेती तू सुअर की औलाद लेकिन इसे कटुओ ने किया है तो अब मुह में बवासीर हो गया तेरे भड़वी</w:t>
      </w:r>
    </w:p>
    <w:p>
      <w:r>
        <w:rPr>
          <w:b/>
          <w:u w:val="single"/>
        </w:rPr>
        <w:t xml:space="preserve">190503</w:t>
      </w:r>
    </w:p>
    <w:p>
      <w:r>
        <w:t xml:space="preserve">मेरठ के बालिका आश्रय गृह में हिन्दू बच्चियों से 2 साल से रेप हो रहा था, और ढोंगी ढोंगी योगी बाबा #हिंदुत्व बचाने पूरा देश घूम रहा था |</w:t>
      </w:r>
    </w:p>
    <w:p>
      <w:r>
        <w:rPr>
          <w:b/>
          <w:u w:val="single"/>
        </w:rPr>
        <w:t xml:space="preserve">190504</w:t>
      </w:r>
    </w:p>
    <w:p>
      <w:r>
        <w:t xml:space="preserve">Milloin lopetatte kumartelemasta islamistifundamentalisteja, fanaatikkoja ja heidän kannattajiaan? Kaltaisesi islamin puolustajat ovat vaarallisempia kuin islaminuskoiset fanaatikot itse. :</w:t>
      </w:r>
    </w:p>
    <w:p>
      <w:r>
        <w:rPr>
          <w:b/>
          <w:u w:val="single"/>
        </w:rPr>
        <w:t xml:space="preserve">190505</w:t>
      </w:r>
    </w:p>
    <w:p>
      <w:r>
        <w:t xml:space="preserve">ख़बरदार, मोदी जी को कोई #नीच नहीं कहेगा...  Ok...??? https://twitter.com/Fekoslovakian/status/1126108510515675138?s=19 ...</w:t>
      </w:r>
    </w:p>
    <w:p>
      <w:r>
        <w:rPr>
          <w:b/>
          <w:u w:val="single"/>
        </w:rPr>
        <w:t xml:space="preserve">190506</w:t>
      </w:r>
    </w:p>
    <w:p>
      <w:r>
        <w:t xml:space="preserve">80% intialaiset eivät tiedä nettipankkitoiminta 90% intialaiset eivät tiedä GST porno video acche se download karlete h भोस्डिके</w:t>
      </w:r>
    </w:p>
    <w:p>
      <w:r>
        <w:rPr>
          <w:b/>
          <w:u w:val="single"/>
        </w:rPr>
        <w:t xml:space="preserve">190507</w:t>
      </w:r>
    </w:p>
    <w:p>
      <w:r>
        <w:t xml:space="preserve">रंडी आगई मुल्ले की औलाद पप्पू का मूत्र पीके मूत्र पीके</w:t>
      </w:r>
    </w:p>
    <w:p>
      <w:r>
        <w:rPr>
          <w:b/>
          <w:u w:val="single"/>
        </w:rPr>
        <w:t xml:space="preserve">190508</w:t>
      </w:r>
    </w:p>
    <w:p>
      <w:r>
        <w:t xml:space="preserve">मुस्लिम और सिख अगर आजादी की लड़ाई में हिस्सा नही लेते तो देश का PM अपनी बरसों पुरानी चाय की दुकान में आज भी झूठे गिलास धो रहा होता,, @ziddy_zoya</w:t>
      </w:r>
    </w:p>
    <w:p>
      <w:r>
        <w:rPr>
          <w:b/>
          <w:u w:val="single"/>
        </w:rPr>
        <w:t xml:space="preserve">190509</w:t>
      </w:r>
    </w:p>
    <w:p>
      <w:r>
        <w:t xml:space="preserve">ये देखो बेटी बचाओ आंदोलन की सबसे बड़ी सफलता बीजेपी नेता बलात्कार के आरोपी से जेल में मिलने जाते है चेहरे पर कोई शिकन नही . ये लोग अब देश चलायेंगे,,,</w:t>
      </w:r>
    </w:p>
    <w:p>
      <w:r>
        <w:rPr>
          <w:b/>
          <w:u w:val="single"/>
        </w:rPr>
        <w:t xml:space="preserve">190510</w:t>
      </w:r>
    </w:p>
    <w:p>
      <w:r>
        <w:t xml:space="preserve">अबे हराम खोर जिसने किया उनकी पुलिस पेलाई कर रही है तू भड़वा नफरत क्यों फैला रहा है गलती दोनों दोनों तरफ से है वहाँ के लोग आपस में गला भी मिल लिया तू बंद कर अपनी दलाली तुझ जैसो के चलते ऐसा हाल है देश का</w:t>
      </w:r>
    </w:p>
    <w:p>
      <w:r>
        <w:rPr>
          <w:b/>
          <w:u w:val="single"/>
        </w:rPr>
        <w:t xml:space="preserve">190511</w:t>
      </w:r>
    </w:p>
    <w:p>
      <w:r>
        <w:t xml:space="preserve">उनके सविधान मे रेप जायज है .. किसी के साथ भी ... #कमीने #दोगले ...</w:t>
      </w:r>
    </w:p>
    <w:p>
      <w:r>
        <w:rPr>
          <w:b/>
          <w:u w:val="single"/>
        </w:rPr>
        <w:t xml:space="preserve">190512</w:t>
      </w:r>
    </w:p>
    <w:p>
      <w:r>
        <w:t xml:space="preserve">क्या पता #प्रज्ञा_ठाकुर की तरह #रामरहीम को भी #हरियाणा से चुनाव लड़वाने की योजना हो...</w:t>
      </w:r>
    </w:p>
    <w:p>
      <w:r>
        <w:rPr>
          <w:b/>
          <w:u w:val="single"/>
        </w:rPr>
        <w:t xml:space="preserve">190513</w:t>
      </w:r>
    </w:p>
    <w:p>
      <w:r>
        <w:t xml:space="preserve">दिल्ली में मंदिर में तोड़फोड़ शर्मनाक, कानून-व्यवस्था बीजेपी की जिम्मेदारी- कांग्रेस #Delhi https://abpnews.abplive.in/india-news/vandalisation-of-temple-violence-in-old-delhis-chawri-bazaar-condemnable-congress-1158747 ...</w:t>
      </w:r>
    </w:p>
    <w:p>
      <w:r>
        <w:rPr>
          <w:b/>
          <w:u w:val="single"/>
        </w:rPr>
        <w:t xml:space="preserve">190514</w:t>
      </w:r>
    </w:p>
    <w:p>
      <w:r>
        <w:t xml:space="preserve">कांग्रेस पार्टी के सभी मुस्लिम लीडरों से इल्तज़ा है कि@RahulGandhi और राजस्थान सरकार के रहनुमाओं से सवाल करें,वरना तुम्हारा कांग्रेस में कोई फायदा नही सिर्फ दलाली करना भर तुम्हे मुर्दा साबित करेगा,ज़िन्दा रहकर तुम्हारा कोई फायदा नही,क्योंकि चुप रहोगे तो मुर्दे कहलाओगे. कहलाओगे.!  #CongRss</w:t>
      </w:r>
    </w:p>
    <w:p>
      <w:r>
        <w:rPr>
          <w:b/>
          <w:u w:val="single"/>
        </w:rPr>
        <w:t xml:space="preserve">190515</w:t>
      </w:r>
    </w:p>
    <w:p>
      <w:r>
        <w:t xml:space="preserve">।। बताओ ऐसे ऐसे #कमीने पड़े हुए हुए हैं इस पावन धरा पर।। @radhika9025 @NehaShalini2 @renutiwari19932</w:t>
      </w:r>
    </w:p>
    <w:p>
      <w:r>
        <w:rPr>
          <w:b/>
          <w:u w:val="single"/>
        </w:rPr>
        <w:t xml:space="preserve">190516</w:t>
      </w:r>
    </w:p>
    <w:p>
      <w:r>
        <w:t xml:space="preserve">साबित हो गया है कि @vivekoberoi पक्के #प्रज्ञा_ठाकुर की टोली के साथी है पहले अपमान करो फिर माफ़ी माँग लो भाई @narendramodi के चेले जो ठहरे। @RahulGandhi @priyankagandhi @BeingSalmanKhan @sanjaynirupam @ANI @abpnewstv @abpnewstv</w:t>
      </w:r>
    </w:p>
    <w:p>
      <w:r>
        <w:rPr>
          <w:b/>
          <w:u w:val="single"/>
        </w:rPr>
        <w:t xml:space="preserve">190517</w:t>
      </w:r>
    </w:p>
    <w:p>
      <w:r>
        <w:t xml:space="preserve">मुगल बादशाह वो शेर थे जिन्होंने पॉवर होते हुए भी किसी निहत्थे को नही मारा, इतिहास शेरो का लिखा जाता है गीदड़ों या हिजड़ो का नही,,,</w:t>
      </w:r>
    </w:p>
    <w:p>
      <w:r>
        <w:rPr>
          <w:b/>
          <w:u w:val="single"/>
        </w:rPr>
        <w:t xml:space="preserve">190518</w:t>
      </w:r>
    </w:p>
    <w:p>
      <w:r>
        <w:t xml:space="preserve">ये जो लोग है ना वह तुमलोग पैसे दे देकर उससे बोलबाते हो, मोटी रकम मुल्ले को देकर तो भोगो पाकिस्तान से पीछे क्यों रहना, पाक की तरह 30 साल पीछे नहीं गया भारत तो मेरे नाम का कुत्ता पाल लेना। आने बाली पीढ़ी भुगतेगी तब तेरा आंख का आंसू गांड से गिरेगा, अभी पेड़ लगाओ फल खाना.</w:t>
      </w:r>
    </w:p>
    <w:p>
      <w:r>
        <w:rPr>
          <w:b/>
          <w:u w:val="single"/>
        </w:rPr>
        <w:t xml:space="preserve">190519</w:t>
      </w:r>
    </w:p>
    <w:p>
      <w:r>
        <w:t xml:space="preserve">हरामी है साली ।। किसी भी लड़की की फोटो चुराती है।</w:t>
      </w:r>
    </w:p>
    <w:p>
      <w:r>
        <w:rPr>
          <w:b/>
          <w:u w:val="single"/>
        </w:rPr>
        <w:t xml:space="preserve">190520</w:t>
      </w:r>
    </w:p>
    <w:p>
      <w:r>
        <w:t xml:space="preserve">मणिशंकर अय्यर ने #नीच कहा तो कांग्रेस का बयान था, सिद्दू इमरान के शपथ ग्रहण में गये तो काँग्रेस पाकिस्तान गयी, सेम का बयान काँग्रेस का बयान बता रहे थे, तो #आतंकी आरोपी भाजपा प्रत्याशी का बयान भी भाजपा का बयान है आखिर #विषवमन तो #नाग(पुर) #पाठशाला की शाखा से ही सीखा है सबने। सबने।</w:t>
      </w:r>
    </w:p>
    <w:p>
      <w:r>
        <w:rPr>
          <w:b/>
          <w:u w:val="single"/>
        </w:rPr>
        <w:t xml:space="preserve">190521</w:t>
      </w:r>
    </w:p>
    <w:p>
      <w:r>
        <w:t xml:space="preserve">अभिनेत्री जायरा ने 'इस्लाम में अभिनय हराम' बता फिल्में छोड़ीं। तो क्या मीना, मधुबाला सायरा, शबाना, सलमान, शाहरुख , अमीर, आदि हरामी हैं ?    जस्ट पूछ रहा हु</w:t>
      </w:r>
    </w:p>
    <w:p>
      <w:r>
        <w:rPr>
          <w:b/>
          <w:u w:val="single"/>
        </w:rPr>
        <w:t xml:space="preserve">190522</w:t>
      </w:r>
    </w:p>
    <w:p>
      <w:r>
        <w:t xml:space="preserve">यहाँ तक कि मुझे अनफ्रेंड कर दिया गया और पेज पर आज कॉमेंट कर रहा हूँ मुझे आप ने सायद इसलिए अनफ्रेंड किया कि मेरी बातें उस समय आप को सायद गलत लग रही होंगी जो थी नही जो सत्य को नही स्वीकार पाया समय उसको खुद सिखा देता है वेशक कोई व्यक्ति आप के इतने ऊंचे पद पर नही तो इसका मतलब यह नही की उसको समझ नही आप अब मंथन करें चिंतन करें</w:t>
      </w:r>
    </w:p>
    <w:p>
      <w:r>
        <w:rPr>
          <w:b/>
          <w:u w:val="single"/>
        </w:rPr>
        <w:t xml:space="preserve">190523</w:t>
      </w:r>
    </w:p>
    <w:p>
      <w:r>
        <w:t xml:space="preserve">2 दिन से सोशलमीडिया पर बवाल कटने के बाद @RahulGandhi कोप भवन से बाहर निकल कर तबरेज अंसारी पर ट्विटियाएँ हैं। राहुल गाँधी को समझना पड़ेगा कि ट्विटर से राजनीति नहीं होती , सड़क पर उतरना होगा , हर कुछ दिन बाद अलग अलग मुद्दे पर दिल्ली जाम करना होगा नहीं तो पप्पू बने रहना रहना है</w:t>
      </w:r>
    </w:p>
    <w:p>
      <w:r>
        <w:rPr>
          <w:b/>
          <w:u w:val="single"/>
        </w:rPr>
        <w:t xml:space="preserve">190524</w:t>
      </w:r>
    </w:p>
    <w:p>
      <w:r>
        <w:t xml:space="preserve">मुंबई में पिछले 24 घंटे में 26 की मौत, 44 साल में सबसे ज्यादा बारिश...  लापरवाह सिस्टम ने मुंबई को 'डुबा' दिया?  देशहित @ZeeNews 8.30 PM</w:t>
      </w:r>
    </w:p>
    <w:p>
      <w:r>
        <w:rPr>
          <w:b/>
          <w:u w:val="single"/>
        </w:rPr>
        <w:t xml:space="preserve">190525</w:t>
      </w:r>
    </w:p>
    <w:p>
      <w:r>
        <w:t xml:space="preserve">कुत्ते का पिल्ला। दल्ला। भड़वा। नीच की औलाद है और evm को मेहेरबानी से हमारा अगला CM है</w:t>
      </w:r>
    </w:p>
    <w:p>
      <w:r>
        <w:rPr>
          <w:b/>
          <w:u w:val="single"/>
        </w:rPr>
        <w:t xml:space="preserve">190526</w:t>
      </w:r>
    </w:p>
    <w:p>
      <w:r>
        <w:t xml:space="preserve">कहानी पढ रखी थी कि राम ने रावण को मारा अब कथितों ने कहानी उलट दी है,अब करता रावण है कर्म राम को बना दिया,व्याकरण भी उलट दी,मुमकिन?</w:t>
      </w:r>
    </w:p>
    <w:p>
      <w:r>
        <w:rPr>
          <w:b/>
          <w:u w:val="single"/>
        </w:rPr>
        <w:t xml:space="preserve">190527</w:t>
      </w:r>
    </w:p>
    <w:p>
      <w:r>
        <w:t xml:space="preserve">बिल्कुल सही, औऱ एक चोर की मौत पे रंडी रोना भी।</w:t>
      </w:r>
    </w:p>
    <w:p>
      <w:r>
        <w:rPr>
          <w:b/>
          <w:u w:val="single"/>
        </w:rPr>
        <w:t xml:space="preserve">190528</w:t>
      </w:r>
    </w:p>
    <w:p>
      <w:r>
        <w:t xml:space="preserve">अबे सूअर की औलाद बुखारी, साले हलाला की पैदाइश,अब अगर तूने कोई कुत्ता गिरी की तो देश का हिन्दू तुझे घर में घुस कर मारेगा । और तेरे समर्थक हिजड़े नेता भी तुझे बचा नहीं पायेंगे । साले नीच कटुए । । नीच कटुए ।</w:t>
      </w:r>
    </w:p>
    <w:p>
      <w:r>
        <w:rPr>
          <w:b/>
          <w:u w:val="single"/>
        </w:rPr>
        <w:t xml:space="preserve">190529</w:t>
      </w:r>
    </w:p>
    <w:p>
      <w:r>
        <w:t xml:space="preserve">साली जैसे तू रंडी है अपनी तरे इसको भी करना चाहती है अल्ल्हा ने इस दुबरा नक मजहब मे wallcome क्या है है</w:t>
      </w:r>
    </w:p>
    <w:p>
      <w:r>
        <w:rPr>
          <w:b/>
          <w:u w:val="single"/>
        </w:rPr>
        <w:t xml:space="preserve">190530</w:t>
      </w:r>
    </w:p>
    <w:p>
      <w:r>
        <w:t xml:space="preserve">मुंबई के मलाड में 4 मज़हबी शांतिदूतों द्वारा एक #नर #कुत्ते के साथ बलात्कार किया गया, उन्होंने उसके पैर बाँध दिए और गैंग ने एक-एक कर बलात्कार कर किया डॉग ने भारी रक्तपात किया, डॉग जननांग ने डॉग की डेड रिपोर्ट की, अब वे किसी को नहीं बख्श रहे हैं, क्यों भाई अब कोई बचा है क्या ?</w:t>
      </w:r>
    </w:p>
    <w:p>
      <w:r>
        <w:rPr>
          <w:b/>
          <w:u w:val="single"/>
        </w:rPr>
        <w:t xml:space="preserve">190531</w:t>
      </w:r>
    </w:p>
    <w:p>
      <w:r>
        <w:t xml:space="preserve">मुज़फ़्फ़रपुर अपडेट मुज़फ़्फ़रपुर 97 वैशाली 15 मोतिहारी 5 सीतामढ़ी 2 समस्तीपुर 1 आप सब चुप बैठो रहो धर्मवाद का मजा लेते रो, ये तो प्राकृतिक की देन है या फ़िर इस महीने की??? सरकार की कोई जिम्मेदारी नही है। उम्मीद करता हूँ ये महीना और प्राकृतिक किसी राजनेता के घर भी दस्तक दे।</w:t>
      </w:r>
    </w:p>
    <w:p>
      <w:r>
        <w:rPr>
          <w:b/>
          <w:u w:val="single"/>
        </w:rPr>
        <w:t xml:space="preserve">190532</w:t>
      </w:r>
    </w:p>
    <w:p>
      <w:r>
        <w:t xml:space="preserve">ये @drharshvardhan महानीच हरामी है , मूल्लो का समर्थक औऱ हिन्दुओं का दुश्मन है , हमेशा ईद पे इफ्तार पे जाली टोपी पहन पत्तल चाटने पहुँच जाता है , इस की फटती है मुस्लिम उपद्रवियों लिखने क़ो .</w:t>
      </w:r>
    </w:p>
    <w:p>
      <w:r>
        <w:rPr>
          <w:b/>
          <w:u w:val="single"/>
        </w:rPr>
        <w:t xml:space="preserve">190533</w:t>
      </w:r>
    </w:p>
    <w:p>
      <w:r>
        <w:t xml:space="preserve">मैं मा. प्रधानमंत्री आदरणीय श्री @narendramodi जी चाहूंगा कि 'वन नेशन वन इलेक्शन'पर चर्चा करने से बेहतर है आप वन नेशन वन एजुकेशन के लिए सभी विपक्षी विपक्षी पार्टियों के अध्यक्षों को आमंत्रित कर देश मे एक शिक्षा प्रणाली लागू कराने के लिए जोर दें ताकि गरीब व अमीर को एक समान शिक्षा मिल सके। अमीर को एक समान शिक्षा मिल सके।.</w:t>
      </w:r>
    </w:p>
    <w:p>
      <w:r>
        <w:rPr>
          <w:b/>
          <w:u w:val="single"/>
        </w:rPr>
        <w:t xml:space="preserve">190534</w:t>
      </w:r>
    </w:p>
    <w:p>
      <w:r>
        <w:t xml:space="preserve">बिहार की जनता जब 30 से अधिक बच्चियों के साथ हुए बलात्कार पर सड़क पर नहीं आई तो 130 बच्चों की मौत पर क्यों आएगी? : रवीश कुमार</w:t>
      </w:r>
    </w:p>
    <w:p>
      <w:r>
        <w:rPr>
          <w:b/>
          <w:u w:val="single"/>
        </w:rPr>
        <w:t xml:space="preserve">190535</w:t>
      </w:r>
    </w:p>
    <w:p>
      <w:r>
        <w:t xml:space="preserve">महजबीं दीवारों में दब के मैं टूटा था रिवाजों के साओ में घुट घुटके जीता था मेरी बस इतनी सी गलती थी, जो लगा किस्मत में टोटा था वो अल्लाह की बेटी थी,   मैं ईश्वर का बेटा था। मन की की भाषा में समझाना और भी मुश्किल था पाप उसके इंस्पेक्टर थे अपना तो कटना ही था कटना ही था.</w:t>
      </w:r>
    </w:p>
    <w:p>
      <w:r>
        <w:rPr>
          <w:b/>
          <w:u w:val="single"/>
        </w:rPr>
        <w:t xml:space="preserve">190536</w:t>
      </w:r>
    </w:p>
    <w:p>
      <w:r>
        <w:t xml:space="preserve">अबे दल्ले भडवें ममता कुलकर्णी नें भी धर्म कें लिए बॉलीवुड को छोड़ा था , उसके बारे में तो तुमने तो रंडी रोना नहीं रोया ' क्यों बे दल्ले !</w:t>
      </w:r>
    </w:p>
    <w:p>
      <w:r>
        <w:rPr>
          <w:b/>
          <w:u w:val="single"/>
        </w:rPr>
        <w:t xml:space="preserve">190537</w:t>
      </w:r>
    </w:p>
    <w:p>
      <w:r>
        <w:t xml:space="preserve">#विश्व का सबसे सस्ता #इंटरनेट चला के, #घर बैठे ही #सिलेंडर मंगा के । कुछ #कमीने पूछते हैं...                      #अच्छे_दिन_नही_आए_अभी_तक #राधे_राधे_मित्रों</w:t>
      </w:r>
    </w:p>
    <w:p>
      <w:r>
        <w:rPr>
          <w:b/>
          <w:u w:val="single"/>
        </w:rPr>
        <w:t xml:space="preserve">190538</w:t>
      </w:r>
    </w:p>
    <w:p>
      <w:r>
        <w:t xml:space="preserve">बोल तो ऐसे रहा है जैसे वो #हल्दीघाटी_का_युद्ध लड़ रहा हो। जान तो दांव पर लगी दिख नहीं रही, उल्दा वो दाव पर जरूर दिख रहा है, और वैसे ज़ज्बे को तेरे जैसे #कमीने सलाम करते है..!  @sambitswaraj @ANI @BJP4India @ZeeNews @HardikPatel_ @INCIndia @abpnewstv @PMOIndia</w:t>
      </w:r>
    </w:p>
    <w:p>
      <w:r>
        <w:rPr>
          <w:b/>
          <w:u w:val="single"/>
        </w:rPr>
        <w:t xml:space="preserve">190539</w:t>
      </w:r>
    </w:p>
    <w:p>
      <w:r>
        <w:t xml:space="preserve">क्योकि वो जानता है मध्यवर्गी कितने #कमीने होते है ...</w:t>
      </w:r>
    </w:p>
    <w:p>
      <w:r>
        <w:rPr>
          <w:b/>
          <w:u w:val="single"/>
        </w:rPr>
        <w:t xml:space="preserve">190540</w:t>
      </w:r>
    </w:p>
    <w:p>
      <w:r>
        <w:t xml:space="preserve">ये भडवा आचार्य लिखने वाला आचार्य नहीं नहीं हो सकता।।</w:t>
      </w:r>
    </w:p>
    <w:p>
      <w:r>
        <w:rPr>
          <w:b/>
          <w:u w:val="single"/>
        </w:rPr>
        <w:t xml:space="preserve">190541</w:t>
      </w:r>
    </w:p>
    <w:p>
      <w:r>
        <w:t xml:space="preserve">सुप्रीम कोर्ट के फ़ैसले से ये साबित" कर दिया, कि सरकार का मतलब "तानाशाही" नहीं होता है_...... प्रशांत कनौजिया को.</w:t>
      </w:r>
    </w:p>
    <w:p>
      <w:r>
        <w:rPr>
          <w:b/>
          <w:u w:val="single"/>
        </w:rPr>
        <w:t xml:space="preserve">190542</w:t>
      </w:r>
    </w:p>
    <w:p>
      <w:r>
        <w:t xml:space="preserve">पैदासी हरामी है तू या बाद में हरामी बनी है तू कल को न्यूज़ में काम करना छोड़ दे दो हम लोग क्या समझे</w:t>
      </w:r>
    </w:p>
    <w:p>
      <w:r>
        <w:rPr>
          <w:b/>
          <w:u w:val="single"/>
        </w:rPr>
        <w:t xml:space="preserve">190543</w:t>
      </w:r>
    </w:p>
    <w:p>
      <w:r>
        <w:t xml:space="preserve">रोहित सरदाना, अमिष देवगन, सुधीर चौधरी, मानक गुप्ता, रूबिका, अंजना ओम जैसे गोदी मीडिया के लगभग 99% पत्रकार बंगाल मे यदि छीक भी आ जाये तो मैदान मे कूद पड़ते है...    वहीं 21 भाजपा शासित राज्यो मे हत्या, बलात्कार हो, या खुद के चैनल के पत्रकार को पुलिस पेशाब पिला दे तब भी चुप रहते है!</w:t>
      </w:r>
    </w:p>
    <w:p>
      <w:r>
        <w:rPr>
          <w:b/>
          <w:u w:val="single"/>
        </w:rPr>
        <w:t xml:space="preserve">190544</w:t>
      </w:r>
    </w:p>
    <w:p>
      <w:r>
        <w:t xml:space="preserve">सच्चाई = जय श्री राम मोब लिंच लाचारी = मुख्तार अब्बास सड़क छाप भीखारी = दलाल मीडिया जुदाई = जेटली. सुष्मा माॅर्निंग वाॅक = अमित शाह बलंद आवाज = लोया गौरी लंकेश धृणा = मुसलमान दलित दुखियारी = जनता Uusi Intia</w:t>
      </w:r>
    </w:p>
    <w:p>
      <w:r>
        <w:rPr>
          <w:b/>
          <w:u w:val="single"/>
        </w:rPr>
        <w:t xml:space="preserve">190545</w:t>
      </w:r>
    </w:p>
    <w:p>
      <w:r>
        <w:t xml:space="preserve">1977 से 2019 तक EVM संसद से लेकर न्यायपालिका तक हर कसौटी पर खरी उतरी है। EVM से अब तक 113 विधानसभा और 4 लोक सभा चुनाव हुए हैं और विभिन्न दलों को उसी EVM से सत्ता में आने का मौका मिला है लेकिन अब कुछ दल चुनाव हार गए तो रो रहे हैं: पीएम मोदी पीएम मोदी</w:t>
      </w:r>
    </w:p>
    <w:p>
      <w:r>
        <w:rPr>
          <w:b/>
          <w:u w:val="single"/>
        </w:rPr>
        <w:t xml:space="preserve">190546</w:t>
      </w:r>
    </w:p>
    <w:p>
      <w:r>
        <w:t xml:space="preserve">@KaDevender जूते से मारो साले नौटंकी को भी सरे आपियो को भी साले सिर्फ नौटंकी करना जानते है साले सब भड़वा नोटंकी गैंग स्व आये है न ...आप की टटी</w:t>
      </w:r>
    </w:p>
    <w:p>
      <w:r>
        <w:rPr>
          <w:b/>
          <w:u w:val="single"/>
        </w:rPr>
        <w:t xml:space="preserve">190547</w:t>
      </w:r>
    </w:p>
    <w:p>
      <w:r>
        <w:t xml:space="preserve">पब्लिक चौराहे पर ले जा के गोली मार देना चाहिए ऐसे सुअर के औलाद औलाद को</w:t>
      </w:r>
    </w:p>
    <w:p>
      <w:r>
        <w:rPr>
          <w:b/>
          <w:u w:val="single"/>
        </w:rPr>
        <w:t xml:space="preserve">190548</w:t>
      </w:r>
    </w:p>
    <w:p>
      <w:r>
        <w:t xml:space="preserve">अबे लौंडे भेनचोद ये विडीओ मे मुस्लिम एंगल कंहा से लाया?  मतलब इसके लिए #सादिक खान जिम्मेदार, तो ये चमकी बुखार से 250 बच्चे मरे, गोरखपुर मे 300 बच्चे मरे, 100+ सैनिक मरे, तो इसका जिम्मेदार तेरा अब्बा मोदी,योगी,नितीश हे के? मने पूछ रिया</w:t>
      </w:r>
    </w:p>
    <w:p>
      <w:r>
        <w:rPr>
          <w:b/>
          <w:u w:val="single"/>
        </w:rPr>
        <w:t xml:space="preserve">190549</w:t>
      </w:r>
    </w:p>
    <w:p>
      <w:r>
        <w:t xml:space="preserve">Jab encounter hotey hain toh phir Dard aap ko hi hota hai sabsey jyada</w:t>
      </w:r>
    </w:p>
    <w:p>
      <w:r>
        <w:rPr>
          <w:b/>
          <w:u w:val="single"/>
        </w:rPr>
        <w:t xml:space="preserve">190550</w:t>
      </w:r>
    </w:p>
    <w:p>
      <w:r>
        <w:t xml:space="preserve">देश को अब पता चल चुका है कि भाजपा का भाजपा का असली चाल चरित्र और चेहरा कैसा है ~ वो एक अतंकवादी #गोडसे को सपोर्ट करते है और महात्मा गांधी से नफ़रत ~ #प्रज्ञा_ठाकुर और हेगड़े ने वहीं कहा जो इनके बड़े नेता हमेशा से कहते रहे है ~ यही #गोडसे प्रेम #RSS aur #BJP की सोच है ~ #AbHogaNYAY</w:t>
      </w:r>
    </w:p>
    <w:p>
      <w:r>
        <w:rPr>
          <w:b/>
          <w:u w:val="single"/>
        </w:rPr>
        <w:t xml:space="preserve">190551</w:t>
      </w:r>
    </w:p>
    <w:p>
      <w:r>
        <w:t xml:space="preserve">जिस वक्त तबरेज पर जुल्म हो रहा था उस वक्त BJP नेता अब्बास नकवी और शहनवाज और शहनवाज हुसैन चद्दर ओढ़ के सो रहे थे,,,,,</w:t>
      </w:r>
    </w:p>
    <w:p>
      <w:r>
        <w:rPr>
          <w:b/>
          <w:u w:val="single"/>
        </w:rPr>
        <w:t xml:space="preserve">190552</w:t>
      </w:r>
    </w:p>
    <w:p>
      <w:r>
        <w:t xml:space="preserve">अब गांड मै बर्फ रख देना</w:t>
      </w:r>
    </w:p>
    <w:p>
      <w:r>
        <w:rPr>
          <w:b/>
          <w:u w:val="single"/>
        </w:rPr>
        <w:t xml:space="preserve">190553</w:t>
      </w:r>
    </w:p>
    <w:p>
      <w:r>
        <w:t xml:space="preserve">*पहले लोग किसी आंटी को देखते तो सोचते की काश आंटी की बेटी हो और आंटी मे मुझे अपना दामाद बना ले...* * *पर अब तो लोग भोसडीके ये सोचते है...की काश आंटी ही चुदवा ले...।।*</w:t>
      </w:r>
    </w:p>
    <w:p>
      <w:r>
        <w:rPr>
          <w:b/>
          <w:u w:val="single"/>
        </w:rPr>
        <w:t xml:space="preserve">190554</w:t>
      </w:r>
    </w:p>
    <w:p>
      <w:r>
        <w:t xml:space="preserve">अबे आरएसएस के भगवा आतंकी कुत्ते नेता शांति की बात कर रहे है और तू सुअर दंगे कराना चाहता है क्या तेरी भाषा से तो ऐसे ही लग रहा है कुत्ते के पिल्ले</w:t>
      </w:r>
    </w:p>
    <w:p>
      <w:r>
        <w:rPr>
          <w:b/>
          <w:u w:val="single"/>
        </w:rPr>
        <w:t xml:space="preserve">190555</w:t>
      </w:r>
    </w:p>
    <w:p>
      <w:r>
        <w:t xml:space="preserve"> टुकड़ो पर नही जीते हम देश की शान के लिए जीते ह भोसड़ीके तेरी अंगुली का नाखून थोड़ा सा ज्यादा कट जाये तो तेरी गांड फट के हाथ में आ जाती �</w:t>
      </w:r>
    </w:p>
    <w:p>
      <w:r>
        <w:rPr>
          <w:b/>
          <w:u w:val="single"/>
        </w:rPr>
        <w:t xml:space="preserve">190556</w:t>
      </w:r>
    </w:p>
    <w:p>
      <w:r>
        <w:t xml:space="preserve">जब मंदिर तोड़ा जा रहा था, उस भीड़ के सपोर्ट में केजरीवाल के मंत्री इमरान हुसैन भी आये थे गुप्ता परिवार पर हुए हमले और मंदिर टूटने के मुद्दे पर केजरीवाल पर केजरीवाल की चुप्पी आपराधिक हैं झारखंड से लेकर गुरुग्राम तक हर छोटे बड़े मुद्दे पर बोलने वाला एकदम गूंगा बन गया ये चुप्पी शर्मनाक हैं ये चुप्पी शर्मनाक हैं</w:t>
      </w:r>
    </w:p>
    <w:p>
      <w:r>
        <w:rPr>
          <w:b/>
          <w:u w:val="single"/>
        </w:rPr>
        <w:t xml:space="preserve">190557</w:t>
      </w:r>
    </w:p>
    <w:p>
      <w:r>
        <w:t xml:space="preserve">तू ठरकी है पूरे दिन लड़की देखी नहीं ताड़ना सुरु...</w:t>
      </w:r>
    </w:p>
    <w:p>
      <w:r>
        <w:rPr>
          <w:b/>
          <w:u w:val="single"/>
        </w:rPr>
        <w:t xml:space="preserve">190558</w:t>
      </w:r>
    </w:p>
    <w:p>
      <w:r>
        <w:t xml:space="preserve">पैसे किते खाए है ये बताओ।क्या हर बाते बी जे पी का रंडी रोना रोते रहते हो हो.</w:t>
      </w:r>
    </w:p>
    <w:p>
      <w:r>
        <w:rPr>
          <w:b/>
          <w:u w:val="single"/>
        </w:rPr>
        <w:t xml:space="preserve">190559</w:t>
      </w:r>
    </w:p>
    <w:p>
      <w:r>
        <w:t xml:space="preserve">एक धक्का और दो जामा मस्जिद तोड़ दो! का नारा देने वाले भाजपा सांसद साक्षी महाराज का टिकट कटने पर किस किस को खुशी हुई मित्रो ?    @Aqdas_shaikh_22 @HarunHk055771</w:t>
      </w:r>
    </w:p>
    <w:p>
      <w:r>
        <w:rPr>
          <w:b/>
          <w:u w:val="single"/>
        </w:rPr>
        <w:t xml:space="preserve">190560</w:t>
      </w:r>
    </w:p>
    <w:p>
      <w:r>
        <w:t xml:space="preserve">अगर तलाक फोन पर दे सकते हैं ! तो नमाज व्हाट्सएप पर ग्रुप बनाकर क्यों नहीं पढ़ लेते, क्या जरूरत है सड़कों पर गांड मराने की?</w:t>
      </w:r>
    </w:p>
    <w:p>
      <w:r>
        <w:rPr>
          <w:b/>
          <w:u w:val="single"/>
        </w:rPr>
        <w:t xml:space="preserve">190561</w:t>
      </w:r>
    </w:p>
    <w:p>
      <w:r>
        <w:t xml:space="preserve">तू भारत छोड़ और नेपाल जा भोस्डिके वो हिन्दू राष्ट्र है ये देश मुसलमानों का है अगर भारत में रहना है तो सेक्युलर बनकर रहो</w:t>
      </w:r>
    </w:p>
    <w:p>
      <w:r>
        <w:rPr>
          <w:b/>
          <w:u w:val="single"/>
        </w:rPr>
        <w:t xml:space="preserve">190562</w:t>
      </w:r>
    </w:p>
    <w:p>
      <w:r>
        <w:t xml:space="preserve">शर्मा है ना तू, भड़वा ही है है तू</w:t>
      </w:r>
    </w:p>
    <w:p>
      <w:r>
        <w:rPr>
          <w:b/>
          <w:u w:val="single"/>
        </w:rPr>
        <w:t xml:space="preserve">190563</w:t>
      </w:r>
    </w:p>
    <w:p>
      <w:r>
        <w:t xml:space="preserve">मंदिर को हाथ लगाते हो माधरचोदो गांड सूंघते रहोगे और फट के के फैल जाओगे ठीक से रहो और रहने दो</w:t>
      </w:r>
    </w:p>
    <w:p>
      <w:r>
        <w:rPr>
          <w:b/>
          <w:u w:val="single"/>
        </w:rPr>
        <w:t xml:space="preserve">190564</w:t>
      </w:r>
    </w:p>
    <w:p>
      <w:r>
        <w:t xml:space="preserve">मादरचोद ..... मुस्लिम भडुये काफिर बोल के तू अपनी जात पहले ही बता चुका हैं।</w:t>
      </w:r>
    </w:p>
    <w:p>
      <w:r>
        <w:rPr>
          <w:b/>
          <w:u w:val="single"/>
        </w:rPr>
        <w:t xml:space="preserve">190565</w:t>
      </w:r>
    </w:p>
    <w:p>
      <w:r>
        <w:t xml:space="preserve">2014 मोई जी का भाषण #नीच जी कहता था 100 दिन दीजिये दाऊद को घसीटते हुए लाऊँगा पांच साल गुज़र गये क्या क्या कर लिया???    #रहा_नीच्_का_नीच</w:t>
      </w:r>
    </w:p>
    <w:p>
      <w:r>
        <w:rPr>
          <w:b/>
          <w:u w:val="single"/>
        </w:rPr>
        <w:t xml:space="preserve">190566</w:t>
      </w:r>
    </w:p>
    <w:p>
      <w:r>
        <w:t xml:space="preserve">सुअर बुखारी अब तेरे कौम का अंत निकट आते जा रहा हैं इतना समझ ले</w:t>
      </w:r>
    </w:p>
    <w:p>
      <w:r>
        <w:rPr>
          <w:b/>
          <w:u w:val="single"/>
        </w:rPr>
        <w:t xml:space="preserve">190567</w:t>
      </w:r>
    </w:p>
    <w:p>
      <w:r>
        <w:t xml:space="preserve">महात्मा गांधी ने दिल्ली स्थित मंदिर में अपनी प्रार्थना सभा के दौरान नमाज पढ़ी, जिसका मंदिर के पुजारी से लेकर तमाम तमाम हिन्दुओं ने विरोध किया,    लेकिन गांधी ने इस विरोध को दरकिनार कर दिया लेकिन महात्मा गांधी एक बार भी किसी मस्जिद में जाकर गीता का पाठ करने की हिम्मत नहीं जुटा सके।</w:t>
      </w:r>
    </w:p>
    <w:p>
      <w:r>
        <w:rPr>
          <w:b/>
          <w:u w:val="single"/>
        </w:rPr>
        <w:t xml:space="preserve">190568</w:t>
      </w:r>
    </w:p>
    <w:p>
      <w:r>
        <w:t xml:space="preserve">हो म हरामी छु म साच्चिनै हरामि छु। किनकि तिमिहरुको व्यवहारले मलाइ हरामि हुन बाध्य बनाउछ।</w:t>
      </w:r>
    </w:p>
    <w:p>
      <w:r>
        <w:rPr>
          <w:b/>
          <w:u w:val="single"/>
        </w:rPr>
        <w:t xml:space="preserve">190569</w:t>
      </w:r>
    </w:p>
    <w:p>
      <w:r>
        <w:t xml:space="preserve"/>
      </w:r>
    </w:p>
    <w:p>
      <w:r>
        <w:rPr>
          <w:b/>
          <w:u w:val="single"/>
        </w:rPr>
        <w:t xml:space="preserve">190570</w:t>
      </w:r>
    </w:p>
    <w:p>
      <w:r>
        <w:t xml:space="preserve">तुम्हारे जैसे सूअर की औलाद के चैनल को आतंकी लिखने में शर्म की औलाद के चैनल को आतंकी लिखने में शर्म की आ रही है 'युवकों'.</w:t>
      </w:r>
    </w:p>
    <w:p>
      <w:r>
        <w:rPr>
          <w:b/>
          <w:u w:val="single"/>
        </w:rPr>
        <w:t xml:space="preserve">190571</w:t>
      </w:r>
    </w:p>
    <w:p>
      <w:r>
        <w:t xml:space="preserve">ये भड़वा कहाँ से संसद में भेज दिए रामपुर वाले?</w:t>
      </w:r>
    </w:p>
    <w:p>
      <w:r>
        <w:rPr>
          <w:b/>
          <w:u w:val="single"/>
        </w:rPr>
        <w:t xml:space="preserve">190572</w:t>
      </w:r>
    </w:p>
    <w:p>
      <w:r>
        <w:t xml:space="preserve">अल तकिया मास्टर है ये जिहादी सुअर सुअर</w:t>
      </w:r>
    </w:p>
    <w:p>
      <w:r>
        <w:rPr>
          <w:b/>
          <w:u w:val="single"/>
        </w:rPr>
        <w:t xml:space="preserve">190573</w:t>
      </w:r>
    </w:p>
    <w:p>
      <w:r>
        <w:t xml:space="preserve">मैं और मेरे जैसे करोड़ो लोग तो बिना कोई खास जिम्मेवार पदो में बैठकर सिर्फ बोली या शब्दो से अपमान अथवा शोषन अन्याय अत्याचार कर रहे हैं , पर बैठे हुए लोगो में जिनकी नपुंशकता और बांझपन भड़वा भड़वीपन की वजह से हर रोज अनगिनत बड़े बड़े अपराध हो रहे हैं वे तो मानो प्रयोगिक करा रहे हैं |</w:t>
      </w:r>
    </w:p>
    <w:p>
      <w:r>
        <w:rPr>
          <w:b/>
          <w:u w:val="single"/>
        </w:rPr>
        <w:t xml:space="preserve">190574</w:t>
      </w:r>
    </w:p>
    <w:p>
      <w:r>
        <w:t xml:space="preserve">गोदी मीडिया के दलाल ऐंकर जनता के बीच में खुद को हीरो साबित करने के लिए अस्पताल में जाकर गुस्सा उतार रहे हैं, अरे अगर औक़ात है तो इस व्यवस्था के ज़िम्मेदार लोगों से जाकर सवाल करो. सीएम से पूछो मिनिस्टर से पूछो मगर नहीं. उनको तो अपने कार्यालय में बैठाकर काजू खिलाते हो और ये ढोंग!</w:t>
      </w:r>
    </w:p>
    <w:p>
      <w:r>
        <w:rPr>
          <w:b/>
          <w:u w:val="single"/>
        </w:rPr>
        <w:t xml:space="preserve">190575</w:t>
      </w:r>
    </w:p>
    <w:p>
      <w:r>
        <w:t xml:space="preserve">@AMISHDEVGAN जी तुम डिवेट मे कठमुल्लों को और मादरचोद मुल्लो को मुलाते रहो । ऐ साले मिडिया की ही ऐसी तैसी मारेंगे ऐ साले मुसलमान सब ऊग्रवादी है ऐ हिन्दू और भारत के कभी नही हो सकते है । ऐ साले गुलाम और दोगला है । ऐ साले दोगला साले दोगला ही रहेगे ।</w:t>
      </w:r>
    </w:p>
    <w:p>
      <w:r>
        <w:rPr>
          <w:b/>
          <w:u w:val="single"/>
        </w:rPr>
        <w:t xml:space="preserve">190576</w:t>
      </w:r>
    </w:p>
    <w:p>
      <w:r>
        <w:t xml:space="preserve">विशेष बुरा मत मानना भाई, लेकिन दिल्ली वाले साले बहुत हरामी होते हैं। इन लोगो के कारण सारे देश को सर दर्द झेलना पड़ता है।</w:t>
      </w:r>
    </w:p>
    <w:p>
      <w:r>
        <w:rPr>
          <w:b/>
          <w:u w:val="single"/>
        </w:rPr>
        <w:t xml:space="preserve">190577</w:t>
      </w:r>
    </w:p>
    <w:p>
      <w:r>
        <w:t xml:space="preserve">'मजहब नहीं सिखाता आपस में बैर रखना' ... यह लाइन सिर्फ हिंदुओं को मूर्ख बनाने के लिए लिखी गई थी ...      #जागो_हिंदुस्थान जागो_हिंदुस्थान .....</w:t>
      </w:r>
    </w:p>
    <w:p>
      <w:r>
        <w:rPr>
          <w:b/>
          <w:u w:val="single"/>
        </w:rPr>
        <w:t xml:space="preserve">190578</w:t>
      </w:r>
    </w:p>
    <w:p>
      <w:r>
        <w:t xml:space="preserve">अक्सर अपराध पर कैंडल मार्च निकाला जाता है, कैंडल मार्च से नहीं सुधरने वाले हैं सैंडल मार्च से सुधरेंगे। आप लोगों की करता राय है @Rana11639322 @Anjupra7743 @Anu_yadav88</w:t>
      </w:r>
    </w:p>
    <w:p>
      <w:r>
        <w:rPr>
          <w:b/>
          <w:u w:val="single"/>
        </w:rPr>
        <w:t xml:space="preserve">190579</w:t>
      </w:r>
    </w:p>
    <w:p>
      <w:r>
        <w:t xml:space="preserve">आ गईं रंडी जू । जहां मुसलमान दोषी होता है वहीं इसकी जल जल जाती है</w:t>
      </w:r>
    </w:p>
    <w:p>
      <w:r>
        <w:rPr>
          <w:b/>
          <w:u w:val="single"/>
        </w:rPr>
        <w:t xml:space="preserve">190580</w:t>
      </w:r>
    </w:p>
    <w:p>
      <w:r>
        <w:t xml:space="preserve">तेरी जैसी पत्रकार भारत के लिए हानिकारक है। #रंडी</w:t>
      </w:r>
    </w:p>
    <w:p>
      <w:r>
        <w:rPr>
          <w:b/>
          <w:u w:val="single"/>
        </w:rPr>
        <w:t xml:space="preserve">190581</w:t>
      </w:r>
    </w:p>
    <w:p>
      <w:r>
        <w:t xml:space="preserve">Hei veli, oletko koskaan kuullut sanaa 'भोसडीके' https://twitter.com/kamaalrkhan/status/896743709945061376 ...</w:t>
      </w:r>
    </w:p>
    <w:p>
      <w:r>
        <w:rPr>
          <w:b/>
          <w:u w:val="single"/>
        </w:rPr>
        <w:t xml:space="preserve">190582</w:t>
      </w:r>
    </w:p>
    <w:p>
      <w:r>
        <w:t xml:space="preserve">अबे ओ भोसडीके तेरेको मीर्ची क्यों लगी सुवर साले तेरी अम्मा का हलाला हो गया क्या...  मादरचोद की औलाद गाली देना और ठोकना हम भी अपना लिए है</w:t>
      </w:r>
    </w:p>
    <w:p>
      <w:r>
        <w:rPr>
          <w:b/>
          <w:u w:val="single"/>
        </w:rPr>
        <w:t xml:space="preserve">190583</w:t>
      </w:r>
    </w:p>
    <w:p>
      <w:r>
        <w:t xml:space="preserve">हरामी तुमलोगो ने ही करवाया है ये सब।</w:t>
      </w:r>
    </w:p>
    <w:p>
      <w:r>
        <w:rPr>
          <w:b/>
          <w:u w:val="single"/>
        </w:rPr>
        <w:t xml:space="preserve">190584</w:t>
      </w:r>
    </w:p>
    <w:p>
      <w:r>
        <w:t xml:space="preserve">इसकी मां का इन जैसे भड़वे लोगों को कुत्ते कि तरह दौड़ा दौड़ा कर मारना चाहिए । अगर ऐसा कोई मेरे हाथ लग गया तो कसम से इतनी भयानक मौत दूंगा साले को, की फिर ये हरामी के बच्चे किसी लड़की को, चाहे बच्ची हो या बड़ी, हाथ लगाने से पहले लाखो बार सोचेंगे.</w:t>
      </w:r>
    </w:p>
    <w:p>
      <w:r>
        <w:rPr>
          <w:b/>
          <w:u w:val="single"/>
        </w:rPr>
        <w:t xml:space="preserve">190585</w:t>
      </w:r>
    </w:p>
    <w:p>
      <w:r>
        <w:t xml:space="preserve">दोस्तो वो जो कचहरी में बार काउंसिल की अध्यक्ष दरवेश की हत्या हुई है वो यादव था क्या????    तो फिर छोड़ो ना यादव हिन्दू में थोड़ी न आते है जो मीडिया इसको दिखाएगी और न ही ये केस बंगाल का है?    फिर जनता-सरकार और गोदी मीडिया सब आराम से मुंह मे टेप मार के बैठो रहो।</w:t>
      </w:r>
    </w:p>
    <w:p>
      <w:r>
        <w:rPr>
          <w:b/>
          <w:u w:val="single"/>
        </w:rPr>
        <w:t xml:space="preserve">190586</w:t>
      </w:r>
    </w:p>
    <w:p>
      <w:r>
        <w:t xml:space="preserve">@ImamBukharee अबे दढ़ियल जिन्होंने मंदिर तोड़ा उन सुअर की पैदाईशों के बारे क्या कहेगा????</w:t>
      </w:r>
    </w:p>
    <w:p>
      <w:r>
        <w:rPr>
          <w:b/>
          <w:u w:val="single"/>
        </w:rPr>
        <w:t xml:space="preserve">190587</w:t>
      </w:r>
    </w:p>
    <w:p>
      <w:r>
        <w:t xml:space="preserve"/>
      </w:r>
    </w:p>
    <w:p>
      <w:r>
        <w:rPr>
          <w:b/>
          <w:u w:val="single"/>
        </w:rPr>
        <w:t xml:space="preserve">190588</w:t>
      </w:r>
    </w:p>
    <w:p>
      <w:r>
        <w:t xml:space="preserve">#मणीशंकर #अयर ने #नीच #गलत #बोला था...#ई तो #ठरकी है #रे #LokSabhaElections2019 #जयपुर @1stIndiaNews @zeerajasthan_ @News18Rajasthan @priyankagandhi @Mayawati @ahmedpatel @aajtak @ravishndtv @RahulGandhi @muslim_parishad @muslim_parishad</w:t>
      </w:r>
    </w:p>
    <w:p>
      <w:r>
        <w:rPr>
          <w:b/>
          <w:u w:val="single"/>
        </w:rPr>
        <w:t xml:space="preserve">190589</w:t>
      </w:r>
    </w:p>
    <w:p>
      <w:r>
        <w:t xml:space="preserve">बुमराह ने बंगालियों की गांड के साथ साथ उनका आधारकार्ड भी फाड़ दिया। #bumrah #INDvBAN</w:t>
      </w:r>
    </w:p>
    <w:p>
      <w:r>
        <w:rPr>
          <w:b/>
          <w:u w:val="single"/>
        </w:rPr>
        <w:t xml:space="preserve">190590</w:t>
      </w:r>
    </w:p>
    <w:p>
      <w:r>
        <w:t xml:space="preserve">किस चैनल ने दिखाया कि दिल्ली और जयपुर में मुसलमान दंगाई अल्लाहू अकबर और नारा ए तकबीर चिल्लाते हुए हिंदुओं पर हमले कर रहे थे। किस चैनल पर प्राइम टाइम डिबेट हुआ। शांतिवार्ता का लाइव प्रसारण नही हुआ तो पेट दुखने लगा। लिबरल पत्रकार शांतिवार्ता का रंडी रोना हुआ तो पेट दुखने लगा। लिबरल पत्रकार का रंडी रोना</w:t>
      </w:r>
    </w:p>
    <w:p>
      <w:r>
        <w:rPr>
          <w:b/>
          <w:u w:val="single"/>
        </w:rPr>
        <w:t xml:space="preserve">190591</w:t>
      </w:r>
    </w:p>
    <w:p>
      <w:r>
        <w:t xml:space="preserve">कोई जैन उसका जैन मंदिर, कोई सिख उसका गुरुद्वारा कोई क्रिस्चन उसका घंटाघर तोड़कर गार्डन, हॉस्पिटल, सुलभ शौचालय बनाने की राय नही देता, बस श्री राम जी के मंदिर पर ज्ञान पेलते है भेनचोद.....</w:t>
      </w:r>
    </w:p>
    <w:p>
      <w:r>
        <w:rPr>
          <w:b/>
          <w:u w:val="single"/>
        </w:rPr>
        <w:t xml:space="preserve">190592</w:t>
      </w:r>
    </w:p>
    <w:p>
      <w:r>
        <w:t xml:space="preserve">तेरे जैसे भडवा ओर हारामखोर दुनिया में नहीं होगा । तु ऐएक हिंदुस्तानी कहने का लायक नहीं । तुने देखा नहीं कल कैसे J-A-I कि video जो पुरा kansainvälinen media दिखा रहे थे ।</w:t>
      </w:r>
    </w:p>
    <w:p>
      <w:r>
        <w:rPr>
          <w:b/>
          <w:u w:val="single"/>
        </w:rPr>
        <w:t xml:space="preserve">190593</w:t>
      </w:r>
    </w:p>
    <w:p>
      <w:r>
        <w:t xml:space="preserve">Hyvä दलाल...भड़वा तुम्हे 'श्री राम' के नारो पे हो रहे आतंक की खबर नही मिलती क्या...?  या दलाली की गड्डियाँ पत्ती बनाकर ठूंस दी जाती है</w:t>
      </w:r>
    </w:p>
    <w:p>
      <w:r>
        <w:rPr>
          <w:b/>
          <w:u w:val="single"/>
        </w:rPr>
        <w:t xml:space="preserve">190594</w:t>
      </w:r>
    </w:p>
    <w:p>
      <w:r>
        <w:t xml:space="preserve">अबसे जो भी सूअर गलती करेगा खत्म</w:t>
      </w:r>
    </w:p>
    <w:p>
      <w:r>
        <w:rPr>
          <w:b/>
          <w:u w:val="single"/>
        </w:rPr>
        <w:t xml:space="preserve">190595</w:t>
      </w:r>
    </w:p>
    <w:p>
      <w:r>
        <w:t xml:space="preserve">ब्राम्हणवादी #आर्टिकल15 के रीलिज न करने के लिए PM CM व राष्ट्रपति को ज्ञापन दे सकता है तै तो मूलनिवासीयों को भी रिलीज़ कराने के लिए ज्ञापन व धरना प्रदर्शन करना चाहिए कि नही,यदि हां इस शुभ काम की शुरुआत #बसपा Q नही करता।। @Anjupra7743 @Mayawati @yadavakhilesh</w:t>
      </w:r>
    </w:p>
    <w:p>
      <w:r>
        <w:rPr>
          <w:b/>
          <w:u w:val="single"/>
        </w:rPr>
        <w:t xml:space="preserve">190596</w:t>
      </w:r>
    </w:p>
    <w:p>
      <w:r>
        <w:t xml:space="preserve">Tämä voisi olla meille par tum sirf chutiya kat ti ho</w:t>
      </w:r>
    </w:p>
    <w:p>
      <w:r>
        <w:rPr>
          <w:b/>
          <w:u w:val="single"/>
        </w:rPr>
        <w:t xml:space="preserve">190597</w:t>
      </w:r>
    </w:p>
    <w:p>
      <w:r>
        <w:t xml:space="preserve">ये फ़ोटो देखकर तो Lutyens Aunty like सागरिका घोष, शोभा डे, बरखा दत्त, अर्फा खानूम शेरवानी, पल्लवी घोष जैसों का कलेजा फटकर हाथ में आ जाएगा। #AmitShah</w:t>
      </w:r>
    </w:p>
    <w:p>
      <w:r>
        <w:rPr>
          <w:b/>
          <w:u w:val="single"/>
        </w:rPr>
        <w:t xml:space="preserve">190598</w:t>
      </w:r>
    </w:p>
    <w:p>
      <w:r>
        <w:t xml:space="preserve">प्रधानमंत्री ने कहा गटर में पड़े हैं मुसलमान, तो आपने क्या-क्या नीति अपनाई है उनको बाहर निकालने के लिए अगर आप रिजर्वेशन ही नहीं दोगे सोशल एजुकेशन बैकवार्डनेस पर तो हम बाहर कैसे आएंगे आपके पास कोई नीति नहीं है ऊपर लाने के लिए और जो है उस पर इंप्लीमेंटेशन नहीं करते. @warispathan</w:t>
      </w:r>
    </w:p>
    <w:p>
      <w:r>
        <w:rPr>
          <w:b/>
          <w:u w:val="single"/>
        </w:rPr>
        <w:t xml:space="preserve">190599</w:t>
      </w:r>
    </w:p>
    <w:p>
      <w:r>
        <w:t xml:space="preserve">जिस प्रशान्त पटेल नामक संघी ने #Shami को देश का गद्दार का गद्दार और मैच फिक्सर कहा था, #शमी ने #INDvAFG मैच में देश के लिए #Hattrick लेकर उसके मुंह पर भिगो कर जूता मार दिया</w:t>
      </w:r>
    </w:p>
    <w:p>
      <w:r>
        <w:rPr>
          <w:b/>
          <w:u w:val="single"/>
        </w:rPr>
        <w:t xml:space="preserve">190600</w:t>
      </w:r>
    </w:p>
    <w:p>
      <w:r>
        <w:t xml:space="preserve">बस मुझे इतना बता दो कोई अगर यही भीड़ जय श्री राम बोलती और हमला किसी मस्जिद पर हुआ होता क्या तब भी ऐसा ही सन्नाटा होता?     - मीडिया में एक ख़बर तक नहीं - बॉलीवुड का कोई रिएक्शन नहीं - नेता, कोर्ट, इंटलेक्चुअल सब बिल्कुल चुप हिन्दू होना गुनाह हैं क्या?</w:t>
      </w:r>
    </w:p>
    <w:p>
      <w:r>
        <w:rPr>
          <w:b/>
          <w:u w:val="single"/>
        </w:rPr>
        <w:t xml:space="preserve">190601</w:t>
      </w:r>
    </w:p>
    <w:p>
      <w:r>
        <w:t xml:space="preserve">#भूखेनंगे #भिखारी के हाथ जब देश का #खजाना आता है तब वो #हराम का माल समझकर ऐसे ही उड़ाता है। 23 मई को तेरा #उठाला तय है अभी से भंग बिस्तर समेटना शुरू कर दे। #नीच @narendramodi @akshaykumar @iamsunnydeol @aapkadharam @AnilKapoor @AnupamPKher @mkatju @Javedakhtarjadu @msisodia</w:t>
      </w:r>
    </w:p>
    <w:p>
      <w:r>
        <w:rPr>
          <w:b/>
          <w:u w:val="single"/>
        </w:rPr>
        <w:t xml:space="preserve">190602</w:t>
      </w:r>
    </w:p>
    <w:p>
      <w:r>
        <w:t xml:space="preserve">अगर ऐसा है भाइ! तो फिर तेरे पिएम से कहे दे कि ग्रेटर नेपाल हमे वापस करे, जो काँगडा, गडवाल, कुमाउँ, और और टिस्टा तक पहेले नेपालका था। नहिँ तो जादा मत बोल भोसडिके।</w:t>
      </w:r>
    </w:p>
    <w:p>
      <w:r>
        <w:rPr>
          <w:b/>
          <w:u w:val="single"/>
        </w:rPr>
        <w:t xml:space="preserve">190603</w:t>
      </w:r>
    </w:p>
    <w:p>
      <w:r>
        <w:t xml:space="preserve">कुछ हरामी कौम के लोग पहले गंदगी फैलाएंगे और फिर चाहेंगे कि मीडिया उसे प्रसारित न करे क्योंकि उन्हें भी ये अच्छी की ये अच्छी तरह से पता है कि ये मुर्दे हिंदू अगर जाग गए तो गोधरा दुहरायेगा। अतः शांतिपूर्वक चुपचाप अपना काम करना चाहते हैं हैं.</w:t>
      </w:r>
    </w:p>
    <w:p>
      <w:r>
        <w:rPr>
          <w:b/>
          <w:u w:val="single"/>
        </w:rPr>
        <w:t xml:space="preserve">190604</w:t>
      </w:r>
    </w:p>
    <w:p>
      <w:r>
        <w:t xml:space="preserve">भारत दुनियाँ का एकलौता ऐसा मुल्क है जहाँ 14% अल्पसंख्यको की खुशी केलिए 86% बहुसंख्यको की इच्छाओ और उनके अधिकारों की हत्या होती होती है। काश्मीर मे सेना पर पत्थर सिर्फ इसलिए चलाये जाते है क्योंकी पत्थर चलाने वालों को पता हैकी उनके साथ दुनिया भर की की इस्लामिक शक्तियाँ एवं सेकुलर सेकुलर जमात है।</w:t>
      </w:r>
    </w:p>
    <w:p>
      <w:r>
        <w:rPr>
          <w:b/>
          <w:u w:val="single"/>
        </w:rPr>
        <w:t xml:space="preserve">190605</w:t>
      </w:r>
    </w:p>
    <w:p>
      <w:r>
        <w:t xml:space="preserve">पहले तो #भारत के मुसलमानों को तय करना होगा कि वो संविधान के मुताबिक कर्त्तव्य भी निभायेंगे या फिर सिर्फ अपने अधिकार चाहेंगे। #समझा_करो_यार कि @AbdullahAzamMLA जैसे मुस्लिमों को शरीयत कानून चाहिए था उन्हें #पाकिस्तान खैरात में दे दिया है,और अब यहां सिर्फ संविधान बोलेगा। #ठीक_है.</w:t>
      </w:r>
    </w:p>
    <w:p>
      <w:r>
        <w:rPr>
          <w:b/>
          <w:u w:val="single"/>
        </w:rPr>
        <w:t xml:space="preserve">190606</w:t>
      </w:r>
    </w:p>
    <w:p>
      <w:r>
        <w:t xml:space="preserve">माँ की चूत तुम सब सेक्युलर भड़वों की, हां ये सत्य है कि दोनों ने राष्ट्रगान टैगोर ने ही लिखे है पर ये भी सत्य है कि टैगोर अंग्रेज़ों की गांड चाटता था। #INDvBAN</w:t>
      </w:r>
    </w:p>
    <w:p>
      <w:r>
        <w:rPr>
          <w:b/>
          <w:u w:val="single"/>
        </w:rPr>
        <w:t xml:space="preserve">190607</w:t>
      </w:r>
    </w:p>
    <w:p>
      <w:r>
        <w:t xml:space="preserve">##कमीने कमलनाथ को चाहिए 'अली' हमें चाहिए बजरंग बली: योगी आदित्यनाथ..!!!निर्णय 'हिंदुओं' को को करना है कि सत्ता में कौन रहे..!!!</w:t>
      </w:r>
    </w:p>
    <w:p>
      <w:r>
        <w:rPr>
          <w:b/>
          <w:u w:val="single"/>
        </w:rPr>
        <w:t xml:space="preserve">190608</w:t>
      </w:r>
    </w:p>
    <w:p>
      <w:r>
        <w:t xml:space="preserve">अलगाववादी भारतीय संविधान के प्रति निष्ठा की शपथ लें तभी बातचीत होगी, @BJP4India की इस शर्त को संक्षेप में समझे तो धारा 370, 35A और सरहद पार के आका व् अब्बू की मोहब्बत को कब्रस्तान में दफन करने के बाद ही बात होगी !</w:t>
      </w:r>
    </w:p>
    <w:p>
      <w:r>
        <w:rPr>
          <w:b/>
          <w:u w:val="single"/>
        </w:rPr>
        <w:t xml:space="preserve">190609</w:t>
      </w:r>
    </w:p>
    <w:p>
      <w:r>
        <w:t xml:space="preserve">तुम्हारी मानसिकता साफ़ ज़ाहिर हो रही है तुम अपने आप को भक्त और ऊँचा मानते हो ना तो जाओ अपने अब्बा मोदी से थोड़ी इज्जत मिल जाये बिना किसी इलेक्शन के तो हमे भी बता देना</w:t>
      </w:r>
    </w:p>
    <w:p>
      <w:r>
        <w:rPr>
          <w:b/>
          <w:u w:val="single"/>
        </w:rPr>
        <w:t xml:space="preserve">190610</w:t>
      </w:r>
    </w:p>
    <w:p>
      <w:r>
        <w:t xml:space="preserve">इस हरामी को जिंदा जला देना चाहिए</w:t>
      </w:r>
    </w:p>
    <w:p>
      <w:r>
        <w:rPr>
          <w:b/>
          <w:u w:val="single"/>
        </w:rPr>
        <w:t xml:space="preserve">190611</w:t>
      </w:r>
    </w:p>
    <w:p>
      <w:r>
        <w:t xml:space="preserve">कुछ भी कर लो बाड़े से सूअर ही निकलेंगे।जो कौम अपने जन्मदाता का ही गला काटकर गद्दी पर बैठती है उससे देश भक्ति की उम्मीद करना बेमानी है।</w:t>
      </w:r>
    </w:p>
    <w:p>
      <w:r>
        <w:rPr>
          <w:b/>
          <w:u w:val="single"/>
        </w:rPr>
        <w:t xml:space="preserve">190612</w:t>
      </w:r>
    </w:p>
    <w:p>
      <w:r>
        <w:t xml:space="preserve">तू एक दिल्ली कि जीत गांड़ में लेकर बैठा रहियो....वह कौन सी स्टेट है जहां कंजरी ने अपनी मा नहीं चुद्वाई??? और ऊपर से बीसी माफी मांग कर पतली गाली से निकाल जाता है ? लुंड साला</w:t>
      </w:r>
    </w:p>
    <w:p>
      <w:r>
        <w:rPr>
          <w:b/>
          <w:u w:val="single"/>
        </w:rPr>
        <w:t xml:space="preserve">190613</w:t>
      </w:r>
    </w:p>
    <w:p>
      <w:r>
        <w:t xml:space="preserve">ए कन हे बे poliisi कि खवर किउ नहि कि ए लडका को को माड डालो मादरचोद को को</w:t>
      </w:r>
    </w:p>
    <w:p>
      <w:r>
        <w:rPr>
          <w:b/>
          <w:u w:val="single"/>
        </w:rPr>
        <w:t xml:space="preserve">190614</w:t>
      </w:r>
    </w:p>
    <w:p>
      <w:r>
        <w:t xml:space="preserve">रंडी है साली ,केवल मुल्ले दिखते है इसे</w:t>
      </w:r>
    </w:p>
    <w:p>
      <w:r>
        <w:rPr>
          <w:b/>
          <w:u w:val="single"/>
        </w:rPr>
        <w:t xml:space="preserve">190615</w:t>
      </w:r>
    </w:p>
    <w:p>
      <w:r>
        <w:t xml:space="preserve">खुदको सेक्युलर कहनेवाले हरामी भडवे और उनकी वकालत करने वाले मादरचोद बेबाक सो रहें है क्या ?</w:t>
      </w:r>
    </w:p>
    <w:p>
      <w:r>
        <w:rPr>
          <w:b/>
          <w:u w:val="single"/>
        </w:rPr>
        <w:t xml:space="preserve">190616</w:t>
      </w:r>
    </w:p>
    <w:p>
      <w:r>
        <w:t xml:space="preserve">चुप बे हरामी आतंकी चोर तुच्चे लुच्चे भणुवे बलात्कारी बेईमान साले बिजली चोर हराम के पिल्ले हलाला की पैदाइश जिहादी कटुवे सुअर साले की पैदाइश जिहादी कटुवे सुअर साले पाकिस्तानी पिल्ले इस नफूंसक और विश्वासघाती सरकार की बजह से बचा है तुं नही तुझे तो टूटी हुई चप्पलों से दौड़ा दौड़ाकर मारना चाहिए दौड़ा मारना दौड़ाकर चाहिए</w:t>
      </w:r>
    </w:p>
    <w:p>
      <w:r>
        <w:rPr>
          <w:b/>
          <w:u w:val="single"/>
        </w:rPr>
        <w:t xml:space="preserve">190617</w:t>
      </w:r>
    </w:p>
    <w:p>
      <w:r>
        <w:t xml:space="preserve">रोज़ दिन में चार बार कौन भेनचोद लाउडस्पीकर पर उर्दू में रैप करता है.</w:t>
      </w:r>
    </w:p>
    <w:p>
      <w:r>
        <w:rPr>
          <w:b/>
          <w:u w:val="single"/>
        </w:rPr>
        <w:t xml:space="preserve">190618</w:t>
      </w:r>
    </w:p>
    <w:p>
      <w:r>
        <w:t xml:space="preserve">बेवकूफ बना रहा है तुम लोगों ने लूट लिया साले पूरी दिल्ली को लोकायुक्त लोकपाल अन्ना सब झूठ बोल बोल कर तू हरामि निकला केजरीवाल</w:t>
      </w:r>
    </w:p>
    <w:p>
      <w:r>
        <w:rPr>
          <w:b/>
          <w:u w:val="single"/>
        </w:rPr>
        <w:t xml:space="preserve">190619</w:t>
      </w:r>
    </w:p>
    <w:p>
      <w:r>
        <w:t xml:space="preserve">हम #देशभक्त है इसलिए तो #मोदी_जी और #भाजपा के #समर्थक हैं । तेरी तरह #थूक कर #चाटने वाले #कुत्ते नहीं है #हम ।।।...  #देशभक्त हैं हम #देशभक्त_या_मोदीभक्तj</w:t>
      </w:r>
    </w:p>
    <w:p>
      <w:r>
        <w:rPr>
          <w:b/>
          <w:u w:val="single"/>
        </w:rPr>
        <w:t xml:space="preserve">190620</w:t>
      </w:r>
    </w:p>
    <w:p>
      <w:r>
        <w:t xml:space="preserve">ये है माँ की असली चुदाई चुदाई</w:t>
      </w:r>
    </w:p>
    <w:p>
      <w:r>
        <w:rPr>
          <w:b/>
          <w:u w:val="single"/>
        </w:rPr>
        <w:t xml:space="preserve">190621</w:t>
      </w:r>
    </w:p>
    <w:p>
      <w:r>
        <w:t xml:space="preserve">हमे इस मुल्क से अपनी जान से ज्यादा मोहब्बत है.मगर तुम्हे बुरखे से प्रॉब्लम कियु.गाँधी जी की की की की फोटो फोटो जलाने वाले से तुम्हे मोहब्बत है @sufiyanpratapg8 @HFatima20 @BezubaanDarinda</w:t>
      </w:r>
    </w:p>
    <w:p>
      <w:r>
        <w:rPr>
          <w:b/>
          <w:u w:val="single"/>
        </w:rPr>
        <w:t xml:space="preserve">190622</w:t>
      </w:r>
    </w:p>
    <w:p>
      <w:r>
        <w:t xml:space="preserve">इसमे तेरा फोटो भी डाल दे तेरी भी औकात क्या हे चमची गुलाम फौज की नयी वंशज वंशज</w:t>
      </w:r>
    </w:p>
    <w:p>
      <w:r>
        <w:rPr>
          <w:b/>
          <w:u w:val="single"/>
        </w:rPr>
        <w:t xml:space="preserve">190623</w:t>
      </w:r>
    </w:p>
    <w:p>
      <w:r>
        <w:t xml:space="preserve">तुहारी गाण्डीय मर देवे भेनचोद बेबाक पत्रकार</w:t>
      </w:r>
    </w:p>
    <w:p>
      <w:r>
        <w:rPr>
          <w:b/>
          <w:u w:val="single"/>
        </w:rPr>
        <w:t xml:space="preserve">190624</w:t>
      </w:r>
    </w:p>
    <w:p>
      <w:r>
        <w:t xml:space="preserve">अजमेर में में भी रहता हूँ सोफिया स्कूल में एक लड़के की एंट्री नही है सिर्फ़ गर्ल्स स्कूल है ऐसी तो घटना नही आई अखबार या न्यूज़ में वरना अब तक दलाल पत्रकार रंडी रोना शुरु कर देते</w:t>
      </w:r>
    </w:p>
    <w:p>
      <w:r>
        <w:rPr>
          <w:b/>
          <w:u w:val="single"/>
        </w:rPr>
        <w:t xml:space="preserve">190625</w:t>
      </w:r>
    </w:p>
    <w:p>
      <w:r>
        <w:t xml:space="preserve">एक दम भड़वा दलाल लग रहा है</w:t>
      </w:r>
    </w:p>
    <w:p>
      <w:r>
        <w:rPr>
          <w:b/>
          <w:u w:val="single"/>
        </w:rPr>
        <w:t xml:space="preserve">190626</w:t>
      </w:r>
    </w:p>
    <w:p>
      <w:r>
        <w:t xml:space="preserve">लेकिन हमारे कालोनी शिवपुरम बशारतपुर पूर्वी गोरखपुर में जो सुअर घूमतीं हैं उसका क्या होगा होगा</w:t>
      </w:r>
    </w:p>
    <w:p>
      <w:r>
        <w:rPr>
          <w:b/>
          <w:u w:val="single"/>
        </w:rPr>
        <w:t xml:space="preserve">190627</w:t>
      </w:r>
    </w:p>
    <w:p>
      <w:r>
        <w:t xml:space="preserve">इसकी मां स्टेज़ पर नाचती है। इसका बाप स्टेज पर आर्केस्ट्रा पार्टी में गाता है और ये भडवा अपनी मां के लिए बुकिंग लेता है है</w:t>
      </w:r>
    </w:p>
    <w:p>
      <w:r>
        <w:rPr>
          <w:b/>
          <w:u w:val="single"/>
        </w:rPr>
        <w:t xml:space="preserve">190628</w:t>
      </w:r>
    </w:p>
    <w:p>
      <w:r>
        <w:t xml:space="preserve">निशा भाभी के चुत पे मेरे लुंड के का निशाना</w:t>
      </w:r>
    </w:p>
    <w:p>
      <w:r>
        <w:rPr>
          <w:b/>
          <w:u w:val="single"/>
        </w:rPr>
        <w:t xml:space="preserve">190629</w:t>
      </w:r>
    </w:p>
    <w:p>
      <w:r>
        <w:t xml:space="preserve">तेरी चुू़़़़ में क्यू आग लग रही है रंडी</w:t>
      </w:r>
    </w:p>
    <w:p>
      <w:r>
        <w:rPr>
          <w:b/>
          <w:u w:val="single"/>
        </w:rPr>
        <w:t xml:space="preserve">190630</w:t>
      </w:r>
    </w:p>
    <w:p>
      <w:r>
        <w:t xml:space="preserve">तुम भले ही इसे मादरचोद बोलो_.... मैं इस तुम्हारी के बात लिए कड़ी निन्दा करता_हूँ तो इसे ..... भेनचोद</w:t>
      </w:r>
    </w:p>
    <w:p>
      <w:r>
        <w:rPr>
          <w:b/>
          <w:u w:val="single"/>
        </w:rPr>
        <w:t xml:space="preserve">190631</w:t>
      </w:r>
    </w:p>
    <w:p>
      <w:r>
        <w:t xml:space="preserve">हरियाणा में सेप्टिक टैंक साफ करने के दौरान चार की मौत!!!    रोहतक में सेप्टिक टैंक की सफाई के दौरान जहरीली गैस के चपेट में आने से चार कर्मचारियों की मौत हो गई! चारों की उम्र 22 से 30 साल के बीच थी!!!    दलित राष्ट्रपति और 'ओबीसी' पीएम कहां झक मार रहे!!!  #BanEVM</w:t>
      </w:r>
    </w:p>
    <w:p>
      <w:r>
        <w:rPr>
          <w:b/>
          <w:u w:val="single"/>
        </w:rPr>
        <w:t xml:space="preserve">190632</w:t>
      </w:r>
    </w:p>
    <w:p>
      <w:r>
        <w:t xml:space="preserve">कटूवे भेनचोद,बेटीचोद ओर मादरचोद होते हैं। ये तो हमें कब से मालूम था इसमें नया क्या हैं ????</w:t>
      </w:r>
    </w:p>
    <w:p>
      <w:r>
        <w:rPr>
          <w:b/>
          <w:u w:val="single"/>
        </w:rPr>
        <w:t xml:space="preserve">190633</w:t>
      </w:r>
    </w:p>
    <w:p>
      <w:r>
        <w:t xml:space="preserve">हया दार और ब किरदार होना मर्द पे भी उतना लाज़िम है जितना कि औरतों पर है। #बेशक</w:t>
      </w:r>
    </w:p>
    <w:p>
      <w:r>
        <w:rPr>
          <w:b/>
          <w:u w:val="single"/>
        </w:rPr>
        <w:t xml:space="preserve">190634</w:t>
      </w:r>
    </w:p>
    <w:p>
      <w:r>
        <w:t xml:space="preserve">भदौरिया जी मायावती जी हजारों करोड़ की मालकिन कैसे बनी ?     किस चीज का वो व्यापार करती थी जिससे वो हजारों करोड़ की मालकिन बन गयी ! ! @SudhinBhadoria @Mayawati @aajtak</w:t>
      </w:r>
    </w:p>
    <w:p>
      <w:r>
        <w:rPr>
          <w:b/>
          <w:u w:val="single"/>
        </w:rPr>
        <w:t xml:space="preserve">190635</w:t>
      </w:r>
    </w:p>
    <w:p>
      <w:r>
        <w:t xml:space="preserve">बधाई दीजिये @RahulGandhi को @priyankagandhi @SachinPilot को और बधाई दीजिये मुख्यमंत्री अशोक गहलोत को,वोट भी दीजिये कोंग्रेस को राजस्थान की कांग्रेस सरकार पहलू खाँन को मरने के बाद भी नही बख्शा कल उनके खिलाफ चार्जशीट दाखिल करी काश इसकी आधी कोशिश पहलू को इंसाफ दिलाने के लिए कर लेती.</w:t>
      </w:r>
    </w:p>
    <w:p>
      <w:r>
        <w:rPr>
          <w:b/>
          <w:u w:val="single"/>
        </w:rPr>
        <w:t xml:space="preserve">190636</w:t>
      </w:r>
    </w:p>
    <w:p>
      <w:r>
        <w:t xml:space="preserve">टीवी पर धार्मिक विवादों पर बहस दिखाने वाले पत्रकार जिम्मेवार हैं तबरेज पर होने वाले जुल्म के लिये ,</w:t>
      </w:r>
    </w:p>
    <w:p>
      <w:r>
        <w:rPr>
          <w:b/>
          <w:u w:val="single"/>
        </w:rPr>
        <w:t xml:space="preserve">190637</w:t>
      </w:r>
    </w:p>
    <w:p>
      <w:r>
        <w:t xml:space="preserve">नेता बेरोजगार नोजवानों से कहते हैं हिंदुत्व खतरे में है नोजवान रोटी रोजगार भूलकर इनका हथियार बन जाता है,,</w:t>
      </w:r>
    </w:p>
    <w:p>
      <w:r>
        <w:rPr>
          <w:b/>
          <w:u w:val="single"/>
        </w:rPr>
        <w:t xml:space="preserve">190638</w:t>
      </w:r>
    </w:p>
    <w:p>
      <w:r>
        <w:t xml:space="preserve">एक मौलाना साजिश रशीदी कहता है की हौज क़ाज़ी में जो मंदिर तोड़ा है वहां मंदिर ही नहीं है सुअर कहता है कि शो केस में मूर्तियां रखी गई है ये तालिबान सोच है मौलानाओं की जो कहता है की मंदिर ही नहीं है क्या अब यही होना बाकी रह गया है गृहमंत्री अमित शाह जी कुछ तो कहिए ????</w:t>
      </w:r>
    </w:p>
    <w:p>
      <w:r>
        <w:rPr>
          <w:b/>
          <w:u w:val="single"/>
        </w:rPr>
        <w:t xml:space="preserve">190639</w:t>
      </w:r>
    </w:p>
    <w:p>
      <w:r>
        <w:t xml:space="preserve">बिहार में बच्चों की मौत के मौत के खिलाफ प्रदर्शन करने वाले 39 लोगो के खिलाफ केस दर्ज, लगता है की यह 1975 वाला आपातकाल बन गया है...  #BiharEncephalitisDeaths</w:t>
      </w:r>
    </w:p>
    <w:p>
      <w:r>
        <w:rPr>
          <w:b/>
          <w:u w:val="single"/>
        </w:rPr>
        <w:t xml:space="preserve">190640</w:t>
      </w:r>
    </w:p>
    <w:p>
      <w:r>
        <w:t xml:space="preserve">समझ नही आ रहा है कि - Exit pol का evm से क्या सम्बन्ध है ?</w:t>
      </w:r>
    </w:p>
    <w:p>
      <w:r>
        <w:rPr>
          <w:b/>
          <w:u w:val="single"/>
        </w:rPr>
        <w:t xml:space="preserve">190641</w:t>
      </w:r>
    </w:p>
    <w:p>
      <w:r>
        <w:t xml:space="preserve">या तो हमें मुकम्मल चालाकियां सिखाई जाए, नहीं तो मासूमो मासूमो की अलग बस्तियाँ बसाई जाए ..........</w:t>
      </w:r>
    </w:p>
    <w:p>
      <w:r>
        <w:rPr>
          <w:b/>
          <w:u w:val="single"/>
        </w:rPr>
        <w:t xml:space="preserve">190642</w:t>
      </w:r>
    </w:p>
    <w:p>
      <w:r>
        <w:t xml:space="preserve">भारत में राष्ट्र-पति और पति में एक समानता ये है कि... .$. दोनों बस नाम के लिए ही मुखिया है..!!!    @</w:t>
      </w:r>
    </w:p>
    <w:p>
      <w:r>
        <w:rPr>
          <w:b/>
          <w:u w:val="single"/>
        </w:rPr>
        <w:t xml:space="preserve">190643</w:t>
      </w:r>
    </w:p>
    <w:p>
      <w:r>
        <w:t xml:space="preserve">तू फिल्म देखेगा _..... मतलब में फिल्म इश्लाम हराम हैनहीं?  मतलब हरामी तो तेरे जैसे लोग है @narendramodi @ManojTiwariMP @KailashOnline @ianuragthakur @Tejasvi_Surya @Ramesh_Mendola @alok_ajay @DrRizwanAhmed1 #MannKiBaat #ENGvsIND #SunnuntaiMotivaatio #SunnuntaiAamu #HinduUnity</w:t>
      </w:r>
    </w:p>
    <w:p>
      <w:r>
        <w:rPr>
          <w:b/>
          <w:u w:val="single"/>
        </w:rPr>
        <w:t xml:space="preserve">190644</w:t>
      </w:r>
    </w:p>
    <w:p>
      <w:r>
        <w:t xml:space="preserve">सबसे बड़ा सवाल है कि ये हरामी @BJP4India वाले कहाँ मर गए? ये आवाज क्यों नहीं उठा रहे है?   जब विपक्ष में होते है, जब इनको वोट चाहिए होता है तो ये #हिंदुओं की माला जपते है और जब ये सत्ता में आ जाते है तो सेक्युलर्स हो जाते है। बड़े दोगले है ये #भाजपा वाले। @narendramodi @AmitShah</w:t>
      </w:r>
    </w:p>
    <w:p>
      <w:r>
        <w:rPr>
          <w:b/>
          <w:u w:val="single"/>
        </w:rPr>
        <w:t xml:space="preserve">190645</w:t>
      </w:r>
    </w:p>
    <w:p>
      <w:r>
        <w:t xml:space="preserve">अगर ईवीएम का भारत के देशवासियों विपक्षी पार्टियों पर विश्वास नहीं है तो बीजेपी को इतना विश्वास कैसे कि वह ईवीएम को क्यों नहीं हटाना चाहती कहीं तो कुछ गड़बड़ है?@Anjupra7743 @AshrafFem @dkbhaskar41 @vimalkkr1990 @yadavdimples @anitayadav88277 @RoflSinha @RahulGandhi @brind_kumar</w:t>
      </w:r>
    </w:p>
    <w:p>
      <w:r>
        <w:rPr>
          <w:b/>
          <w:u w:val="single"/>
        </w:rPr>
        <w:t xml:space="preserve">190646</w:t>
      </w:r>
    </w:p>
    <w:p>
      <w:r>
        <w:t xml:space="preserve">18 साल का सैनिक शहीद हुआ तो वह बच्चा नहीं था और 25 साल का पत्थरबाज मारा जाए तो वह बच्चा था कौन सा नशा करते हो दोगले हो दोगले</w:t>
      </w:r>
    </w:p>
    <w:p>
      <w:r>
        <w:rPr>
          <w:b/>
          <w:u w:val="single"/>
        </w:rPr>
        <w:t xml:space="preserve">190647</w:t>
      </w:r>
    </w:p>
    <w:p>
      <w:r>
        <w:t xml:space="preserve">हट मादरचोद,,जिसने ये वीडियो उतारा हे वो ही भड्वा हे,,,उसको तो वही मार देना चाहिये था !!!! एसे कितने घटिया लोग ही इस दुनिया मे वो मेरी समज से परे हे !!!</w:t>
      </w:r>
    </w:p>
    <w:p>
      <w:r>
        <w:rPr>
          <w:b/>
          <w:u w:val="single"/>
        </w:rPr>
        <w:t xml:space="preserve">190648</w:t>
      </w:r>
    </w:p>
    <w:p>
      <w:r>
        <w:t xml:space="preserve">काली कुतिया फिर से भोकि अच्छा ये बता तुझे देख ऐसा क्यूँ लगता है जैसे तेरे मुँह में किसी का लुंड ग़ुस्सा हुआ है ??</w:t>
      </w:r>
    </w:p>
    <w:p>
      <w:r>
        <w:rPr>
          <w:b/>
          <w:u w:val="single"/>
        </w:rPr>
        <w:t xml:space="preserve">190649</w:t>
      </w:r>
    </w:p>
    <w:p>
      <w:r>
        <w:t xml:space="preserve">पहले गोरो को हराया फिर हरमखोरों को हराया कल कालो को भी हरा दिया अब 30 जून को लगान वसूलना बाकी है भारत माता की जय की जय</w:t>
      </w:r>
    </w:p>
    <w:p>
      <w:r>
        <w:rPr>
          <w:b/>
          <w:u w:val="single"/>
        </w:rPr>
        <w:t xml:space="preserve">190650</w:t>
      </w:r>
    </w:p>
    <w:p>
      <w:r>
        <w:t xml:space="preserve">कल रिटायर होगा तो सब यही लोग थैंक यू धोनी वाले ट्वीट पर रंडी रोना करेंगे</w:t>
      </w:r>
    </w:p>
    <w:p>
      <w:r>
        <w:rPr>
          <w:b/>
          <w:u w:val="single"/>
        </w:rPr>
        <w:t xml:space="preserve">190651</w:t>
      </w:r>
    </w:p>
    <w:p>
      <w:r>
        <w:t xml:space="preserve">सूफी परंपरा कश्मीरियत का हिस्सा नहीं थी क्या? पूरे देश में सूफियत का गढ़ था कश्मीर, कहां चली गई वो संस्कृति?    उनको घरों से निकाल दिया गया। उनके धार्मिक स्थानों को तोड़ दिया गया। सूफी संतों को चुन-चुन कर मारा गया: गया गृह मंत्री श्री @AmitShah जी ।</w:t>
      </w:r>
    </w:p>
    <w:p>
      <w:r>
        <w:rPr>
          <w:b/>
          <w:u w:val="single"/>
        </w:rPr>
        <w:t xml:space="preserve">190652</w:t>
      </w:r>
    </w:p>
    <w:p>
      <w:r>
        <w:t xml:space="preserve">दिग्विजय, सैम पित्रोदा, गुलाम नबी और अय्यर का बयान उनका निजी बयान है लेकिन #प्रज्ञा_ठाकुर जी नबी और अय्यर का उनका निजी बयान है लेकिन #प्रज्ञा_ठाकुर जी का बयान BJP का बयान है : काँग्रेस</w:t>
      </w:r>
    </w:p>
    <w:p>
      <w:r>
        <w:rPr>
          <w:b/>
          <w:u w:val="single"/>
        </w:rPr>
        <w:t xml:space="preserve">190653</w:t>
      </w:r>
    </w:p>
    <w:p>
      <w:r>
        <w:t xml:space="preserve">Aap neta achhe h lekin jab tak sankeern rajneet karenge yahi haal hoga apka fayda bua utha le gayi aap wahi k wahi rah gaye</w:t>
      </w:r>
    </w:p>
    <w:p>
      <w:r>
        <w:rPr>
          <w:b/>
          <w:u w:val="single"/>
        </w:rPr>
        <w:t xml:space="preserve">190654</w:t>
      </w:r>
    </w:p>
    <w:p>
      <w:r>
        <w:t xml:space="preserve">चलो अच्छा ही हुआ इसी बहाने कुछ और #नीच अपने बिल से निकल आए।इनका अहंकार तो देखो तुमने सिर्फ़ सिर्फ़ चुनाव जीता है कमलगट्टों दिल नहीं</w:t>
      </w:r>
    </w:p>
    <w:p>
      <w:r>
        <w:rPr>
          <w:b/>
          <w:u w:val="single"/>
        </w:rPr>
        <w:t xml:space="preserve">190655</w:t>
      </w:r>
    </w:p>
    <w:p>
      <w:r>
        <w:t xml:space="preserve">सारा दिन टीवी पर धार्मिक बहस दिखाने के बाद शाम को वही पत्रकार कहता है नफरत फैलाने वालों पर ध्यान मत दीजिये,,,</w:t>
      </w:r>
    </w:p>
    <w:p>
      <w:r>
        <w:rPr>
          <w:b/>
          <w:u w:val="single"/>
        </w:rPr>
        <w:t xml:space="preserve">190656</w:t>
      </w:r>
    </w:p>
    <w:p>
      <w:r>
        <w:t xml:space="preserve">तेरे जैसे सुअर जो छुप छुप कर आग लगाने का काम करते हैं उससे तो बहुत अच्छा है @SureshChavhanke news चैनल कम से कम खुलकर तो बोलता है सुअर की औलाद</w:t>
      </w:r>
    </w:p>
    <w:p>
      <w:r>
        <w:rPr>
          <w:b/>
          <w:u w:val="single"/>
        </w:rPr>
        <w:t xml:space="preserve">190657</w:t>
      </w:r>
    </w:p>
    <w:p>
      <w:r>
        <w:t xml:space="preserve">दिल्ली में 300 मुल्ले मंदिर तोड़ते है ओर ये मुल्लो का पिछवाड़ा चाटने वाला केजरीवाल झारखंड के चोर मुल्ले को 5लाख देता है भड़वा @ArvindKejriwal</w:t>
      </w:r>
    </w:p>
    <w:p>
      <w:r>
        <w:rPr>
          <w:b/>
          <w:u w:val="single"/>
        </w:rPr>
        <w:t xml:space="preserve">190658</w:t>
      </w:r>
    </w:p>
    <w:p>
      <w:r>
        <w:t xml:space="preserve">इस्लामिक जेहादन कभी अपने नाजायज पत्थरबाज खसमो के बारे में भी बोल दिया कर । कि उन इस्लामिक सुअरों को कैसे सुधारा जाए ।</w:t>
      </w:r>
    </w:p>
    <w:p>
      <w:r>
        <w:rPr>
          <w:b/>
          <w:u w:val="single"/>
        </w:rPr>
        <w:t xml:space="preserve">190659</w:t>
      </w:r>
    </w:p>
    <w:p>
      <w:r>
        <w:t xml:space="preserve">Tämän päivän hallitus tukee täysin näitä väitettyihin syytettyihin kohdistuvia joukkolynkkauksia. Menikö kukaan meistä tai minä kansanedustajana Ankitin tappajien rinnalle?   Jos haluamme tuomita sen, tuomitsemme sen:  @asadowaisi on #TheBigFight.</w:t>
      </w:r>
    </w:p>
    <w:p>
      <w:r>
        <w:rPr>
          <w:b/>
          <w:u w:val="single"/>
        </w:rPr>
        <w:t xml:space="preserve">190660</w:t>
      </w:r>
    </w:p>
    <w:p>
      <w:r>
        <w:t xml:space="preserve">सीमा रंडी की रात भर चुदाई करके मज़ा आ गया</w:t>
      </w:r>
    </w:p>
    <w:p>
      <w:r>
        <w:rPr>
          <w:b/>
          <w:u w:val="single"/>
        </w:rPr>
        <w:t xml:space="preserve">190661</w:t>
      </w:r>
    </w:p>
    <w:p>
      <w:r>
        <w:t xml:space="preserve">देखें, दिल्ली में मंदिर पर हमला 'बुद्धिजीवी गैंग' मौन क्यों ?  @sudhirchaudhary #DNA</w:t>
      </w:r>
    </w:p>
    <w:p>
      <w:r>
        <w:rPr>
          <w:b/>
          <w:u w:val="single"/>
        </w:rPr>
        <w:t xml:space="preserve">190662</w:t>
      </w:r>
    </w:p>
    <w:p>
      <w:r>
        <w:t xml:space="preserve">एक भी वादा पूरा नहीं किया #कमीने ने लगता है दमे का रोग लग गया 56' के सीने में!</w:t>
      </w:r>
    </w:p>
    <w:p>
      <w:r>
        <w:rPr>
          <w:b/>
          <w:u w:val="single"/>
        </w:rPr>
        <w:t xml:space="preserve">190663</w:t>
      </w:r>
    </w:p>
    <w:p>
      <w:r>
        <w:t xml:space="preserve">mc दिल्ली मे इतना बड़ा कांड हो गया और यह साला वोट बेंक बनाने मे लग रहा है। डूब कर कर मर जा हरामी किसी नाली मे अगर पानी हो</w:t>
      </w:r>
    </w:p>
    <w:p>
      <w:r>
        <w:rPr>
          <w:b/>
          <w:u w:val="single"/>
        </w:rPr>
        <w:t xml:space="preserve">190664</w:t>
      </w:r>
    </w:p>
    <w:p>
      <w:r>
        <w:t xml:space="preserve">संसद में असदुद्दीन औवेसी ने कहा था कि देश मे 20 लाख ऐसी महिलाएं हैं, जिन्हे उनके पतियों ने बेगैर तलाक़ के परित्यक्त कर दिया है और वो मुसलमान नही हैं. उनके लिए क़ानून बनाए जाने की ज़रूरत है.. इन परित्यक्त महिलाओं में से एक गुजरात में हमारी भाभी भी है.....!!!</w:t>
      </w:r>
    </w:p>
    <w:p>
      <w:r>
        <w:rPr>
          <w:b/>
          <w:u w:val="single"/>
        </w:rPr>
        <w:t xml:space="preserve">190665</w:t>
      </w:r>
    </w:p>
    <w:p>
      <w:r>
        <w:t xml:space="preserve">जिस देश में #कन्हैया_कुमार जैसा पढ़ा लिखा युवा हार जाए #आतंकवादी_प्रज्ञा जीत जाए उस देश की जनता का भगवान भला करे #2019Elections</w:t>
      </w:r>
    </w:p>
    <w:p>
      <w:r>
        <w:rPr>
          <w:b/>
          <w:u w:val="single"/>
        </w:rPr>
        <w:t xml:space="preserve">190666</w:t>
      </w:r>
    </w:p>
    <w:p>
      <w:r>
        <w:t xml:space="preserve">#Indore में निगम अधिकारी की पिटाई करने के बाद #BJP विधायक अकाश विजयवर्गीय के समर्थकों ने उनके पोस्टर लगाए हैं। इन पोस्टरों में आकाश की तस्वीर के नीचे 'सैल्यूट आकाश जी' लिखा था। #MadhyaPradesh</w:t>
      </w:r>
    </w:p>
    <w:p>
      <w:r>
        <w:rPr>
          <w:b/>
          <w:u w:val="single"/>
        </w:rPr>
        <w:t xml:space="preserve">190667</w:t>
      </w:r>
    </w:p>
    <w:p>
      <w:r>
        <w:t xml:space="preserve">मतलब तू सुअर काशीराम जी जैसे आदरणीय के शिष्य अपने बाप की लुगाई का हलाला हलाला करवाये बिना मानेगा नही। काले कुत्ते कंजरा</w:t>
      </w:r>
    </w:p>
    <w:p>
      <w:r>
        <w:rPr>
          <w:b/>
          <w:u w:val="single"/>
        </w:rPr>
        <w:t xml:space="preserve">190668</w:t>
      </w:r>
    </w:p>
    <w:p>
      <w:r>
        <w:t xml:space="preserve">बाप एंकर की "औक़ात" बता रहा था,और अदालत ने बेटे को जेल भेज कर "बाप" को था,और अदालत ने बेटे को जेल भेज कर "बाप" को उनकी औक़ात का "बोध" करा दिया.</w:t>
      </w:r>
    </w:p>
    <w:p>
      <w:r>
        <w:rPr>
          <w:b/>
          <w:u w:val="single"/>
        </w:rPr>
        <w:t xml:space="preserve">190669</w:t>
      </w:r>
    </w:p>
    <w:p>
      <w:r>
        <w:t xml:space="preserve">आतंकी प्रज्ञा ठाकुर को मीडिया साध्वी बता रही है और पूर्व सांसद अतीक़ अहमद वा विधयाक मुख़्तार मुख़्तार अंसारी को को डॉन किया दोगलापन है बिकाऊ मीडिया काशिफ़ अंसारी सीतापुर उत्तर प्रदेश 7860176210</w:t>
      </w:r>
    </w:p>
    <w:p>
      <w:r>
        <w:rPr>
          <w:b/>
          <w:u w:val="single"/>
        </w:rPr>
        <w:t xml:space="preserve">190670</w:t>
      </w:r>
    </w:p>
    <w:p>
      <w:r>
        <w:t xml:space="preserve"/>
      </w:r>
    </w:p>
    <w:p>
      <w:r>
        <w:rPr>
          <w:b/>
          <w:u w:val="single"/>
        </w:rPr>
        <w:t xml:space="preserve">190671</w:t>
      </w:r>
    </w:p>
    <w:p>
      <w:r>
        <w:t xml:space="preserve">ओर दुनिया बोलती है कि लड़के हरामी होते होते है</w:t>
      </w:r>
    </w:p>
    <w:p>
      <w:r>
        <w:rPr>
          <w:b/>
          <w:u w:val="single"/>
        </w:rPr>
        <w:t xml:space="preserve">190672</w:t>
      </w:r>
    </w:p>
    <w:p>
      <w:r>
        <w:t xml:space="preserve">बहुजनो को धड़ल्ले से मारा जा रहा है क्यो?</w:t>
      </w:r>
    </w:p>
    <w:p>
      <w:r>
        <w:rPr>
          <w:b/>
          <w:u w:val="single"/>
        </w:rPr>
        <w:t xml:space="preserve">190673</w:t>
      </w:r>
    </w:p>
    <w:p>
      <w:r>
        <w:t xml:space="preserve">गांड पाट गी धोनी की दो मैच में</w:t>
      </w:r>
    </w:p>
    <w:p>
      <w:r>
        <w:rPr>
          <w:b/>
          <w:u w:val="single"/>
        </w:rPr>
        <w:t xml:space="preserve">190674</w:t>
      </w:r>
    </w:p>
    <w:p>
      <w:r>
        <w:t xml:space="preserve">उस आदमी को,,,, @vinodkapri जो कि 'रंडी का बेटा' है,, कहा जाएगा। साला एक लावारिश मासूम बच्ची पे अपना धंधा करने निकला था,, साक्षी का लवड़ा साला</w:t>
      </w:r>
    </w:p>
    <w:p>
      <w:r>
        <w:rPr>
          <w:b/>
          <w:u w:val="single"/>
        </w:rPr>
        <w:t xml:space="preserve">190675</w:t>
      </w:r>
    </w:p>
    <w:p>
      <w:r>
        <w:t xml:space="preserve">Meri nazar me ap bahut darpok leader ho warna itana sab Hone ke bad chupchap baithe ho Lucknow ke ac room me press conference us media se jisame ek second ke liye tumhara kuchh nahi ata .......... Neta ji jawan hote to sadko par hote .... Sarkar ko hila dete ..... Darpok ho ap Darpok</w:t>
      </w:r>
    </w:p>
    <w:p>
      <w:r>
        <w:rPr>
          <w:b/>
          <w:u w:val="single"/>
        </w:rPr>
        <w:t xml:space="preserve">190676</w:t>
      </w:r>
    </w:p>
    <w:p>
      <w:r>
        <w:t xml:space="preserve">देशद्रोही का हारना बहुत जरूरी था, अगर ये जीत जाता तो देश में बहुत गलत मैसेज जाता और एक बहुत गलत ट्रेंड बन जाता...  हिंदुस्तान को, सेना को, हिन्दू देवी देवताओं को गाली दो और #कन्हैया_कुमार की तरह नेता बन जाओ....  @girirajsinghbjp</w:t>
      </w:r>
    </w:p>
    <w:p>
      <w:r>
        <w:rPr>
          <w:b/>
          <w:u w:val="single"/>
        </w:rPr>
        <w:t xml:space="preserve">190677</w:t>
      </w:r>
    </w:p>
    <w:p>
      <w:r>
        <w:t xml:space="preserve">Phle evm ko protect kro sir,Fir koi kadam uthana,Nhi to kadam hi nhi honge uthane k liye.</w:t>
      </w:r>
    </w:p>
    <w:p>
      <w:r>
        <w:rPr>
          <w:b/>
          <w:u w:val="single"/>
        </w:rPr>
        <w:t xml:space="preserve">190678</w:t>
      </w:r>
    </w:p>
    <w:p>
      <w:r>
        <w:t xml:space="preserve">Heille, Nyt #नीच on hyvä sana!</w:t>
      </w:r>
    </w:p>
    <w:p>
      <w:r>
        <w:rPr>
          <w:b/>
          <w:u w:val="single"/>
        </w:rPr>
        <w:t xml:space="preserve">190679</w:t>
      </w:r>
    </w:p>
    <w:p>
      <w:r>
        <w:t xml:space="preserve">उरे भेनचोद इधर आ एटा कासगंज मेनपुरी इन जिलो में लोग सामान्य बोलचाल में भी गालियो का प्रयोग करते है। लेकिन मायावती ने इस भाषा पर हरिजन एक्ट लगाया और तमाम यादवों को जेल भेजा और आज उस घमंडी महिला के साथ अखिलेश यादव गठबंधन कर रहे हैं जनता वह अपमान भूली नहीं है।.</w:t>
      </w:r>
    </w:p>
    <w:p>
      <w:r>
        <w:rPr>
          <w:b/>
          <w:u w:val="single"/>
        </w:rPr>
        <w:t xml:space="preserve">190680</w:t>
      </w:r>
    </w:p>
    <w:p>
      <w:r>
        <w:t xml:space="preserve">200 रुपये लेकर रैली में जाओगे? हिन्दू-मुस्लिम पाकिस्तान के नाम पे वोट करोगे?    तो फ़िर लेते रहो पकिस्तान से बदला करते रहो हिन्दू मुस्लिम के नाम पे दंगा? क्या फर्क पड़ता है 200 बच्चे मर गए हमे तो पाकिस्तान तो पाकिस्तान से बदला लेना है, जिसके लिए लाखो बच्चो को मरता देख सकते है? क्यो देशभक्तो?</w:t>
      </w:r>
    </w:p>
    <w:p>
      <w:r>
        <w:rPr>
          <w:b/>
          <w:u w:val="single"/>
        </w:rPr>
        <w:t xml:space="preserve">190681</w:t>
      </w:r>
    </w:p>
    <w:p>
      <w:r>
        <w:t xml:space="preserve">मादरचोद इसबार ईद में देखना तुम्हारी माँ नहीं चोद दिया ना तो बताना । और यूसुफ़ अली अली तेरी तो स्पेशल माँ चुदाई होगी। हिन्दुस्तान से तुम मादरचोदो की हस्ती मिटने वाली है तैयार तुम मादरचोदो की हस्ती मिटने वाली है तैयार रहना मादरचोदो। # केहदो अल्लाह मादरचोद है। है।</w:t>
      </w:r>
    </w:p>
    <w:p>
      <w:r>
        <w:rPr>
          <w:b/>
          <w:u w:val="single"/>
        </w:rPr>
        <w:t xml:space="preserve">190682</w:t>
      </w:r>
    </w:p>
    <w:p>
      <w:r>
        <w:t xml:space="preserve">बहुत ही जोरदार चुदाई 1 35 sek.</w:t>
      </w:r>
    </w:p>
    <w:p>
      <w:r>
        <w:rPr>
          <w:b/>
          <w:u w:val="single"/>
        </w:rPr>
        <w:t xml:space="preserve">190683</w:t>
      </w:r>
    </w:p>
    <w:p>
      <w:r>
        <w:t xml:space="preserve">#मीडिया के ExitPoll पर BJP की सुनामी चल रही है, ये देखकर मुझे तेरी मेहरबानिया फिल्म के #कुत्ते की वफादारी याद याद आ गई-</w:t>
      </w:r>
    </w:p>
    <w:p>
      <w:r>
        <w:rPr>
          <w:b/>
          <w:u w:val="single"/>
        </w:rPr>
        <w:t xml:space="preserve">190684</w:t>
      </w:r>
    </w:p>
    <w:p>
      <w:r>
        <w:t xml:space="preserve">तभी बनेगी बात, जब दिल्ली भी चलेगी मोदी के साथ। देश में मोदी, दिल्ली में भाजपा - श्री @ManojTiwariMP</w:t>
      </w:r>
    </w:p>
    <w:p>
      <w:r>
        <w:rPr>
          <w:b/>
          <w:u w:val="single"/>
        </w:rPr>
        <w:t xml:space="preserve">190685</w:t>
      </w:r>
    </w:p>
    <w:p>
      <w:r>
        <w:t xml:space="preserve">Ye wahi h na jo aapki sarkar m kh rhe thein ki UP ab akhilesh se sambhal nhi rha..or aaj ki stithi dekhkr koi reaction nhi inke paas.</w:t>
      </w:r>
    </w:p>
    <w:p>
      <w:r>
        <w:rPr>
          <w:b/>
          <w:u w:val="single"/>
        </w:rPr>
        <w:t xml:space="preserve">190686</w:t>
      </w:r>
    </w:p>
    <w:p>
      <w:r>
        <w:t xml:space="preserve">Alueelliset puolueet antavat BJP:lle kovan vastuksen, eivät kongressille: Owaisi(@asadowaisi )http://www.ecoti.in/hwcrtY via @economictimes</w:t>
      </w:r>
    </w:p>
    <w:p>
      <w:r>
        <w:rPr>
          <w:b/>
          <w:u w:val="single"/>
        </w:rPr>
        <w:t xml:space="preserve">190687</w:t>
      </w:r>
    </w:p>
    <w:p>
      <w:r>
        <w:t xml:space="preserve">Facebook tak hi simit ho gaye ho ab aap road par utarna padega election se 2 3 mahine pehle hi active hone se election nahi jita jata</w:t>
      </w:r>
    </w:p>
    <w:p>
      <w:r>
        <w:rPr>
          <w:b/>
          <w:u w:val="single"/>
        </w:rPr>
        <w:t xml:space="preserve">190688</w:t>
      </w:r>
    </w:p>
    <w:p>
      <w:r>
        <w:t xml:space="preserve">क्या बे हुतिया, #TempleTerrorAttack पर कौन ट्वीट करेगा ? हरामी बीजेपी वाले जानमुझ कर दुर्गा मंदिर से सबका ध्यान भटका रहें रहें हैं</w:t>
      </w:r>
    </w:p>
    <w:p>
      <w:r>
        <w:rPr>
          <w:b/>
          <w:u w:val="single"/>
        </w:rPr>
        <w:t xml:space="preserve">190689</w:t>
      </w:r>
    </w:p>
    <w:p>
      <w:r>
        <w:t xml:space="preserve">तीन तलाक का कानून बनाने की जरूरत नही है अक्ल के अंधों ,जरूरत है बलात्कार पर अहम कानून बनाने की..!!!  अगर आंखे हों तो खोलकर जरा देखों कितने केस तलाक के आए हैं और कितने बलात्कार के #teen_talak #Balatkar @hasanfaizulkhan @Hassanbadshah @TamannaPankaj @narendramodi @ArvindKejriwal @ArvindKejriwal</w:t>
      </w:r>
    </w:p>
    <w:p>
      <w:r>
        <w:rPr>
          <w:b/>
          <w:u w:val="single"/>
        </w:rPr>
        <w:t xml:space="preserve">190690</w:t>
      </w:r>
    </w:p>
    <w:p>
      <w:r>
        <w:t xml:space="preserve">भोसडीके अंधे लौड़े ,käy lukemassa Pakistanin ihmisindeksin tiedot.</w:t>
      </w:r>
    </w:p>
    <w:p>
      <w:r>
        <w:rPr>
          <w:b/>
          <w:u w:val="single"/>
        </w:rPr>
        <w:t xml:space="preserve">190691</w:t>
      </w:r>
    </w:p>
    <w:p>
      <w:r>
        <w:t xml:space="preserve">ये सड़क 15 वर्षों से अपने चौड़े होने और बनने का बाट जोह रही थी... @KapilMishra_IND &amp; BJP MLA जगदीश प्रधान दोनों ने फ़ंड लगाया.. दिल्ली को जनता के काम करनेवाली सरकार चाहिये, न कि सिर्फ़ गाल बजानेवाली... #northEastLoksabha</w:t>
      </w:r>
    </w:p>
    <w:p>
      <w:r>
        <w:rPr>
          <w:b/>
          <w:u w:val="single"/>
        </w:rPr>
        <w:t xml:space="preserve">190692</w:t>
      </w:r>
    </w:p>
    <w:p>
      <w:r>
        <w:t xml:space="preserve">मुल्ले की नाजायज औलाद आज तेरे अब्बा ने हीदु ओर हीदु मंदिर पर हमला किया इस पर कुछ बोल साले साले हरामी मुल्ले की पेदाईश टकले</w:t>
      </w:r>
    </w:p>
    <w:p>
      <w:r>
        <w:rPr>
          <w:b/>
          <w:u w:val="single"/>
        </w:rPr>
        <w:t xml:space="preserve">190693</w:t>
      </w:r>
    </w:p>
    <w:p>
      <w:r>
        <w:t xml:space="preserve">बेटा ये orenge है ना कि भगवा। समझे भड़वा।</w:t>
      </w:r>
    </w:p>
    <w:p>
      <w:r>
        <w:rPr>
          <w:b/>
          <w:u w:val="single"/>
        </w:rPr>
        <w:t xml:space="preserve">190694</w:t>
      </w:r>
    </w:p>
    <w:p>
      <w:r>
        <w:t xml:space="preserve">तुम सुअर की औलादे कुछ भी करे वो दिखाए तो काफिर</w:t>
      </w:r>
    </w:p>
    <w:p>
      <w:r>
        <w:rPr>
          <w:b/>
          <w:u w:val="single"/>
        </w:rPr>
        <w:t xml:space="preserve">190695</w:t>
      </w:r>
    </w:p>
    <w:p>
      <w:r>
        <w:t xml:space="preserve">#जगपड़ी है अगर #प्रग्या #प्रग्या को निश्चित #जितायें कहे #हिन्दू को #आतंकवादी ऐसे #नीच को मार #भगायें । https://www.facebook.com/100000126255587/posts/2839979722682875/ ...</w:t>
      </w:r>
    </w:p>
    <w:p>
      <w:r>
        <w:rPr>
          <w:b/>
          <w:u w:val="single"/>
        </w:rPr>
        <w:t xml:space="preserve">190696</w:t>
      </w:r>
    </w:p>
    <w:p>
      <w:r>
        <w:t xml:space="preserve">ayogyta ke sath logo ka hak chin lene ka jariya bhi nijikaran hi hai taki logo ko permanent job nahi mile.</w:t>
      </w:r>
    </w:p>
    <w:p>
      <w:r>
        <w:rPr>
          <w:b/>
          <w:u w:val="single"/>
        </w:rPr>
        <w:t xml:space="preserve">190697</w:t>
      </w:r>
    </w:p>
    <w:p>
      <w:r>
        <w:t xml:space="preserve">पाकिस्तान की टांय-टांय फिश करने के लिए समझी के नहीं हरामी</w:t>
      </w:r>
    </w:p>
    <w:p>
      <w:r>
        <w:rPr>
          <w:b/>
          <w:u w:val="single"/>
        </w:rPr>
        <w:t xml:space="preserve">190698</w:t>
      </w:r>
    </w:p>
    <w:p>
      <w:r>
        <w:t xml:space="preserve">"Jokainen sielu saa maistaa kuolemaa. Ja teille maksetaan Ylösnousemuksen päivänä vain se, minkä te olette oikeudenmukaisesti ansainneet. Se, joka näin pääsee pois tulesta ja pääsee Paratiisiin, on todellakin voittoisa. Tämän maailman elämä on vain illuusion lohtua. (Koraani 3:185)</w:t>
      </w:r>
    </w:p>
    <w:p>
      <w:r>
        <w:rPr>
          <w:b/>
          <w:u w:val="single"/>
        </w:rPr>
        <w:t xml:space="preserve">190699</w:t>
      </w:r>
    </w:p>
    <w:p>
      <w:r>
        <w:t xml:space="preserve">एक ही जगह 80 से ज्यादा मासूमों की मौत बुखार के कारण हो जाती है, क्या यह मेडिकल इमरजेंसी नहीं है ?  क्या देशभर से विशेषज्ञ डॉक्टरों को मुजफ्फरपुर नहीं भेजा जा सकता ?   क्या मौत की दहलीज पर खड़े बच्चों की रक्षा करना देशभक्ति नहीं होगी ?  #Muzaffarpur #Gaonconnection #ChamkiFever</w:t>
      </w:r>
    </w:p>
    <w:p>
      <w:r>
        <w:rPr>
          <w:b/>
          <w:u w:val="single"/>
        </w:rPr>
        <w:t xml:space="preserve">190700</w:t>
      </w:r>
    </w:p>
    <w:p>
      <w:r>
        <w:t xml:space="preserve">जब शेर चलता है तो कुत्ते भौंकते है, अब तक मैने सिर्फ सुना था, आज देख भी लिया..????    @asadowaisi @ShaukatAli_77 @syedasimwaqar @aimim_national</w:t>
      </w:r>
    </w:p>
    <w:p>
      <w:r>
        <w:rPr>
          <w:b/>
          <w:u w:val="single"/>
        </w:rPr>
        <w:t xml:space="preserve">190701</w:t>
      </w:r>
    </w:p>
    <w:p>
      <w:r>
        <w:t xml:space="preserve">आजकल वो जीव-जंतु किधर हैं जो 2013 में कहते थे, एक बार मोदी 'G' की सरकार आ जाए तो हम लाहौर तक पहोंच जाएंगे?</w:t>
      </w:r>
    </w:p>
    <w:p>
      <w:r>
        <w:rPr>
          <w:b/>
          <w:u w:val="single"/>
        </w:rPr>
        <w:t xml:space="preserve">190702</w:t>
      </w:r>
    </w:p>
    <w:p>
      <w:r>
        <w:t xml:space="preserve">कल इंग्लैंड में भारत अफ़गानिस्तान मैच के दौरान एक बार तो भक्तों का हिंदुत्व ख़तरे में आ गया थाफ़िर एक नासमझ मुसलमान ने बचा लिया ने बचा लिया</w:t>
      </w:r>
    </w:p>
    <w:p>
      <w:r>
        <w:rPr>
          <w:b/>
          <w:u w:val="single"/>
        </w:rPr>
        <w:t xml:space="preserve">190703</w:t>
      </w:r>
    </w:p>
    <w:p>
      <w:r>
        <w:t xml:space="preserve">एक तरफ़ BJP आतंकी गुंडो का समर्थन करती है, उनके साथ मीटिंग करती है सांसद का टिकट देती है। दूसरी तरफ़ जब हालात काबू से बाहर हो जाते है तो सत्ता का घमंड दिखाकर पत्रकार को गिरफ़्तार करवा देती है। क्या ऐसे ही YLÖS का विकास होगा? विकास नही हो रहा तो विनास मत करो योगी जी।</w:t>
      </w:r>
    </w:p>
    <w:p>
      <w:r>
        <w:rPr>
          <w:b/>
          <w:u w:val="single"/>
        </w:rPr>
        <w:t xml:space="preserve">190704</w:t>
      </w:r>
    </w:p>
    <w:p>
      <w:r>
        <w:t xml:space="preserve">Rahul Gandhi pm n bane to bhukho n mr rhe h unka kuch n bigde ga. Akhilesh YADAV ka v kuch n bigde ga janta samjhe koin accha h ab Akhilesh yadav yad aayenge sb ko.</w:t>
      </w:r>
    </w:p>
    <w:p>
      <w:r>
        <w:rPr>
          <w:b/>
          <w:u w:val="single"/>
        </w:rPr>
        <w:t xml:space="preserve">190705</w:t>
      </w:r>
    </w:p>
    <w:p>
      <w:r>
        <w:t xml:space="preserve">अब तो सक हे कुछ भी खरीदो कहीं सूअर पाकिस्तानी लोग उसमे जहर ना देतो हो</w:t>
      </w:r>
    </w:p>
    <w:p>
      <w:r>
        <w:rPr>
          <w:b/>
          <w:u w:val="single"/>
        </w:rPr>
        <w:t xml:space="preserve">190706</w:t>
      </w:r>
    </w:p>
    <w:p>
      <w:r>
        <w:t xml:space="preserve">Akhilesh bhaiya ab app accha kaam kar rahe hai isi tarah lage rahiye 2022 me cm aapko banana haiJai samajvad</w:t>
      </w:r>
    </w:p>
    <w:p>
      <w:r>
        <w:rPr>
          <w:b/>
          <w:u w:val="single"/>
        </w:rPr>
        <w:t xml:space="preserve">190707</w:t>
      </w:r>
    </w:p>
    <w:p>
      <w:r>
        <w:t xml:space="preserve">सब के सब हलाला कि पैदावार हैं ,अब्बा कि तलाश में भटक रहे रहे है ये हरामी ।</w:t>
      </w:r>
    </w:p>
    <w:p>
      <w:r>
        <w:rPr>
          <w:b/>
          <w:u w:val="single"/>
        </w:rPr>
        <w:t xml:space="preserve">190708</w:t>
      </w:r>
    </w:p>
    <w:p>
      <w:r>
        <w:t xml:space="preserve">भई आपको सत सत नमन. जितना मर्ज़ी पोलिश करो वो पप्पू ही रहेगा. उसने पीएम को #चोर #नीच #ख़ूनकादलाल #मौतकासौदागर ओर भी बहुत कुछ बोला, मोदी ने कोई जवाब नहीं दिया. तो मोदी का संयम आपको नहीं दिखा ? इतनी गाली देने के बाद यदि किसी ने एक सच "भ्रष्टाचारी" बोला तो बोखलाहट? पत्रकार ही रहिए</w:t>
      </w:r>
    </w:p>
    <w:p>
      <w:r>
        <w:rPr>
          <w:b/>
          <w:u w:val="single"/>
        </w:rPr>
        <w:t xml:space="preserve">190709</w:t>
      </w:r>
    </w:p>
    <w:p>
      <w:r>
        <w:t xml:space="preserve">अलीगढ़ में एक बच्ची के साथ क्या हुआ? दोषी का क्या हुआ? अब 20 साल कोर्ट में केस चलेगा. क्या यह पहली किश्त है? नहीं. ऐसी कई किश्त है. धर्मनिरपेक्ष की भडवागिरी नहीं चाहिए. 1947 में दोनों हाथ उस हरामी गांधी ने काट दिया था. और नहीं.</w:t>
      </w:r>
    </w:p>
    <w:p>
      <w:r>
        <w:rPr>
          <w:b/>
          <w:u w:val="single"/>
        </w:rPr>
        <w:t xml:space="preserve">190710</w:t>
      </w:r>
    </w:p>
    <w:p>
      <w:r>
        <w:t xml:space="preserve">गजब का देश है! एक डॉक्टर को मारा तो पूरे देश के डॉक्टर हड़ताल पर हैं और बिहार तो पूरे देश के डॉक्टर हड़ताल पर हैं और बिहार में 69 में बच्चे बच्चे बच्चे मर गये पर कोई हलचल नहीं।</w:t>
      </w:r>
    </w:p>
    <w:p>
      <w:r>
        <w:rPr>
          <w:b/>
          <w:u w:val="single"/>
        </w:rPr>
        <w:t xml:space="preserve">190711</w:t>
      </w:r>
    </w:p>
    <w:p>
      <w:r>
        <w:t xml:space="preserve">@narendramodi जैसे #कमीने एवँ #NeechAadmi को टॉनिक पिलाने वाले वाले रखैल पत्रकारों का समय अलग से निर्धारित है। @RubikaLiyaquat</w:t>
      </w:r>
    </w:p>
    <w:p>
      <w:r>
        <w:rPr>
          <w:b/>
          <w:u w:val="single"/>
        </w:rPr>
        <w:t xml:space="preserve">190712</w:t>
      </w:r>
    </w:p>
    <w:p>
      <w:r>
        <w:t xml:space="preserve">सड़क पर उतर चुकी है कानून व्यवस्था -दिन दहाड़े हत्या विपक्षी दलों के नेताओं का और आम जनता का लिंचिंग सड़क पर ही तो हो रहा है @INCHaryana हो या सारे विपक्षी सारे सारे विपक्षी दल आंखें बंद कर भारत को तालीबान बनाने में केन्द्र सरकार और अन्य राज्यों की भाजपा सरकार को मदद कर रही है - -अगला नं आपका व मेरा</w:t>
      </w:r>
    </w:p>
    <w:p>
      <w:r>
        <w:rPr>
          <w:b/>
          <w:u w:val="single"/>
        </w:rPr>
        <w:t xml:space="preserve">190713</w:t>
      </w:r>
    </w:p>
    <w:p>
      <w:r>
        <w:t xml:space="preserve">#दोस्त ख़रीदे नहीं जाते, ये तो वो #कमीने होते है, जो आपको कभी #शरीफ नहीं देखना चाहते !!!  #Happy_Friend Ship_Day</w:t>
      </w:r>
    </w:p>
    <w:p>
      <w:r>
        <w:rPr>
          <w:b/>
          <w:u w:val="single"/>
        </w:rPr>
        <w:t xml:space="preserve">190714</w:t>
      </w:r>
    </w:p>
    <w:p>
      <w:r>
        <w:t xml:space="preserve">21 मई को होने वाली 22 प्रधानमंत्रि्यो की बैठक टली!अब 23 मई के परिणाम के बाद विचार करेंगे की बैठक 24 को होगी या 2024 में..!</w:t>
      </w:r>
    </w:p>
    <w:p>
      <w:r>
        <w:rPr>
          <w:b/>
          <w:u w:val="single"/>
        </w:rPr>
        <w:t xml:space="preserve">190715</w:t>
      </w:r>
    </w:p>
    <w:p>
      <w:r>
        <w:t xml:space="preserve">.@DrRPNishank's reply The Central Education Institutes(Reservation In Teachers' Cadre) Bill, 2019 in Lok Sabha, 01.07.2019.</w:t>
      </w:r>
    </w:p>
    <w:p>
      <w:r>
        <w:rPr>
          <w:b/>
          <w:u w:val="single"/>
        </w:rPr>
        <w:t xml:space="preserve">190716</w:t>
      </w:r>
    </w:p>
    <w:p>
      <w:r>
        <w:t xml:space="preserve">भारतीय जानबूझ के मैच क्लोज ला रहे ताकि पाकिस्तान की साँस उनकी गाँड में अटकी रहे</w:t>
      </w:r>
    </w:p>
    <w:p>
      <w:r>
        <w:rPr>
          <w:b/>
          <w:u w:val="single"/>
        </w:rPr>
        <w:t xml:space="preserve">190717</w:t>
      </w:r>
    </w:p>
    <w:p>
      <w:r>
        <w:t xml:space="preserve">जिस गांधी परिवार को जाहिलों की पार्टी गाली देती है उसी गांधी परिवार के दो दो PM अपने भारत देश पर क़ुर्बान हो गए!!!    जिस पार्टी ने देश को इसरो, टेक्निक, मिसाइल और न जाने क्या-क्या दिया? फिर भी अनपढ़ अपने नाकामयाबियों को ठीकरा कांग्रेस के ऊपर फोड़ते है। हद्द है इस दोहरेचरित्र का। का।.</w:t>
      </w:r>
    </w:p>
    <w:p>
      <w:r>
        <w:rPr>
          <w:b/>
          <w:u w:val="single"/>
        </w:rPr>
        <w:t xml:space="preserve">190718</w:t>
      </w:r>
    </w:p>
    <w:p>
      <w:r>
        <w:t xml:space="preserve">लड़का कैलाश का है अगर यही लालू का होता तो गुंडई के नाम पर दलाल मीडिया चूड़ियां तोड़कर विधवा हो चुकी होती...  @aajtak @abpnewstv @ZeeNews @news24tvchannel @RubikaLiyaquat चाची @News18India @AMISHDEVGAN भड़वा</w:t>
      </w:r>
    </w:p>
    <w:p>
      <w:r>
        <w:rPr>
          <w:b/>
          <w:u w:val="single"/>
        </w:rPr>
        <w:t xml:space="preserve">190719</w:t>
      </w:r>
    </w:p>
    <w:p>
      <w:r>
        <w:t xml:space="preserve">इतनी जल्दी तो रंडी भी कोठा नहीं बदलती जितनी जल्दी तु अपनी बातों से पलट जाता है समझ में नहीं आता तुम्हारे पिछवाडे़ में कौन सा कीड़ा घूंसा है चैन से रहने नहीं देता है तुम्हें। तुम्हें। है तुम्हें।</w:t>
      </w:r>
    </w:p>
    <w:p>
      <w:r>
        <w:rPr>
          <w:b/>
          <w:u w:val="single"/>
        </w:rPr>
        <w:t xml:space="preserve">190720</w:t>
      </w:r>
    </w:p>
    <w:p>
      <w:r>
        <w:t xml:space="preserve">ये जाने देश में कैसी लहर चल पड़ी है। चैनलों की बहस में हिस्सा लेने वाले लोग एंकरों को दलाल, भड़वा, चमचा और जाने क्या-क्या कह रहे हैं। ये तब हो रहा है जब लगभग सारे विपक्षी दलों ने अपने ऑफिशियल प्रतिनिधि चैनलों की बहस में भेजने बंद कर दिए है। नाइंसाफ़ी है ये। ग़लत है। नाइंसाफ़ी है ये। ग़लत है।</w:t>
      </w:r>
    </w:p>
    <w:p>
      <w:r>
        <w:rPr>
          <w:b/>
          <w:u w:val="single"/>
        </w:rPr>
        <w:t xml:space="preserve">190721</w:t>
      </w:r>
    </w:p>
    <w:p>
      <w:r>
        <w:t xml:space="preserve">"भाग भोसड़ीके आंधी आई.  ~ viimeinen msg veronkierto whatsapp-ryhmässä Indian Expressin paratiisipaperien uutisen jälkeen.</w:t>
      </w:r>
    </w:p>
    <w:p>
      <w:r>
        <w:rPr>
          <w:b/>
          <w:u w:val="single"/>
        </w:rPr>
        <w:t xml:space="preserve">190722</w:t>
      </w:r>
    </w:p>
    <w:p>
      <w:r>
        <w:t xml:space="preserve">बाई कडून पैसा घेणाऱ्याला शुद्ध मराठीत भडवा म्हणतात पटलं तर kuten करा । करा ।</w:t>
      </w:r>
    </w:p>
    <w:p>
      <w:r>
        <w:rPr>
          <w:b/>
          <w:u w:val="single"/>
        </w:rPr>
        <w:t xml:space="preserve">190723</w:t>
      </w:r>
    </w:p>
    <w:p>
      <w:r>
        <w:t xml:space="preserve">Aikaisemmin epäilin, mutta nyt VAHVISTETTU!!!!  Tämä mies on tuhansien ihmisten murhaaja #GujratRiotissa आज तक जितने #नीच मरे थै, उन सब के बदले इसका जन्म हुआ है !!!!!</w:t>
      </w:r>
    </w:p>
    <w:p>
      <w:r>
        <w:rPr>
          <w:b/>
          <w:u w:val="single"/>
        </w:rPr>
        <w:t xml:space="preserve">190724</w:t>
      </w:r>
    </w:p>
    <w:p>
      <w:r>
        <w:t xml:space="preserve">Teidän molempien seuraavan askeleen pitäisi olla 4 Dham.</w:t>
      </w:r>
    </w:p>
    <w:p>
      <w:r>
        <w:rPr>
          <w:b/>
          <w:u w:val="single"/>
        </w:rPr>
        <w:t xml:space="preserve">190725</w:t>
      </w:r>
    </w:p>
    <w:p>
      <w:r>
        <w:t xml:space="preserve">हां तेरे लिए तो सब एक होंगे ही आखिर तुझे मुल्लों के तलवे चाटते हुए वोट जो लेने हैं। हां अगर ये हमला किसी मस्जिद पर हुआ होता तो घाघरा उठाकर वो रंडी रोना चालू होता जो चुनाव तक नहीं थमता।</w:t>
      </w:r>
    </w:p>
    <w:p>
      <w:r>
        <w:rPr>
          <w:b/>
          <w:u w:val="single"/>
        </w:rPr>
        <w:t xml:space="preserve">190726</w:t>
      </w:r>
    </w:p>
    <w:p>
      <w:r>
        <w:t xml:space="preserve">Kaksi sanaa osoittaa eron.     Bancho - Delhi ka Bhenchod - Mumbai ka Mutta kirjaimellisesti, miksi me mumbaikarit lausumme sen भेनचोद? Maruti Omni ko chod rha hai kya?</w:t>
      </w:r>
    </w:p>
    <w:p>
      <w:r>
        <w:rPr>
          <w:b/>
          <w:u w:val="single"/>
        </w:rPr>
        <w:t xml:space="preserve">190727</w:t>
      </w:r>
    </w:p>
    <w:p>
      <w:r>
        <w:t xml:space="preserve">PM @NARENDRAMODI JI की तारीफ करने वाली #प्रज्ञा_ठाकुर को संसद भेज दिया और ख़िलाफ बोलने वाले पूर्व IPS @sanjivbhatt को जेल, क्या न्याय अंधा है या झुका हुआ है...? #sanjivbhatt @sanjaynirupam @RahulGandhi @priyankagandhi @milinddeora @Yogeshsagar09 @DeepakSinghINC</w:t>
      </w:r>
    </w:p>
    <w:p>
      <w:r>
        <w:rPr>
          <w:b/>
          <w:u w:val="single"/>
        </w:rPr>
        <w:t xml:space="preserve">190728</w:t>
      </w:r>
    </w:p>
    <w:p>
      <w:r>
        <w:t xml:space="preserve">#GhantiBajao में आज रात 10 बजे @anuraagmuskaan के साथ देखिए जनता अरबों का टैक्स भरे...और बारिश में डूब मरे !</w:t>
      </w:r>
    </w:p>
    <w:p>
      <w:r>
        <w:rPr>
          <w:b/>
          <w:u w:val="single"/>
        </w:rPr>
        <w:t xml:space="preserve">190729</w:t>
      </w:r>
    </w:p>
    <w:p>
      <w:r>
        <w:t xml:space="preserve">ये सब रहने दे,पहले तू बता बुखारी इस्लाम में तो ट्वीटर 'हराम' है फिर क्या तू 'हरामी' कर रहा है?</w:t>
      </w:r>
    </w:p>
    <w:p>
      <w:r>
        <w:rPr>
          <w:b/>
          <w:u w:val="single"/>
        </w:rPr>
        <w:t xml:space="preserve">190730</w:t>
      </w:r>
    </w:p>
    <w:p>
      <w:r>
        <w:t xml:space="preserve">BJP युवा मोर्चा के ज़िला उपाध्यक्ष ने अधिकारी को क्रिकेट का बैट दिखाकर दी धमकी, कहा- काम नहीं किया तो बैट का उपयोग करना होगा। #MadhyaPradesh #BJP</w:t>
      </w:r>
    </w:p>
    <w:p>
      <w:r>
        <w:rPr>
          <w:b/>
          <w:u w:val="single"/>
        </w:rPr>
        <w:t xml:space="preserve">190731</w:t>
      </w:r>
    </w:p>
    <w:p>
      <w:r>
        <w:t xml:space="preserve">Sir ab chunaav akele lado aap...  Congress ke saath try keya Bsp ke saath try keya... Sir ab chunaav akele lado aap...Congress ke saath try keyaBsp ke saath try keya... ...</w:t>
      </w:r>
    </w:p>
    <w:p>
      <w:r>
        <w:rPr>
          <w:b/>
          <w:u w:val="single"/>
        </w:rPr>
        <w:t xml:space="preserve">190732</w:t>
      </w:r>
    </w:p>
    <w:p>
      <w:r>
        <w:t xml:space="preserve">क्लासमेट दीपिका की नियत बिगड़ दी मेरे लुंड ने</w:t>
      </w:r>
    </w:p>
    <w:p>
      <w:r>
        <w:rPr>
          <w:b/>
          <w:u w:val="single"/>
        </w:rPr>
        <w:t xml:space="preserve">190733</w:t>
      </w:r>
    </w:p>
    <w:p>
      <w:r>
        <w:t xml:space="preserve">पांचवें चरण के बाद रोने का काम तो हो गया, अब छठे चरण के बाद कहीं ज़हर की शीशी लेकर स्टेज पर ना खड़ा हो जाये #नीच</w:t>
      </w:r>
    </w:p>
    <w:p>
      <w:r>
        <w:rPr>
          <w:b/>
          <w:u w:val="single"/>
        </w:rPr>
        <w:t xml:space="preserve">190734</w:t>
      </w:r>
    </w:p>
    <w:p>
      <w:r>
        <w:t xml:space="preserve">तू जैसे #घटिया आदमी को भारत में रहने का कोई अधिकार कोई नहीं है #नीच #भगवान_श्रीराम_का_अपमान_करेगा #भगवान_श्रीकृष्ण_का_अपमान_करेगा #राक्षस_कुल_का_है_तू #राक्षस_कुल_का_है_तू</w:t>
      </w:r>
    </w:p>
    <w:p>
      <w:r>
        <w:rPr>
          <w:b/>
          <w:u w:val="single"/>
        </w:rPr>
        <w:t xml:space="preserve">190735</w:t>
      </w:r>
    </w:p>
    <w:p>
      <w:r>
        <w:t xml:space="preserve">भोसडीके ये अफवाह नही सत्य है। 8% होकर सारे दलितों का हिस्सा खा रहे हो तुम लोग तुम लोग</w:t>
      </w:r>
    </w:p>
    <w:p>
      <w:r>
        <w:rPr>
          <w:b/>
          <w:u w:val="single"/>
        </w:rPr>
        <w:t xml:space="preserve">190736</w:t>
      </w:r>
    </w:p>
    <w:p>
      <w:r>
        <w:t xml:space="preserve">#हाफ़िज़_सईद को #पाकिस्तान की जनता ने नकार दिया #प्रज्ञा_ठाकुर को #भारत की जनता ने जिता दिया #कट्टरवादी कहां के लोग हैं खुद समझ लीजिए</w:t>
      </w:r>
    </w:p>
    <w:p>
      <w:r>
        <w:rPr>
          <w:b/>
          <w:u w:val="single"/>
        </w:rPr>
        <w:t xml:space="preserve">190737</w:t>
      </w:r>
    </w:p>
    <w:p>
      <w:r>
        <w:t xml:space="preserve">#कश्मीर में #KashmiriPandits पर सबसे बड़ी मॉब लीचिंग हुई थी मोमबत्ती , केंडल मार्च वालो ,   आओ पूरे देश में सेना पर होती #पत्थरबाजी_मॉब_लीचिंग पर #केंडलमार्च करे #कश्मीर #MobLynching #moblynching #moblynching #Kashmir #पत्थरबाज @narendramodi @AmitShah @BJP4India @smritiirani @KailashOnline @KailashOnline</w:t>
      </w:r>
    </w:p>
    <w:p>
      <w:r>
        <w:rPr>
          <w:b/>
          <w:u w:val="single"/>
        </w:rPr>
        <w:t xml:space="preserve">190738</w:t>
      </w:r>
    </w:p>
    <w:p>
      <w:r>
        <w:t xml:space="preserve">गाँड़ में दम नहीं बाज़ार में धक्का । हिंदू शेर आदरणीय @KailashOnline जी को किसी भी तरह से भाजपा ने अपमानित किया तो मध्यप्रदेश की जनता भाजपा नेतृत्व को माफ़ नहीं करेगी । #kailshjeeforPM</w:t>
      </w:r>
    </w:p>
    <w:p>
      <w:r>
        <w:rPr>
          <w:b/>
          <w:u w:val="single"/>
        </w:rPr>
        <w:t xml:space="preserve">190739</w:t>
      </w:r>
    </w:p>
    <w:p>
      <w:r>
        <w:t xml:space="preserve">बहिन ने नंगी होकर किया मजेदार गाँड - चुत डांस 13 720p</w:t>
      </w:r>
    </w:p>
    <w:p>
      <w:r>
        <w:rPr>
          <w:b/>
          <w:u w:val="single"/>
        </w:rPr>
        <w:t xml:space="preserve">190740</w:t>
      </w:r>
    </w:p>
    <w:p>
      <w:r>
        <w:t xml:space="preserve">Aisa lagne laga hai ki jaise hindostan ki koi Gali koi sadak koi shaher koi jagah #Bachchiya mehfooz nahi hai , Utho soye hue logo utho,</w:t>
      </w:r>
    </w:p>
    <w:p>
      <w:r>
        <w:rPr>
          <w:b/>
          <w:u w:val="single"/>
        </w:rPr>
        <w:t xml:space="preserve">190741</w:t>
      </w:r>
    </w:p>
    <w:p>
      <w:r>
        <w:t xml:space="preserve">सूअर ये 5 साल पुरानी वीडियो है फिर बोलते हैं हमें आतंकवादी क्यों कहा जाता है</w:t>
      </w:r>
    </w:p>
    <w:p>
      <w:r>
        <w:rPr>
          <w:b/>
          <w:u w:val="single"/>
        </w:rPr>
        <w:t xml:space="preserve">190742</w:t>
      </w:r>
    </w:p>
    <w:p>
      <w:r>
        <w:t xml:space="preserve">Valtion presidentti Shri @ManojTiwariMP:n Ratri Pravas Sultanpurissa. #DelhiWantsBJP</w:t>
      </w:r>
    </w:p>
    <w:p>
      <w:r>
        <w:rPr>
          <w:b/>
          <w:u w:val="single"/>
        </w:rPr>
        <w:t xml:space="preserve">190743</w:t>
      </w:r>
    </w:p>
    <w:p>
      <w:r>
        <w:t xml:space="preserve">Sp sarkar me bhi yahi ho raha tha ye hota hi rahega sarkar kisi ki bhi ho sp sarkar me only m y ki hi chalti thi baaki ko daba ke Rakha tha</w:t>
      </w:r>
    </w:p>
    <w:p>
      <w:r>
        <w:rPr>
          <w:b/>
          <w:u w:val="single"/>
        </w:rPr>
        <w:t xml:space="preserve">190744</w:t>
      </w:r>
    </w:p>
    <w:p>
      <w:r>
        <w:t xml:space="preserve">ये @ManojTiwariMP दिल्ली प्रदेश भाजपा के अध्यक्ष है , उनके अलावा अन्य 6 हरामी सांसद भी BJP से हैं . जेहादियों द्वारा मंदिर तोड़े जाने पर इनमें से किसी का कोई बयान नही आया इन कुत्तों का ?    या ये डर है कि बोलने पर पार्टी से निकाल दिया जाएगा ? @narendramodi @AmitShah @JPNadda</w:t>
      </w:r>
    </w:p>
    <w:p>
      <w:r>
        <w:rPr>
          <w:b/>
          <w:u w:val="single"/>
        </w:rPr>
        <w:t xml:space="preserve">190745</w:t>
      </w:r>
    </w:p>
    <w:p>
      <w:r>
        <w:t xml:space="preserve">बहुत सही जवाब...!   इन जैसे #धूर्त , #कमीने लोगों को तो नंगा करके दौड़ा दौड़ा कर मारना चाहिए...!  ये हिंदुओं को कुछ समझते ही नहीं है!  वोट बैंक के लिए अपनी मां बहन तक को बेचने को तैयार हैं ये लोग!</w:t>
      </w:r>
    </w:p>
    <w:p>
      <w:r>
        <w:rPr>
          <w:b/>
          <w:u w:val="single"/>
        </w:rPr>
        <w:t xml:space="preserve">190746</w:t>
      </w:r>
    </w:p>
    <w:p>
      <w:r>
        <w:t xml:space="preserve">Dear @PMOIndia @narendramodi ji agar aapke @NITIAayog ne aapko ye mashwara ( neuvoja ) Diya hota ki ek #sewer_cleaning_machine ki cost 20 lakh rs hai aur 3000 cr ki statue na lagwaiye balki itne paise me 15000 machine kharid lijiye to #Gujrat ke 7 mazdoor Bach jatey @asadowaisi @asadowaisi</w:t>
      </w:r>
    </w:p>
    <w:p>
      <w:r>
        <w:rPr>
          <w:b/>
          <w:u w:val="single"/>
        </w:rPr>
        <w:t xml:space="preserve">190747</w:t>
      </w:r>
    </w:p>
    <w:p>
      <w:r>
        <w:t xml:space="preserve">का बे! औक़ात का है तुम्हारी ? हैसियत का है तुम्हारी ? हिम्मत कैसे हुई बाप से सवाल करने की ?  जिनके चरणो में नतमस्तक थे, उन्ही लोगों ने कह के ले ले ली गोदी मीडिया के दलाल पत्रकारो की.</w:t>
      </w:r>
    </w:p>
    <w:p>
      <w:r>
        <w:rPr>
          <w:b/>
          <w:u w:val="single"/>
        </w:rPr>
        <w:t xml:space="preserve">190748</w:t>
      </w:r>
    </w:p>
    <w:p>
      <w:r>
        <w:t xml:space="preserve">तीन तलाक़ पे कानून जरूरी है या बलात्कारियों पर..?     वोट कर के rt कर दे...    @anjanaomkashyap @manakgupta @RubikaLiyaquat @chitraaum</w:t>
      </w:r>
    </w:p>
    <w:p>
      <w:r>
        <w:rPr>
          <w:b/>
          <w:u w:val="single"/>
        </w:rPr>
        <w:t xml:space="preserve">190749</w:t>
      </w:r>
    </w:p>
    <w:p>
      <w:r>
        <w:t xml:space="preserve">सदन मे भडवा मनमोहन को रैनकोट पहनकर नाहनेवाला आटिँस्ट बोल रहा था!!! आज हम कहेगें की हरामखोर पबलिक को चुना लगा रहता है मक्खन बताकर https://www.facebook.com/100002785556760/posts/1840743946028439/ ...</w:t>
      </w:r>
    </w:p>
    <w:p>
      <w:r>
        <w:rPr>
          <w:b/>
          <w:u w:val="single"/>
        </w:rPr>
        <w:t xml:space="preserve">190750</w:t>
      </w:r>
    </w:p>
    <w:p>
      <w:r>
        <w:t xml:space="preserve">यह पत्रकार नहीँ गुलाम हैं इसलिए मेरे तरफ से 0/10</w:t>
      </w:r>
    </w:p>
    <w:p>
      <w:r>
        <w:rPr>
          <w:b/>
          <w:u w:val="single"/>
        </w:rPr>
        <w:t xml:space="preserve">190751</w:t>
      </w:r>
    </w:p>
    <w:p>
      <w:r>
        <w:t xml:space="preserve">नही @msdhoni yliarvostettu नही है, तू गान्डु है और किसी के बाप की गांड में दम नही है की वो @msdhoni के झान्ट का एक बाल भी उखाड़ सके । #INDvsBAN #CWC2019</w:t>
      </w:r>
    </w:p>
    <w:p>
      <w:r>
        <w:rPr>
          <w:b/>
          <w:u w:val="single"/>
        </w:rPr>
        <w:t xml:space="preserve">190752</w:t>
      </w:r>
    </w:p>
    <w:p>
      <w:r>
        <w:t xml:space="preserve">Jokainen päivä ei ehkä ole hyvä, mutta jokaisessa päivässä on jotain hyvää.</w:t>
      </w:r>
    </w:p>
    <w:p>
      <w:r>
        <w:rPr>
          <w:b/>
          <w:u w:val="single"/>
        </w:rPr>
        <w:t xml:space="preserve">190753</w:t>
      </w:r>
    </w:p>
    <w:p>
      <w:r>
        <w:t xml:space="preserve">हमारे साथी गुलजार सिद्धिकी को मुस्लिम होने की वजह से जेल भेजना और झारखंड में तबरेज अंसारी की मोब लिंचिंग मोब लिंचिंग की घटना से पता चलता है कि देश मे मनुस्मृति लागू हो चुकी है और विपक्ष मौन साधकर उन्हें मूक समर्थन दे रहा है। रहा है।</w:t>
      </w:r>
    </w:p>
    <w:p>
      <w:r>
        <w:rPr>
          <w:b/>
          <w:u w:val="single"/>
        </w:rPr>
        <w:t xml:space="preserve">190754</w:t>
      </w:r>
    </w:p>
    <w:p>
      <w:r>
        <w:t xml:space="preserve">Kun narratiivit kuten #SaffronTerror #Hinduphobia #डरा_हुआ_मुसलमान epäonnistuivat länsimaiden rahoittama @NetflixIndia keksi web-sarjat kuten #Leila sepitetyllä #Aryavart Talibani Hindu Rulerilla ....सच्ची इतिहास से विपरित Kokeile sitä Bibi sinun täytyy murjottaa murjottaa enemmän tätä https://twitter.com/RanaAyyub/status/1141330865269534720 ...</w:t>
      </w:r>
    </w:p>
    <w:p>
      <w:r>
        <w:rPr>
          <w:b/>
          <w:u w:val="single"/>
        </w:rPr>
        <w:t xml:space="preserve">190755</w:t>
      </w:r>
    </w:p>
    <w:p>
      <w:r>
        <w:t xml:space="preserve">V r kanssa jätän heidät hän hyvin hiljainen mies tulee tiellä n c d tulos</w:t>
      </w:r>
    </w:p>
    <w:p>
      <w:r>
        <w:rPr>
          <w:b/>
          <w:u w:val="single"/>
        </w:rPr>
        <w:t xml:space="preserve">190756</w:t>
      </w:r>
    </w:p>
    <w:p>
      <w:r>
        <w:t xml:space="preserve">कियू बे सूअर जल गई ना तेरी</w:t>
      </w:r>
    </w:p>
    <w:p>
      <w:r>
        <w:rPr>
          <w:b/>
          <w:u w:val="single"/>
        </w:rPr>
        <w:t xml:space="preserve">190757</w:t>
      </w:r>
    </w:p>
    <w:p>
      <w:r>
        <w:t xml:space="preserve">विकास के नाम पर वोट लिया और अब ओबीसी से sc बना दिया...।। विकास की गाड़ी उल्टी दिशा में जा रही है...।।</w:t>
      </w:r>
    </w:p>
    <w:p>
      <w:r>
        <w:rPr>
          <w:b/>
          <w:u w:val="single"/>
        </w:rPr>
        <w:t xml:space="preserve">190758</w:t>
      </w:r>
    </w:p>
    <w:p>
      <w:r>
        <w:t xml:space="preserve">भारतीय मीडिया ओर वेश्या ( रंडी ) का कोठा एक समान है जो भी ज्यादा पैसे दे उसी के साथ मुँह काला करवा लेते है....    सहमत हो तो RT बनता है..</w:t>
      </w:r>
    </w:p>
    <w:p>
      <w:r>
        <w:rPr>
          <w:b/>
          <w:u w:val="single"/>
        </w:rPr>
        <w:t xml:space="preserve">190759</w:t>
      </w:r>
    </w:p>
    <w:p>
      <w:r>
        <w:t xml:space="preserve">Digitaalinen media ki rajneeti chodkar Jan andolan ki rajneeti krne ki Bari hai !!!!</w:t>
      </w:r>
    </w:p>
    <w:p>
      <w:r>
        <w:rPr>
          <w:b/>
          <w:u w:val="single"/>
        </w:rPr>
        <w:t xml:space="preserve">190760</w:t>
      </w:r>
    </w:p>
    <w:p>
      <w:r>
        <w:t xml:space="preserve">देश का मुस्लिम डरा हुआ है डर से दिल्ली मे दुर्गा मंदिर तोड दिया वाह!  रे हिन्दुस्तान #सुअर_मुसलमानो_भारत_छोड़ो</w:t>
      </w:r>
    </w:p>
    <w:p>
      <w:r>
        <w:rPr>
          <w:b/>
          <w:u w:val="single"/>
        </w:rPr>
        <w:t xml:space="preserve">190761</w:t>
      </w:r>
    </w:p>
    <w:p>
      <w:r>
        <w:t xml:space="preserve">Totichor जी आप निराश न हों ,Totichor जीआप निराश न हों ,...</w:t>
      </w:r>
    </w:p>
    <w:p>
      <w:r>
        <w:rPr>
          <w:b/>
          <w:u w:val="single"/>
        </w:rPr>
        <w:t xml:space="preserve">190762</w:t>
      </w:r>
    </w:p>
    <w:p>
      <w:r>
        <w:t xml:space="preserve">Bhaiya, Buaa ke sath agla kadam chaloge to Mulayam chacha kiske sath chalenge.... Result kuchh bhi aaye chacha ke arman to poore krwa do.... Ek baar guest house me buaa ko chacha se milwa to do...Jai mulayam chacha ko.....</w:t>
      </w:r>
    </w:p>
    <w:p>
      <w:r>
        <w:rPr>
          <w:b/>
          <w:u w:val="single"/>
        </w:rPr>
        <w:t xml:space="preserve">190763</w:t>
      </w:r>
    </w:p>
    <w:p>
      <w:r>
        <w:t xml:space="preserve">Vijay Shankar को टीम से नहीं निकाला तो वो टीम को टूर्नामेंट से ही निकलवा देगा #INDvsWI</w:t>
      </w:r>
    </w:p>
    <w:p>
      <w:r>
        <w:rPr>
          <w:b/>
          <w:u w:val="single"/>
        </w:rPr>
        <w:t xml:space="preserve">190764</w:t>
      </w:r>
    </w:p>
    <w:p>
      <w:r>
        <w:t xml:space="preserve">#modihaitomumumkinhai: Hindustan ka #Sansad terrorist charge pe adalat me pesh hua hai, ab jinlogon ne #pragyathakur ko vote diya hai wo khud decide karle wo kiske sath hai. @syedasimwaqar</w:t>
      </w:r>
    </w:p>
    <w:p>
      <w:r>
        <w:rPr>
          <w:b/>
          <w:u w:val="single"/>
        </w:rPr>
        <w:t xml:space="preserve">190765</w:t>
      </w:r>
    </w:p>
    <w:p>
      <w:r>
        <w:t xml:space="preserve">Teri dadi mein jhaag (SPERM) कर दूंगा भोसडीके। Agar India ke against kuch bola toh. Olen tavallinen kansalainen unohda muut. Olen tarpeeksi yksin ottamaan kaikki Katullass...  Kate hue lund ...</w:t>
      </w:r>
    </w:p>
    <w:p>
      <w:r>
        <w:rPr>
          <w:b/>
          <w:u w:val="single"/>
        </w:rPr>
        <w:t xml:space="preserve">190766</w:t>
      </w:r>
    </w:p>
    <w:p>
      <w:r>
        <w:t xml:space="preserve">खून तो हिन्दू और मुसलमान दोनों का लाल होता है फिर क्यों हिंदुओं के खून पर सन्नाटा और मुसलमानों के खून पर बवाल होता है ?    #PehluKhan #TabrezAnsari</w:t>
      </w:r>
    </w:p>
    <w:p>
      <w:r>
        <w:rPr>
          <w:b/>
          <w:u w:val="single"/>
        </w:rPr>
        <w:t xml:space="preserve">190767</w:t>
      </w:r>
    </w:p>
    <w:p>
      <w:r>
        <w:t xml:space="preserve">हार गए लेकिन जाति नहीं जाती !    यूपी में 2022 का संग्राम जातिवाद के नाम ?  #CastePoliticsReturns पर ट्वीट कीजिए ताल ठोक के स्पेशल एडिशन 5:55 PM @ZeeNews पर @aditi_tyagi के साथ</w:t>
      </w:r>
    </w:p>
    <w:p>
      <w:r>
        <w:rPr>
          <w:b/>
          <w:u w:val="single"/>
        </w:rPr>
        <w:t xml:space="preserve">190768</w:t>
      </w:r>
    </w:p>
    <w:p>
      <w:r>
        <w:t xml:space="preserve">15 वर्ष तक कांग्रेस के कुशासन ने भ्रष्टाचार के कई आयाम लिखें तो पिछले 53 महीने से दिल्ली में में एक झूठ परोसने वाला सरकार का मुखिया है- श्री @ManojTiwariMP</w:t>
      </w:r>
    </w:p>
    <w:p>
      <w:r>
        <w:rPr>
          <w:b/>
          <w:u w:val="single"/>
        </w:rPr>
        <w:t xml:space="preserve">190769</w:t>
      </w:r>
    </w:p>
    <w:p>
      <w:r>
        <w:t xml:space="preserve">#ZairaWaseem ने जिस ईमान की दुहाई देकर फिल्मों को खुदा हाफिज कहा है, क्या नुसरत जहां, जोया अख्तर और कौसर मुनीर का ईमान उनसे कम है?</w:t>
      </w:r>
    </w:p>
    <w:p>
      <w:r>
        <w:rPr>
          <w:b/>
          <w:u w:val="single"/>
        </w:rPr>
        <w:t xml:space="preserve">190770</w:t>
      </w:r>
    </w:p>
    <w:p>
      <w:r>
        <w:t xml:space="preserve">इधर केजरीवाल ने 5 दिन में ही अमर शहीद 'तबरेज' के परिजनों को सरकारी नौकरी और 7 लाख रु दे दिए के राष्ट्रवादी सरकार .  बलिदानी 'हनुमंत थापा' की वीरांगना को पिछले दो साल से एक चपरासी की नौकरी नहीं दे सकी हे .  जिसके लिए वो बार बार दप्तरो के चक्कर काट रही हे !  #शर्मनाक</w:t>
      </w:r>
    </w:p>
    <w:p>
      <w:r>
        <w:rPr>
          <w:b/>
          <w:u w:val="single"/>
        </w:rPr>
        <w:t xml:space="preserve">190771</w:t>
      </w:r>
    </w:p>
    <w:p>
      <w:r>
        <w:t xml:space="preserve">पूरे देश के डॉक्टर विरोध पर ~ वजह :- बंगाल मे एक डॉक्टर की पिटाई.    एक पत्रकार के मुँह में मूत दिया लेकिन सारे पत्रकार डर के मारे खामोश ~ वजह :- घटना उत्तर प्रदेश की है.</w:t>
      </w:r>
    </w:p>
    <w:p>
      <w:r>
        <w:rPr>
          <w:b/>
          <w:u w:val="single"/>
        </w:rPr>
        <w:t xml:space="preserve">190772</w:t>
      </w:r>
    </w:p>
    <w:p>
      <w:r>
        <w:t xml:space="preserve">बंगाल में BJP सरकार नही है इस लिए सभी मीडिया वाले भाजपा के कार्यकर्ता बनकर काम कर रहे है। 1 बच्चे की जान जाने बच्चे की जान जाने पर बंगाल सरकार से सवाल करते है अच्छा करते है। पर ये दोगले पत्तलकार BJP शासित राज्यों में कहा चले जाते है?    YLÖS में सिर्फ लाख रुपये की वजह से 1000 बच्चों की जान गई थी।</w:t>
      </w:r>
    </w:p>
    <w:p>
      <w:r>
        <w:rPr>
          <w:b/>
          <w:u w:val="single"/>
        </w:rPr>
        <w:t xml:space="preserve">190773</w:t>
      </w:r>
    </w:p>
    <w:p>
      <w:r>
        <w:t xml:space="preserve">@ArvindKejriwal तेरे मूंह में क्या गोबर भर गया है इस घटना पर सूअर गंदी नली के कीड़े https://www.facebook.com/153808061303123/posts/3466405336710029/ ...</w:t>
      </w:r>
    </w:p>
    <w:p>
      <w:r>
        <w:rPr>
          <w:b/>
          <w:u w:val="single"/>
        </w:rPr>
        <w:t xml:space="preserve">190774</w:t>
      </w:r>
    </w:p>
    <w:p>
      <w:r>
        <w:t xml:space="preserve">*गुप्त-धन* रखने से सरकार नाराज *गुप्त-बात* करने से दोस्त नाराज *गुप्त-बात* करने से दोस्त नाराज *गुप्त-धन* रखनेकाम* करने से मालिक नाराज *गुप्त सम्बन्ध* रखने से पत्नी नाराज़ परंतु मंदिर में *गुप्त-दान* करने से भगवान कैसे खुश होते हैं *यह नहीं समझ आता है...* @Anjupra7743 @KaranwalTanu @SheetalSuryav10 @SheetalSuryav10</w:t>
      </w:r>
    </w:p>
    <w:p>
      <w:r>
        <w:rPr>
          <w:b/>
          <w:u w:val="single"/>
        </w:rPr>
        <w:t xml:space="preserve">190775</w:t>
      </w:r>
    </w:p>
    <w:p>
      <w:r>
        <w:t xml:space="preserve">Kun hätätila määrättiin, protestit eivät rajoittuneet vain poliittisiin piireihin tai poliitikkoihin. Kaikkien omatunto oli vihainen.    Hätätilan aikana ihmiset tajusivat, että "jotain" oli viety: PM #MannKiBaat</w:t>
      </w:r>
    </w:p>
    <w:p>
      <w:r>
        <w:rPr>
          <w:b/>
          <w:u w:val="single"/>
        </w:rPr>
        <w:t xml:space="preserve">190776</w:t>
      </w:r>
    </w:p>
    <w:p>
      <w:r>
        <w:t xml:space="preserve">Angrezi Peeta Hu milti Hai time pr</w:t>
      </w:r>
    </w:p>
    <w:p>
      <w:r>
        <w:rPr>
          <w:b/>
          <w:u w:val="single"/>
        </w:rPr>
        <w:t xml:space="preserve">190777</w:t>
      </w:r>
    </w:p>
    <w:p>
      <w:r>
        <w:t xml:space="preserve">अबे भोसडीके बंगाल से बाहर निकल के ऐसे शब्द बोल के दिखा । अपनी गली में तो कुत्ता भी शेर होता होता है</w:t>
      </w:r>
    </w:p>
    <w:p>
      <w:r>
        <w:rPr>
          <w:b/>
          <w:u w:val="single"/>
        </w:rPr>
        <w:t xml:space="preserve">190778</w:t>
      </w:r>
    </w:p>
    <w:p>
      <w:r>
        <w:t xml:space="preserve">सरकार बलात्कारियो पे सख्त कानून क्यो नही ला रही है? देश-प्रदेश में ऐसी घिनौनी घटनाएं हो रही है। सरकार क्यो ख़ामोश बैठी हुई है, राम मंदिर से पहले बलात्कार पे कानून लाओ जिसकी सज़ा सिर्फ़ 10 दिन के अंदर फाँसी होनी चाहिए?    देखते कितने निहायती निर्लज्ज इस कानून का विरोध करते है?</w:t>
      </w:r>
    </w:p>
    <w:p>
      <w:r>
        <w:rPr>
          <w:b/>
          <w:u w:val="single"/>
        </w:rPr>
        <w:t xml:space="preserve">190779</w:t>
      </w:r>
    </w:p>
    <w:p>
      <w:r>
        <w:t xml:space="preserve">Kannoj me aap ke neta logo jeene nahi diya... Fargi per fargi Case lagaye or bana Lo Lo nabab singh Ko neta gaat se laga diya....</w:t>
      </w:r>
    </w:p>
    <w:p>
      <w:r>
        <w:rPr>
          <w:b/>
          <w:u w:val="single"/>
        </w:rPr>
        <w:t xml:space="preserve">190780</w:t>
      </w:r>
    </w:p>
    <w:p>
      <w:r>
        <w:t xml:space="preserve">Kiina me क्यो नही क्या आप सबने कभी सोचा हिन्दुस्तान के ही नाम क्यो लेते है ये Isi वाले। Agenda ha चीन में बहुत हालात खराब है मुसलमानों के दाढ़ी नही, लुंड नही कटा सकते ये बताओ वहै का वीडियो क्यो नही डालता कोई क्योंकि हिंदुस्तान के ख़िलाफ़ जहर भरना भरना है इन बदमाशो को आपके मन में</w:t>
      </w:r>
    </w:p>
    <w:p>
      <w:r>
        <w:rPr>
          <w:b/>
          <w:u w:val="single"/>
        </w:rPr>
        <w:t xml:space="preserve">190781</w:t>
      </w:r>
    </w:p>
    <w:p>
      <w:r>
        <w:t xml:space="preserve">अबे सूअर खोर ओवैसी मस्जिद टूटता तो तुमलोग क्या करते</w:t>
      </w:r>
    </w:p>
    <w:p>
      <w:r>
        <w:rPr>
          <w:b/>
          <w:u w:val="single"/>
        </w:rPr>
        <w:t xml:space="preserve">190782</w:t>
      </w:r>
    </w:p>
    <w:p>
      <w:r>
        <w:t xml:space="preserve">#AIMIM MLA Adv @warispathan osallistuu Eid Milan -tapahtumaan. Järjestäjinä poliisin perheiden hyvinvointikomitea ja #ShansherKhan Sahab.</w:t>
      </w:r>
    </w:p>
    <w:p>
      <w:r>
        <w:rPr>
          <w:b/>
          <w:u w:val="single"/>
        </w:rPr>
        <w:t xml:space="preserve">190783</w:t>
      </w:r>
    </w:p>
    <w:p>
      <w:r>
        <w:t xml:space="preserve">टोटल असंवैधानिक काम कर रही है मोदी की सरकार, यह अपनी कांस्टीट्यूशनल ड्यूटीज में पूरी तरह फेल हो चुकी है, #AIMIM आमदार वारिस पठान आज तक पर. @aajtak @anjanaomkashyap @warispathan</w:t>
      </w:r>
    </w:p>
    <w:p>
      <w:r>
        <w:rPr>
          <w:b/>
          <w:u w:val="single"/>
        </w:rPr>
        <w:t xml:space="preserve">190784</w:t>
      </w:r>
    </w:p>
    <w:p>
      <w:r>
        <w:t xml:space="preserve">KAHASUNI: बिहार में बच्चोें की मौत पर प्रधानमंत्री नरेंद्र मोदी की ख़ामोशी. आपकी राय?     #Muzaffarpur #Bihar #ShikharDhawan</w:t>
      </w:r>
    </w:p>
    <w:p>
      <w:r>
        <w:rPr>
          <w:b/>
          <w:u w:val="single"/>
        </w:rPr>
        <w:t xml:space="preserve">190785</w:t>
      </w:r>
    </w:p>
    <w:p>
      <w:r>
        <w:t xml:space="preserve">35A, और 370 स्थाई हो या अस्थाई मुझे इससे कोई फर्क नही पड्ता। बस दोनो खत्म होने चाहिये। बरना भाजपा मुह के बल के बल कल गिरेगी। बो हरामी पत्थर मारे और हम उन्हे दूध पिलाए। दादा अब सहन नही होता।</w:t>
      </w:r>
    </w:p>
    <w:p>
      <w:r>
        <w:rPr>
          <w:b/>
          <w:u w:val="single"/>
        </w:rPr>
        <w:t xml:space="preserve">190786</w:t>
      </w:r>
    </w:p>
    <w:p>
      <w:r>
        <w:t xml:space="preserve">18 साल का सैनिक शहीद हुआ तो वह बच्चा नहीं था और 25 साल का पत्थरबाज मारा जाए तो वह बच्चा था कौन सा नशा करते हो दोगले @BijayCbi @B2DAbhavsar28 @mvmeet @KapilMishra_IND</w:t>
      </w:r>
    </w:p>
    <w:p>
      <w:r>
        <w:rPr>
          <w:b/>
          <w:u w:val="single"/>
        </w:rPr>
        <w:t xml:space="preserve">190787</w:t>
      </w:r>
    </w:p>
    <w:p>
      <w:r>
        <w:t xml:space="preserve">लगता है भगवा टीम एक भड़वा टीम को बाहर से ही भगवा देगा, क्या इसे ही इसे कूट नीति कहते है । है ।</w:t>
      </w:r>
    </w:p>
    <w:p>
      <w:r>
        <w:rPr>
          <w:b/>
          <w:u w:val="single"/>
        </w:rPr>
        <w:t xml:space="preserve">190788</w:t>
      </w:r>
    </w:p>
    <w:p>
      <w:r>
        <w:t xml:space="preserve">ये देख AMU के चुतिये का चूतियापा सुअर की औलाद है भेनचोद</w:t>
      </w:r>
    </w:p>
    <w:p>
      <w:r>
        <w:rPr>
          <w:b/>
          <w:u w:val="single"/>
        </w:rPr>
        <w:t xml:space="preserve">190789</w:t>
      </w:r>
    </w:p>
    <w:p>
      <w:r>
        <w:t xml:space="preserve">बहुत जल्द ही शिक्षा विभाग भी pvt होगा,तब हब हम पूरी तरह से इनके चंगुल में हो जायेंगे ।। RSS अपने मकसद में 99% कामयाब हो चुके हैं 2024 के बाद 100%.!</w:t>
      </w:r>
    </w:p>
    <w:p>
      <w:r>
        <w:rPr>
          <w:b/>
          <w:u w:val="single"/>
        </w:rPr>
        <w:t xml:space="preserve">190790</w:t>
      </w:r>
    </w:p>
    <w:p>
      <w:r>
        <w:t xml:space="preserve">#झारखण्ड उग्र हिंसक हिन्दू भीड़ का शिकार हुए #तबरेज_अंसारी का परिवार इंसाफ की मांग कर रहा है क्या इंसाफ मिलेगा??    देखोगे तो हर मोड़ पे मिल जाएँगी #लाशें ढूँडोगे तो इस शहर में #क़ातिल न मिलेगा @ZarfOfficial @RiituS @mpchalia @ziddy_zoya @LambaAlka @SapnaAgrahari1</w:t>
      </w:r>
    </w:p>
    <w:p>
      <w:r>
        <w:rPr>
          <w:b/>
          <w:u w:val="single"/>
        </w:rPr>
        <w:t xml:space="preserve">190791</w:t>
      </w:r>
    </w:p>
    <w:p>
      <w:r>
        <w:t xml:space="preserve">जँहा मिली तवा-परात!  वंही गुजारदी सारी रात!!!  Hahahahahahahaha जितनी छूट मिलेगी ... इनकी खुद की #हलाला वाली मानसिकता और #नीच प्रवर्ति के होने का प्रमाण पुख्ता होगा। बाकी सरकार इन्हें सिर पर बैठा के नाचें... मुझे फर्क नही पड़ता...  स्वार्थी और लोभी प्रवर्ति जन्मजात हर जीव की होती है...</w:t>
      </w:r>
    </w:p>
    <w:p>
      <w:r>
        <w:rPr>
          <w:b/>
          <w:u w:val="single"/>
        </w:rPr>
        <w:t xml:space="preserve">190792</w:t>
      </w:r>
    </w:p>
    <w:p>
      <w:r>
        <w:t xml:space="preserve">एबीपी न्यूज़ की टीम 9 जून को हमला करने वाले,,  तैय्यब खान और साजिद पकड़े गए। अब यह खबर दिखाने की हिम्मत एबीपी न्यूज़ मैं नही है।। नही तो सेकुलरिज्म खतरे मैं आ जाएगा।। फॉलो करें @Nationfirst0012 @Nationfirst0012</w:t>
      </w:r>
    </w:p>
    <w:p>
      <w:r>
        <w:rPr>
          <w:b/>
          <w:u w:val="single"/>
        </w:rPr>
        <w:t xml:space="preserve">190793</w:t>
      </w:r>
    </w:p>
    <w:p>
      <w:r>
        <w:t xml:space="preserve">उमपा के नए सभागृह नेता बने शेरी लुंड ! | first headlines india http://www.firstheadlinesindia.com/2019/05/blog-post.html?m=1 ...</w:t>
      </w:r>
    </w:p>
    <w:p>
      <w:r>
        <w:rPr>
          <w:b/>
          <w:u w:val="single"/>
        </w:rPr>
        <w:t xml:space="preserve">190794</w:t>
      </w:r>
    </w:p>
    <w:p>
      <w:r>
        <w:t xml:space="preserve">#NoTobaccoDay नशा नाश का कारण है नशा करने वालों का नाश होताहै इस संसारमें #कुत्ते जैसी जिंदगी जीतेहैं और मरनेके बाद #नर्क को प्राप्त होतेहैं होतेहैं क्योंकि परमात्मा को पाने के लिए हमारे शरीर के अंदर से सुषमना मना द्वार निकलताहै वह द्वार सिगरेट तंबाकू खाने से बंद बंद हो जाताहै साधनाtv7:30से</w:t>
      </w:r>
    </w:p>
    <w:p>
      <w:r>
        <w:rPr>
          <w:b/>
          <w:u w:val="single"/>
        </w:rPr>
        <w:t xml:space="preserve">190795</w:t>
      </w:r>
    </w:p>
    <w:p>
      <w:r>
        <w:t xml:space="preserve">लो जी, 3000 करोड़ में बनी सरदार पटेल की चीन में बनी मूर्ति ही लीक कर गई,    अब पता नही बारिश का पानी लीक रहा है या दलाली का पसीना भले लोगो,3000 करोड़ ₹ में कितने स्कूल कॉलेज खुल सकते थे, अब "रफ़ू"करते रहो रहो</w:t>
      </w:r>
    </w:p>
    <w:p>
      <w:r>
        <w:rPr>
          <w:b/>
          <w:u w:val="single"/>
        </w:rPr>
        <w:t xml:space="preserve">190796</w:t>
      </w:r>
    </w:p>
    <w:p>
      <w:r>
        <w:t xml:space="preserve">वैसे तू रात में अपनी बहन को नीचे से डालता होगा वो भी ओरिजनल और आधी रात के बाद पड़ोसी से डलवाता होगा और तेरी मा तो मोहल्ले की रजिस्टर्ड रंडी होगी ,</w:t>
      </w:r>
    </w:p>
    <w:p>
      <w:r>
        <w:rPr>
          <w:b/>
          <w:u w:val="single"/>
        </w:rPr>
        <w:t xml:space="preserve">190797</w:t>
      </w:r>
    </w:p>
    <w:p>
      <w:r>
        <w:t xml:space="preserve">गांड फटे, तो हम याद आए ~When duniya need help हम्म अच्छा गांडू</w:t>
      </w:r>
    </w:p>
    <w:p>
      <w:r>
        <w:rPr>
          <w:b/>
          <w:u w:val="single"/>
        </w:rPr>
        <w:t xml:space="preserve">190798</w:t>
      </w:r>
    </w:p>
    <w:p>
      <w:r>
        <w:t xml:space="preserve">पुलवामा के शहीदों के नाम पर वोट मांगे अब बिहार के 200 बच्चों की मौत पर भी वोट मांगना,, @ziddy_zoya_ @Anjupra7743</w:t>
      </w:r>
    </w:p>
    <w:p>
      <w:r>
        <w:rPr>
          <w:b/>
          <w:u w:val="single"/>
        </w:rPr>
        <w:t xml:space="preserve">190799</w:t>
      </w:r>
    </w:p>
    <w:p>
      <w:r>
        <w:t xml:space="preserve">गलती से कोई नॉन ब्राह्मण किसी मंदिर का पुजारी बन जाये कौन हाथ लगाया मादरचोद</w:t>
      </w:r>
    </w:p>
    <w:p>
      <w:r>
        <w:rPr>
          <w:b/>
          <w:u w:val="single"/>
        </w:rPr>
        <w:t xml:space="preserve">190800</w:t>
      </w:r>
    </w:p>
    <w:p>
      <w:r>
        <w:t xml:space="preserve">Tumare he paale hue madarsachhap Hain Jo atank machaye hue hain Jo atank machaye hue hain</w:t>
      </w:r>
    </w:p>
    <w:p>
      <w:r>
        <w:rPr>
          <w:b/>
          <w:u w:val="single"/>
        </w:rPr>
        <w:t xml:space="preserve">190801</w:t>
      </w:r>
    </w:p>
    <w:p>
      <w:r>
        <w:t xml:space="preserve">Finnish Wala pyaar se maarta hai Hindi waaala गान्ड maardeta hai.</w:t>
      </w:r>
    </w:p>
    <w:p>
      <w:r>
        <w:rPr>
          <w:b/>
          <w:u w:val="single"/>
        </w:rPr>
        <w:t xml:space="preserve">190802</w:t>
      </w:r>
    </w:p>
    <w:p>
      <w:r>
        <w:t xml:space="preserve">@ArvindKejriwal madharchod अब तुझे टूटते मंदिर नहीं दिख रहे हैं?... Ab khuch बोल haramkhor सुअर</w:t>
      </w:r>
    </w:p>
    <w:p>
      <w:r>
        <w:rPr>
          <w:b/>
          <w:u w:val="single"/>
        </w:rPr>
        <w:t xml:space="preserve">190803</w:t>
      </w:r>
    </w:p>
    <w:p>
      <w:r>
        <w:t xml:space="preserve">अगर सरकारी अधिकारीयों क़ो ये वीडियो देखकर शर्म आये तो @Airtel_Presence @airtelindia पर कार्यवाई करें ॥ नहीं तो येही समझा जायेगा की जनता की वेल्यू 0 है @DoT_India @rssharma3 @SanjayDhotreMP @OfficeOfRSP</w:t>
      </w:r>
    </w:p>
    <w:p>
      <w:r>
        <w:rPr>
          <w:b/>
          <w:u w:val="single"/>
        </w:rPr>
        <w:t xml:space="preserve">190804</w:t>
      </w:r>
    </w:p>
    <w:p>
      <w:r>
        <w:t xml:space="preserve">सोनिया के पास 20000 करोड़ की संपत्ति कहा से आई।गाड मरवा या लुंड चूस के।</w:t>
      </w:r>
    </w:p>
    <w:p>
      <w:r>
        <w:rPr>
          <w:b/>
          <w:u w:val="single"/>
        </w:rPr>
        <w:t xml:space="preserve">190805</w:t>
      </w:r>
    </w:p>
    <w:p>
      <w:r>
        <w:t xml:space="preserve"/>
      </w:r>
    </w:p>
    <w:p>
      <w:r>
        <w:rPr>
          <w:b/>
          <w:u w:val="single"/>
        </w:rPr>
        <w:t xml:space="preserve">190806</w:t>
      </w:r>
    </w:p>
    <w:p>
      <w:r>
        <w:t xml:space="preserve">@aimim_national presidentti jb. @asadowaisi sb. Ke hukum se Jharkhand #AIMIM Pradesh Adhyaksh #Hubban_Malik sahab ne apni team ke sath Marhoom #Tabrez_Ansari ke Ghar unki walida aur unki Bewa se Mulaqat karke 50,000/= rs ki madad di, Aur tabrez ke liye insaf kibladai ka wada Kiya,</w:t>
      </w:r>
    </w:p>
    <w:p>
      <w:r>
        <w:rPr>
          <w:b/>
          <w:u w:val="single"/>
        </w:rPr>
        <w:t xml:space="preserve">190807</w:t>
      </w:r>
    </w:p>
    <w:p>
      <w:r>
        <w:t xml:space="preserve">आज सरकार कश्मीर समस्या पर तो बहस करना चाहती है,लेकिन EVM समस्या,जिससे पूरा राष्ट्र प्रभावित हो रहा है,उससे वह कन्नी क्यों काटती है,,,</w:t>
      </w:r>
    </w:p>
    <w:p>
      <w:r>
        <w:rPr>
          <w:b/>
          <w:u w:val="single"/>
        </w:rPr>
        <w:t xml:space="preserve">190808</w:t>
      </w:r>
    </w:p>
    <w:p>
      <w:r>
        <w:t xml:space="preserve">Party me jaatiwaad katm kijiye aur kewal behtarr candidates layiye.... Tabhi safalta milne sakti hai.</w:t>
      </w:r>
    </w:p>
    <w:p>
      <w:r>
        <w:rPr>
          <w:b/>
          <w:u w:val="single"/>
        </w:rPr>
        <w:t xml:space="preserve">190809</w:t>
      </w:r>
    </w:p>
    <w:p>
      <w:r>
        <w:t xml:space="preserve">कल @Harsh7tripathi ने मुझसे कहा कि भाई जब से ब्रेकअप हुआ है तब से पूरी जिंदगी में अंधेरा हो गया है . . . . . . . . . . . . .  Me- भाई जब सारे चाँद तारे तू पहले ही तोड़ चुका है तो अब अंधेरा तो होगा ही।.</w:t>
      </w:r>
    </w:p>
    <w:p>
      <w:r>
        <w:rPr>
          <w:b/>
          <w:u w:val="single"/>
        </w:rPr>
        <w:t xml:space="preserve">190810</w:t>
      </w:r>
    </w:p>
    <w:p>
      <w:r>
        <w:t xml:space="preserve">ये सब सूअर कि औलाद हे...    भेनचोद ये सब आतंकियों के साथ करके दिखाओ हरामीयो...     जिस थाली मे खाते हे उसी मे छेद करते हे...     उडा देना चाहिये गोलियों से सालों को ....</w:t>
      </w:r>
    </w:p>
    <w:p>
      <w:r>
        <w:rPr>
          <w:b/>
          <w:u w:val="single"/>
        </w:rPr>
        <w:t xml:space="preserve">190811</w:t>
      </w:r>
    </w:p>
    <w:p>
      <w:r>
        <w:t xml:space="preserve">बापू हम शर्मिंदा हैं तुम्हे मारने वाले आतंकवादी गोडसे को देशभक्त बताने वाले अभी ज़िंदा है। #प्रज्ञा_ठाकुर #BJP #RSS</w:t>
      </w:r>
    </w:p>
    <w:p>
      <w:r>
        <w:rPr>
          <w:b/>
          <w:u w:val="single"/>
        </w:rPr>
        <w:t xml:space="preserve">190812</w:t>
      </w:r>
    </w:p>
    <w:p>
      <w:r>
        <w:t xml:space="preserve">बहन के लौडे, रन्डी के बीज जब हिन्दू देवी देवताओ के चिञ अमरीका, यूरोप मे चप्पल, टायलेट सीट पर बनाए जाते है तब तुम लोगों के मुह से एक शब्द नहीं निकलता और अब रन्डी रोना रो रहे हो</w:t>
      </w:r>
    </w:p>
    <w:p>
      <w:r>
        <w:rPr>
          <w:b/>
          <w:u w:val="single"/>
        </w:rPr>
        <w:t xml:space="preserve">190813</w:t>
      </w:r>
    </w:p>
    <w:p>
      <w:r>
        <w:t xml:space="preserve">अब क्या फ़र्क पड़ता है कि बच्चे मरते या बच्चियों के साथ हैवानियत हो रहा है? अब तो चुनाव खत्म हो चुका है। अब कोई आपको पूछने नही आएगा आप जनता है आपको सिर्फ़ वोट के लिए याद किया जाता है। है। आपने हिंदुत्व-पाकिस्तान और मंदिर पे वोट किया है तो सरकार आपके बच्चे कैसे सुरक्षित रखेगी?</w:t>
      </w:r>
    </w:p>
    <w:p>
      <w:r>
        <w:rPr>
          <w:b/>
          <w:u w:val="single"/>
        </w:rPr>
        <w:t xml:space="preserve">190814</w:t>
      </w:r>
    </w:p>
    <w:p>
      <w:r>
        <w:t xml:space="preserve">कौन बना रहा है भेनचोद ऐसे memes. आधे घंटे से हँस रहा हूँ.</w:t>
      </w:r>
    </w:p>
    <w:p>
      <w:r>
        <w:rPr>
          <w:b/>
          <w:u w:val="single"/>
        </w:rPr>
        <w:t xml:space="preserve">190815</w:t>
      </w:r>
    </w:p>
    <w:p>
      <w:r>
        <w:t xml:space="preserve">#प्रज्ञा_ठाकुर चुनाव लड़े तो मीडिया को कोई आपत्ति नहीं है, मगर 5 बार विधायक और 1 बार सांसद रहने के बावजूद अतीक अहमद के नाम पर माफिया, बाहुबली और ना जाने क्या क्या कहा जाता है ? प्राइम टाइम में डॉन कहकर छवि बिगाड़ी जाती है. क्या गरीबो की आवाज़ उठाना, उनकी मदद करना गुण्डागर्दी है ?</w:t>
      </w:r>
    </w:p>
    <w:p>
      <w:r>
        <w:rPr>
          <w:b/>
          <w:u w:val="single"/>
        </w:rPr>
        <w:t xml:space="preserve">190816</w:t>
      </w:r>
    </w:p>
    <w:p>
      <w:r>
        <w:t xml:space="preserve">चांदनी चौक बना जम्मू कश्मीर चांदनी चौक में पत्थरबाजों की पत्थरबाजी #चांदनी चौक #दिल्ली #पत्थरबाज</w:t>
      </w:r>
    </w:p>
    <w:p>
      <w:r>
        <w:rPr>
          <w:b/>
          <w:u w:val="single"/>
        </w:rPr>
        <w:t xml:space="preserve">190817</w:t>
      </w:r>
    </w:p>
    <w:p>
      <w:r>
        <w:t xml:space="preserve">6. मजहब नही सिखाता आपस मे बैर करना। कोरा झूठ मजहब के नाम पर ही इस्लामिक चरमपंथियों ने कश्मीर से भगाया मजहब के नाम पर ही देश का बंटवारा कराया। 30 लाख लोग मारे गए।</w:t>
      </w:r>
    </w:p>
    <w:p>
      <w:r>
        <w:rPr>
          <w:b/>
          <w:u w:val="single"/>
        </w:rPr>
        <w:t xml:space="preserve">190818</w:t>
      </w:r>
    </w:p>
    <w:p>
      <w:r>
        <w:t xml:space="preserve">मनिशंकर अय्यर के #नीच बयान के बाद गुरु पित्रोदा का #हुआ_हुआ बयान तो वह भूली हुई फिक्सड डिपाजिट है जो अब जाकर मैच्योर हुई है, #भाजपा ने हाथ की हाथ कैश करली</w:t>
      </w:r>
    </w:p>
    <w:p>
      <w:r>
        <w:rPr>
          <w:b/>
          <w:u w:val="single"/>
        </w:rPr>
        <w:t xml:space="preserve">190819</w:t>
      </w:r>
    </w:p>
    <w:p>
      <w:r>
        <w:t xml:space="preserve">साले हरामी यही मस्जिद टूटी होति तो तुम सबके गांड में खुजली मच जाती । दोगला साले ।। ।</w:t>
      </w:r>
    </w:p>
    <w:p>
      <w:r>
        <w:rPr>
          <w:b/>
          <w:u w:val="single"/>
        </w:rPr>
        <w:t xml:space="preserve">190820</w:t>
      </w:r>
    </w:p>
    <w:p>
      <w:r>
        <w:t xml:space="preserve">विमल को देखने आए नीतू के पिता बोले हमें विमल पसंद है...     तभी विमल के बापू बोले पर हमें तो कमलापसंद है नीतू का बाप झिला उठा ओर बोला भोसडिके रिश्ता हम नीतू बिटिया का लाए है उसकी माँ कमला का नहि.</w:t>
      </w:r>
    </w:p>
    <w:p>
      <w:r>
        <w:rPr>
          <w:b/>
          <w:u w:val="single"/>
        </w:rPr>
        <w:t xml:space="preserve">190821</w:t>
      </w:r>
    </w:p>
    <w:p>
      <w:r>
        <w:t xml:space="preserve">#ज़िंदगी की यही रीत हैं...!  पीठ पीछे सब #कमीने और सामने सब #स्वीट हैं..!  @SwetaSinghAT ji @akhileshanandd ji बताइए। @chitraaum ji @sakshijoshii ji @RubikaLiyaquat ji</w:t>
      </w:r>
    </w:p>
    <w:p>
      <w:r>
        <w:rPr>
          <w:b/>
          <w:u w:val="single"/>
        </w:rPr>
        <w:t xml:space="preserve">190822</w:t>
      </w:r>
    </w:p>
    <w:p>
      <w:r>
        <w:t xml:space="preserve">हालात बेकाबू हुए तो तेरी खोपड़ी खोपड़ी में एक बाल नही बचेगा #जिहादी सुअर</w:t>
      </w:r>
    </w:p>
    <w:p>
      <w:r>
        <w:rPr>
          <w:b/>
          <w:u w:val="single"/>
        </w:rPr>
        <w:t xml:space="preserve">190823</w:t>
      </w:r>
    </w:p>
    <w:p>
      <w:r>
        <w:t xml:space="preserve">यह हरामी हिंदुस्तान की रोटी खाते है और रोते है पाकिस्तान के लिए</w:t>
      </w:r>
    </w:p>
    <w:p>
      <w:r>
        <w:rPr>
          <w:b/>
          <w:u w:val="single"/>
        </w:rPr>
        <w:t xml:space="preserve">190824</w:t>
      </w:r>
    </w:p>
    <w:p>
      <w:r>
        <w:t xml:space="preserve">मतलब मुस्लिम से अपील की वो कांग्रेस को वोट दें। #नीच खुजलीवाल</w:t>
      </w:r>
    </w:p>
    <w:p>
      <w:r>
        <w:rPr>
          <w:b/>
          <w:u w:val="single"/>
        </w:rPr>
        <w:t xml:space="preserve">190825</w:t>
      </w:r>
    </w:p>
    <w:p>
      <w:r>
        <w:t xml:space="preserve">खुद की बीवी को एक रात दुसरे से ठुकवा पूछते है लाल है लाल हो तो बीवी कहती नही भोस्डीके हलाल होगयी इसे हलाला इसे हलाला कहने लगे एक बार बहुत सारे सुवर एक ही थाल मे असली सूअरो की तरह खाने मे लगे पड़े मैने पूछा ये क्या है उनमे से एक बोला एसे प्यार बढता है तब मैने उनको बताया प्यार नही रोग</w:t>
      </w:r>
    </w:p>
    <w:p>
      <w:r>
        <w:rPr>
          <w:b/>
          <w:u w:val="single"/>
        </w:rPr>
        <w:t xml:space="preserve">190826</w:t>
      </w:r>
    </w:p>
    <w:p>
      <w:r>
        <w:t xml:space="preserve">मास्टरस्ट्रोक वाली दीदी @RubikaLiyaquat कहां है बंगाल मे ड्यूटी लगी है क्या आपकी? या फिर भुट्टे खाने यूगांडा गई है आप?    बिहार जानती है वहां अस्पताल की ख़राब व्यस्था से 200 बच्चों की जान जा चुकी है? कुछ ख़बर है?    या ये सब ख़बर चलाने से पहले मुँह में नोटो की गड्डी ठूस दी जाती है?</w:t>
      </w:r>
    </w:p>
    <w:p>
      <w:r>
        <w:rPr>
          <w:b/>
          <w:u w:val="single"/>
        </w:rPr>
        <w:t xml:space="preserve">190827</w:t>
      </w:r>
    </w:p>
    <w:p>
      <w:r>
        <w:t xml:space="preserve">हमारे यहां नौजवानों में एक कहावत मशहूर है, लुंड भी वो जिसमें उ की मात्रा नहीं है। दोनों उसी श्रेणी के हैं</w:t>
      </w:r>
    </w:p>
    <w:p>
      <w:r>
        <w:rPr>
          <w:b/>
          <w:u w:val="single"/>
        </w:rPr>
        <w:t xml:space="preserve">190828</w:t>
      </w:r>
    </w:p>
    <w:p>
      <w:r>
        <w:t xml:space="preserve">Tilanne on nyt hyvä फिर भी कुछ घटिया पत्रकार बाबरी मस्जिद पर रंडी रोना क्यों करते है</w:t>
      </w:r>
    </w:p>
    <w:p>
      <w:r>
        <w:rPr>
          <w:b/>
          <w:u w:val="single"/>
        </w:rPr>
        <w:t xml:space="preserve">190829</w:t>
      </w:r>
    </w:p>
    <w:p>
      <w:r>
        <w:t xml:space="preserve">Uusi konekieli एक तरफ से #नीच डालो दूसरी तरह #गवाँर निकलेगा एक तरफ से #गंदी_नाली_का_कीड़ा डालो दूसरी तरफ से #वाइरस निकले एक तरफ से #रावण डालो दूसरी तरफ #भस्मासुर निकले एक तरफ #हिटलर डालो दूसरी तरफ #गद्दाफ़ी निकले एक तरफ #ख़ून_का_दलाल डालो दूसरी तरफ #मौत__का_सौदागर निकले</w:t>
      </w:r>
    </w:p>
    <w:p>
      <w:r>
        <w:rPr>
          <w:b/>
          <w:u w:val="single"/>
        </w:rPr>
        <w:t xml:space="preserve">190830</w:t>
      </w:r>
    </w:p>
    <w:p>
      <w:r>
        <w:t xml:space="preserve">Pääministeri muistaa Shah Banoa. Eikö hän muistanut Tabrez Ansaria, Akhlaqia ja Pehlu Khania? Eikö hän muistanut, että hänen ministerinsä oli koristellut Alimuddin Ansarin murhaajia? Jos joku tekee "suolistokommentin", niin miksi ette anna muslimeille varausta? @asadowaisi</w:t>
      </w:r>
    </w:p>
    <w:p>
      <w:r>
        <w:rPr>
          <w:b/>
          <w:u w:val="single"/>
        </w:rPr>
        <w:t xml:space="preserve">190831</w:t>
      </w:r>
    </w:p>
    <w:p>
      <w:r>
        <w:t xml:space="preserve">तो आप सब कर क्या रहे हो कहा गई देश की कूत्ती बिकाऊ दलाल मीडिया जो साले सूअर सब को seculirsm का पाठ पढ़ाते है....अभी ये घटना किसी मस्जिद में हुई होती तो साली मीडिया और bolllywood के सारे सूअर आ जाते ...@sudhirchaudhary ..kaha gye ab</w:t>
      </w:r>
    </w:p>
    <w:p>
      <w:r>
        <w:rPr>
          <w:b/>
          <w:u w:val="single"/>
        </w:rPr>
        <w:t xml:space="preserve">190832</w:t>
      </w:r>
    </w:p>
    <w:p>
      <w:r>
        <w:t xml:space="preserve">Yadav kastin k johtajat k säännöllinen murha ho rahe h ab hm sb Yadav kaha jaye....aap btao bhaiya ji</w:t>
      </w:r>
    </w:p>
    <w:p>
      <w:r>
        <w:rPr>
          <w:b/>
          <w:u w:val="single"/>
        </w:rPr>
        <w:t xml:space="preserve">190833</w:t>
      </w:r>
    </w:p>
    <w:p>
      <w:r>
        <w:t xml:space="preserve">बाल काटना नाई का धर्म नहीं धंधा है, चमड़े की सिलाई करना मोची का धर्म नहीं धंधा है, इसी तरह पूजा-पाठ करना -करवाना,ब्राम्हण का धर्म नहीं धंधा है। 'कृपया अंधविश्वास से दूर रहें' जय भीम*जय भारत*जय संबिधान.</w:t>
      </w:r>
    </w:p>
    <w:p>
      <w:r>
        <w:rPr>
          <w:b/>
          <w:u w:val="single"/>
        </w:rPr>
        <w:t xml:space="preserve">190834</w:t>
      </w:r>
    </w:p>
    <w:p>
      <w:r>
        <w:t xml:space="preserve">ये #कमीने लोग हैं... ये #राजनीति के लिए #राम की तरह अपने #माँ_बाप को भी #काल्पनिक साबित कर दें.... ऐसे हैं #कांग्रेसी...</w:t>
      </w:r>
    </w:p>
    <w:p>
      <w:r>
        <w:rPr>
          <w:b/>
          <w:u w:val="single"/>
        </w:rPr>
        <w:t xml:space="preserve">190835</w:t>
      </w:r>
    </w:p>
    <w:p>
      <w:r>
        <w:t xml:space="preserve">घर घर नाली, घर घर गैस जिसकी लाठी, उसकी भैस!    बनेगा पकोडा, बनेगी चाय स्कूल कॉलेज, भाड़ में जाये!    आम आदमियों से, मन की बात उद्योगपतियों से, धन की बात!    वाह रे शासन, तेरा खेल!  न्याय मांगे तो, हो गयी जेल,,, @ziddy_zoya @BebakAawaj @VoiceofmyBharat @Anjupra7743 @AmbedkarManorma</w:t>
      </w:r>
    </w:p>
    <w:p>
      <w:r>
        <w:rPr>
          <w:b/>
          <w:u w:val="single"/>
        </w:rPr>
        <w:t xml:space="preserve">190836</w:t>
      </w:r>
    </w:p>
    <w:p>
      <w:r>
        <w:t xml:space="preserve">सबसे निवेदन है कि सब्र रखे, ये महज चाल है पाकिस्तान की गाँड में हार्ट अटैक देने की , अभी ये सब जीबी रोड पे गए 74 साल के वृद्ध के माफिक झड़ जाएंगे</w:t>
      </w:r>
    </w:p>
    <w:p>
      <w:r>
        <w:rPr>
          <w:b/>
          <w:u w:val="single"/>
        </w:rPr>
        <w:t xml:space="preserve">190837</w:t>
      </w:r>
    </w:p>
    <w:p>
      <w:r>
        <w:t xml:space="preserve">बूम बूम बुमराह, मुस्तफिजुर की गाँड से निकाल दिये खजूर</w:t>
      </w:r>
    </w:p>
    <w:p>
      <w:r>
        <w:rPr>
          <w:b/>
          <w:u w:val="single"/>
        </w:rPr>
        <w:t xml:space="preserve">190838</w:t>
      </w:r>
    </w:p>
    <w:p>
      <w:r>
        <w:t xml:space="preserve"/>
      </w:r>
    </w:p>
    <w:p>
      <w:r>
        <w:rPr>
          <w:b/>
          <w:u w:val="single"/>
        </w:rPr>
        <w:t xml:space="preserve">190839</w:t>
      </w:r>
    </w:p>
    <w:p>
      <w:r>
        <w:t xml:space="preserve">में तेरी हर #चाल से #वाकिफ हु #मेरी जान #乙ɩŋdԍɩ_kɑ_ɘk_ʜɩssɑ मैंने #कमीने पन में #गुजारा हे</w:t>
      </w:r>
    </w:p>
    <w:p>
      <w:r>
        <w:rPr>
          <w:b/>
          <w:u w:val="single"/>
        </w:rPr>
        <w:t xml:space="preserve">190840</w:t>
      </w:r>
    </w:p>
    <w:p>
      <w:r>
        <w:t xml:space="preserve">Kal se pahle tak to bahut uchaal raha tha be. Nikal gayi saari hekdi</w:t>
      </w:r>
    </w:p>
    <w:p>
      <w:r>
        <w:rPr>
          <w:b/>
          <w:u w:val="single"/>
        </w:rPr>
        <w:t xml:space="preserve">190841</w:t>
      </w:r>
    </w:p>
    <w:p>
      <w:r>
        <w:t xml:space="preserve">ये हैं भोसडीके फ्रीडम ऑफ़ स्पीच वाले चाटुकार ....   आज आग लगी है इनके पिछवाड़े में अब तुम्हे बर्नोल की नही वैसलीन की जरूरत पड़ेगी...</w:t>
      </w:r>
    </w:p>
    <w:p>
      <w:r>
        <w:rPr>
          <w:b/>
          <w:u w:val="single"/>
        </w:rPr>
        <w:t xml:space="preserve">190842</w:t>
      </w:r>
    </w:p>
    <w:p>
      <w:r>
        <w:t xml:space="preserve">लहू दौड़ता है जिस्म में टीपू वाला हमारी रगों में #गोडसे की तासीर नहीं - हमें #पाक भेजने वालों सुनो, ये देश तुम्हारे बाप की जागीर नहीं है #I__Love__My__India</w:t>
      </w:r>
    </w:p>
    <w:p>
      <w:r>
        <w:rPr>
          <w:b/>
          <w:u w:val="single"/>
        </w:rPr>
        <w:t xml:space="preserve">190843</w:t>
      </w:r>
    </w:p>
    <w:p>
      <w:r>
        <w:t xml:space="preserve">Ehdottomasti, se lakkaa rakkauden kautta kuten #मौत_का_सौदागर #चोर #नीच #गुण्डा jne jne jne &amp; आपकी नानी ने तो आपातकाल के दौरान प्यार का सागर लुटा दिया, आपके दिवंगत पिता ने 1984 में दिल्ली की सड़कों पर प्यार की नदिया बहा बहा दी थी।</w:t>
      </w:r>
    </w:p>
    <w:p>
      <w:r>
        <w:rPr>
          <w:b/>
          <w:u w:val="single"/>
        </w:rPr>
        <w:t xml:space="preserve">190844</w:t>
      </w:r>
    </w:p>
    <w:p>
      <w:r>
        <w:t xml:space="preserve">जीसके पास विकल्प था वो पाकिस्तान में रह गये जो आजादी के समय 18 परसेंट थे आज वो सिर्फ दो परसेंट दो परसेंट रह गये दुसरे के के पास भी विकल्प था जो भारत में रह गये तब तीन करोड थे आज पचीस करोड़ है एक बिचारा बिचारा जिंदा रहने रहने की आरजू कर रहा है दुसरा फिर से अलग देश मांग रहा है,    बोल अब रंडी कया केहना है</w:t>
      </w:r>
    </w:p>
    <w:p>
      <w:r>
        <w:rPr>
          <w:b/>
          <w:u w:val="single"/>
        </w:rPr>
        <w:t xml:space="preserve">190845</w:t>
      </w:r>
    </w:p>
    <w:p>
      <w:r>
        <w:t xml:space="preserve">कोई डिबेट में जाए और चाहे ना जाए मगर दो चार हजार रुपए के लिए लम्बी टोपी लगाकर इस्लाम पर फ़र्ज़ी बकैती करने वाले मौलाना ज़रूर जाते रहेंगे, खुद के बस में बीस वोट भी नहीं हैं मोहल्ले के, और ठेकेदारी करेंगे पूरी क़ौम की.     अरे यार क्यों गालियाँ खाने का काम करते हो ?</w:t>
      </w:r>
    </w:p>
    <w:p>
      <w:r>
        <w:rPr>
          <w:b/>
          <w:u w:val="single"/>
        </w:rPr>
        <w:t xml:space="preserve">190846</w:t>
      </w:r>
    </w:p>
    <w:p>
      <w:r>
        <w:t xml:space="preserve">#Bihar वालों, जिस 1 दारु की बोतल के लिए वोट दिया है, आज उसी की कीमत तुम्हारी औलाद ही चुका रही है।</w:t>
      </w:r>
    </w:p>
    <w:p>
      <w:r>
        <w:rPr>
          <w:b/>
          <w:u w:val="single"/>
        </w:rPr>
        <w:t xml:space="preserve">190847</w:t>
      </w:r>
    </w:p>
    <w:p>
      <w:r>
        <w:t xml:space="preserve">ये ihmisoikeudet और sekularismi की नाजायज औलादें अब लगता है एक दूसरे की गांड में मुंह डाल के सो गये हैं #TempleTerrorAttack</w:t>
      </w:r>
    </w:p>
    <w:p>
      <w:r>
        <w:rPr>
          <w:b/>
          <w:u w:val="single"/>
        </w:rPr>
        <w:t xml:space="preserve">190848</w:t>
      </w:r>
    </w:p>
    <w:p>
      <w:r>
        <w:t xml:space="preserve">छत्तीसगढ़: रायपुर नगर निगम में 'कीचड़ कांड', बीजेपी के पार्षद ने मोहल्ले के नाले की गंदगी सदन में फैलाई https://abpnews.abplive.in/india-news/bjp-corporator-dumps-sludge-in-house-as-a-mark-of-protest-against-raipur-municipal-corporation-1158943 ...</w:t>
      </w:r>
    </w:p>
    <w:p>
      <w:r>
        <w:rPr>
          <w:b/>
          <w:u w:val="single"/>
        </w:rPr>
        <w:t xml:space="preserve">190849</w:t>
      </w:r>
    </w:p>
    <w:p>
      <w:r>
        <w:t xml:space="preserve">Other caste ko gaali doge to yahi haal hoga</w:t>
      </w:r>
    </w:p>
    <w:p>
      <w:r>
        <w:rPr>
          <w:b/>
          <w:u w:val="single"/>
        </w:rPr>
        <w:t xml:space="preserve">190850</w:t>
      </w:r>
    </w:p>
    <w:p>
      <w:r>
        <w:t xml:space="preserve">अबे भड़वे सुवर की औलाद अभी तेरी राजनीती बंद कर भेनचोद हरामी कुत्ते !!!    तेरे जैसे आस्तीन के साँफो को तो गोली मार देना चाहिए !!!    मेरे अगर बस मे होता तो तुझे मे कुत्ते की मौत मारता भड़वे</w:t>
      </w:r>
    </w:p>
    <w:p>
      <w:r>
        <w:rPr>
          <w:b/>
          <w:u w:val="single"/>
        </w:rPr>
        <w:t xml:space="preserve">190851</w:t>
      </w:r>
    </w:p>
    <w:p>
      <w:r>
        <w:t xml:space="preserve">अरे सालो अगर ऐसा देखोगे तो आज का konna कोहली है तुक तुक करके 27 बाल पर 26 रन बनाया है । धोनी के पीछे क्यो पड़ा है बे हरामी मांजरेकर । पहले क्रिकेट खेलना सिख</w:t>
      </w:r>
    </w:p>
    <w:p>
      <w:r>
        <w:rPr>
          <w:b/>
          <w:u w:val="single"/>
        </w:rPr>
        <w:t xml:space="preserve">190852</w:t>
      </w:r>
    </w:p>
    <w:p>
      <w:r>
        <w:t xml:space="preserve">इंस्पेक्टर ग़ालिब , भेनचोद नाम से तो फ़रदीन खान के लेवल की फ़िल्म लग रही है..!!!!    फ़िल्म नहीं ऐनाउंस नहि हो रही तो इसका मतलब कुछ भी ख़बर फैला रहे है...:(</w:t>
      </w:r>
    </w:p>
    <w:p>
      <w:r>
        <w:rPr>
          <w:b/>
          <w:u w:val="single"/>
        </w:rPr>
        <w:t xml:space="preserve">190853</w:t>
      </w:r>
    </w:p>
    <w:p>
      <w:r>
        <w:t xml:space="preserve">बाबारामरहिम का जेल में अच्छा आचरण है -- बीजेपी लेकिन गुफाओं के अंधेरों में आचरण बदल क्यों जाता है ?  @Anjupra7743 @ziddy_zoya @AmbedkarManorma</w:t>
      </w:r>
    </w:p>
    <w:p>
      <w:r>
        <w:rPr>
          <w:b/>
          <w:u w:val="single"/>
        </w:rPr>
        <w:t xml:space="preserve">190854</w:t>
      </w:r>
    </w:p>
    <w:p>
      <w:r>
        <w:t xml:space="preserve">भेनचोद जहाँ दिखाया जा रहा वहां क्यों नहीं बोल रहा गांड फटती है सेल खुद की सरकार पर ऊँगली की सरकार पर ऊँगली  उठती है तो गांडू पहले तू इंसान है फिर कोई धर्म फिर कोई पार्टी साले झूठे धर्मवादी धर्मवादी जाहिल की औलाद</w:t>
      </w:r>
    </w:p>
    <w:p>
      <w:r>
        <w:rPr>
          <w:b/>
          <w:u w:val="single"/>
        </w:rPr>
        <w:t xml:space="preserve">190855</w:t>
      </w:r>
    </w:p>
    <w:p>
      <w:r>
        <w:t xml:space="preserve">मधरचो #@##है हरामी को फांसी होनी चाहिये</w:t>
      </w:r>
    </w:p>
    <w:p>
      <w:r>
        <w:rPr>
          <w:b/>
          <w:u w:val="single"/>
        </w:rPr>
        <w:t xml:space="preserve">190856</w:t>
      </w:r>
    </w:p>
    <w:p>
      <w:r>
        <w:t xml:space="preserve">धन्यवाद श्रीमान नरेन्द्र मोदीजी। आमिर खान जैसे जेहादी मानसिकता वाले लोगोंं को प्रोत्साहित कर आप क्या साबित करना चाहते हैं? इस हरामी ने कहा था कि था कि मोदी सरकार आने के बाद उसके परिवार को डर लगता लगता है और वो भारत छोड़ना चाहते हैं। वोटों के लिए माँ भारती का अपमान आप भूल भूल सकते हैं, हम नहीं।</w:t>
      </w:r>
    </w:p>
    <w:p>
      <w:r>
        <w:rPr>
          <w:b/>
          <w:u w:val="single"/>
        </w:rPr>
        <w:t xml:space="preserve">190857</w:t>
      </w:r>
    </w:p>
    <w:p>
      <w:r>
        <w:t xml:space="preserve">Jungle Raj Yogi Rajissa #UP. Ihmisillä on uutta toivoa ur johtajuudesta bhaya. #Presidentti, Samajwadi Party, Odisha</w:t>
      </w:r>
    </w:p>
    <w:p>
      <w:r>
        <w:rPr>
          <w:b/>
          <w:u w:val="single"/>
        </w:rPr>
        <w:t xml:space="preserve">190858</w:t>
      </w:r>
    </w:p>
    <w:p>
      <w:r>
        <w:t xml:space="preserve">भगवा से डर गया भड़वा</w:t>
      </w:r>
    </w:p>
    <w:p>
      <w:r>
        <w:rPr>
          <w:b/>
          <w:u w:val="single"/>
        </w:rPr>
        <w:t xml:space="preserve">190859</w:t>
      </w:r>
    </w:p>
    <w:p>
      <w:r>
        <w:t xml:space="preserve">अबे पहले खुद पर रिसर्च कर ले.... पक्का भड़वा है</w:t>
      </w:r>
    </w:p>
    <w:p>
      <w:r>
        <w:rPr>
          <w:b/>
          <w:u w:val="single"/>
        </w:rPr>
        <w:t xml:space="preserve">190860</w:t>
      </w:r>
    </w:p>
    <w:p>
      <w:r>
        <w:t xml:space="preserve">Tum bhi lagta hai sulfa ganjha pee rakha hai.kuch bhi bolte ho nashedi</w:t>
      </w:r>
    </w:p>
    <w:p>
      <w:r>
        <w:rPr>
          <w:b/>
          <w:u w:val="single"/>
        </w:rPr>
        <w:t xml:space="preserve">190861</w:t>
      </w:r>
    </w:p>
    <w:p>
      <w:r>
        <w:t xml:space="preserve">शर्म शर्म शर्म हिन्दुओ..!  लज्जाहीन हो चुके हो, बेग़ैरती कायरता हमपर, जँचती है, कोई अन्य क़ौम यहाँतक कि जानवर कुत्ते सुअर भी अपनी जगह घोषित करके फिर उसकी रक्षा हेतु जान पर खेल जाते हैं, पर हिन्दू.? आहह कि दुनिया में ऐसी भीरू कायर क़ौम कहीं और नही मिलेगी.</w:t>
      </w:r>
    </w:p>
    <w:p>
      <w:r>
        <w:rPr>
          <w:b/>
          <w:u w:val="single"/>
        </w:rPr>
        <w:t xml:space="preserve">190862</w:t>
      </w:r>
    </w:p>
    <w:p>
      <w:r>
        <w:t xml:space="preserve">कट रही बिजली तो कटने दो हम अकेले परेशान थोड़ी है । कटेगी बिजली तो होगा अंधकार कितने कितने घर मे यहां पर सिर्फ हमारा मकान थोड़े है। तुम्हारे राज्य में जो है बिजली तो वही सदाकत है । हमारे राज्य में तुम्हारी सरकार थोड़े थोड़े है ।</w:t>
      </w:r>
    </w:p>
    <w:p>
      <w:r>
        <w:rPr>
          <w:b/>
          <w:u w:val="single"/>
        </w:rPr>
        <w:t xml:space="preserve">190863</w:t>
      </w:r>
    </w:p>
    <w:p>
      <w:r>
        <w:t xml:space="preserve">भड़वा रंग पहन के जीत कैसे सकते हो ये अंग्रेजो की दलाली का रंग हे फिर गुलामी करके जिताना तो पड़ता ही इंग्लैंड को</w:t>
      </w:r>
    </w:p>
    <w:p>
      <w:r>
        <w:rPr>
          <w:b/>
          <w:u w:val="single"/>
        </w:rPr>
        <w:t xml:space="preserve">190864</w:t>
      </w:r>
    </w:p>
    <w:p>
      <w:r>
        <w:t xml:space="preserve">मुर्दाबाद तो हैं ही ज़हरीली हवा मे साँस लेकर ज़िंदा और मुर्दा होने का फ़र्क़ पिछले आठ दिनों मे बच्चा बच्चा समझ गया पीढ़ियों ने पहली बार देखा कि हवा काली नहीं होती खुली हवा मे @AdvAshwaniDubey मुर्दाबाद चिल्ला ले क्योंकि ये हवा इन्हीं के कारण साफ हुयी है.. #SingrauliPollution</w:t>
      </w:r>
    </w:p>
    <w:p>
      <w:r>
        <w:rPr>
          <w:b/>
          <w:u w:val="single"/>
        </w:rPr>
        <w:t xml:space="preserve">190865</w:t>
      </w:r>
    </w:p>
    <w:p>
      <w:r>
        <w:t xml:space="preserve">तुम्हारा फर्जी ढोंगी पाखंडी ठग गिरोह बीजेपी आई टी सैल का का भडवा है इससे किसी को कोई परेशानी नहीं है और नहीं किसी को होगी कयोकी संघी हो तो बीजेपी ही रहोगे लेकिन ढोंग पाखंड करके ठगी करना सही नहीं होता है दोगलो इस जन्म मे तो लोगों को ठग कर अपना घर भर लोगे लेकिन मौत बहुत बुरी आती है आती है</w:t>
      </w:r>
    </w:p>
    <w:p>
      <w:r>
        <w:rPr>
          <w:b/>
          <w:u w:val="single"/>
        </w:rPr>
        <w:t xml:space="preserve">190866</w:t>
      </w:r>
    </w:p>
    <w:p>
      <w:r>
        <w:t xml:space="preserve">कटूए भादड़चोद रंडी के बीज हलाला की पैदाईश हम हिंदू जो मूठ मार के नाली में बहा देते हैं , उसी वीर्य की की तुम पैदाईश हो</w:t>
      </w:r>
    </w:p>
    <w:p>
      <w:r>
        <w:rPr>
          <w:b/>
          <w:u w:val="single"/>
        </w:rPr>
        <w:t xml:space="preserve">190867</w:t>
      </w:r>
    </w:p>
    <w:p>
      <w:r>
        <w:t xml:space="preserve">हरामी कुत्ते , मन्दिर पर हमला करने वालो को गिरफ्तार कर सूअर की ओलाद</w:t>
      </w:r>
    </w:p>
    <w:p>
      <w:r>
        <w:rPr>
          <w:b/>
          <w:u w:val="single"/>
        </w:rPr>
        <w:t xml:space="preserve">190868</w:t>
      </w:r>
    </w:p>
    <w:p>
      <w:r>
        <w:t xml:space="preserve">नही, कोई भी मोदी जी को #नीच नही बोलेगा।</w:t>
      </w:r>
    </w:p>
    <w:p>
      <w:r>
        <w:rPr>
          <w:b/>
          <w:u w:val="single"/>
        </w:rPr>
        <w:t xml:space="preserve">190869</w:t>
      </w:r>
    </w:p>
    <w:p>
      <w:r>
        <w:t xml:space="preserve">जब दाढ़ी #भगवा रंग में रंगने में कोई दिक्कत नही है तो टीम इंडिया की भगवा ड्रेस में क्या आफत आ गई?  गजब रंडी</w:t>
      </w:r>
    </w:p>
    <w:p>
      <w:r>
        <w:rPr>
          <w:b/>
          <w:u w:val="single"/>
        </w:rPr>
        <w:t xml:space="preserve">190870</w:t>
      </w:r>
    </w:p>
    <w:p>
      <w:r>
        <w:t xml:space="preserve">जब पेल देता है तो तुम सब सुअरो की तरह चिल्लाने लगते। अभी तबरेज का ही देख लो। चोर को पेला तो हर तरफ रंडी रोना चालू।</w:t>
      </w:r>
    </w:p>
    <w:p>
      <w:r>
        <w:rPr>
          <w:b/>
          <w:u w:val="single"/>
        </w:rPr>
        <w:t xml:space="preserve">190871</w:t>
      </w:r>
    </w:p>
    <w:p>
      <w:r>
        <w:t xml:space="preserve">Pandyan kasvojen näkeminen ärsyttää minua. Chutiya!</w:t>
      </w:r>
    </w:p>
    <w:p>
      <w:r>
        <w:rPr>
          <w:b/>
          <w:u w:val="single"/>
        </w:rPr>
        <w:t xml:space="preserve">190872</w:t>
      </w:r>
    </w:p>
    <w:p>
      <w:r>
        <w:t xml:space="preserve">वो मन्दिर था उसकी मुर्ति तोड दी गयी ,वो आपको Minor लगती ह ,अगर वो मस्जिद या चर्च होती और उसका चुना भी उतर जाता तो अभी तुम घाघरा उठा कर हिन्दु आतंकवाद और सबके विश्वास नारे का रंडी रोना का रंडी रोना चालु कर देते देते ।। तुम बहुत बहुत बडे दोगले हो</w:t>
      </w:r>
    </w:p>
    <w:p>
      <w:r>
        <w:rPr>
          <w:b/>
          <w:u w:val="single"/>
        </w:rPr>
        <w:t xml:space="preserve">190873</w:t>
      </w:r>
    </w:p>
    <w:p>
      <w:r>
        <w:t xml:space="preserve">Minulla on ilo vastaanottaa veljeni ja @BJP4Delhin puheenjohtaja Shri @ManojTiwariMP Ji ja mediasuhteiden päällikkö Sh @neelkantbakshi Ji toimistossani.     Onnittelin heitä puolueen upeasta esityksestä pääkaupungissa ja keskustelin useista Delhin kehittämiseen liittyvistä asioista.</w:t>
      </w:r>
    </w:p>
    <w:p>
      <w:r>
        <w:rPr>
          <w:b/>
          <w:u w:val="single"/>
        </w:rPr>
        <w:t xml:space="preserve">190874</w:t>
      </w:r>
    </w:p>
    <w:p>
      <w:r>
        <w:t xml:space="preserve">बेशर्मी तो तुम दिखाते हो हरामखोर,डरा हुआ मुसलमान ही सौ साल पुरानी मंदिर में तोड़फोड़ किया और हरामी फर्जीवाल टीम खामोश है उससे सवाल क्यों नहीं पूछते हो।।</w:t>
      </w:r>
    </w:p>
    <w:p>
      <w:r>
        <w:rPr>
          <w:b/>
          <w:u w:val="single"/>
        </w:rPr>
        <w:t xml:space="preserve">190875</w:t>
      </w:r>
    </w:p>
    <w:p>
      <w:r>
        <w:t xml:space="preserve">ये #कमीने लोग हैं... ये #राजनीति के लिए #राम की तरह अपने #माँ_बाप को भी #काल्पनिक साबित कर दें.... इनका तो इतिहास ही रहा है...  #23_मई_कांग्रेस_गई...</w:t>
      </w:r>
    </w:p>
    <w:p>
      <w:r>
        <w:rPr>
          <w:b/>
          <w:u w:val="single"/>
        </w:rPr>
        <w:t xml:space="preserve">190876</w:t>
      </w:r>
    </w:p>
    <w:p>
      <w:r>
        <w:t xml:space="preserve">फिल्म अभिनेत्री श्रीदेवी शराब नही पीती थी -- बीजेपी नेता मतलब तुम क्या उसके बंगले के बाहर चौकीदारी करते थे,, Follow @VIPINKU57398208</w:t>
      </w:r>
    </w:p>
    <w:p>
      <w:r>
        <w:rPr>
          <w:b/>
          <w:u w:val="single"/>
        </w:rPr>
        <w:t xml:space="preserve">190877</w:t>
      </w:r>
    </w:p>
    <w:p>
      <w:r>
        <w:t xml:space="preserve">जो लोग भी ऐसी घटना पे चुप बैठे उसका बॉयकाट करो हरामी साले</w:t>
      </w:r>
    </w:p>
    <w:p>
      <w:r>
        <w:rPr>
          <w:b/>
          <w:u w:val="single"/>
        </w:rPr>
        <w:t xml:space="preserve">190878</w:t>
      </w:r>
    </w:p>
    <w:p>
      <w:r>
        <w:t xml:space="preserve">Katso, viisivuotias kaveri osaa nyrpistellä itsekseen. और कितने और अच्छे चाहीये भोसडीके</w:t>
      </w:r>
    </w:p>
    <w:p>
      <w:r>
        <w:rPr>
          <w:b/>
          <w:u w:val="single"/>
        </w:rPr>
        <w:t xml:space="preserve">190879</w:t>
      </w:r>
    </w:p>
    <w:p>
      <w:r>
        <w:t xml:space="preserve">tänään Maharashtran kokouksessa MLA @aimim_national @warispathan huumeista ja Nariyalwadi kabarastanista.</w:t>
      </w:r>
    </w:p>
    <w:p>
      <w:r>
        <w:rPr>
          <w:b/>
          <w:u w:val="single"/>
        </w:rPr>
        <w:t xml:space="preserve">190880</w:t>
      </w:r>
    </w:p>
    <w:p>
      <w:r>
        <w:t xml:space="preserve">श्री #मोदी #मोदी जी अगला #जुम्मा #पाकिस्तानियों और #जैश-ए-#सुअरों को #खून के आँसू रुलाना है ये मैं आपसे हाथ जोड़कर विनती करता हूँ..जो भी #कुत्ते और उनको बचाने वाले #कमीने, कश्मीर में मारे जाये उनको #दफनाने मत... https://www.facebook.com/100001052323769/posts/2383151518396569/ ...</w:t>
      </w:r>
    </w:p>
    <w:p>
      <w:r>
        <w:rPr>
          <w:b/>
          <w:u w:val="single"/>
        </w:rPr>
        <w:t xml:space="preserve">190881</w:t>
      </w:r>
    </w:p>
    <w:p>
      <w:r>
        <w:t xml:space="preserve">30 साल तक साल तक भारतीय सेना में अधिकारी रहे मोहम्मद सनाउल्लाह विदेशी व देशद्रोही हैं और भारत छोड़कर भागने वाला कनाडाई नागरिक अक्षय कुमार समर्पित राष्ट्रभक्त!     भक्तो के तर्क भी गज़ब हैं</w:t>
      </w:r>
    </w:p>
    <w:p>
      <w:r>
        <w:rPr>
          <w:b/>
          <w:u w:val="single"/>
        </w:rPr>
        <w:t xml:space="preserve">190882</w:t>
      </w:r>
    </w:p>
    <w:p>
      <w:r>
        <w:t xml:space="preserve">कयु अंकल गांड फट रही है क्या अब</w:t>
      </w:r>
    </w:p>
    <w:p>
      <w:r>
        <w:rPr>
          <w:b/>
          <w:u w:val="single"/>
        </w:rPr>
        <w:t xml:space="preserve">190883</w:t>
      </w:r>
    </w:p>
    <w:p>
      <w:r>
        <w:t xml:space="preserve">#Jharkhand के राजभवन और मुख्यमंत्री आवास की गायों के लिए चारे के लाले पड़ गए हैं क्योंकि उनके चारे के लिए कोई धनराशि आवंटित नहीं की गई है, जिसके कारण आपूर्तिकर्ता ने भुगतान न किए जाने के चलते अब #Fodder देने में असमर्थता जताई है।.</w:t>
      </w:r>
    </w:p>
    <w:p>
      <w:r>
        <w:rPr>
          <w:b/>
          <w:u w:val="single"/>
        </w:rPr>
        <w:t xml:space="preserve">190884</w:t>
      </w:r>
    </w:p>
    <w:p>
      <w:r>
        <w:t xml:space="preserve">सौरभ जी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w:t>
      </w:r>
    </w:p>
    <w:p>
      <w:r>
        <w:rPr>
          <w:b/>
          <w:u w:val="single"/>
        </w:rPr>
        <w:t xml:space="preserve">190885</w:t>
      </w:r>
    </w:p>
    <w:p>
      <w:r>
        <w:t xml:space="preserve">कायदे से आज थाला को बैटिंग का मौका नही मिलना चाहिए वरना थाला गाँड कूट देगा, इंडिया की</w:t>
      </w:r>
    </w:p>
    <w:p>
      <w:r>
        <w:rPr>
          <w:b/>
          <w:u w:val="single"/>
        </w:rPr>
        <w:t xml:space="preserve">190886</w:t>
      </w:r>
    </w:p>
    <w:p>
      <w:r>
        <w:t xml:space="preserve">इस देश मे हो क्या रहा है जो भी घटना हो उसको तो राजनीति का मुद्दा बना लेते हैं ,अब तो हद हो गयी अब तो हद हो गयी खेल को भी राजनीतिक एजेंडा बना दिया । जब पत्थरबाज जवानो पर हमला हमला करते है तब कुछ क्यों नही बोलती हैं महबूब मुफ़्ती जी !!! शर्म करो</w:t>
      </w:r>
    </w:p>
    <w:p>
      <w:r>
        <w:rPr>
          <w:b/>
          <w:u w:val="single"/>
        </w:rPr>
        <w:t xml:space="preserve">190887</w:t>
      </w:r>
    </w:p>
    <w:p>
      <w:r>
        <w:t xml:space="preserve">nayduu sahab ke yaha bhi ho aiyeee badi branded totiyaa lagwaye hai naydu sahab :D:D:D:D</w:t>
      </w:r>
    </w:p>
    <w:p>
      <w:r>
        <w:rPr>
          <w:b/>
          <w:u w:val="single"/>
        </w:rPr>
        <w:t xml:space="preserve">190888</w:t>
      </w:r>
    </w:p>
    <w:p>
      <w:r>
        <w:t xml:space="preserve">तेरी बहनी महतरी लौंडिया की chut पशिया की झाँट माँदर chod मुँह में लुँड कर दूँगा</w:t>
      </w:r>
    </w:p>
    <w:p>
      <w:r>
        <w:rPr>
          <w:b/>
          <w:u w:val="single"/>
        </w:rPr>
        <w:t xml:space="preserve">190889</w:t>
      </w:r>
    </w:p>
    <w:p>
      <w:r>
        <w:t xml:space="preserve">ये लोग पैदाइशी हरामी ही होते हैं सभी हराम की सुविधाएं इन्हें जायज लगती है लेकिन जो जायज हो वो हराम लगता है जैसे जय हिंद, भारत माता की जय इन्हें हराम लगता है लेकिन जय भीम बोलना, नेताओं को प्रणाम करना हराम नही है मुझे तो लगता है साला चुस्लाम ही हराम कर हराम कर.</w:t>
      </w:r>
    </w:p>
    <w:p>
      <w:r>
        <w:rPr>
          <w:b/>
          <w:u w:val="single"/>
        </w:rPr>
        <w:t xml:space="preserve">190890</w:t>
      </w:r>
    </w:p>
    <w:p>
      <w:r>
        <w:t xml:space="preserve">ये महाशय 'हिंदू समाज पार्टी' झारखंड के अध्यक्ष है इनकि बाते सुने ऐसा लगेगा कि #TabrezAnsari को ऐसे ही लोगो ने मारा है , क्योंकि इनका एक ही लक्ष्य है इस्लाम मुक्त भारत , मुसलमान मुक्त झारखंड @JharkhandPolice ऐसे लोगों पर तुरंत कार्रवाई करें। @asadowaisi @SanjayAzadSln @LambaAlka @LambaAlka</w:t>
      </w:r>
    </w:p>
    <w:p>
      <w:r>
        <w:rPr>
          <w:b/>
          <w:u w:val="single"/>
        </w:rPr>
        <w:t xml:space="preserve">190891</w:t>
      </w:r>
    </w:p>
    <w:p>
      <w:r>
        <w:t xml:space="preserve">Nyt 'सुशासन' on muuttunut 'कुशासन'. और CM @NitishKumar धीतराष्ट्र बन कर बैठे है। @SushilModi @BJP4Bihar @JanatadalU @RajivPratapRudy @mangalpandeybjp @jayantsinha @alok_ajay @ShahnawazBJP @RakeshSinha01 @republic</w:t>
      </w:r>
    </w:p>
    <w:p>
      <w:r>
        <w:rPr>
          <w:b/>
          <w:u w:val="single"/>
        </w:rPr>
        <w:t xml:space="preserve">190892</w:t>
      </w:r>
    </w:p>
    <w:p>
      <w:r>
        <w:t xml:space="preserve">तू ख्वाब ही देखते रहे लुंड फकीर।साले YLÖS वाले ही तुजे लतिया न दे तो कहना।</w:t>
      </w:r>
    </w:p>
    <w:p>
      <w:r>
        <w:rPr>
          <w:b/>
          <w:u w:val="single"/>
        </w:rPr>
        <w:t xml:space="preserve">190893</w:t>
      </w:r>
    </w:p>
    <w:p>
      <w:r>
        <w:t xml:space="preserve">AxitPoll को सच करने के लिए बेईमानी शुरू हो गयी है, गाजीपुर के जंगीपुर में रखी गयी ईवीएम को बदला जा रहा है मौके पर EVM भरी गाड़ी पकड़ी गयी है सूचना मिलने के बाद गाजीपुर. गठबंधन के प्रत्याशी अफजाल अंसारी पहुंच चुके है पुलिस वाले अधिकारी गठबंधन के प्रत्याशी को अंदर नही जाने दे रहे दे रहे</w:t>
      </w:r>
    </w:p>
    <w:p>
      <w:r>
        <w:rPr>
          <w:b/>
          <w:u w:val="single"/>
        </w:rPr>
        <w:t xml:space="preserve">190894</w:t>
      </w:r>
    </w:p>
    <w:p>
      <w:r>
        <w:t xml:space="preserve">35₹ का पेट्रोल70₹ में,बैंक में रुपये जमा न करना अपराध व मिनिमम बैलेंस पर कटौती, नोटबन्दी से कनस्तर में जमा छुपाए रुपये भी टैक्स का हथौड़ा,नगद व्यापार,मजदूर व ठेले टपरे वालो को बर्बाद कर रुपये जमा कराए? NPA जस के तस,किसानों को मरने छोड़ा व उद्योगपति का कर्ज माफ? वाह रे सरकार?</w:t>
      </w:r>
    </w:p>
    <w:p>
      <w:r>
        <w:rPr>
          <w:b/>
          <w:u w:val="single"/>
        </w:rPr>
        <w:t xml:space="preserve">190895</w:t>
      </w:r>
    </w:p>
    <w:p>
      <w:r>
        <w:t xml:space="preserve">RT JSINGH2252: भैनचोद,, तेरी तो माँ चोद देंगें, भोसड़ी के,, साले कटुए https://twitter.com/MsN78601/status/1096082467587588097 ...</w:t>
      </w:r>
    </w:p>
    <w:p>
      <w:r>
        <w:rPr>
          <w:b/>
          <w:u w:val="single"/>
        </w:rPr>
        <w:t xml:space="preserve">190896</w:t>
      </w:r>
    </w:p>
    <w:p>
      <w:r>
        <w:t xml:space="preserve">मोहम्मद शमी अगर सपा बसपा या कांग्रेस में शामिल हो जाये तो बीजेपी साबित कर देगी कि अफगानिस्तान वाले मैच में शामी ने जो विकेट लिये वो सभी गेंदे वाईड बॉल थीं,,,</w:t>
      </w:r>
    </w:p>
    <w:p>
      <w:r>
        <w:rPr>
          <w:b/>
          <w:u w:val="single"/>
        </w:rPr>
        <w:t xml:space="preserve">190897</w:t>
      </w:r>
    </w:p>
    <w:p>
      <w:r>
        <w:t xml:space="preserve">कश्मीर में पत्थरबाजों की भीड़ ने भगाया आतंकी..    कानून की किताब का पहला ब्रह्मवाक्य बदलने का वक़्त आ गया है...    सौ मासूम पत्थरबाज भले ही मारे जाएं मगर एक आतंकी बचना नहीं चाहिए...</w:t>
      </w:r>
    </w:p>
    <w:p>
      <w:r>
        <w:rPr>
          <w:b/>
          <w:u w:val="single"/>
        </w:rPr>
        <w:t xml:space="preserve">190898</w:t>
      </w:r>
    </w:p>
    <w:p>
      <w:r>
        <w:t xml:space="preserve">जम्मू की आसिफा का मुद्दा सोनिया गैंग UN तक ले गई थी थी पर अलवर की दलित बिटिया की FIR तक दर्ज नहीं होने दी, #नीच.</w:t>
      </w:r>
    </w:p>
    <w:p>
      <w:r>
        <w:rPr>
          <w:b/>
          <w:u w:val="single"/>
        </w:rPr>
        <w:t xml:space="preserve">190899</w:t>
      </w:r>
    </w:p>
    <w:p>
      <w:r>
        <w:t xml:space="preserve">मोहतरमा एक काम करते हैं एक मस्जिद में हम ऐसा ही करते हैं एक सुअर को छोड़ देते हैं फ़िर देखते हैं आपके हैं आपके अमन पसंद मुसलमान भाई कितना पहल करते हैं शांति के लिए मोहतरमा सौ चूहे खा कर बिल्ली चली हज ऐसा नहीं होता होता.</w:t>
      </w:r>
    </w:p>
    <w:p>
      <w:r>
        <w:rPr>
          <w:b/>
          <w:u w:val="single"/>
        </w:rPr>
        <w:t xml:space="preserve">190900</w:t>
      </w:r>
    </w:p>
    <w:p>
      <w:r>
        <w:t xml:space="preserve">#MuslimsSaveRahul: Musalman ki majboori hai Congress, jaise hi musalmano ko option milega musalman Congress ko chordega. @syedasimwaqar Tiedottaja #AIMIM on @News18India @asadowaisi.</w:t>
      </w:r>
    </w:p>
    <w:p>
      <w:r>
        <w:rPr>
          <w:b/>
          <w:u w:val="single"/>
        </w:rPr>
        <w:t xml:space="preserve">190901</w:t>
      </w:r>
    </w:p>
    <w:p>
      <w:r>
        <w:t xml:space="preserve">ये लाइफ ओके चेंनल वाले सावधान इंडिया का नाम बदलकर चूत का चक्कर मौत से टक्कर क्यों नहीं रख लेते भेनचोद | रख लेते भेनचोद</w:t>
      </w:r>
    </w:p>
    <w:p>
      <w:r>
        <w:rPr>
          <w:b/>
          <w:u w:val="single"/>
        </w:rPr>
        <w:t xml:space="preserve">190902</w:t>
      </w:r>
    </w:p>
    <w:p>
      <w:r>
        <w:t xml:space="preserve">अपनी फालतु बकवास बंद कर और ज्ञान मत दे सबको पता है ये हरामी मुल्लो ने किया है। है। यही अगर उल्टा हुआ होता तब तेरा असली चेहरा दिखता तुम लोगो को कोई भाव भी नहीं पूछता सिर्फ लोगो की भड़ास निकालने के लिए रखे हुवे हुवे हो। हो।</w:t>
      </w:r>
    </w:p>
    <w:p>
      <w:r>
        <w:rPr>
          <w:b/>
          <w:u w:val="single"/>
        </w:rPr>
        <w:t xml:space="preserve">190903</w:t>
      </w:r>
    </w:p>
    <w:p>
      <w:r>
        <w:t xml:space="preserve">न्यूजीलैंड के 350 ईसाईयो ने उसी मस्जिद मे क़बूला इस्लाम- मेरे अल्लाह की कुदरत देखो जहां मुसलमानो का खून बहता है, वहीं इस्लाम को रौशन कर देता है।</w:t>
      </w:r>
    </w:p>
    <w:p>
      <w:r>
        <w:rPr>
          <w:b/>
          <w:u w:val="single"/>
        </w:rPr>
        <w:t xml:space="preserve">190904</w:t>
      </w:r>
    </w:p>
    <w:p>
      <w:r>
        <w:t xml:space="preserve">अबे साले इमाम बुखारी। तेरी आतंकवादी कॉम कुछ भी करती रहे और मीडिया उसको दिखाए भी नही।ये भी तेरे सरियत में लिखा है क्या।सुअर के बच्चे के बच्चे</w:t>
      </w:r>
    </w:p>
    <w:p>
      <w:r>
        <w:rPr>
          <w:b/>
          <w:u w:val="single"/>
        </w:rPr>
        <w:t xml:space="preserve">190905</w:t>
      </w:r>
    </w:p>
    <w:p>
      <w:r>
        <w:t xml:space="preserve">#पप्पू एक दोस्त की #शादी में गया...  #पंडित_जी--#पूजा की #थाली_लाओ #पप्पू_थाली ले आया...  पीछे से #पूजा भागती हुई आई...  --खाना तो खाने दे #कमीने...</w:t>
      </w:r>
    </w:p>
    <w:p>
      <w:r>
        <w:rPr>
          <w:b/>
          <w:u w:val="single"/>
        </w:rPr>
        <w:t xml:space="preserve">190906</w:t>
      </w:r>
    </w:p>
    <w:p>
      <w:r>
        <w:t xml:space="preserve">फिल्मों मे काम करना इस्लाम मे हराम है :जायरा वसीम मतलब सैफ,शाहरुख, आमिर, सलमान ये सारे मुस्लिम हरामी हैं हैं विरोध करो इनका</w:t>
      </w:r>
    </w:p>
    <w:p>
      <w:r>
        <w:rPr>
          <w:b/>
          <w:u w:val="single"/>
        </w:rPr>
        <w:t xml:space="preserve">190907</w:t>
      </w:r>
    </w:p>
    <w:p>
      <w:r>
        <w:t xml:space="preserve">भेनचोद @aajtak @DailyO_ , कभी शहीदों के घर वालो की बात भी सुन लेना, कभी बंगाल, केरल, कर्नाटक में मारे जा रहे हिन्दुओ से भी हाल चाल पूछ लेना.</w:t>
      </w:r>
    </w:p>
    <w:p>
      <w:r>
        <w:rPr>
          <w:b/>
          <w:u w:val="single"/>
        </w:rPr>
        <w:t xml:space="preserve">190908</w:t>
      </w:r>
    </w:p>
    <w:p>
      <w:r>
        <w:t xml:space="preserve">Viimeisten viiden vuoden aikana Intia on nähnyt ennennäkemättömän kasvun aikakautta kaikilla aloilla. Pääministeri @narendramodin hallitus on luonut perustan uudelle Intialle, joka ei ainoastaan vakuuta asemaansa maailmanjärjestyksessä vaan myös työskentelee väsymättä kansalaistensa elintason nostamiseksi.</w:t>
      </w:r>
    </w:p>
    <w:p>
      <w:r>
        <w:rPr>
          <w:b/>
          <w:u w:val="single"/>
        </w:rPr>
        <w:t xml:space="preserve">190909</w:t>
      </w:r>
    </w:p>
    <w:p>
      <w:r>
        <w:t xml:space="preserve">कश्मीर घाटी का देशद्रोही मुसलमान सूअर सूअर</w:t>
      </w:r>
    </w:p>
    <w:p>
      <w:r>
        <w:rPr>
          <w:b/>
          <w:u w:val="single"/>
        </w:rPr>
        <w:t xml:space="preserve">190910</w:t>
      </w:r>
    </w:p>
    <w:p>
      <w:r>
        <w:t xml:space="preserve">मंदिर तोड़ने वाला मुस्लमान नहीं हो सकता तो फिर उनको सुअर बोल दे कोई दिक्कत तो नहीं होगी...</w:t>
      </w:r>
    </w:p>
    <w:p>
      <w:r>
        <w:rPr>
          <w:b/>
          <w:u w:val="single"/>
        </w:rPr>
        <w:t xml:space="preserve">190911</w:t>
      </w:r>
    </w:p>
    <w:p>
      <w:r>
        <w:t xml:space="preserve">Hyvää syntymäpäivää Sh @PiyushGoyal Ji, Jumala siunatkoon sinua hyvällä terveydellä ja pitkällä eliniällä.</w:t>
      </w:r>
    </w:p>
    <w:p>
      <w:r>
        <w:rPr>
          <w:b/>
          <w:u w:val="single"/>
        </w:rPr>
        <w:t xml:space="preserve">190912</w:t>
      </w:r>
    </w:p>
    <w:p>
      <w:r>
        <w:t xml:space="preserve">कुछ हरामि गद्दारों की वजह से पिछड़ता हुआ हमारे हिंदुस्तान का स्वर्ग</w:t>
      </w:r>
    </w:p>
    <w:p>
      <w:r>
        <w:rPr>
          <w:b/>
          <w:u w:val="single"/>
        </w:rPr>
        <w:t xml:space="preserve">190913</w:t>
      </w:r>
    </w:p>
    <w:p>
      <w:r>
        <w:t xml:space="preserve">#ब्रेकिंग_न्यूज़ #सायरा_वसीम ने मुस्लिम कलाकारों को हरामी बताया</w:t>
      </w:r>
    </w:p>
    <w:p>
      <w:r>
        <w:rPr>
          <w:b/>
          <w:u w:val="single"/>
        </w:rPr>
        <w:t xml:space="preserve">190914</w:t>
      </w:r>
    </w:p>
    <w:p>
      <w:r>
        <w:t xml:space="preserve">सबसे दर्दनाक वास्तविकता यह है कि, गौरी की हत्या कर दी गई और प्रज्ञा संसद के लिए चुनी गई। #लोकसभाचुनाव2019 #प्रज्ञा_ठाकुर</w:t>
      </w:r>
    </w:p>
    <w:p>
      <w:r>
        <w:rPr>
          <w:b/>
          <w:u w:val="single"/>
        </w:rPr>
        <w:t xml:space="preserve">190915</w:t>
      </w:r>
    </w:p>
    <w:p>
      <w:r>
        <w:t xml:space="preserve">हमने पूछा भक्तो से Hows The Josh?  उन्होने कहा.. "राहुल ने उडा दिये होश हमारे मालिक फेकू अभी तक है बेहोश"</w:t>
      </w:r>
    </w:p>
    <w:p>
      <w:r>
        <w:rPr>
          <w:b/>
          <w:u w:val="single"/>
        </w:rPr>
        <w:t xml:space="preserve">190916</w:t>
      </w:r>
    </w:p>
    <w:p>
      <w:r>
        <w:t xml:space="preserve">खानदानी @RahulGandhi ने पाँच साल में कुल @1500 रैलियां की और बस एक ड्रेस सफेद कुर्ता पजामा ही देखने को मिला नीच देखने को मिला मिला नीच. #भाँड @narendramodi जो हर बार अपना बाप बदलता है ने ने पाँच साल में 2500 रैलियां की और करीब @23455 ड्रैस बदलते हुए दिखा, और जनता को अपनी गरीबी का नाटक दिखता है #भाँड #नीच.</w:t>
      </w:r>
    </w:p>
    <w:p>
      <w:r>
        <w:rPr>
          <w:b/>
          <w:u w:val="single"/>
        </w:rPr>
        <w:t xml:space="preserve">190917</w:t>
      </w:r>
    </w:p>
    <w:p>
      <w:r>
        <w:t xml:space="preserve">एक आतंकवाद की आरोपी हिन्दुत्व के नाम पर संसद में पहुँच गयी और और सच के लिए लड़ने वाले गुजरात के IPS संजीव भट्ट इंसानियत के नाम पर उम्र भर के लिए जेल पहुँच गए। सोचिए! ये है न्यू इण्डिया</w:t>
      </w:r>
    </w:p>
    <w:p>
      <w:r>
        <w:rPr>
          <w:b/>
          <w:u w:val="single"/>
        </w:rPr>
        <w:t xml:space="preserve">190918</w:t>
      </w:r>
    </w:p>
    <w:p>
      <w:r>
        <w:t xml:space="preserve">घातक होगा देश के साम्प्रदायिक सोहाद्र,शांति,एकता के लिए, दुष्परिणाम होंगे इसके असाधारण। @INCIndia @rssurjewala @INCTharoorian @RitaSha34562588</w:t>
      </w:r>
    </w:p>
    <w:p>
      <w:r>
        <w:rPr>
          <w:b/>
          <w:u w:val="single"/>
        </w:rPr>
        <w:t xml:space="preserve">190919</w:t>
      </w:r>
    </w:p>
    <w:p>
      <w:r>
        <w:t xml:space="preserve">NDTV अब SEBI से लोन नही ले सकता लोन इस देश में विजयमालिया नीरवमोदी को ही असानी से मिलता है,,,</w:t>
      </w:r>
    </w:p>
    <w:p>
      <w:r>
        <w:rPr>
          <w:b/>
          <w:u w:val="single"/>
        </w:rPr>
        <w:t xml:space="preserve">190920</w:t>
      </w:r>
    </w:p>
    <w:p>
      <w:r>
        <w:t xml:space="preserve">पुलिस हिरासत में मौत के मामलों में मुआवजा देने की योजना की मांग करने वाली वाली याचिका पर सुनवाई से सुप्रीम कोर्ट ने मना किया। याचिकाकर्ता संस्था सिटीजन्स अगेंस्ट हेट को हाई कोर्ट का दरवाजा खटखटाने खटखटाने की सलाह दी</w:t>
      </w:r>
    </w:p>
    <w:p>
      <w:r>
        <w:rPr>
          <w:b/>
          <w:u w:val="single"/>
        </w:rPr>
        <w:t xml:space="preserve">190921</w:t>
      </w:r>
    </w:p>
    <w:p>
      <w:r>
        <w:t xml:space="preserve">शिवा राव मराठा नामक व्यक्ति ने उज्जैन मे महाकाल मंदिर के बगल से 5 वर्ष की बच्ची का अपहरण किया, </w:t>
      </w:r>
    </w:p>
    <w:p>
      <w:r>
        <w:rPr>
          <w:b/>
          <w:u w:val="single"/>
        </w:rPr>
        <w:t xml:space="preserve">190922</w:t>
      </w:r>
    </w:p>
    <w:p>
      <w:r>
        <w:t xml:space="preserve">'اے اﷲ! تو نے میری روح پیدا فرمائی اور تو ہی اسے فوت کرے گا، تیرے ہی لیے (تیرے ہی قبضے میں) اس کی موت اور حیات ہے اگر تو اسے زندہ رکھے تو اس کی حفاظت اس کی رکھے حفاظت فرمانا اور اگر تو اسے موت دے تو اسے دے تو اسے دے دے تو اسے اسے دے دے دے تو اسے اسے دے اسے دے دے دے دے دے دے دے دے دے دے دے دے دے! </w:t>
      </w:r>
    </w:p>
    <w:p>
      <w:r>
        <w:rPr>
          <w:b/>
          <w:u w:val="single"/>
        </w:rPr>
        <w:t xml:space="preserve">190923</w:t>
      </w:r>
    </w:p>
    <w:p>
      <w:r>
        <w:t xml:space="preserve">पिछली बार तो #मणिशंकर_अय्यर ने @narendramodi जी को #नीच सोनिया जी के कहने पर कहा था ! इस बार किसने आदेश दिया उसे राहुल जी ने या प्रियंका जी ने ???</w:t>
      </w:r>
    </w:p>
    <w:p>
      <w:r>
        <w:rPr>
          <w:b/>
          <w:u w:val="single"/>
        </w:rPr>
        <w:t xml:space="preserve">190924</w:t>
      </w:r>
    </w:p>
    <w:p>
      <w:r>
        <w:t xml:space="preserve">Wah pradeep tiwari wah.Aap ish neta ki tarif kr rhe hei jo Brahman virodhi hei.</w:t>
      </w:r>
    </w:p>
    <w:p>
      <w:r>
        <w:rPr>
          <w:b/>
          <w:u w:val="single"/>
        </w:rPr>
        <w:t xml:space="preserve">190925</w:t>
      </w:r>
    </w:p>
    <w:p>
      <w:r>
        <w:t xml:space="preserve">अम्मा जिनसे एवार्ड लिए बैठी हैं उनके खिलाफ कहाँ ज़बान खुलेगी!     ये ज़िन्दगी है परेशानियों से मत डर जा सुबह का भूला है तो शाम को घर जा अरे ये हमारा ईमान ही तो सब कुछ है हराम खाने से बेहतर है भूखा मर जा (रेहान हाशमी, कवि)</w:t>
      </w:r>
    </w:p>
    <w:p>
      <w:r>
        <w:rPr>
          <w:b/>
          <w:u w:val="single"/>
        </w:rPr>
        <w:t xml:space="preserve">190926</w:t>
      </w:r>
    </w:p>
    <w:p>
      <w:r>
        <w:t xml:space="preserve">एक छोटी सी बच्ची गली में 4-5 कुत्तों को देखकर डर गई कुत्ते बोले निकल जाओ बेटी हम #कुत्ते हैं #मुसलमान नही</w:t>
      </w:r>
    </w:p>
    <w:p>
      <w:r>
        <w:rPr>
          <w:b/>
          <w:u w:val="single"/>
        </w:rPr>
        <w:t xml:space="preserve">190927</w:t>
      </w:r>
    </w:p>
    <w:p>
      <w:r>
        <w:t xml:space="preserve"> आतंकवादी syytetty #प्रज्ञा_ठाकु�</w:t>
      </w:r>
    </w:p>
    <w:p>
      <w:r>
        <w:rPr>
          <w:b/>
          <w:u w:val="single"/>
        </w:rPr>
        <w:t xml:space="preserve">190928</w:t>
      </w:r>
    </w:p>
    <w:p>
      <w:r>
        <w:t xml:space="preserve">एक बात और बताऊँ। कोई अगर इसको आंटी बोल देता है तो खतरनाक मिर्ची लगती है इसे। ये अभी अंजान दोस्त दोस्त वाला हैंडल ब्लॉक कर गई कुतरी। देश के pm के लिए बार बार अभद्र भाषा बोलने वाली एक रंडी मुझे भाषा की नसीहत दे रही थी dm में आकर। में आकर।</w:t>
      </w:r>
    </w:p>
    <w:p>
      <w:r>
        <w:rPr>
          <w:b/>
          <w:u w:val="single"/>
        </w:rPr>
        <w:t xml:space="preserve">190929</w:t>
      </w:r>
    </w:p>
    <w:p>
      <w:r>
        <w:t xml:space="preserve">ना ही PMT selvä किया, ना ही UPSC selvä किया...     मगर फिर भी कल @anjanaomkashyap मैड़म आईसीयू में ड़ाक्टरों को इस तरह निर्देश देकर अपने अधकचरे ज्ञान की गंगा बहा रही थी जैसे अस्पताल की सीएमओ वही हो......  @Anjupra7743 @Kavita_Sharma4 @DrKumarVishwas @Anjupra7743 @Anandmha</w:t>
      </w:r>
    </w:p>
    <w:p>
      <w:r>
        <w:rPr>
          <w:b/>
          <w:u w:val="single"/>
        </w:rPr>
        <w:t xml:space="preserve">190930</w:t>
      </w:r>
    </w:p>
    <w:p>
      <w:r>
        <w:t xml:space="preserve">वैवाहिक बलात्कार (पत्नी की मर्ज़ी के खिलाफ पति का जबरन शारीरिक संबंध बनाना) को मुआवजे और दूसरी सिविल कार्रवाई का आधार बनाने की मांग सुप्रीम कोर्ट ने ठुकराई। याचिकाकर्ता से हाई कोर्ट जाने को कहा</w:t>
      </w:r>
    </w:p>
    <w:p>
      <w:r>
        <w:rPr>
          <w:b/>
          <w:u w:val="single"/>
        </w:rPr>
        <w:t xml:space="preserve">190931</w:t>
      </w:r>
    </w:p>
    <w:p>
      <w:r>
        <w:t xml:space="preserve">ऐसी ही सैकड़ो जघन्य हत्याओं पर चुप रहने वाले बुद्धिजीवी और मीडिया...झारखंड मे #तरबेज की हत्या पर अचानक बेचैन हो उठा, मीडिया और मीडिया और वामपंथियों ने कोहराम कोहराम मचाया मचाया हुआ है। सवाल फिर वही जब हिन्दू मारे जाते है तो तुम लोगो को सांप क्यों सूंघ जाता है???  तुम्हारे हलक से आवाज क्यों नही निकलती?</w:t>
      </w:r>
    </w:p>
    <w:p>
      <w:r>
        <w:rPr>
          <w:b/>
          <w:u w:val="single"/>
        </w:rPr>
        <w:t xml:space="preserve">190932</w:t>
      </w:r>
    </w:p>
    <w:p>
      <w:r>
        <w:t xml:space="preserve">#ममताजी:- खा ले #कमीने लोग तू सब बिना खाये मुझे #प्रधानमंत्री नही बना सकता @MamataOfficial #महागठबंधन के भोजन करने वाला दल:-इस भोजन से थोड़े हमसबका पेट भरने वाला है,खा कर पत्तल में छेद कर देंगे ममता जी क्या तुहि #चालाक हैं, हमलोग का प्याज छिलने वाले है,#सपना देखती है #PM का का</w:t>
      </w:r>
    </w:p>
    <w:p>
      <w:r>
        <w:rPr>
          <w:b/>
          <w:u w:val="single"/>
        </w:rPr>
        <w:t xml:space="preserve">190933</w:t>
      </w:r>
    </w:p>
    <w:p>
      <w:r>
        <w:t xml:space="preserve">दंगाइयों के सामने दिल्ली पुलिस सुस्त क्यों?  #Khabardar @SwetaSinghAT के साथ https://bit.ly/2XnYDBE</w:t>
      </w:r>
    </w:p>
    <w:p>
      <w:r>
        <w:rPr>
          <w:b/>
          <w:u w:val="single"/>
        </w:rPr>
        <w:t xml:space="preserve">190934</w:t>
      </w:r>
    </w:p>
    <w:p>
      <w:r>
        <w:t xml:space="preserve">जो औरत आतंकवादियों की मौत पर बंद कमरे मे रोती हो उस बारडांसर विदेशी औरत ने शहीदों को श्रद्धांजलि तक नही दी    और कहते है उसके बेटे/बेटी को देश सौंप दो ताकि दो ताकि ये @INCIndia @RahulGandhi @priyankagandhi @priyankac19 सब मिलकर सब मिलकर देश देश को बेच ही ही डालें डालें #कमीने</w:t>
      </w:r>
    </w:p>
    <w:p>
      <w:r>
        <w:rPr>
          <w:b/>
          <w:u w:val="single"/>
        </w:rPr>
        <w:t xml:space="preserve">190935</w:t>
      </w:r>
    </w:p>
    <w:p>
      <w:r>
        <w:t xml:space="preserve">#TaalThokKe : सियासत के डूबने के लिए पानी काफी है ?  #MumbaiRains पर ट्वीट कीजिए LIVE - https://zeenews.india.com/hindi/live-tv</w:t>
      </w:r>
    </w:p>
    <w:p>
      <w:r>
        <w:rPr>
          <w:b/>
          <w:u w:val="single"/>
        </w:rPr>
        <w:t xml:space="preserve">190936</w:t>
      </w:r>
    </w:p>
    <w:p>
      <w:r>
        <w:t xml:space="preserve">सरे आम गोली मारी जाए इन सूअर के बछो को।</w:t>
      </w:r>
    </w:p>
    <w:p>
      <w:r>
        <w:rPr>
          <w:b/>
          <w:u w:val="single"/>
        </w:rPr>
        <w:t xml:space="preserve">190937</w:t>
      </w:r>
    </w:p>
    <w:p>
      <w:r>
        <w:t xml:space="preserve">इस्लाम और मुसलमान से ज्यादा हरामी और बेगैरत कौम नहीं देखी.....</w:t>
      </w:r>
    </w:p>
    <w:p>
      <w:r>
        <w:rPr>
          <w:b/>
          <w:u w:val="single"/>
        </w:rPr>
        <w:t xml:space="preserve">190938</w:t>
      </w:r>
    </w:p>
    <w:p>
      <w:r>
        <w:t xml:space="preserve">#कुत्ते की दुम बारह साल नली मे रही ' फिर भी टेढी़ की टेढी़ निकली ' कर दी न #सघींयो ने शुरूआत #बगांल से @Mushir95770465 @AbbasAliRushdi @Anjupra7743 @Anjupra7743 @Shama_Khan11 @Shama_Khan11 @Suhana_Speaks @ziddy_zoya_ @MamataOfficial @asadowaisi @SR65565321</w:t>
      </w:r>
    </w:p>
    <w:p>
      <w:r>
        <w:rPr>
          <w:b/>
          <w:u w:val="single"/>
        </w:rPr>
        <w:t xml:space="preserve">190939</w:t>
      </w:r>
    </w:p>
    <w:p>
      <w:r>
        <w:t xml:space="preserve">*शब्द कड़वे है किंतु सत्य है* अभी तो सत्ता भी तुम्हारी है पुलिस भी तुम्हारी और हटाई भी नही तब वो सीना तान के आये और मंदिर तोड़ गये !!!     तुम कुछ ना कर पाये । । । अब समझे क्यूं कहा था उस सूअर नें कि *बस... https://www.facebook.com/1342440781/posts/10219490678721261/ ...</w:t>
      </w:r>
    </w:p>
    <w:p>
      <w:r>
        <w:rPr>
          <w:b/>
          <w:u w:val="single"/>
        </w:rPr>
        <w:t xml:space="preserve">190940</w:t>
      </w:r>
    </w:p>
    <w:p>
      <w:r>
        <w:t xml:space="preserve">#इस्लाम में जो-जो हराम है, अगर उसकी सूची .  बनाकर मुसलमानों पर टेस्ट किया जाए .  तो 90% मुस्लिम #हरामी ही मिलेंगे। @asadowaisi @OmarAbdullah @KapilMishra_IND @sardanarohit @sudhirchaudhary</w:t>
      </w:r>
    </w:p>
    <w:p>
      <w:r>
        <w:rPr>
          <w:b/>
          <w:u w:val="single"/>
        </w:rPr>
        <w:t xml:space="preserve">190941</w:t>
      </w:r>
    </w:p>
    <w:p>
      <w:r>
        <w:t xml:space="preserve">मुरादाबाद:कलयुगी भाई का अपनी सगी खलेरी बहन के साथ के दुष्कर्म करने का प्रयास,मो. अकरम फरार। युवती को घर पर अकेला देख अकरम ने बुरी नियत से दबोचा। पाकबड़ा थाना क्षेत्र के नंगला बनवीर गांव स्थित पीड़िता के पति की शिकायत पर मुकदमा दर्ज कर आरोपी की तलाश जारी है।.</w:t>
      </w:r>
    </w:p>
    <w:p>
      <w:r>
        <w:rPr>
          <w:b/>
          <w:u w:val="single"/>
        </w:rPr>
        <w:t xml:space="preserve">190942</w:t>
      </w:r>
    </w:p>
    <w:p>
      <w:r>
        <w:t xml:space="preserve">तुझे तो पता हो कर भी मुँह लुंड लेकर बैठी रहती है बहोत बड़ी वाली बेशरम रंडी है तू ..#JusticeForTinkleSharma</w:t>
      </w:r>
    </w:p>
    <w:p>
      <w:r>
        <w:rPr>
          <w:b/>
          <w:u w:val="single"/>
        </w:rPr>
        <w:t xml:space="preserve">190943</w:t>
      </w:r>
    </w:p>
    <w:p>
      <w:r>
        <w:t xml:space="preserve">कडवा है पर सच है बेटी बिमार हो तो मां बाप को बड़ा दुख होता है पर बहू बिमार हो तो ड्रामा लगता है,,</w:t>
      </w:r>
    </w:p>
    <w:p>
      <w:r>
        <w:rPr>
          <w:b/>
          <w:u w:val="single"/>
        </w:rPr>
        <w:t xml:space="preserve">190944</w:t>
      </w:r>
    </w:p>
    <w:p>
      <w:r>
        <w:t xml:space="preserve">लगातार #HeavyRain से #Mumbai और आसपास के इलाकों में वायु, सड़क और रेल यातायात बुरी तरह प्रभावित हुआ है। वहीं #MumbaiRain की वजह से शहर में बिजली की चपेट में आने से एक व्यक्ति की मौत हो गई, जबकि आकाशीय बिजली गिरने से तीन लोगों की मौत हो गई।.</w:t>
      </w:r>
    </w:p>
    <w:p>
      <w:r>
        <w:rPr>
          <w:b/>
          <w:u w:val="single"/>
        </w:rPr>
        <w:t xml:space="preserve">190945</w:t>
      </w:r>
    </w:p>
    <w:p>
      <w:r>
        <w:t xml:space="preserve">जब इसके जैसा लौंडा रंडि नाच के लिए पहुँचेगा तो संसद नौटंकी हाई लगेगा। जैसा आदमी वैसी सोंच</w:t>
      </w:r>
    </w:p>
    <w:p>
      <w:r>
        <w:rPr>
          <w:b/>
          <w:u w:val="single"/>
        </w:rPr>
        <w:t xml:space="preserve">190946</w:t>
      </w:r>
    </w:p>
    <w:p>
      <w:r>
        <w:t xml:space="preserve">  @BebakAawaj @VoiceofmyBharat @Anjupra7743 @ziddy_zoya_</w:t>
      </w:r>
    </w:p>
    <w:p>
      <w:r>
        <w:rPr>
          <w:b/>
          <w:u w:val="single"/>
        </w:rPr>
        <w:t xml:space="preserve">190947</w:t>
      </w:r>
    </w:p>
    <w:p>
      <w:r>
        <w:t xml:space="preserve">तेरी माका भोसड़ा हिजड़े की औलाद कहा से इतना दोगला पन लाते हो बे .मोदी जी इश्के जैसे लंड पकड़ने के सवाल का जवाब नहीं दे पाएंगे तेरे जैसे लंडूरा मिलने के लिए तरसते हे भेनचोद चमचे साले</w:t>
      </w:r>
    </w:p>
    <w:p>
      <w:r>
        <w:rPr>
          <w:b/>
          <w:u w:val="single"/>
        </w:rPr>
        <w:t xml:space="preserve">190948</w:t>
      </w:r>
    </w:p>
    <w:p>
      <w:r>
        <w:t xml:space="preserve">विधायक बेटे को लेकर बोले कैलाश विजयवर्गीय- 'आकाश कच्चे खिलाड़ी, अधिकारियों को भी समझना चाहिए' #KailashVijayvargiya https://abpnews.abplive.in/india-news/bjp-johtaja-kailash-vijayvargiya-on-hänen-poikansa-ja-bjp-mla-akash-vijayvargiya-1157743 ...</w:t>
      </w:r>
    </w:p>
    <w:p>
      <w:r>
        <w:rPr>
          <w:b/>
          <w:u w:val="single"/>
        </w:rPr>
        <w:t xml:space="preserve">190949</w:t>
      </w:r>
    </w:p>
    <w:p>
      <w:r>
        <w:t xml:space="preserve">वो शरारते करती भी है तो हमारे लबो पर हंसी लाने के लिए...   कितनी मासुमियत है दैखो ऊसके नटखटपन मे मे.    #छुटकी.</w:t>
      </w:r>
    </w:p>
    <w:p>
      <w:r>
        <w:rPr>
          <w:b/>
          <w:u w:val="single"/>
        </w:rPr>
        <w:t xml:space="preserve">190950</w:t>
      </w:r>
    </w:p>
    <w:p>
      <w:r>
        <w:t xml:space="preserve">आ गया सुअर अपनी औकात में। इसके पुरखों को मराठों ने माफी दे जिंदा छोड़ गलती की थी। सुअरों का बुखार ऐसे नही उतरने वाला।</w:t>
      </w:r>
    </w:p>
    <w:p>
      <w:r>
        <w:rPr>
          <w:b/>
          <w:u w:val="single"/>
        </w:rPr>
        <w:t xml:space="preserve">190951</w:t>
      </w:r>
    </w:p>
    <w:p>
      <w:r>
        <w:t xml:space="preserve">जय हिंद वन्दे मातरम *भड़वा जागरण अख़बार जिसे अभद्रता बता रहा है,उसपर इस भंडवे को मुस्लिम नाम लिखने में भी फट रही है साले ने लिखा है कि संप्रदाय विशेष अबे भोश्री के मुस्लिम है तो मुस्लिम लिखना चाहिए था न, जब आप पूरी खबर पढेंगे तो आपको पता चलेगा की महिला को बलात्कार के लिये.</w:t>
      </w:r>
    </w:p>
    <w:p>
      <w:r>
        <w:rPr>
          <w:b/>
          <w:u w:val="single"/>
        </w:rPr>
        <w:t xml:space="preserve">190952</w:t>
      </w:r>
    </w:p>
    <w:p>
      <w:r>
        <w:t xml:space="preserve">और पब्लिक लौड़ा वाले है सारी महाठगबंधन वाले के मुँह मे डालेंगे माधरचोद चूतिये साले लूटेरे आतंकवादी पप्पू... #मोदी को दूंगा वोट भेनचोद जिसको जो करना है कर लो मेरे घर का 7 वोट मोदी को #ले उखाड़ ले साले आतंकवादी पप्पू...</w:t>
      </w:r>
    </w:p>
    <w:p>
      <w:r>
        <w:rPr>
          <w:b/>
          <w:u w:val="single"/>
        </w:rPr>
        <w:t xml:space="preserve">190953</w:t>
      </w:r>
    </w:p>
    <w:p>
      <w:r>
        <w:t xml:space="preserve">नहीं, ये कटुवे मादरचोद गद्दार, बेईमान, हरामी होते ही हैं। गांडू पैगम्बर ने इन कुत्तों को यही सिखाया है। अत्याचार, दुराचार, हत्या, लूट पाट, दूसरे की सम्पत्तियों को छीनना यही आसमानी किताब की शिक्षा है।.</w:t>
      </w:r>
    </w:p>
    <w:p>
      <w:r>
        <w:rPr>
          <w:b/>
          <w:u w:val="single"/>
        </w:rPr>
        <w:t xml:space="preserve">190954</w:t>
      </w:r>
    </w:p>
    <w:p>
      <w:r>
        <w:t xml:space="preserve">उनकी तो गांड में छाता घुसा के खोल दो। सुवर की औलाद</w:t>
      </w:r>
    </w:p>
    <w:p>
      <w:r>
        <w:rPr>
          <w:b/>
          <w:u w:val="single"/>
        </w:rPr>
        <w:t xml:space="preserve">190955</w:t>
      </w:r>
    </w:p>
    <w:p>
      <w:r>
        <w:t xml:space="preserve">क्लिक करें और पढ़ें आने वाले इस फीचर के बारे में...</w:t>
      </w:r>
    </w:p>
    <w:p>
      <w:r>
        <w:rPr>
          <w:b/>
          <w:u w:val="single"/>
        </w:rPr>
        <w:t xml:space="preserve">190956</w:t>
      </w:r>
    </w:p>
    <w:p>
      <w:r>
        <w:t xml:space="preserve">मादरचोद #Gandhi #Nehru किधर मर गया देख लौड़े अपने भारत को तेरी मूर्ति जिधर देखूंगा तोड़ दूंगा। कौन हरामी बोलता है #हिन्दू #मुस्लिम भाई-भाई।हिंदुओ सिर्फ ट्वीट करनेसे नही होगा ये #दोगले किसी मिशन पर है।कब सुरु करोगे #काटना हरामी मुल्ले की औलादों #धर्मयुद्ध कर #justice_for_Eklavya</w:t>
      </w:r>
    </w:p>
    <w:p>
      <w:r>
        <w:rPr>
          <w:b/>
          <w:u w:val="single"/>
        </w:rPr>
        <w:t xml:space="preserve">190957</w:t>
      </w:r>
    </w:p>
    <w:p>
      <w:r>
        <w:t xml:space="preserve">नीतीश का शुसासन नही शून्य शासन चल रहा है।</w:t>
      </w:r>
    </w:p>
    <w:p>
      <w:r>
        <w:rPr>
          <w:b/>
          <w:u w:val="single"/>
        </w:rPr>
        <w:t xml:space="preserve">190958</w:t>
      </w:r>
    </w:p>
    <w:p>
      <w:r>
        <w:t xml:space="preserve">तेजस्वी सदन में हाज़िर हों !विधान सभा अध्यक्ष विजय चौधरी ने चमकी बुखार पर विपक्ष के लाए कार्य स्थगन प्रस्ताव को स्वीकार किया। तेजस्वी यादव सदन में मौजूद नहीं हैं। सत्ता पक्ष ने उठाए सवाल। @abpnewshindi</w:t>
      </w:r>
    </w:p>
    <w:p>
      <w:r>
        <w:rPr>
          <w:b/>
          <w:u w:val="single"/>
        </w:rPr>
        <w:t xml:space="preserve">190959</w:t>
      </w:r>
    </w:p>
    <w:p>
      <w:r>
        <w:t xml:space="preserve">हे #गोदी_मीडिया के #भक्त_एंकर @SushantBSinha जी अपने मुख से #प्रज्ञा_ठाकुर पर भी कुछ प्रवचन सुना देते।</w:t>
      </w:r>
    </w:p>
    <w:p>
      <w:r>
        <w:rPr>
          <w:b/>
          <w:u w:val="single"/>
        </w:rPr>
        <w:t xml:space="preserve">190960</w:t>
      </w:r>
    </w:p>
    <w:p>
      <w:r>
        <w:t xml:space="preserve">सूअर का आका मसूद केज़री खान डेल्ही बेली का</w:t>
      </w:r>
    </w:p>
    <w:p>
      <w:r>
        <w:rPr>
          <w:b/>
          <w:u w:val="single"/>
        </w:rPr>
        <w:t xml:space="preserve">190961</w:t>
      </w:r>
    </w:p>
    <w:p>
      <w:r>
        <w:t xml:space="preserve">जी बिलकुल सही है।देर से ही सही, पर आए आए तो सही ।</w:t>
      </w:r>
    </w:p>
    <w:p>
      <w:r>
        <w:rPr>
          <w:b/>
          <w:u w:val="single"/>
        </w:rPr>
        <w:t xml:space="preserve">190962</w:t>
      </w:r>
    </w:p>
    <w:p>
      <w:r>
        <w:t xml:space="preserve">भाई हम तो जला दे लेकिन हिन्दू इतना हिजड़ा है कि वो हमें ही सज़ा की मांग करेगा शम्भू रेगर याद है राजस्थान का , @VasundharaBJP रंडी ने उसको ही मौत की सज़ा की मांग की थी, ये बीजेपी वाले भी @INCIndia वालो से कही ज्यादा विश्वासघाती है अभी @narendramodi को देख लो</w:t>
      </w:r>
    </w:p>
    <w:p>
      <w:r>
        <w:rPr>
          <w:b/>
          <w:u w:val="single"/>
        </w:rPr>
        <w:t xml:space="preserve">190963</w:t>
      </w:r>
    </w:p>
    <w:p>
      <w:r>
        <w:t xml:space="preserve">इन्हीं कर्मो के कारण #मणिशंकर_अय्यर ने #नीच कहा था......  #ShameOnPMModi</w:t>
      </w:r>
    </w:p>
    <w:p>
      <w:r>
        <w:rPr>
          <w:b/>
          <w:u w:val="single"/>
        </w:rPr>
        <w:t xml:space="preserve">190964</w:t>
      </w:r>
    </w:p>
    <w:p>
      <w:r>
        <w:t xml:space="preserve">मैनेज करने की कोशिश मत करो अंजना ॐ मोदी.  ये हालात तुम लोगों की दलाली वाली प्रायोजित पत्रकारिता से ही पैदा हुए हैं. इतना हिंदू मुसलमान कर दिया कि समाज में इंसानियत की जगह ही नहीं बची. इसके लिए नेताओ से ज़्यादा गोदी मीडिया ज़िम्मेदार है। ज़िम्मेदार है।.</w:t>
      </w:r>
    </w:p>
    <w:p>
      <w:r>
        <w:rPr>
          <w:b/>
          <w:u w:val="single"/>
        </w:rPr>
        <w:t xml:space="preserve">190965</w:t>
      </w:r>
    </w:p>
    <w:p>
      <w:r>
        <w:t xml:space="preserve">वर्ल्ड कप 2019 #INDvsBAN - 315 के लक्ष्य का पीछा करने उतरी बांग्लादेश को लगे चार झटके, अर्धशतक बनाकर बनाकर डटे हुए हैं शाकिब https://abpnews.abplive.in/sports/india-vs-bangladesh-world-cup-2019-bangladesh-scores-40-runs-on-one-wicket-in-first-10-overs-1158733 ... #IndiaVsBangladesh #Shakib #RohitSharma</w:t>
      </w:r>
    </w:p>
    <w:p>
      <w:r>
        <w:rPr>
          <w:b/>
          <w:u w:val="single"/>
        </w:rPr>
        <w:t xml:space="preserve">190966</w:t>
      </w:r>
    </w:p>
    <w:p>
      <w:r>
        <w:t xml:space="preserve">देखें, मुंबई वालों की ज़िन्दगी में 'चिंताओं की बारिश' का विश्लेषण @sudhirchaudhary #DNA</w:t>
      </w:r>
    </w:p>
    <w:p>
      <w:r>
        <w:rPr>
          <w:b/>
          <w:u w:val="single"/>
        </w:rPr>
        <w:t xml:space="preserve">190967</w:t>
      </w:r>
    </w:p>
    <w:p>
      <w:r>
        <w:t xml:space="preserve">अशफाक उल्ला खां वंदेमातरम गा करके फांसी चढ़ गये सपा सांसद और ओबैसी वंदेमातरम को इस्लाम के खिलाफ बता रहा, ये कौन से मुसलमान है?</w:t>
      </w:r>
    </w:p>
    <w:p>
      <w:r>
        <w:rPr>
          <w:b/>
          <w:u w:val="single"/>
        </w:rPr>
        <w:t xml:space="preserve">190968</w:t>
      </w:r>
    </w:p>
    <w:p>
      <w:r>
        <w:t xml:space="preserve">बास्तव ये कुत्ते ओर सूअर हैं। यह चरित्रहीन हैं। यह सिर्फ बिकाऊ हैं। यह पत्रकारिता के नाम पर घृणित चेहरे है। है।</w:t>
      </w:r>
    </w:p>
    <w:p>
      <w:r>
        <w:rPr>
          <w:b/>
          <w:u w:val="single"/>
        </w:rPr>
        <w:t xml:space="preserve">190969</w:t>
      </w:r>
    </w:p>
    <w:p>
      <w:r>
        <w:t xml:space="preserve">हर लम्हा सौ सवाल सौ में सिर्फ तेरा ख्याल</w:t>
      </w:r>
    </w:p>
    <w:p>
      <w:r>
        <w:rPr>
          <w:b/>
          <w:u w:val="single"/>
        </w:rPr>
        <w:t xml:space="preserve">190970</w:t>
      </w:r>
    </w:p>
    <w:p>
      <w:r>
        <w:t xml:space="preserve">हमे मालूम है तुम्हारे पास ख़ूब बहाने है हमे सताने के हमने भी अब ढूंढ लिए है रास्ते तुम्हारे करीब आने के नईम #बज़्म #हिंदी_शब्द @10398108Ritesh @SalehaIqbal6 @Aayatkhan_ @Shaheen31304594 @Abdal__Abdullah @Khushi_eik_Pal @danish_irfana @queen_hoon11 @Mansi94893004 @Azzuwrites @Azzuwrites</w:t>
      </w:r>
    </w:p>
    <w:p>
      <w:r>
        <w:rPr>
          <w:b/>
          <w:u w:val="single"/>
        </w:rPr>
        <w:t xml:space="preserve">190971</w:t>
      </w:r>
    </w:p>
    <w:p>
      <w:r>
        <w:t xml:space="preserve">मीडिया के #ExitPoll पर BJP की सुनामी चल रही है, ये देखकर मुझे तेरी मेहरबानिया फिल्म के #कुत्ते की वफादारी याद आ गई- #जी_हाँ #ExitPoll2019</w:t>
      </w:r>
    </w:p>
    <w:p>
      <w:r>
        <w:rPr>
          <w:b/>
          <w:u w:val="single"/>
        </w:rPr>
        <w:t xml:space="preserve">190972</w:t>
      </w:r>
    </w:p>
    <w:p>
      <w:r>
        <w:t xml:space="preserve">ले लिया मुंह में मादरचोद, निकल भड़वे</w:t>
      </w:r>
    </w:p>
    <w:p>
      <w:r>
        <w:rPr>
          <w:b/>
          <w:u w:val="single"/>
        </w:rPr>
        <w:t xml:space="preserve">190973</w:t>
      </w:r>
    </w:p>
    <w:p>
      <w:r>
        <w:t xml:space="preserve">#सूअरस्लाम इसमें जाकर देखो इन जिहादी सूअरों के कारनामे रंगीला रसूल और कुरान में जाओ है सूअर सलाम में में</w:t>
      </w:r>
    </w:p>
    <w:p>
      <w:r>
        <w:rPr>
          <w:b/>
          <w:u w:val="single"/>
        </w:rPr>
        <w:t xml:space="preserve">190974</w:t>
      </w:r>
    </w:p>
    <w:p>
      <w:r>
        <w:t xml:space="preserve">केंद्र में सरकार? भाजपा की। प्रदेश में सरकार? भाजपा की। शासन-प्रशासन? भाजपा का। लेकिन यू॰पी॰ के चारों कोनों से क्या ख़बरें आ रही हैं? प्रदेश अब अपराधियों का स्वर्ग बन गया है।?</w:t>
      </w:r>
    </w:p>
    <w:p>
      <w:r>
        <w:rPr>
          <w:b/>
          <w:u w:val="single"/>
        </w:rPr>
        <w:t xml:space="preserve">190975</w:t>
      </w:r>
    </w:p>
    <w:p>
      <w:r>
        <w:t xml:space="preserve">18 साल का सैनिक शहीद हुआ तो वह बच्चा नहीं था और 25 साल का पत्थरबाज मारा जाए तो वह बच्चा था कौन सा नशा करते हो दोगले #SunnuntaiMotivaatio</w:t>
      </w:r>
    </w:p>
    <w:p>
      <w:r>
        <w:rPr>
          <w:b/>
          <w:u w:val="single"/>
        </w:rPr>
        <w:t xml:space="preserve">190976</w:t>
      </w:r>
    </w:p>
    <w:p>
      <w:r>
        <w:t xml:space="preserve">अखिलेश भैया तत्काल प्रभाव से प्रदर्शन चालू कर देना चाहिए पार्टी को । सभी कार्यकर्ताओं को आपके आदेश और आपके सड़क पर संघर्ष करने का इन्तेजार है।जय हिंद।</w:t>
      </w:r>
    </w:p>
    <w:p>
      <w:r>
        <w:rPr>
          <w:b/>
          <w:u w:val="single"/>
        </w:rPr>
        <w:t xml:space="preserve">190977</w:t>
      </w:r>
    </w:p>
    <w:p>
      <w:r>
        <w:t xml:space="preserve">फिर क्या कश्मीर का पत्थरबाज बनना ही सही रास्ता है</w:t>
      </w:r>
    </w:p>
    <w:p>
      <w:r>
        <w:rPr>
          <w:b/>
          <w:u w:val="single"/>
        </w:rPr>
        <w:t xml:space="preserve">190978</w:t>
      </w:r>
    </w:p>
    <w:p>
      <w:r>
        <w:t xml:space="preserve">टैक्स छूट पाने के लिए कुछ करदाता फर्जी बिलों का सहारा लेते हैं @DipuJourno</w:t>
      </w:r>
    </w:p>
    <w:p>
      <w:r>
        <w:rPr>
          <w:b/>
          <w:u w:val="single"/>
        </w:rPr>
        <w:t xml:space="preserve">190979</w:t>
      </w:r>
    </w:p>
    <w:p>
      <w:r>
        <w:t xml:space="preserve">स्कूल में बच्चों से ABCD बुलवाने वाले टीचर कम हैं मगर सड़कों पर जबरदस्ती जय श्री राम बुलवाने वाले लोग ज्यादा हैं,,</w:t>
      </w:r>
    </w:p>
    <w:p>
      <w:r>
        <w:rPr>
          <w:b/>
          <w:u w:val="single"/>
        </w:rPr>
        <w:t xml:space="preserve">190980</w:t>
      </w:r>
    </w:p>
    <w:p>
      <w:r>
        <w:t xml:space="preserve">ऐसे #भड़वा #दलाल एंकर का अस्तित्व सिर्फ और सिर्फ भाजपा के तलवें चाटने की वज़ह से है...</w:t>
      </w:r>
    </w:p>
    <w:p>
      <w:r>
        <w:rPr>
          <w:b/>
          <w:u w:val="single"/>
        </w:rPr>
        <w:t xml:space="preserve">190981</w:t>
      </w:r>
    </w:p>
    <w:p>
      <w:r>
        <w:t xml:space="preserve">ओर सुन्न पाकिस्तानी पंडे सूअर 80 साल पहले भी बॉलीवुड में बाई के कोठे से वैश्या हीरोइन बनती थी ओर सूअर नकली धोंघाचार्ये आज भी उन हिरोइनों को मोका मिलता जो पूरी तरह वेश्यावृत्ति में पेफैक्ट हो bhosdikey साफ बोला कर पाकिस्तानी कुत्ते बहुत धोखा खाए हे हम अब तो छाच भी फूक पीते</w:t>
      </w:r>
    </w:p>
    <w:p>
      <w:r>
        <w:rPr>
          <w:b/>
          <w:u w:val="single"/>
        </w:rPr>
        <w:t xml:space="preserve">190982</w:t>
      </w:r>
    </w:p>
    <w:p>
      <w:r>
        <w:t xml:space="preserve">अगर रंग का असर इतना होता है कि हुनर मायने न रखे और टीम मैच हार जाए तो महबूबा मुफ़्ती जी वो रंग भी बताएं जिससे पत्थरबाज सुधर सकते हैं, वो रंग भी बताएं जिससे हिंदुस्तान का खाना और पाक का गाना छूटता हो और देश के टुकड़े... https://www.facebook.com/1504200835/posts/10214022249779347/ …</w:t>
      </w:r>
    </w:p>
    <w:p>
      <w:r>
        <w:rPr>
          <w:b/>
          <w:u w:val="single"/>
        </w:rPr>
        <w:t xml:space="preserve">190983</w:t>
      </w:r>
    </w:p>
    <w:p>
      <w:r>
        <w:t xml:space="preserve">आज 'दलाल मीडिया' की वफादारी देख कर 'तेरी मेहरबानीया' के #कुत्ते की वफादारी याद आ गयी (Exit Poll)</w:t>
      </w:r>
    </w:p>
    <w:p>
      <w:r>
        <w:rPr>
          <w:b/>
          <w:u w:val="single"/>
        </w:rPr>
        <w:t xml:space="preserve">190984</w:t>
      </w:r>
    </w:p>
    <w:p>
      <w:r>
        <w:t xml:space="preserve">गवारपने की हद से बाहर दिखता है ये जादू इस सुअर ने भी कम गन्द नहीं नहीं डाल रखा</w:t>
      </w:r>
    </w:p>
    <w:p>
      <w:r>
        <w:rPr>
          <w:b/>
          <w:u w:val="single"/>
        </w:rPr>
        <w:t xml:space="preserve">190985</w:t>
      </w:r>
    </w:p>
    <w:p>
      <w:r>
        <w:t xml:space="preserve">आतंकी और पत्थरबाज। मुझे अपना भ्रमण का कार्यक्रम ये सब देखते हुए बदलना पड़ा, पहले मैं कश्मीर जाने को सोच रहा था, अब हिमाचल तक का ही कार्यक्रम है। आतंक और और पत्थरबाज कश्मीरियो के खुद के लिए संकट है। जितना जल्दी वो इस बात को समझ ले ले उतना बढ़िया होगा।.</w:t>
      </w:r>
    </w:p>
    <w:p>
      <w:r>
        <w:rPr>
          <w:b/>
          <w:u w:val="single"/>
        </w:rPr>
        <w:t xml:space="preserve">190986</w:t>
      </w:r>
    </w:p>
    <w:p>
      <w:r>
        <w:t xml:space="preserve">उच्च कोटि के मादरचोद लोग इंडिया की हार के लिए नई ड्रेस को ज़िमेदार ठहरा रहे है। भोसड़ीवालो तुम्हें 15वी सदी में ही रहना चाहिये था, गलती से 21वी में आ गये</w:t>
      </w:r>
    </w:p>
    <w:p>
      <w:r>
        <w:rPr>
          <w:b/>
          <w:u w:val="single"/>
        </w:rPr>
        <w:t xml:space="preserve">190987</w:t>
      </w:r>
    </w:p>
    <w:p>
      <w:r>
        <w:t xml:space="preserve">सुअर हम मसजिद तोड़ देते है।हम ख़र्चा दे देंगे।अपनी औक़ात मे रह सुअर।सुअरों के बारे मे कुछ नही बोलेंगे।ना पुलिस कुछ करती है ना मोदी</w:t>
      </w:r>
    </w:p>
    <w:p>
      <w:r>
        <w:rPr>
          <w:b/>
          <w:u w:val="single"/>
        </w:rPr>
        <w:t xml:space="preserve">190988</w:t>
      </w:r>
    </w:p>
    <w:p>
      <w:r>
        <w:t xml:space="preserve">किसी एक विशेष डे पर ही नहीं बल्कि जीवन भर मातापिता का सहारा बने और उन्हें प्यार दे। प्यार दे।</w:t>
      </w:r>
    </w:p>
    <w:p>
      <w:r>
        <w:rPr>
          <w:b/>
          <w:u w:val="single"/>
        </w:rPr>
        <w:t xml:space="preserve">190989</w:t>
      </w:r>
    </w:p>
    <w:p>
      <w:r>
        <w:t xml:space="preserve">कलुए सुधर जा ! मुझे कभी शक होता है तू कही कटे लुंड की पैदाइश तो नही है !</w:t>
      </w:r>
    </w:p>
    <w:p>
      <w:r>
        <w:rPr>
          <w:b/>
          <w:u w:val="single"/>
        </w:rPr>
        <w:t xml:space="preserve">190990</w:t>
      </w:r>
    </w:p>
    <w:p>
      <w:r>
        <w:t xml:space="preserve">शमी के पांच विकेट के बावजूद इंग्लैंड के बल्लेबाज़ों ने खेली धुआंधार पारी, भारत को जीत के लिए मिला 338 रनों का लक्ष्य का लक्ष्य #CWC19 #INDvENG https://abpnews.abplive.in/sports/india-vs-englanti-icc-cricket-world-cup-2019-englanti-asettaa-target-of-338-runs-1157535 ...</w:t>
      </w:r>
    </w:p>
    <w:p>
      <w:r>
        <w:rPr>
          <w:b/>
          <w:u w:val="single"/>
        </w:rPr>
        <w:t xml:space="preserve">190991</w:t>
      </w:r>
    </w:p>
    <w:p>
      <w:r>
        <w:t xml:space="preserve">अरुणाचल प्रदेश के एक रिमोट इलाके में, महज एक महिला मतदाता के लिए पोलिंग स्टेशन बनाया गया। आपको यह जानकार आश्चर्य होगा कि चुनाव आयोग के अधिकारियों को वहाँ पहुँचने के लिए दो-दो दिन तक यात्रा करनी पड़ी - यही तो लोकतंत्र का सच्चा सम्मान हैः पीएम @narendramodi जी । #MannKiBaat</w:t>
      </w:r>
    </w:p>
    <w:p>
      <w:r>
        <w:rPr>
          <w:b/>
          <w:u w:val="single"/>
        </w:rPr>
        <w:t xml:space="preserve">190992</w:t>
      </w:r>
    </w:p>
    <w:p>
      <w:r>
        <w:t xml:space="preserve">सरारती तत्वों द्वारा नही मादरचोद मुस्लिम आतंकी बहनचोदो मुल्लो द्वारा हिँसा फेला है। लौड़ी अलका लांबा कुतिया कुतिया</w:t>
      </w:r>
    </w:p>
    <w:p>
      <w:r>
        <w:rPr>
          <w:b/>
          <w:u w:val="single"/>
        </w:rPr>
        <w:t xml:space="preserve">190993</w:t>
      </w:r>
    </w:p>
    <w:p>
      <w:r>
        <w:t xml:space="preserve">MLA Aimim @warispathan ne Aligardh me hue masoom bacchi twinkle sharma ke katalo ke khilaf aaj REHMANI GROUP RAZA ACADEMY GROUP OR ULMA~E~SUNNAT ki jaanib se rakkhe gaye PROTEST me _IQBAL KAMALI JUNCTION MADANPURA BYCULLA_ me shareek hue. #JusticeForTinkleSharma</w:t>
      </w:r>
    </w:p>
    <w:p>
      <w:r>
        <w:rPr>
          <w:b/>
          <w:u w:val="single"/>
        </w:rPr>
        <w:t xml:space="preserve">190994</w:t>
      </w:r>
    </w:p>
    <w:p>
      <w:r>
        <w:t xml:space="preserve">नंद नगरी सब्ज़ी मंडी में लगी आग कई दुकानें जलकर ख़ाक पीड़ित दुकानदारों का दर्द जाँनने के लिए पहुँचे भाजपा प्रदेश अध्यक्ष श्री @ManojTiwariMP</w:t>
      </w:r>
    </w:p>
    <w:p>
      <w:r>
        <w:rPr>
          <w:b/>
          <w:u w:val="single"/>
        </w:rPr>
        <w:t xml:space="preserve">190995</w:t>
      </w:r>
    </w:p>
    <w:p>
      <w:r>
        <w:t xml:space="preserve">Rajesh bhai 45 50 seat se thode e pm Ho jayega kuch matlab nhi niklne wala hai</w:t>
      </w:r>
    </w:p>
    <w:p>
      <w:r>
        <w:rPr>
          <w:b/>
          <w:u w:val="single"/>
        </w:rPr>
        <w:t xml:space="preserve">190996</w:t>
      </w:r>
    </w:p>
    <w:p>
      <w:r>
        <w:t xml:space="preserve">जवानों के शव उठे भी ना थे चाटुकारो ने इसे मोदी सरकार की विफलता बताना शुरू कर दिया,इस दूख मे भी राजनीति करते हैं #कमीने....!!!</w:t>
      </w:r>
    </w:p>
    <w:p>
      <w:r>
        <w:rPr>
          <w:b/>
          <w:u w:val="single"/>
        </w:rPr>
        <w:t xml:space="preserve">190997</w:t>
      </w:r>
    </w:p>
    <w:p>
      <w:r>
        <w:t xml:space="preserve">विश्वकप क्रिकेट पर दो जगह चल रहा था सट्टा, क्राइम ब्रांच ने 6 बुकी किए गिरफ्तार https://abpnews.abplive.in/india-news/crime-branch-arrested-6-bookies-who-were-playing-satta-on-world-cup-cricket-1157121 ...</w:t>
      </w:r>
    </w:p>
    <w:p>
      <w:r>
        <w:rPr>
          <w:b/>
          <w:u w:val="single"/>
        </w:rPr>
        <w:t xml:space="preserve">190998</w:t>
      </w:r>
    </w:p>
    <w:p>
      <w:r>
        <w:t xml:space="preserve">टोटी भैया , 23 के बाद सुसाइड उसाइड जैसा कुछ मत सोचना ! जिंदगी बहुत अनमोल है !!! लीगली 2 प्यारे प्यारे बच्चे हैं , भाभी हैं उनके बारे में सोचिएगा !!राजनीति में हार जीत लगा रहता है !!!!</w:t>
      </w:r>
    </w:p>
    <w:p>
      <w:r>
        <w:rPr>
          <w:b/>
          <w:u w:val="single"/>
        </w:rPr>
        <w:t xml:space="preserve">190999</w:t>
      </w:r>
    </w:p>
    <w:p>
      <w:r>
        <w:t xml:space="preserve">Live : महाराष्ट्र सरकार ने आज 3 जिलों में छुट्टी घोषित की #MumbaiRainsLiveUpdates #MumbaiRainlive #MumbaiRain https://zeenews.india.com/hindi/live-tv</w:t>
      </w:r>
    </w:p>
    <w:p>
      <w:r>
        <w:rPr>
          <w:b/>
          <w:u w:val="single"/>
        </w:rPr>
        <w:t xml:space="preserve">191000</w:t>
      </w:r>
    </w:p>
    <w:p>
      <w:r>
        <w:t xml:space="preserve">मुस्लिम मादरचोद हरामी कॉम है । पहले मारेगें फिर सोरी बेहेन चोद मुल्लो मारो मादरचोद मुल्लो को।</w:t>
      </w:r>
    </w:p>
    <w:p>
      <w:r>
        <w:rPr>
          <w:b/>
          <w:u w:val="single"/>
        </w:rPr>
        <w:t xml:space="preserve">191001</w:t>
      </w:r>
    </w:p>
    <w:p>
      <w:r>
        <w:t xml:space="preserve">सीमा पर अजीब सी शांती है , अब माहौल सब सही है आखिर क्यों ? क्या आतंकवाद अचानक रुकता है ?   इस शांति में ही सत्ता का सच छुपा है,,,</w:t>
      </w:r>
    </w:p>
    <w:p>
      <w:r>
        <w:rPr>
          <w:b/>
          <w:u w:val="single"/>
        </w:rPr>
        <w:t xml:space="preserve">191002</w:t>
      </w:r>
    </w:p>
    <w:p>
      <w:r>
        <w:t xml:space="preserve">तब तो ये #नीच बोल रहा था कि इसकी #हिंदी कमजोर है और #नीच_आदमी से उसका 'वो' मतलब नहीं था !!!    @INCIndia जल्दी मरो, इस कव्वे को खीर खिलानी है तेरे श्राद्ध की ...    #AayegaTohModiHi ...</w:t>
      </w:r>
    </w:p>
    <w:p>
      <w:r>
        <w:rPr>
          <w:b/>
          <w:u w:val="single"/>
        </w:rPr>
        <w:t xml:space="preserve">191003</w:t>
      </w:r>
    </w:p>
    <w:p>
      <w:r>
        <w:t xml:space="preserve">आज रविवार को मैंने 16 घंटे काम किया.. voit klikata lisätietoja https://www.facebook.com/162275933858912/posts/2288823111204173?sfns=mo ...</w:t>
      </w:r>
    </w:p>
    <w:p>
      <w:r>
        <w:rPr>
          <w:b/>
          <w:u w:val="single"/>
        </w:rPr>
        <w:t xml:space="preserve">191004</w:t>
      </w:r>
    </w:p>
    <w:p>
      <w:r>
        <w:t xml:space="preserve">भाजपा के लिए पनौती साबित होगी #प्रज्ञा_ठाकुर।धार्मिक उन्माद का दांव उलटा सकता मोदी के लिए #Exitpoll2019 #LokSabhaElections2019</w:t>
      </w:r>
    </w:p>
    <w:p>
      <w:r>
        <w:rPr>
          <w:b/>
          <w:u w:val="single"/>
        </w:rPr>
        <w:t xml:space="preserve">191005</w:t>
      </w:r>
    </w:p>
    <w:p>
      <w:r>
        <w:t xml:space="preserve">.@RSSorg चीफ @DrMohanBhagwat ने ज्वाइन किया @Twitter , सिर्फ इस एक अकाउंट को किया फॉलो</w:t>
      </w:r>
    </w:p>
    <w:p>
      <w:r>
        <w:rPr>
          <w:b/>
          <w:u w:val="single"/>
        </w:rPr>
        <w:t xml:space="preserve">191006</w:t>
      </w:r>
    </w:p>
    <w:p>
      <w:r>
        <w:t xml:space="preserve">कपिल मिश्रा की हरामी पैदायसी है। इसका काम सीरम लोगों को लड़वाना ही है</w:t>
      </w:r>
    </w:p>
    <w:p>
      <w:r>
        <w:rPr>
          <w:b/>
          <w:u w:val="single"/>
        </w:rPr>
        <w:t xml:space="preserve">191007</w:t>
      </w:r>
    </w:p>
    <w:p>
      <w:r>
        <w:t xml:space="preserve">Vapaudenpatsas न्यूयॉर्क 133 साल पुरानी है, कभी रेनकोट नहीं डाला गया उस पर!  पटेल की मूर्ति एक साल में ही बोलने लगी नमो नमो#BanEVM #BanRSS #EVMSarkar #EVMPM @kiran_patniak @DalitOnLine @Anjupra7743 @Vndnason @MLArajeshSP @KumarSONY14 @msdohare19 #BanDigitalElections</w:t>
      </w:r>
    </w:p>
    <w:p>
      <w:r>
        <w:rPr>
          <w:b/>
          <w:u w:val="single"/>
        </w:rPr>
        <w:t xml:space="preserve">191008</w:t>
      </w:r>
    </w:p>
    <w:p>
      <w:r>
        <w:t xml:space="preserve">'बैटमेन' विधायक से पीएम @narendramodi नाराज़, दो टूक कहा- बेटा सांसद का हो या मंत्री का, ऐसी हरकत बर्दाश्त नहीं #akashvijayvargiya #KailashVijayvargiya</w:t>
      </w:r>
    </w:p>
    <w:p>
      <w:r>
        <w:rPr>
          <w:b/>
          <w:u w:val="single"/>
        </w:rPr>
        <w:t xml:space="preserve">191009</w:t>
      </w:r>
    </w:p>
    <w:p>
      <w:r>
        <w:t xml:space="preserve">सर ,हम शर्मिन्दा हैं कि हम अपेक्षित परिणाम देने में कामयाब नही हो पायें।हम सत्ता के दुरूपयोग,पैसे,प्रलोभन का मुकाबला नही कर पाये तथा EVM का दुरूपयोग नही रोक पाये।हम क्षमा प्रार्थी हैं।।</w:t>
      </w:r>
    </w:p>
    <w:p>
      <w:r>
        <w:rPr>
          <w:b/>
          <w:u w:val="single"/>
        </w:rPr>
        <w:t xml:space="preserve">191010</w:t>
      </w:r>
    </w:p>
    <w:p>
      <w:r>
        <w:t xml:space="preserve">'ॐ' एक छोटी सी #बच्ची गली में 4-5 #कुत्तों को देखकर डर गई कुत्ते बोले निकल जाओ #बेटी हम #कुत्ते हैं #सुवर नही #जय_सीताराम</w:t>
      </w:r>
    </w:p>
    <w:p>
      <w:r>
        <w:rPr>
          <w:b/>
          <w:u w:val="single"/>
        </w:rPr>
        <w:t xml:space="preserve">191011</w:t>
      </w:r>
    </w:p>
    <w:p>
      <w:r>
        <w:t xml:space="preserve">ओ @TheSamirAbbas चूतिया किसकी तुलना कर रहा है,#माँ_खदीजा और फिल्मी दुनिया में तेरे को फर्क दिखता है कि नहीं,,  हरामखोर सुअर #सऊदी_अरब में आज भी #औरतें काम करती हैं वो भी बुर्के और सरीया के अंदर, जब #जायरा_वसीम #को दिक्कत नहीं है तो तेरी क्यों फट रही है सुवर की औलाद #पडोसी_की_मेहनत</w:t>
      </w:r>
    </w:p>
    <w:p>
      <w:r>
        <w:rPr>
          <w:b/>
          <w:u w:val="single"/>
        </w:rPr>
        <w:t xml:space="preserve">191012</w:t>
      </w:r>
    </w:p>
    <w:p>
      <w:r>
        <w:t xml:space="preserve">जी, आप पूर्व मुख्यमंत्री हैं मौजूदा नहीं , अब आप विपक्ष हैं इसलिए मुख्यमंत्री होने के औरा से बाहर निकलिए और सड़क पर नज़र आइये,आपको डर लगता है कि लाठी खाने से इमेज खराब हो जाएगी, इसका जवाब अपने पिता से मालूम करिए कि नेता पर लाठी उसका भविष्य चमकाती है ...</w:t>
      </w:r>
    </w:p>
    <w:p>
      <w:r>
        <w:rPr>
          <w:b/>
          <w:u w:val="single"/>
        </w:rPr>
        <w:t xml:space="preserve">191013</w:t>
      </w:r>
    </w:p>
    <w:p>
      <w:r>
        <w:t xml:space="preserve">बरेली-युवती का दिनदहाड़े अपहरण से हड़कम्प, युवती की डंडो से की गई सरेआम पिटाई, आधा दर्जन लोगों ने युवती का किया अपहरण, सड़क पर खड़े लोग बने रहे तमाशबीन, पूरे घटनाक्रम का बनाते रहे वीडियो,किसी ने भी युवती को बचाने का नही किया प्रयास !   @yadavakhilesh</w:t>
      </w:r>
    </w:p>
    <w:p>
      <w:r>
        <w:rPr>
          <w:b/>
          <w:u w:val="single"/>
        </w:rPr>
        <w:t xml:space="preserve">191014</w:t>
      </w:r>
    </w:p>
    <w:p>
      <w:r>
        <w:t xml:space="preserve">महिलाओं के खिलाफ अपराध पर रोकथाम के लिए विशेष कदम उठाने की मांग। सुप्रीम कोर्ट ने ऐसे मामलों पर प्रभावी कार्रवाई के लिए देश के हर जिले में निवारण केंद्र बनाने का सुझाव दिया। केंद्र और याचिकाकर्ता से कहा - इस पर विचार कर अपनी तरफ से सुझाव दें</w:t>
      </w:r>
    </w:p>
    <w:p>
      <w:r>
        <w:rPr>
          <w:b/>
          <w:u w:val="single"/>
        </w:rPr>
        <w:t xml:space="preserve">191015</w:t>
      </w:r>
    </w:p>
    <w:p>
      <w:r>
        <w:t xml:space="preserve">संसद में एक दूसरे को नीचा दिखाने के लिए लगे धार्मिक नारे इस नारे इस बात का संकेत हैं कि लोकतंत्र पर अब धर्म हावी हो गया है, हिंदू मुसलमान की इस राजनीति के बीच इंसानियत की कोई जगह नहीं। यह बहुत ही दुर्भाग्यपूर्ण है कि संविधान की कसम खाने वाले संविधान की गरिमा उसी वक़्त तार तार कर रहे थे।</w:t>
      </w:r>
    </w:p>
    <w:p>
      <w:r>
        <w:rPr>
          <w:b/>
          <w:u w:val="single"/>
        </w:rPr>
        <w:t xml:space="preserve">191016</w:t>
      </w:r>
    </w:p>
    <w:p>
      <w:r>
        <w:t xml:space="preserve">पंडे पुजारी ने तो नहीं कहा की काला कपड़ा मुंह पर बांधो तो क्यों बांधती है उतरवा दे साले भड़वा पणा कम कर वर्ना इस्लाम वाले ही तुझे जूते मारेंगे</w:t>
      </w:r>
    </w:p>
    <w:p>
      <w:r>
        <w:rPr>
          <w:b/>
          <w:u w:val="single"/>
        </w:rPr>
        <w:t xml:space="preserve">191017</w:t>
      </w:r>
    </w:p>
    <w:p>
      <w:r>
        <w:t xml:space="preserve">ये दीपक शर्मा मेरे पैगम्बर को गाली दे रहा है ऐसे लोगो की लोगो की वजह से माहौल खराब खराब हो सकता है ऐसे लोगो को तुरंत केस करके जेल में डाले @ANINewsUP @dgpup @DelhiPolice @ZakirAliTyagi @akramtyagi @BhimArmyChief @aimim_national @asadowaisi @dralvirashah</w:t>
      </w:r>
    </w:p>
    <w:p>
      <w:r>
        <w:rPr>
          <w:b/>
          <w:u w:val="single"/>
        </w:rPr>
        <w:t xml:space="preserve">191018</w:t>
      </w:r>
    </w:p>
    <w:p>
      <w:r>
        <w:t xml:space="preserve">अपनी चुप्पी को तोड़िये और आवाज़ उठाते रहिये, आपकी चुप्पी एक दिन आपको ख़त्म कर देगी..!!!    #JusticeForNajeeb @narendramodi @DelhiPolice</w:t>
      </w:r>
    </w:p>
    <w:p>
      <w:r>
        <w:rPr>
          <w:b/>
          <w:u w:val="single"/>
        </w:rPr>
        <w:t xml:space="preserve">191019</w:t>
      </w:r>
    </w:p>
    <w:p>
      <w:r>
        <w:t xml:space="preserve">आज बहुत दुख हुआ आपको सुनकर आप अपनी नाकामयाबी को सुनना नहीं चाहते सच्चाई कड़वी होती है भाषा शैली भी बदल गई है आपकी कार्यकर्ताओं को आपका उत्साह चाहिए आप से उत्साह चाहिए आप आप हौसला गिरा देते हो लोगों के सामने विधानसभा में भी नीचे गिरना तय है अगर इसी तरीके से काम करते रहे जमीन पर उतरना बहुत आवश्यक है आपका आपके ही पास आएगा और कहां जाएगा आप को समझना चाहिए.</w:t>
      </w:r>
    </w:p>
    <w:p>
      <w:r>
        <w:rPr>
          <w:b/>
          <w:u w:val="single"/>
        </w:rPr>
        <w:t xml:space="preserve">191020</w:t>
      </w:r>
    </w:p>
    <w:p>
      <w:r>
        <w:t xml:space="preserve">लोग 5 साल राज करते हैं करोड़पति हो जाते है फिदा हूं मैं #औरंगज़ेब_रह पर जिन्होने 49 साल हुकूमत की 400रू,के अलावा उनके पास कुछ न था @HarunHk055771 @Aqdas_shaikh_22</w:t>
      </w:r>
    </w:p>
    <w:p>
      <w:r>
        <w:rPr>
          <w:b/>
          <w:u w:val="single"/>
        </w:rPr>
        <w:t xml:space="preserve">191021</w:t>
      </w:r>
    </w:p>
    <w:p>
      <w:r>
        <w:t xml:space="preserve">मत खनकाओ तुम अपने #कंगन,दिल की धड़कन बढ़ जाती है फूल सी होठों की लाली,चमकीली बिंदी माथे की,मन हर्षाती है ~अशोक मसरूफ़ #हिंदी_शब्द #शब्दनिधी #शब्दशक्ति #शब्द #शब्द #हिंदी #kavya @Hindi_shabd_htl</w:t>
      </w:r>
    </w:p>
    <w:p>
      <w:r>
        <w:rPr>
          <w:b/>
          <w:u w:val="single"/>
        </w:rPr>
        <w:t xml:space="preserve">191022</w:t>
      </w:r>
    </w:p>
    <w:p>
      <w:r>
        <w:t xml:space="preserve">गीदर के 100 दिन की जिंदगी से शेर कि 1 पल कि जिंदगी बेहतर है फिलिस्तीनी हर एक बच्चा बबर शेर है ओर शेरो के हक्क मैं दुआ जरुर करे #pray_for_palestine</w:t>
      </w:r>
    </w:p>
    <w:p>
      <w:r>
        <w:rPr>
          <w:b/>
          <w:u w:val="single"/>
        </w:rPr>
        <w:t xml:space="preserve">191023</w:t>
      </w:r>
    </w:p>
    <w:p>
      <w:r>
        <w:t xml:space="preserve">यूपी में केवल 125 आदमी ही तो मरे हैं शराब पीकर खबर तो तब बनती जब बंगाल में कोई मरता...</w:t>
      </w:r>
    </w:p>
    <w:p>
      <w:r>
        <w:rPr>
          <w:b/>
          <w:u w:val="single"/>
        </w:rPr>
        <w:t xml:space="preserve">191024</w:t>
      </w:r>
    </w:p>
    <w:p>
      <w:r>
        <w:t xml:space="preserve">#सिर्फ़ #आपके अच्छे #दोस्त ही जानते हैं.  कि ..  #आप कितने #बड़े #कमीने हो.....</w:t>
      </w:r>
    </w:p>
    <w:p>
      <w:r>
        <w:rPr>
          <w:b/>
          <w:u w:val="single"/>
        </w:rPr>
        <w:t xml:space="preserve">191025</w:t>
      </w:r>
    </w:p>
    <w:p>
      <w:r>
        <w:t xml:space="preserve">मुर्ख तो है वो परिवार देखो न अब वो बांग्लादेश को आज़ादी दिलाया कांग्रेस ने लेकिन वो बांग्लादेश की रंडी मोदी को मिठाई भेजती है वो बांग्लादेश ने भी अच्चुत बना दिया कांग्रेस को इसलिए बोलता मिया बन जा फिर देख कौन अच्चुत बनता कांग्रेस तेरे को @INCIndia</w:t>
      </w:r>
    </w:p>
    <w:p>
      <w:r>
        <w:rPr>
          <w:b/>
          <w:u w:val="single"/>
        </w:rPr>
        <w:t xml:space="preserve">191026</w:t>
      </w:r>
    </w:p>
    <w:p>
      <w:r>
        <w:t xml:space="preserve">#नीच के लिए नीच शब्द का इस्तेमाल कोई अधर्म नहीं# TMC के 40 विधायक हमारे संपर्क में : मोती @लोकतंत्र घोर षडयंत्र@ मोती है तो_....</w:t>
      </w:r>
    </w:p>
    <w:p>
      <w:r>
        <w:rPr>
          <w:b/>
          <w:u w:val="single"/>
        </w:rPr>
        <w:t xml:space="preserve">191027</w:t>
      </w:r>
    </w:p>
    <w:p>
      <w:r>
        <w:t xml:space="preserve"/>
      </w:r>
    </w:p>
    <w:p>
      <w:r>
        <w:rPr>
          <w:b/>
          <w:u w:val="single"/>
        </w:rPr>
        <w:t xml:space="preserve">191028</w:t>
      </w:r>
    </w:p>
    <w:p>
      <w:r>
        <w:t xml:space="preserve">तो, उड़ने वाली मछलियाँ(lentävä kala)हरामी होगी ?</w:t>
      </w:r>
    </w:p>
    <w:p>
      <w:r>
        <w:rPr>
          <w:b/>
          <w:u w:val="single"/>
        </w:rPr>
        <w:t xml:space="preserve">191029</w:t>
      </w:r>
    </w:p>
    <w:p>
      <w:r>
        <w:t xml:space="preserve">अमेरिका - हम शिक्षा देखते हैं चीन - हम हुनर देखते हैं भारत - हम जाति प्रमाण पत्र देखते हैं हैं</w:t>
      </w:r>
    </w:p>
    <w:p>
      <w:r>
        <w:rPr>
          <w:b/>
          <w:u w:val="single"/>
        </w:rPr>
        <w:t xml:space="preserve">191030</w:t>
      </w:r>
    </w:p>
    <w:p>
      <w:r>
        <w:t xml:space="preserve">साला मुसलमानों को जहा मिले वहा काटो , झारखंड में औरतों को रेप की धमकी दे रहे जा जा कर जहां तबरेज मारा गया। मुसलमानों के बाप का राज चल रहा क्या?साला जिस दिन हम हिन्दू हथियार उठा लिए उस दिन चुन के काट दिया जाएगा,साला टप्पल कांड के दिन मुसलमान कहा थे सूअर के पिल्ले साले सूअर के पिल्ले साले</w:t>
      </w:r>
    </w:p>
    <w:p>
      <w:r>
        <w:rPr>
          <w:b/>
          <w:u w:val="single"/>
        </w:rPr>
        <w:t xml:space="preserve">191031</w:t>
      </w:r>
    </w:p>
    <w:p>
      <w:r>
        <w:t xml:space="preserve">नेता चालाक है वो कुर्सी के लिए धर्म के नाम पर लड़वाते है । जनता मुर्ख है जो धर्म के नाम पर आपस मे लड़ती है है ।</w:t>
      </w:r>
    </w:p>
    <w:p>
      <w:r>
        <w:rPr>
          <w:b/>
          <w:u w:val="single"/>
        </w:rPr>
        <w:t xml:space="preserve">191032</w:t>
      </w:r>
    </w:p>
    <w:p>
      <w:r>
        <w:t xml:space="preserve">देशद्रोही मुसलमान सूअर को पाक भेजो</w:t>
      </w:r>
    </w:p>
    <w:p>
      <w:r>
        <w:rPr>
          <w:b/>
          <w:u w:val="single"/>
        </w:rPr>
        <w:t xml:space="preserve">191033</w:t>
      </w:r>
    </w:p>
    <w:p>
      <w:r>
        <w:t xml:space="preserve">सच बोलो ना हिजड़ों कि दिल्ली का माहौल मुसलमान बिगाड़ रहे हैं मुसलमान हिंदुओं पर अत्याचार कर रहे हैं,मुसलमान हिंदुओं के पूजा स्थलों को तोड़ रहे हैं,क्यों तोड़ मरोड़ कर पेश करते हो । गांड फटती है क्या सच्चाई लिखने में मुस्लिम गुंडागर्दी के बारे में क्यों नहीं लिखते ,धिक्कार है ।</w:t>
      </w:r>
    </w:p>
    <w:p>
      <w:r>
        <w:rPr>
          <w:b/>
          <w:u w:val="single"/>
        </w:rPr>
        <w:t xml:space="preserve">191034</w:t>
      </w:r>
    </w:p>
    <w:p>
      <w:r>
        <w:t xml:space="preserve">@SureshChavhanke ये सुअर तो कुछ और ही बता रहा है जनाब ठेकेदार जी</w:t>
      </w:r>
    </w:p>
    <w:p>
      <w:r>
        <w:rPr>
          <w:b/>
          <w:u w:val="single"/>
        </w:rPr>
        <w:t xml:space="preserve">191035</w:t>
      </w:r>
    </w:p>
    <w:p>
      <w:r>
        <w:t xml:space="preserve">वायनाड में 40 फीसदी मुसलमान, इसलिए वहां से जीते राहुल गांधीः क्यों कहा #AIMIM प्रमुख असद उद्दीन ओवैसी ने ऐसा? देखिए यह वीडियो.   @asadowaisi</w:t>
      </w:r>
    </w:p>
    <w:p>
      <w:r>
        <w:rPr>
          <w:b/>
          <w:u w:val="single"/>
        </w:rPr>
        <w:t xml:space="preserve">191036</w:t>
      </w:r>
    </w:p>
    <w:p>
      <w:r>
        <w:t xml:space="preserve">महाराष्ट्र के वर्धा मे 8 साल का दलित बच्चा मंदिर में खेलने गया तो उस बच्चे की पैंट उतारकर धूप से गरम हो चुकी टाइल्स पर बिठा दिया गया. इसके बाद उसकी जमकर पिटाई की गई. टाइल्स इतना गरम था कि बच्चे की कमर के नीचे का हिस्सा जल गया. पूरा स्कीन वहां से हट गया से हट गया.</w:t>
      </w:r>
    </w:p>
    <w:p>
      <w:r>
        <w:rPr>
          <w:b/>
          <w:u w:val="single"/>
        </w:rPr>
        <w:t xml:space="preserve">191037</w:t>
      </w:r>
    </w:p>
    <w:p>
      <w:r>
        <w:t xml:space="preserve">सबसे ज़्यादा गंदगी कठमुल्ले फैलाते है वो चाहे कही भी देख लो दुनिया के किसी कोने में देख लो आतंकी सुअर ही ही मिलता है है</w:t>
      </w:r>
    </w:p>
    <w:p>
      <w:r>
        <w:rPr>
          <w:b/>
          <w:u w:val="single"/>
        </w:rPr>
        <w:t xml:space="preserve">191038</w:t>
      </w:r>
    </w:p>
    <w:p>
      <w:r>
        <w:t xml:space="preserve">गुजरात में ऐसे एक नहीं अनेक किस्से हुए - लेकिन शायद ही किसी के पास इसके लिए हिंदुओं का शुक्रिया अदा करने का समय था और शायद ही किसी बिकाऊ मिडिया की हिम्मत पड़ी की सच्चाई सामने लाइ जाए ! कुछ खोने का डर रोक रहा है?    वैसे #कुत्ते कुत्ते पहेली रोटी खिलाने वाले को वफादार होते है</w:t>
      </w:r>
    </w:p>
    <w:p>
      <w:r>
        <w:rPr>
          <w:b/>
          <w:u w:val="single"/>
        </w:rPr>
        <w:t xml:space="preserve">191039</w:t>
      </w:r>
    </w:p>
    <w:p>
      <w:r>
        <w:t xml:space="preserve">देश भक्त और जिहादी मैं अंतर।। कलाम साहब के जनाजे में 82% हिन्दू थे आेर 18% मुस्लिम। पर सुअर याकूब के जनाजे मे 100% जिहादी।। फॉलो करें @Nationfirst0012 @Nationfirst0012</w:t>
      </w:r>
    </w:p>
    <w:p>
      <w:r>
        <w:rPr>
          <w:b/>
          <w:u w:val="single"/>
        </w:rPr>
        <w:t xml:space="preserve">191040</w:t>
      </w:r>
    </w:p>
    <w:p>
      <w:r>
        <w:t xml:space="preserve">इसके लिए तो जहन्नुम में भी जगह नही है।।। #नीच.</w:t>
      </w:r>
    </w:p>
    <w:p>
      <w:r>
        <w:rPr>
          <w:b/>
          <w:u w:val="single"/>
        </w:rPr>
        <w:t xml:space="preserve">191041</w:t>
      </w:r>
    </w:p>
    <w:p>
      <w:r>
        <w:t xml:space="preserve">तुम लोग मादरचौद हो, जो हर बात पर हिंदू मुस्लिम करने लगते हो, मुसलीमों से इतनी दिक्कत है तो 72साल से कशमीर कशमीर के लिए कियुँ गांड परवा रहे हो, कशमीर चाहिए पर मुसलमान नहीं लानत है तुमहारी सोचपर,, छीछीछी, थू</w:t>
      </w:r>
    </w:p>
    <w:p>
      <w:r>
        <w:rPr>
          <w:b/>
          <w:u w:val="single"/>
        </w:rPr>
        <w:t xml:space="preserve">191042</w:t>
      </w:r>
    </w:p>
    <w:p>
      <w:r>
        <w:t xml:space="preserve">मुसलमान को नेता बनाओ या उपराष्टपति ये अपनी जिहादी गंदगी कभी नही छोडते इसी सूअर की औलाद इमरान हुसैन ने कहा था कि पेडों को बचाने के लिए हिन्दुओं को दाहसंस्कार सीएनजी या बिजली से करवाना चाहिए जबकि ये सूअर के मरने के बाद भी जगहों को बरबाद करते करते है कब्र के नाम पर</w:t>
      </w:r>
    </w:p>
    <w:p>
      <w:r>
        <w:rPr>
          <w:b/>
          <w:u w:val="single"/>
        </w:rPr>
        <w:t xml:space="preserve">191043</w:t>
      </w:r>
    </w:p>
    <w:p>
      <w:r>
        <w:t xml:space="preserve">जायरा ने अल्लाह के लिए फिल्में छोड़ी पत्थरबाज बनेगी,नुशरत ने सनातन धर्म अपनाया जनता की सेवा करने के लिए। #जय_माँ_भारती</w:t>
      </w:r>
    </w:p>
    <w:p>
      <w:r>
        <w:rPr>
          <w:b/>
          <w:u w:val="single"/>
        </w:rPr>
        <w:t xml:space="preserve">191044</w:t>
      </w:r>
    </w:p>
    <w:p>
      <w:r>
        <w:t xml:space="preserve">टाइटैनिक फिल्म का हीरो चेन्नई में पानी की कमी पर फिक्र जता रहा है...  और, इन्हें संसद में नेहरू को कोसने से ही फुरसत नहीं!</w:t>
      </w:r>
    </w:p>
    <w:p>
      <w:r>
        <w:rPr>
          <w:b/>
          <w:u w:val="single"/>
        </w:rPr>
        <w:t xml:space="preserve">191045</w:t>
      </w:r>
    </w:p>
    <w:p>
      <w:r>
        <w:t xml:space="preserve">तु तो रहने दे तेरी औकात के बाहर की बात है. तुझे नेता नहीं जेहादियों कुझे नेता भडवा होना चाइये. लगता है इस पेड़ का बीज कोई मुल्लाजी डाल के गया है.</w:t>
      </w:r>
    </w:p>
    <w:p>
      <w:r>
        <w:rPr>
          <w:b/>
          <w:u w:val="single"/>
        </w:rPr>
        <w:t xml:space="preserve">191046</w:t>
      </w:r>
    </w:p>
    <w:p>
      <w:r>
        <w:t xml:space="preserve">अगर 'इस्लाम' मे, फिल्मों मे एक्टिंग करना 'हराम' है तो जितने भी मुस्लिम 'एक्टर' 'एक्ट्रेस' फिल्मो या सीरियलो मे काम कर रहे है वो क्या 'हरामी' है ?   @ZairaWasimmm</w:t>
      </w:r>
    </w:p>
    <w:p>
      <w:r>
        <w:rPr>
          <w:b/>
          <w:u w:val="single"/>
        </w:rPr>
        <w:t xml:space="preserve">191047</w:t>
      </w:r>
    </w:p>
    <w:p>
      <w:r>
        <w:t xml:space="preserve">क्यों सूअर अपनी असलियत पता चली तो बुरा लगा</w:t>
      </w:r>
    </w:p>
    <w:p>
      <w:r>
        <w:rPr>
          <w:b/>
          <w:u w:val="single"/>
        </w:rPr>
        <w:t xml:space="preserve">191048</w:t>
      </w:r>
    </w:p>
    <w:p>
      <w:r>
        <w:t xml:space="preserve">जो करना है करने के लिए तैयार हो जाओ,,ऐं हिन्दूओं इन कट्टरवाद हिजड़ों से मत डरो,,इनके खून में गद्दारी के साथ साथ,डर भी छिपा है,अगर ये डरपोक ना होते तो डर कर धर्म नहीं बदलते,, इसलिए जो भी करना है बिना झिझक और बिना डर के करो,,कोई विरोध करे तो मारो सालों को,,कानून का रंडी रोना छोड़ो,</w:t>
      </w:r>
    </w:p>
    <w:p>
      <w:r>
        <w:rPr>
          <w:b/>
          <w:u w:val="single"/>
        </w:rPr>
        <w:t xml:space="preserve">191049</w:t>
      </w:r>
    </w:p>
    <w:p>
      <w:r>
        <w:t xml:space="preserve">'सिस्टम' की नाकामी ने मुंबई को डुबो दिया?  मुंबई में बरस रही आफ़त पर क्यों सियासत?  मुंबई की 'बेबसी' के लिये BMC नहीं मीडिया ज़िम्मेदार?  हर साल तबाही से BMC-सरकार सबक क्यों नहीं सीखती?  'भगवान भरोसे' सरकार, मुंबई में कब तक 'आफ़तकाल'?      11 AM @ZeeNews पर पर</w:t>
      </w:r>
    </w:p>
    <w:p>
      <w:r>
        <w:rPr>
          <w:b/>
          <w:u w:val="single"/>
        </w:rPr>
        <w:t xml:space="preserve">191050</w:t>
      </w:r>
    </w:p>
    <w:p>
      <w:r>
        <w:t xml:space="preserve">संसद में आंख मारने वाले, शहीदों को श्रद्धान्जलि देते समय और राष्ट्रपति के भाषण के समय फोन käytä करने वाले #कुत्ते को भी इन सेना के Koira से अनुशासन सीखना चाहिए</w:t>
      </w:r>
    </w:p>
    <w:p>
      <w:r>
        <w:rPr>
          <w:b/>
          <w:u w:val="single"/>
        </w:rPr>
        <w:t xml:space="preserve">191051</w:t>
      </w:r>
    </w:p>
    <w:p>
      <w:r>
        <w:t xml:space="preserve">भेनचोद हिंदू है तू??? नहीं तू कटी लुल्ली वाला मुल्ला है जो हिंदू लोगों की ले रहा है</w:t>
      </w:r>
    </w:p>
    <w:p>
      <w:r>
        <w:rPr>
          <w:b/>
          <w:u w:val="single"/>
        </w:rPr>
        <w:t xml:space="preserve">191052</w:t>
      </w:r>
    </w:p>
    <w:p>
      <w:r>
        <w:t xml:space="preserve">मणिशंकर अय्यर ने जैसे संस्कार पाये होंगे जैसी उनकी शिक्षा हुई होंगी जैसा उनके घर पर आचरण होगा वैसा ही वह सार्वजनिक जीवन मे अनुसरण करते है बोलते है शायद यह #नीच वाली भाषा उनकी घरेलू बोलचाल की भाषा है। फिर भी को काँग्रेस की विदाई में उनके दिलोजान से सहयोग के लिये धन्यवाद @AmitShah</w:t>
      </w:r>
    </w:p>
    <w:p>
      <w:r>
        <w:rPr>
          <w:b/>
          <w:u w:val="single"/>
        </w:rPr>
        <w:t xml:space="preserve">191053</w:t>
      </w:r>
    </w:p>
    <w:p>
      <w:r>
        <w:t xml:space="preserve">बेगुसराय से देश द्रोही #कन्हैया_कुमार की हार ओर भोपाल से हिंदू सेरनी #प्रज्ञा_ठाकुर की जित की हार्दिक बधाई</w:t>
      </w:r>
    </w:p>
    <w:p>
      <w:r>
        <w:rPr>
          <w:b/>
          <w:u w:val="single"/>
        </w:rPr>
        <w:t xml:space="preserve">191054</w:t>
      </w:r>
    </w:p>
    <w:p>
      <w:r>
        <w:t xml:space="preserve">@Mayawati जब दलित वर्गके लॉगऑन उसे पूछने लगे तुम जवाब न दे नही पारहेहो पूरा पैसे जो तुमने कमाई तुम्हारे रिस्तेदारों में भेंटकर बाकी दलितोंको झुमला देरहेहो अब तुम्हे मुसस्लमान के लुंड पसंद आरहा है GB Road Delhi भूल गयी तू गंधी हरकते भी भूली थी भूली थी</w:t>
      </w:r>
    </w:p>
    <w:p>
      <w:r>
        <w:rPr>
          <w:b/>
          <w:u w:val="single"/>
        </w:rPr>
        <w:t xml:space="preserve">191055</w:t>
      </w:r>
    </w:p>
    <w:p>
      <w:r>
        <w:t xml:space="preserve">साध्वी प्रज्ञा के बयान पर आग बबूला होने वाला आईएएस,आईपीएस एसोसिएशन #कमीने आजम खान खान के जुता साफ वाले बयान पर चुप क्यो #शर्म करो</w:t>
      </w:r>
    </w:p>
    <w:p>
      <w:r>
        <w:rPr>
          <w:b/>
          <w:u w:val="single"/>
        </w:rPr>
        <w:t xml:space="preserve">191056</w:t>
      </w:r>
    </w:p>
    <w:p>
      <w:r>
        <w:t xml:space="preserve">विपक्ष अगर कुछ भी मुस्लिमो के लिए योजना लाती है तो भक्त गालियाँ और मीडिया DNA, घंटी और दंगल कर करने लगती है। मोदी के योजनाओ पे किसी कट्टरपंथी की आवाज़ नही निकली कहां है सुधीर, अंजना और चोरदाना सबके मुँह में बवासीर हो गया क्या??    आख़िर इतना दोगलापन और पक्षपात क्यो भाई साहब?</w:t>
      </w:r>
    </w:p>
    <w:p>
      <w:r>
        <w:rPr>
          <w:b/>
          <w:u w:val="single"/>
        </w:rPr>
        <w:t xml:space="preserve">191057</w:t>
      </w:r>
    </w:p>
    <w:p>
      <w:r>
        <w:t xml:space="preserve">दिल्ली में दो समुदायों को कौन लड़ाना चाहता है?  #Dangal पूरा कार्यक्रम @sardanarohit के साथ https://bit.ly/2RMI3W6</w:t>
      </w:r>
    </w:p>
    <w:p>
      <w:r>
        <w:rPr>
          <w:b/>
          <w:u w:val="single"/>
        </w:rPr>
        <w:t xml:space="preserve">191058</w:t>
      </w:r>
    </w:p>
    <w:p>
      <w:r>
        <w:t xml:space="preserve">दोगले कोंग्रेसी जिनकी औकात ही धर्म के नाम पर गू खाने की हैं सूअर कोंग्रेसी इतनी सफाई से मुस्लिम जिहादियों को अराजक तत्व बोल कर बात को गोलमोल कर रहे सभी ध्यान दे इस सूअर का गू खाने वाली पार्टी को पहचान पहचान ले इनकी चालाकी सब देख लो</w:t>
      </w:r>
    </w:p>
    <w:p>
      <w:r>
        <w:rPr>
          <w:b/>
          <w:u w:val="single"/>
        </w:rPr>
        <w:t xml:space="preserve">191059</w:t>
      </w:r>
    </w:p>
    <w:p>
      <w:r>
        <w:t xml:space="preserve">डेटिंग ऐप्स पर मिले लोगों पर अंधा भरोसा करना बंद करिए.</w:t>
      </w:r>
    </w:p>
    <w:p>
      <w:r>
        <w:rPr>
          <w:b/>
          <w:u w:val="single"/>
        </w:rPr>
        <w:t xml:space="preserve">191060</w:t>
      </w:r>
    </w:p>
    <w:p>
      <w:r>
        <w:t xml:space="preserve">औकात तो एक लाल किला संभालने की नहीं है, और ख़्वाब 50 साल राज करने के के देखते देखते हो। चाय-गरम,गरम-चाय Follow करो @mirza__786</w:t>
      </w:r>
    </w:p>
    <w:p>
      <w:r>
        <w:rPr>
          <w:b/>
          <w:u w:val="single"/>
        </w:rPr>
        <w:t xml:space="preserve">191061</w:t>
      </w:r>
    </w:p>
    <w:p>
      <w:r>
        <w:t xml:space="preserve">अंतरराष्ट्रीय योग दिवस की हार्दिक शुभकामनाएं 56 मुस्लिम देश आज योग करेंगे और हिदुस्तान के मुसलमान इस्लाम की रक्षा करेंगे #YogaDay2019</w:t>
      </w:r>
    </w:p>
    <w:p>
      <w:r>
        <w:rPr>
          <w:b/>
          <w:u w:val="single"/>
        </w:rPr>
        <w:t xml:space="preserve">191062</w:t>
      </w:r>
    </w:p>
    <w:p>
      <w:r>
        <w:t xml:space="preserve">दिल्ली के 7 MP इनके हैं, दिल्ली पुलिस इनकी है। केंद्र में सरकार इनकी बैठी है। अब अगर वहाँ सुअर 'अल्लाह हू अकबर' बोलकर एक मंदिर में तोड़फोड़ करते है। कहीं मीडिया में कोई खबर नही। ये कौन सा कौन सा सबका साथ, सबका सबका विकास है ??    #मुस्लिम</w:t>
      </w:r>
    </w:p>
    <w:p>
      <w:r>
        <w:rPr>
          <w:b/>
          <w:u w:val="single"/>
        </w:rPr>
        <w:t xml:space="preserve">191063</w:t>
      </w:r>
    </w:p>
    <w:p>
      <w:r>
        <w:t xml:space="preserve">दो साल पहले आज के दिन दिल्ली विधानसभा में केजरीवाल सरकार के #भृष्टाचार के खिलाफ आवाज उठाने पर केजरीवाल के इशारे पर #AAP विधायकों द्वारा मेरे और जगदीप के साथ मारपीट की गई , और स्पीकर ने हमें ही एक महीने के लिए तेहाड जेल भेज दिया @KapilMishra_IND @DrKumarVishwas @mssirsa</w:t>
      </w:r>
    </w:p>
    <w:p>
      <w:r>
        <w:rPr>
          <w:b/>
          <w:u w:val="single"/>
        </w:rPr>
        <w:t xml:space="preserve">191064</w:t>
      </w:r>
    </w:p>
    <w:p>
      <w:r>
        <w:t xml:space="preserve">ज़ुल्मी जब जब जब ज़ुल्म करेगा सत्ता के गलियारों से... ज़र्रा ज़र्रा कांप उठेगा इंक़लाब के नारों से...!  @hasanfaizulkhan @ShayarSalman #WeAreAMU #LongliveAMU #DemocraticAMUvsRepublicTV #IstandwithAMU</w:t>
      </w:r>
    </w:p>
    <w:p>
      <w:r>
        <w:rPr>
          <w:b/>
          <w:u w:val="single"/>
        </w:rPr>
        <w:t xml:space="preserve">191065</w:t>
      </w:r>
    </w:p>
    <w:p>
      <w:r>
        <w:t xml:space="preserve">Scott Morrison on siis myös suvaitsematon, yhteisöllinen, sanghi ja fasisti !!!! Australian perustuslaki ja demokratia on vaarassa !!!!  ऑस्ट्रेलियाई मुसलमान दहशत में है !!!   Pidetään kynttilämarssiralli, Chalo Osaka !!!!</w:t>
      </w:r>
    </w:p>
    <w:p>
      <w:r>
        <w:rPr>
          <w:b/>
          <w:u w:val="single"/>
        </w:rPr>
        <w:t xml:space="preserve">191066</w:t>
      </w:r>
    </w:p>
    <w:p>
      <w:r>
        <w:t xml:space="preserve">इंडियन लड़की की की चुदाई हिंदी मे</w:t>
      </w:r>
    </w:p>
    <w:p>
      <w:r>
        <w:rPr>
          <w:b/>
          <w:u w:val="single"/>
        </w:rPr>
        <w:t xml:space="preserve">191067</w:t>
      </w:r>
    </w:p>
    <w:p>
      <w:r>
        <w:t xml:space="preserve">'यदि इस्लाम मे #वन्दे_मातरम कहना हराम है, तो इस #कुत्ते का देश में भी रहना हराम है।'</w:t>
      </w:r>
    </w:p>
    <w:p>
      <w:r>
        <w:rPr>
          <w:b/>
          <w:u w:val="single"/>
        </w:rPr>
        <w:t xml:space="preserve">191068</w:t>
      </w:r>
    </w:p>
    <w:p>
      <w:r>
        <w:t xml:space="preserve">bhenke लौड़े अपनी मा bhena बेटी छोड़ दिया करो भेनचोद</w:t>
      </w:r>
    </w:p>
    <w:p>
      <w:r>
        <w:rPr>
          <w:b/>
          <w:u w:val="single"/>
        </w:rPr>
        <w:t xml:space="preserve">191069</w:t>
      </w:r>
    </w:p>
    <w:p>
      <w:r>
        <w:t xml:space="preserve">दुनिया तो ख़ूबसूरत है, लेकिन लोग मादरचोद है!!!!.      #GoodMorning #ThoughtOfTheDay #HyväAamu #ThoughtOfTheDay</w:t>
      </w:r>
    </w:p>
    <w:p>
      <w:r>
        <w:rPr>
          <w:b/>
          <w:u w:val="single"/>
        </w:rPr>
        <w:t xml:space="preserve">191070</w:t>
      </w:r>
    </w:p>
    <w:p>
      <w:r>
        <w:t xml:space="preserve">जो परेशान करें उसकी वाट लगा दो बहुत हरामी है यहाँ hyvää työtä.</w:t>
      </w:r>
    </w:p>
    <w:p>
      <w:r>
        <w:rPr>
          <w:b/>
          <w:u w:val="single"/>
        </w:rPr>
        <w:t xml:space="preserve">191071</w:t>
      </w:r>
    </w:p>
    <w:p>
      <w:r>
        <w:t xml:space="preserve">जिस देश में मंहगाई बेरोजगारी को खतरे में बताकर वोट हासिल न हो वहां हिंदु को खतरे मे बताकर सरकारें बना ली जाती हैं,,,</w:t>
      </w:r>
    </w:p>
    <w:p>
      <w:r>
        <w:rPr>
          <w:b/>
          <w:u w:val="single"/>
        </w:rPr>
        <w:t xml:space="preserve">191072</w:t>
      </w:r>
    </w:p>
    <w:p>
      <w:r>
        <w:t xml:space="preserve">सिख धर्म मानवता का रक्षक है ना कि जातिवादी मानसिकता का गुलाम!!!  @RSSorg</w:t>
      </w:r>
    </w:p>
    <w:p>
      <w:r>
        <w:rPr>
          <w:b/>
          <w:u w:val="single"/>
        </w:rPr>
        <w:t xml:space="preserve">191073</w:t>
      </w:r>
    </w:p>
    <w:p>
      <w:r>
        <w:t xml:space="preserve">सुधीन्द्र भदौरिया है जिसकी बीवी रँजना कुमारी है जो एन. जी.ओ चलाती,अँग्रेज़ी बोलती है। राजस्थान मध्यप्रदेश के चुनावों मे पाकिस्तान के पैसे से नोटा अभियान चलाया था। नतीजा भाजपा की हार। इस बार मोटाभाई ने रँजना के मोटा दे दिया। कोई नोटा सुनाई दिया,भदौरिया की फूली नसे दिखाई दीँ,भडवा</w:t>
      </w:r>
    </w:p>
    <w:p>
      <w:r>
        <w:rPr>
          <w:b/>
          <w:u w:val="single"/>
        </w:rPr>
        <w:t xml:space="preserve">191074</w:t>
      </w:r>
    </w:p>
    <w:p>
      <w:r>
        <w:t xml:space="preserve">झारखंड में एक और मॉब लिंचिंग, जादू-टोने के शक में मां-बेटी की पीट-पीटकर हत्या #JharkhandLynching #MobLynching</w:t>
      </w:r>
    </w:p>
    <w:p>
      <w:r>
        <w:rPr>
          <w:b/>
          <w:u w:val="single"/>
        </w:rPr>
        <w:t xml:space="preserve">191075</w:t>
      </w:r>
    </w:p>
    <w:p>
      <w:r>
        <w:t xml:space="preserve">Inko to abhi ye pata hi nhi h sayad up me kya ho rha ese vaykti ko turant pad tyag dena chahiye jo itne bade pad pr betgkar bhi kuch nhi kr sakta</w:t>
      </w:r>
    </w:p>
    <w:p>
      <w:r>
        <w:rPr>
          <w:b/>
          <w:u w:val="single"/>
        </w:rPr>
        <w:t xml:space="preserve">191076</w:t>
      </w:r>
    </w:p>
    <w:p>
      <w:r>
        <w:t xml:space="preserve">जिस धर्म में सब हराम है सोचो उसको बनाने वाला कितना हरामी होगा। #ZairaWaseem</w:t>
      </w:r>
    </w:p>
    <w:p>
      <w:r>
        <w:rPr>
          <w:b/>
          <w:u w:val="single"/>
        </w:rPr>
        <w:t xml:space="preserve">191077</w:t>
      </w:r>
    </w:p>
    <w:p>
      <w:r>
        <w:t xml:space="preserve">मैंने चुनाव से पहले बार बार कहा था कि प्रमोशन में रिज़र्वेशन बिल पर अखिलेश यादव को अपना रुख स्पष्ट करना चाहिए तब आप चुप रही अब जब चुनाव हार गए तो अब आपको प्रमोशन में रिज़र्वेशन बिल याद आ रहा है बहुजन समाज अब आपके #Mayawati बहकावे में नही आने वाला है। आने वाला है।</w:t>
      </w:r>
    </w:p>
    <w:p>
      <w:r>
        <w:rPr>
          <w:b/>
          <w:u w:val="single"/>
        </w:rPr>
        <w:t xml:space="preserve">191078</w:t>
      </w:r>
    </w:p>
    <w:p>
      <w:r>
        <w:t xml:space="preserve">प.बंगाल में CM ममता बनर्जी की मज़किया तस्वीर पोस्ट करने के लिए गिरफ्तार हुई BJP कार्यकर्ता प्रियंका शर्मा के भाई ने अवमानना याचिका दाखिल की। कहा- SC से तुरंत रिहाई का आदेश मिलने के बावजूद 2 दिन बाद रिहा किया गया था। SC ने राज्य सरकार को नोटिस जारी जारी कर 4 हफ्ते में जवाब देने को कहा</w:t>
      </w:r>
    </w:p>
    <w:p>
      <w:r>
        <w:rPr>
          <w:b/>
          <w:u w:val="single"/>
        </w:rPr>
        <w:t xml:space="preserve">191079</w:t>
      </w:r>
    </w:p>
    <w:p>
      <w:r>
        <w:t xml:space="preserve">बन्द करो ये बेशर्मो वाला तमाशा कोई कहता है भगवा की वजह से हारी टीम इंडिया तो कोई कहता है पाकिस्तान की वजह से हरी। ये जो बातें कर रहे है ये किसी अनपढ़ गवार से कम नही है इन्हें सिर्फ़ अपनी-अपनी बातें रखनी है विरोध के लिए। हमारे देश की टीम अपने घटिया खेल से हरी है और कुछ नही। नही।</w:t>
      </w:r>
    </w:p>
    <w:p>
      <w:r>
        <w:rPr>
          <w:b/>
          <w:u w:val="single"/>
        </w:rPr>
        <w:t xml:space="preserve">191080</w:t>
      </w:r>
    </w:p>
    <w:p>
      <w:r>
        <w:t xml:space="preserve">सभी साथियों से विनती पूर्वक कहता हु की 15%मुस्लिम आबादी वाले ,,औरंगाबाद से इम्तियाज ज़लील AIMIM के।टिकट से जीत सकते है तै तो 42%मुस्लिम आबादी वाले बहराइच से क्यो नही------?  @shaukat_aimim @imtiaz_jaleel @asadowaisi</w:t>
      </w:r>
    </w:p>
    <w:p>
      <w:r>
        <w:rPr>
          <w:b/>
          <w:u w:val="single"/>
        </w:rPr>
        <w:t xml:space="preserve">191081</w:t>
      </w:r>
    </w:p>
    <w:p>
      <w:r>
        <w:t xml:space="preserve">महिला सशक्तिकरण के लिए कांग्रेस को कई बड़े मौके मिले, लेकिन हर बार वो चूक गए। 1950 के दायरे में Uniform Civil Code पर बहस के दौरान वे पहला मौका चूके। इसके 35 साल. बाद शाह बानो केस के दौरान एक और मौका गंवाया। अब तीन तलाक बिल के रूप में इनके पास एक और मौका है: पीएम #PMInLokSabha</w:t>
      </w:r>
    </w:p>
    <w:p>
      <w:r>
        <w:rPr>
          <w:b/>
          <w:u w:val="single"/>
        </w:rPr>
        <w:t xml:space="preserve">191082</w:t>
      </w:r>
    </w:p>
    <w:p>
      <w:r>
        <w:t xml:space="preserve">रमाकांत,उमाकांत,अतीक अहमद,DP यादव,ददुआ,बालकुमार पटेल,भालचंद्र,मुख्तार अंसारी,शहाबुद्दीन,राजूपाल,ओमप्रकाश पासवान,जवाहर सिंह,फूलन देवी,सूरजपाल जैसे लोग गुंडे,माफिया नही हैं/थे ये सामंती व्यवस्था के खिलाफअस्तित्व की लडाई लडते योद्धा हैं जो मनुवादी मीडिया के दुष्प्रचार का शिकार हुए। हुए।.</w:t>
      </w:r>
    </w:p>
    <w:p>
      <w:r>
        <w:rPr>
          <w:b/>
          <w:u w:val="single"/>
        </w:rPr>
        <w:t xml:space="preserve">191083</w:t>
      </w:r>
    </w:p>
    <w:p>
      <w:r>
        <w:t xml:space="preserve">Punjab में भड़वा कांग्रेस की हुकूमत है।यह पार्टी आस्तीन की सांप है।यही वजह है कि पूरे भारत से कांग्रेस का सुफड़ा साफ हो रहा है। @Aneela_7 @aapvin @EvmAnti @AacharyaSahiiL @abhibajpai09 @alamgirizvi</w:t>
      </w:r>
    </w:p>
    <w:p>
      <w:r>
        <w:rPr>
          <w:b/>
          <w:u w:val="single"/>
        </w:rPr>
        <w:t xml:space="preserve">191084</w:t>
      </w:r>
    </w:p>
    <w:p>
      <w:r>
        <w:t xml:space="preserve">ये लोकतंत्र की ही ताकत हैदुनिया को नतमस्तक कराने वाले महाराजा ,राजाभी लोकतंत्र के सामने आज नतमस्तक है?जिनको अपनो ने ही क्लीन बोल्ड कर दिया?</w:t>
      </w:r>
    </w:p>
    <w:p>
      <w:r>
        <w:rPr>
          <w:b/>
          <w:u w:val="single"/>
        </w:rPr>
        <w:t xml:space="preserve">191085</w:t>
      </w:r>
    </w:p>
    <w:p>
      <w:r>
        <w:t xml:space="preserve">' जिन ' नहीं वो निहायत ही मादरचोद किस्म की सुअर प्रजाति के लोग हैं, जिनका DNA तेरे तेरे जैसे लोगों से मिलता-जुलता है ।</w:t>
      </w:r>
    </w:p>
    <w:p>
      <w:r>
        <w:rPr>
          <w:b/>
          <w:u w:val="single"/>
        </w:rPr>
        <w:t xml:space="preserve">191086</w:t>
      </w:r>
    </w:p>
    <w:p>
      <w:r>
        <w:t xml:space="preserve">हलाला की औलाद मुताह के बीज सुअर, चल अभी निकल</w:t>
      </w:r>
    </w:p>
    <w:p>
      <w:r>
        <w:rPr>
          <w:b/>
          <w:u w:val="single"/>
        </w:rPr>
        <w:t xml:space="preserve">191087</w:t>
      </w:r>
    </w:p>
    <w:p>
      <w:r>
        <w:t xml:space="preserve">मोदी मीडिया अपने देशके प्रधानमंत्री की चाटती है ठीक है तु तो अपनी मरवाने पाकिस्तान के प्रधानमंत्री के निचे सोजाता है खबीस कुमार दल्ले हरामी</w:t>
      </w:r>
    </w:p>
    <w:p>
      <w:r>
        <w:rPr>
          <w:b/>
          <w:u w:val="single"/>
        </w:rPr>
        <w:t xml:space="preserve">191088</w:t>
      </w:r>
    </w:p>
    <w:p>
      <w:r>
        <w:t xml:space="preserve">देश में इतनी मोब्लिंचिग हो गई उसके लिए तो आपने इतनी जल्दी इंसाफ़ की मांग नही की मग़र अब बात बहुसंख्यक बहुसंख्यक की है तो रंडी रोना रो रहे हों अबकी जन्म में तो इंसान बन गया है पर अगले जन्म में नाली का कीड़ा बनेगा का कीड़ा बनेगा</w:t>
      </w:r>
    </w:p>
    <w:p>
      <w:r>
        <w:rPr>
          <w:b/>
          <w:u w:val="single"/>
        </w:rPr>
        <w:t xml:space="preserve">191089</w:t>
      </w:r>
    </w:p>
    <w:p>
      <w:r>
        <w:t xml:space="preserve">इन सालों की गांड पर लात मार के बाहर कर देना चाहिए ' हट मादरचोद रास्ता जाम किये बैठा है '</w:t>
      </w:r>
    </w:p>
    <w:p>
      <w:r>
        <w:rPr>
          <w:b/>
          <w:u w:val="single"/>
        </w:rPr>
        <w:t xml:space="preserve">191090</w:t>
      </w:r>
    </w:p>
    <w:p>
      <w:r>
        <w:t xml:space="preserve">मादरचोद मुल्ले तेरी माँ का भोसड़ा _.... के लुंड _टोपे जब आतंकवाद का धर्म बताने में तुम्हारी गांड फटती है बेनचोद और यहा अपराधियो का धर्म बताता फिर रहा है...मादरचोद है है ही तू ...</w:t>
      </w:r>
    </w:p>
    <w:p>
      <w:r>
        <w:rPr>
          <w:b/>
          <w:u w:val="single"/>
        </w:rPr>
        <w:t xml:space="preserve">191091</w:t>
      </w:r>
    </w:p>
    <w:p>
      <w:r>
        <w:t xml:space="preserve">Minulle henkilökohtaisesti oli tunteikas hetki nähdä, kun Jammun ja Kašmirin Valmiki-yhteisön ahdingosta keskusteltiin parlamentissa. Heidät on syrjitty eniten. Artiklan 35A mukaan Valmiki-yhteisö Kashmirissa voi olla vain "Safai Karamcharis". Ei muita valtion tehtäviä. Kuvitelkaa hallitsevan eliitin ajattelutapa.</w:t>
      </w:r>
    </w:p>
    <w:p>
      <w:r>
        <w:rPr>
          <w:b/>
          <w:u w:val="single"/>
        </w:rPr>
        <w:t xml:space="preserve">191092</w:t>
      </w:r>
    </w:p>
    <w:p>
      <w:r>
        <w:t xml:space="preserve">मैरी हिन्दी ठीक नहीं हैं #सोनिया_बाई.  मैरी हिन्दी ठीक नहीं है #पप्पू_पगलैट.  मैरी हिन्दी ठीक नहीं हैं #प्रियंका_वाड्रा.  मैरी हिन्दी ठीक नहीं हैं #मणिशंकर_अय्यर.  मैरी हिन्दी ठीक नहीं हैं #शशी_थरूर.  मैरी हिन्दी ठीक नहीं हैं #अधीर_रंजन_चौधरी उर्दू ठीक है तो पाकिस्तान जाव . भोसडीके</w:t>
      </w:r>
    </w:p>
    <w:p>
      <w:r>
        <w:rPr>
          <w:b/>
          <w:u w:val="single"/>
        </w:rPr>
        <w:t xml:space="preserve">191093</w:t>
      </w:r>
    </w:p>
    <w:p>
      <w:r>
        <w:t xml:space="preserve">इनकी मानसिक स्थिति ठिक है का जायजा लेना चाहिए डिबेट मे। कहीं यह वकील हिन्दू फोबिया से पिड़ित तो नहीं?  #हिन्दी_शब्द #Viral_SMS</w:t>
      </w:r>
    </w:p>
    <w:p>
      <w:r>
        <w:rPr>
          <w:b/>
          <w:u w:val="single"/>
        </w:rPr>
        <w:t xml:space="preserve">191094</w:t>
      </w:r>
    </w:p>
    <w:p>
      <w:r>
        <w:t xml:space="preserve">चलो जो थोड़ा बहुत पढ़ें लिखे हैं वो तो कर सकते हैं लेकिन जो इन सब चीजों से अंजान है उनके लिए क्या?  Poliisimoraali ja humanistiset tieteet पे बल दिजीए आख़िर ऐसी कौन सी नौबत आन पड़ती है कि अपराध दुराचार ज्ञात होने के बावजूद भी पुलिस FIR नहीं लिखती, मामले को रफा-दफा या सुलह कराने लगती है लगती है</w:t>
      </w:r>
    </w:p>
    <w:p>
      <w:r>
        <w:rPr>
          <w:b/>
          <w:u w:val="single"/>
        </w:rPr>
        <w:t xml:space="preserve">191095</w:t>
      </w:r>
    </w:p>
    <w:p>
      <w:r>
        <w:t xml:space="preserve">सुअर की औलाद गटर के किड़े साला हलाला की पैदाइश तुझे तेरे बाप का नही पता कि कौन तेरा बाप है और शाही और शाही इमाम बना फिर रहा है हरामी पहले लाईट का बील तो भर सुअर की औलाद तेरा खुदा हराम का स्वीकार करता है क्या.</w:t>
      </w:r>
    </w:p>
    <w:p>
      <w:r>
        <w:rPr>
          <w:b/>
          <w:u w:val="single"/>
        </w:rPr>
        <w:t xml:space="preserve">191096</w:t>
      </w:r>
    </w:p>
    <w:p>
      <w:r>
        <w:t xml:space="preserve">माननीय राष्ट्रीय अध्यक्ष जी मैं आपसे निवेदन करता हूं कि अब जमीनी संघर्ष का समय आ चुका है है हमको जमीनी स्तर पर संघर्ष करना होगा और कार्यकर्ताओं कि दिल की बात भी सुनी होगी मैं समाजवादी पार्टी का छोटा सा सिपाही हूं समाजवादी पार्टी के कार्यकर्ता आप की ओर का सिपाही हूं समाजवादी पार्टी के कार्यकर्ता आप की ओर. आशामाननीय राष्ट्रीय अध्यक्ष जी मैं आपसे निवेदन करता हूं कि अब जमीनी संघर्ष का समय आ चुका है है हमको जमीनी स्तर पर संघर्ष करना होगा और कार्यकर्ताओं कि दिल की बात भी सुनी होगी मैं समाजवादी पार्टी का छोटा सा सिपाही हूं समाजवादी पार्टी के कार्यकर्ता आप की ओर आशा...</w:t>
      </w:r>
    </w:p>
    <w:p>
      <w:r>
        <w:rPr>
          <w:b/>
          <w:u w:val="single"/>
        </w:rPr>
        <w:t xml:space="preserve">191097</w:t>
      </w:r>
    </w:p>
    <w:p>
      <w:r>
        <w:t xml:space="preserve">बेटा दुआ कर तू आस पास नहीं है, नहीं है, नहीं हो तेरे मुँह और गांड दोनों में डंडा घुसेड़ के तरबेज बना देता।</w:t>
      </w:r>
    </w:p>
    <w:p>
      <w:r>
        <w:rPr>
          <w:b/>
          <w:u w:val="single"/>
        </w:rPr>
        <w:t xml:space="preserve">191098</w:t>
      </w:r>
    </w:p>
    <w:p>
      <w:r>
        <w:t xml:space="preserve">@asadowaisi जायरा वसीम ने कहा 'इस्लाम में अभिनय हराम'है तो क्या मीनाकुमारी, मधुबाला सायराबानों, शबानाआजमी, सलमान, शाहरुख सब हरामी हैं ?इस पर ओवेसी साहब आप का क्या कहना है।</w:t>
      </w:r>
    </w:p>
    <w:p>
      <w:r>
        <w:rPr>
          <w:b/>
          <w:u w:val="single"/>
        </w:rPr>
        <w:t xml:space="preserve">191099</w:t>
      </w:r>
    </w:p>
    <w:p>
      <w:r>
        <w:t xml:space="preserve">भड़वा दलाल हरामखोर तलवा चाटु सूवर हरामी लिखे गऐ सारे शब्द इस पतलकार पर 100 प्रतिशत फिट बैठते है</w:t>
      </w:r>
    </w:p>
    <w:p>
      <w:r>
        <w:rPr>
          <w:b/>
          <w:u w:val="single"/>
        </w:rPr>
        <w:t xml:space="preserve">191100</w:t>
      </w:r>
    </w:p>
    <w:p>
      <w:r>
        <w:t xml:space="preserve">भोसड़ी के बकवास मत चोदो वो मादरचोद 300 से 400मुल्लों हमारे मंदिर को तोड़ देते हैं, और तुम सालों 700 से 800 होने के बाद भी मंदिर के नुकसान का हिसाब कर रहे हो.    अगर तुम सालों के बस की नहीं है तो मेरी थोड़ी सी मदद करो फिर मेैं लाईव दिखायेगा तुम लोगों को की हिसाब कैसे होता है.!</w:t>
      </w:r>
    </w:p>
    <w:p>
      <w:r>
        <w:rPr>
          <w:b/>
          <w:u w:val="single"/>
        </w:rPr>
        <w:t xml:space="preserve">191101</w:t>
      </w:r>
    </w:p>
    <w:p>
      <w:r>
        <w:t xml:space="preserve">सुबह से शाम तक हिंदू मुसलमान कर नफ़रत फैलाने वाला @ippatel कल तक #Shami के बारे में क्या राय रखता था!   क्या ये बेशर्म माफ़ी मांगेगा ?</w:t>
      </w:r>
    </w:p>
    <w:p>
      <w:r>
        <w:rPr>
          <w:b/>
          <w:u w:val="single"/>
        </w:rPr>
        <w:t xml:space="preserve">191102</w:t>
      </w:r>
    </w:p>
    <w:p>
      <w:r>
        <w:t xml:space="preserve">Sir, एक वात वाताओ, जो लोग #BJP मे होते हे ओ लोग ईतना #नीच सोच किऊ होते हे???? Pl ans.....</w:t>
      </w:r>
    </w:p>
    <w:p>
      <w:r>
        <w:rPr>
          <w:b/>
          <w:u w:val="single"/>
        </w:rPr>
        <w:t xml:space="preserve">191103</w:t>
      </w:r>
    </w:p>
    <w:p>
      <w:r>
        <w:t xml:space="preserve">लगता है उसकी रगो में रिफ्यूजी पख्तूनों का खून बह है पठानों की जगह ....?</w:t>
      </w:r>
    </w:p>
    <w:p>
      <w:r>
        <w:rPr>
          <w:b/>
          <w:u w:val="single"/>
        </w:rPr>
        <w:t xml:space="preserve">191104</w:t>
      </w:r>
    </w:p>
    <w:p>
      <w:r>
        <w:t xml:space="preserve">ओर बुद्ध की पूजा हम भी करते क्योंकि 2500 साल पुरानी बात थी पर कहां मार गए हमारे सूअर पोंगा या नल्ले जिनको बहुत वर्तमान ओर भविष्य की पूरी जानकारी थी ओर भविष्य पूरी जानकारी थी</w:t>
      </w:r>
    </w:p>
    <w:p>
      <w:r>
        <w:rPr>
          <w:b/>
          <w:u w:val="single"/>
        </w:rPr>
        <w:t xml:space="preserve">191105</w:t>
      </w:r>
    </w:p>
    <w:p>
      <w:r>
        <w:t xml:space="preserve">विनाशकाले विपरित बुद्धि।। बेमौत मरेंगे हरामी सब के सब...</w:t>
      </w:r>
    </w:p>
    <w:p>
      <w:r>
        <w:rPr>
          <w:b/>
          <w:u w:val="single"/>
        </w:rPr>
        <w:t xml:space="preserve">191106</w:t>
      </w:r>
    </w:p>
    <w:p>
      <w:r>
        <w:t xml:space="preserve">इस दुष्ट को अपने नाम में सीता-राम लगाने का कोई अधिकार नहीं है। #नीच</w:t>
      </w:r>
    </w:p>
    <w:p>
      <w:r>
        <w:rPr>
          <w:b/>
          <w:u w:val="single"/>
        </w:rPr>
        <w:t xml:space="preserve">191107</w:t>
      </w:r>
    </w:p>
    <w:p>
      <w:r>
        <w:t xml:space="preserve">हमे अपना नारा लगवाने के लिए किसी को मारने की जरूरत नहीं !    बोलो इस्लाम के चाहने वालों नारा ए तकबीर....</w:t>
      </w:r>
    </w:p>
    <w:p>
      <w:r>
        <w:rPr>
          <w:b/>
          <w:u w:val="single"/>
        </w:rPr>
        <w:t xml:space="preserve">191108</w:t>
      </w:r>
    </w:p>
    <w:p>
      <w:r>
        <w:t xml:space="preserve">यें लोग भारत को कभी आगे नहीं बढ़ने देंगे ।। #कमीने</w:t>
      </w:r>
    </w:p>
    <w:p>
      <w:r>
        <w:rPr>
          <w:b/>
          <w:u w:val="single"/>
        </w:rPr>
        <w:t xml:space="preserve">191109</w:t>
      </w:r>
    </w:p>
    <w:p>
      <w:r>
        <w:t xml:space="preserve">आर्टिकल 15 मूवी देखकर तो हमारा इरादा और भी बुलन्द हो गया अब हम कभी भी बहुजन समाज पार्टी का साथ नही छोडेंगे बहन जी जिन्दाबाद,,, @Mayawati @Anjupra7743</w:t>
      </w:r>
    </w:p>
    <w:p>
      <w:r>
        <w:rPr>
          <w:b/>
          <w:u w:val="single"/>
        </w:rPr>
        <w:t xml:space="preserve">191110</w:t>
      </w:r>
    </w:p>
    <w:p>
      <w:r>
        <w:t xml:space="preserve">अभिसार सर एक भड़वा है जो जहाँ रोटी मिल जाये वहां दुम हिलाते हुए पहुंचता हौ</w:t>
      </w:r>
    </w:p>
    <w:p>
      <w:r>
        <w:rPr>
          <w:b/>
          <w:u w:val="single"/>
        </w:rPr>
        <w:t xml:space="preserve">191111</w:t>
      </w:r>
    </w:p>
    <w:p>
      <w:r>
        <w:t xml:space="preserve">ऐसी घटिया मानसिकता वाला भड़वा हमे धमकी देता है हिन्दुस्तान मे तबाही मचा देगे औकात है तो सामने आ जाओ हम तबाही मचा देगे औकात है तो सामने आ जाओ हम भी तैयार है लेकिन यह भोंकना सोभा नही देता है गुजरात गोधरा याद रखना हिन्दूओ को ललकारने की कोशिश कभी मत करना की कभी मत करना</w:t>
      </w:r>
    </w:p>
    <w:p>
      <w:r>
        <w:rPr>
          <w:b/>
          <w:u w:val="single"/>
        </w:rPr>
        <w:t xml:space="preserve">191112</w:t>
      </w:r>
    </w:p>
    <w:p>
      <w:r>
        <w:t xml:space="preserve">गेंदबाज मोहम्मद शमी को फेंकना मैने सिखाया है क्योंकि फेंक फेंक कर जब मैने सत्ता हासिल कर ली तो मैच फिर क्या चीज है -- चोकीदार</w:t>
      </w:r>
    </w:p>
    <w:p>
      <w:r>
        <w:rPr>
          <w:b/>
          <w:u w:val="single"/>
        </w:rPr>
        <w:t xml:space="preserve">191113</w:t>
      </w:r>
    </w:p>
    <w:p>
      <w:r>
        <w:t xml:space="preserve">बैंक का 50 हजार लेकर एक गरीब किसान नेपाल फरार , BJP ले आई आई इसे भारत वापस विजयमालिया ललितमोदी ने BJP के इस कदम की तारीफ की है,</w:t>
      </w:r>
    </w:p>
    <w:p>
      <w:r>
        <w:rPr>
          <w:b/>
          <w:u w:val="single"/>
        </w:rPr>
        <w:t xml:space="preserve">191114</w:t>
      </w:r>
    </w:p>
    <w:p>
      <w:r>
        <w:t xml:space="preserve">आपने सुना है कि किसी सूअर को खाना हजम हो जाए सूअर को कितना ही खाना खिला दो वह खाएगा तो गू</w:t>
      </w:r>
    </w:p>
    <w:p>
      <w:r>
        <w:rPr>
          <w:b/>
          <w:u w:val="single"/>
        </w:rPr>
        <w:t xml:space="preserve">191115</w:t>
      </w:r>
    </w:p>
    <w:p>
      <w:r>
        <w:t xml:space="preserve">दादा तो खानदानी रईस है , तेरी मां और बहन आई थी । दादा और मुझ से बोली २०० दे दो चुस दुंगी ,चुदवा भी लूंगी यहां तक की गांड़ भी मरवाऊगी। बस २०० रूपए दे दो वर्ना मेरे बेटे की बीवी पूरे मोहल्ले में चुदवाती फिरेगी । टाप क्लास की रंडी है टाप क्लास की रंडी है</w:t>
      </w:r>
    </w:p>
    <w:p>
      <w:r>
        <w:rPr>
          <w:b/>
          <w:u w:val="single"/>
        </w:rPr>
        <w:t xml:space="preserve">191116</w:t>
      </w:r>
    </w:p>
    <w:p>
      <w:r>
        <w:t xml:space="preserve">कि मम्मी को हिंदी का "कपूत" ही भाया। पिता जी के अनुसार 'एम्प्टी ब्रेन' नही बल्कि दिमाग में गोबर भरा है। जो की एम्प्टी ब्रेन से कहीं ज्यादा तिकड़मी है। बास्टर्ड, इडियट, डफर समझ नहीं आता और तो कोई चूतिया भर बोल दे तो सीधे दिल छलनी हो जाता है और वो भोसड़ीके तो ख़ैर हईये है।</w:t>
      </w:r>
    </w:p>
    <w:p>
      <w:r>
        <w:rPr>
          <w:b/>
          <w:u w:val="single"/>
        </w:rPr>
        <w:t xml:space="preserve">191117</w:t>
      </w:r>
    </w:p>
    <w:p>
      <w:r>
        <w:t xml:space="preserve">जायरा वसीम ने कहा.. 'इस्लाम में अभिनय हराम' है...    तो क्या मीनाकुमारी, मधुबाला सायराबानों, शबानाआजमी, सलमान, शाहरुख सब हरामी हैं?</w:t>
      </w:r>
    </w:p>
    <w:p>
      <w:r>
        <w:rPr>
          <w:b/>
          <w:u w:val="single"/>
        </w:rPr>
        <w:t xml:space="preserve">191118</w:t>
      </w:r>
    </w:p>
    <w:p>
      <w:r>
        <w:t xml:space="preserve">अरे sir जी 2-5 लाख भी बहुत ज़्यादा है एक कमरे की रेनोवेशन की रेनोवेशन के लिए। फर्श पे इटालियन मार्बल लगा रहा है क्या। केजरीवाल जैसा हरामी और korruptoitunut कोई नहीं। इसने तो korruptoituminen में सबको पीछे छोड़ दिया।</w:t>
      </w:r>
    </w:p>
    <w:p>
      <w:r>
        <w:rPr>
          <w:b/>
          <w:u w:val="single"/>
        </w:rPr>
        <w:t xml:space="preserve">191119</w:t>
      </w:r>
    </w:p>
    <w:p>
      <w:r>
        <w:t xml:space="preserve">हरामी लोगों के लिए मजहब में सब हराम है, जिसे मेहनत करनी है उसके लिए सब सही काम है। है।</w:t>
      </w:r>
    </w:p>
    <w:p>
      <w:r>
        <w:rPr>
          <w:b/>
          <w:u w:val="single"/>
        </w:rPr>
        <w:t xml:space="preserve">191120</w:t>
      </w:r>
    </w:p>
    <w:p>
      <w:r>
        <w:t xml:space="preserve">पहले गाये के नाम पर चंदा वसूला फिर गाये के नाम पर सत्ता हासिल फिर गाये के नाम पर जुल्म.   ये देखो फर्जी गोरक्षकों की औकात गाये कौ माता कहने वालों ने क्या कानून बनाया है , हिंदुओं के साथ साथ गाये के साथ साथ भी धोखा.</w:t>
      </w:r>
    </w:p>
    <w:p>
      <w:r>
        <w:rPr>
          <w:b/>
          <w:u w:val="single"/>
        </w:rPr>
        <w:t xml:space="preserve">191121</w:t>
      </w:r>
    </w:p>
    <w:p>
      <w:r>
        <w:t xml:space="preserve">एक ज्ञान की बात बता रहा हूँ नोट करलो जो भोसडिके तानपुरा और एकतारा का फ़र्क़ नहि समझते वोह चुतिये अक्शर दिमाग़ का गिटार बजा देते है</w:t>
      </w:r>
    </w:p>
    <w:p>
      <w:r>
        <w:rPr>
          <w:b/>
          <w:u w:val="single"/>
        </w:rPr>
        <w:t xml:space="preserve">191122</w:t>
      </w:r>
    </w:p>
    <w:p>
      <w:r>
        <w:t xml:space="preserve">Minä: पाकिस्तान से जीत गए अपने लिए तो वही वर्ल्ड कप था Myös minä : अरे मादरचोद भेनचोद अफगानिस्तान से हारोगे क्या</w:t>
      </w:r>
    </w:p>
    <w:p>
      <w:r>
        <w:rPr>
          <w:b/>
          <w:u w:val="single"/>
        </w:rPr>
        <w:t xml:space="preserve">191123</w:t>
      </w:r>
    </w:p>
    <w:p>
      <w:r>
        <w:t xml:space="preserve">@Republic_Bharat अगर यही घटना जामा मस्जिद में हुई होती तो क्या दिल्ली पुलिस ऐसे ही चुप रहती? सेक्युलर चूड़ी बिंदी गैंग, टुकड़े टुकड़े गैंग सब चुप हैं @Javedakhtarjadu का डर ख़त्म हो गया? सूअर मुस्लिम अब डरा नही हैं तालिबानी हो गया हैं, धर्म जिहाद, लव्ह जिहाद सब चालू हो गया हैं?</w:t>
      </w:r>
    </w:p>
    <w:p>
      <w:r>
        <w:rPr>
          <w:b/>
          <w:u w:val="single"/>
        </w:rPr>
        <w:t xml:space="preserve">191124</w:t>
      </w:r>
    </w:p>
    <w:p>
      <w:r>
        <w:t xml:space="preserve">पहले मेरे मन में गालिया जैसे कुत्ता सूअर दल्ला , भड़वा , हरामी जैसे शब्द नहीं आते थे लेकिन जब सुशांत सिन्हा की पत्रकारिता देखीं लिस्ट में काफी शब्दों की कमी लगती है</w:t>
      </w:r>
    </w:p>
    <w:p>
      <w:r>
        <w:rPr>
          <w:b/>
          <w:u w:val="single"/>
        </w:rPr>
        <w:t xml:space="preserve">191125</w:t>
      </w:r>
    </w:p>
    <w:p>
      <w:r>
        <w:t xml:space="preserve">हम मोदी भक्त है इसलिए गलत को गलत कहेंगे। बाप कैलाश विजयवर्गीय ने इंदौर के महापौर रहते हुए तत्कालीन एसपी प्रमोद प्रमोद फड़नीकर को जूता मारा था अब उसके बेटे विधायक आकाश विजयवर्गीय ने नगर निगम के अधिकारी को बैट से पिटा जो अब ICU में भर्ती है। भाजपा के नेता ऐसी हरकतों से दूर रहे।.</w:t>
      </w:r>
    </w:p>
    <w:p>
      <w:r>
        <w:rPr>
          <w:b/>
          <w:u w:val="single"/>
        </w:rPr>
        <w:t xml:space="preserve">191126</w:t>
      </w:r>
    </w:p>
    <w:p>
      <w:r>
        <w:t xml:space="preserve">#TempleTerrorAttack म्हारी छोरी क्या जिहादियों से कम है। :- सुअर।</w:t>
      </w:r>
    </w:p>
    <w:p>
      <w:r>
        <w:rPr>
          <w:b/>
          <w:u w:val="single"/>
        </w:rPr>
        <w:t xml:space="preserve">191127</w:t>
      </w:r>
    </w:p>
    <w:p>
      <w:r>
        <w:t xml:space="preserve">तुम बेवफ़ा होती रही और भेनचोद शराब जाम-दर-जाम फ़ना होती रही...</w:t>
      </w:r>
    </w:p>
    <w:p>
      <w:r>
        <w:rPr>
          <w:b/>
          <w:u w:val="single"/>
        </w:rPr>
        <w:t xml:space="preserve">191128</w:t>
      </w:r>
    </w:p>
    <w:p>
      <w:r>
        <w:t xml:space="preserve">मियां परवेज मुशर्रफ एड्स के शिकार, HIV+ है तिल तिल कर मर #कमीने</w:t>
      </w:r>
    </w:p>
    <w:p>
      <w:r>
        <w:rPr>
          <w:b/>
          <w:u w:val="single"/>
        </w:rPr>
        <w:t xml:space="preserve">191129</w:t>
      </w:r>
    </w:p>
    <w:p>
      <w:r>
        <w:t xml:space="preserve">#कमीने मेरे बगैर सब आनंद ले रहे है..!  #गजब_करते_हो_यार ....!    #हिंदी_शब्द #Nikk0777</w:t>
      </w:r>
    </w:p>
    <w:p>
      <w:r>
        <w:rPr>
          <w:b/>
          <w:u w:val="single"/>
        </w:rPr>
        <w:t xml:space="preserve">191130</w:t>
      </w:r>
    </w:p>
    <w:p>
      <w:r>
        <w:t xml:space="preserve">200 इस्लामिक आतंकवादियों ने मंदिर पर हमला किया मुर्तियो को तोड़ा , हरामियों आपसी झगड़े में मंदीर पर हमला क्यो किया,फिर केस कमजोर करने के लिए एक नाबालिग को आगे कर दिया,अब सुवर शांति का नाटक कर रहे हैं,हरामी पतलकार एक मस्जिद तोड़ा गया होता तो तु और तेरी बेगम नंगी नाच रही होती.</w:t>
      </w:r>
    </w:p>
    <w:p>
      <w:r>
        <w:rPr>
          <w:b/>
          <w:u w:val="single"/>
        </w:rPr>
        <w:t xml:space="preserve">191131</w:t>
      </w:r>
    </w:p>
    <w:p>
      <w:r>
        <w:t xml:space="preserve">अरे सुअर पानी पर ज्ञान पेल रहा है हरामी उस दिल्ली की घटना के ऊपर कुछ नहीं लिखेगा जिन्होंने अल्लाह हु अकबर के नारे लगा कर मंदिर को और उसमें रखी हुई हुई मूर्तियों को तोड़ डाला तेरे प्यारे जिहादियों ने MC</w:t>
      </w:r>
    </w:p>
    <w:p>
      <w:r>
        <w:rPr>
          <w:b/>
          <w:u w:val="single"/>
        </w:rPr>
        <w:t xml:space="preserve">191132</w:t>
      </w:r>
    </w:p>
    <w:p>
      <w:r>
        <w:t xml:space="preserve">आखिर क्यों तुम्हारे जैसा भड़वा ,दल्ला ,मक्कार चिरकुट चीलर हरामखोर पक्षपाती -दिल्ली के मंदिर पर हुए हमले को देखने मे असमर्थ है,,क्या मुस्लिम परस्ती ही पत्रकारिता है,, बोल कमीने</w:t>
      </w:r>
    </w:p>
    <w:p>
      <w:r>
        <w:rPr>
          <w:b/>
          <w:u w:val="single"/>
        </w:rPr>
        <w:t xml:space="preserve">191133</w:t>
      </w:r>
    </w:p>
    <w:p>
      <w:r>
        <w:t xml:space="preserve">#TempleTerrorAttack #TempleDestroyed #ChandniChowk कौन कहता है के इस देश में मुसलमान डर के साये में है, वेस्ट बंगाल और दिल्ली में जा कर देख लो जहाँ आपको कश्मीर का अलगाववाद, आतंकवाद, पत्थरबाज, कठमुल्लावाद, इस्लामीकरण और देशद्रोहिता सब नज़र आ जायेगी...</w:t>
      </w:r>
    </w:p>
    <w:p>
      <w:r>
        <w:rPr>
          <w:b/>
          <w:u w:val="single"/>
        </w:rPr>
        <w:t xml:space="preserve">191134</w:t>
      </w:r>
    </w:p>
    <w:p>
      <w:r>
        <w:t xml:space="preserve">तुम किसी झोंपड़ी में रास्ते चलते कि पैदावार हो ऐसा इतिहास तो तुम्हारा तब से है जब से तुम्हारा धर्म शुरू हुआ था समझे सुअर साला</w:t>
      </w:r>
    </w:p>
    <w:p>
      <w:r>
        <w:rPr>
          <w:b/>
          <w:u w:val="single"/>
        </w:rPr>
        <w:t xml:space="preserve">191135</w:t>
      </w:r>
    </w:p>
    <w:p>
      <w:r>
        <w:t xml:space="preserve">झारखंड के मुस्लिम चोर की बीबी को सरकारी नौकरी और 5 लाख रुपये AAP तो कहते थे नौकरी देने की ताकत ही नहीं AAP के पास?    एक चपरासी भी नहीं रख सकते मुस्लिम तुष्टिकरण और झूठ का इतना गंदा खेल</w:t>
      </w:r>
    </w:p>
    <w:p>
      <w:r>
        <w:rPr>
          <w:b/>
          <w:u w:val="single"/>
        </w:rPr>
        <w:t xml:space="preserve">191136</w:t>
      </w:r>
    </w:p>
    <w:p>
      <w:r>
        <w:t xml:space="preserve">राजस्थान पुलिस ने दो साल पहले #Lynching में मारे जा चुके पहलू खान के खिलाफ अब चार्जशीट दाखिल की है, वाह रे राजस्थान पुलिस</w:t>
      </w:r>
    </w:p>
    <w:p>
      <w:r>
        <w:rPr>
          <w:b/>
          <w:u w:val="single"/>
        </w:rPr>
        <w:t xml:space="preserve">191137</w:t>
      </w:r>
    </w:p>
    <w:p>
      <w:r>
        <w:t xml:space="preserve">Aapke rajya me to ye bhut chintit rahte the ..Ab kuch inko yaad aata hi nhi ye bhi governer hai</w:t>
      </w:r>
    </w:p>
    <w:p>
      <w:r>
        <w:rPr>
          <w:b/>
          <w:u w:val="single"/>
        </w:rPr>
        <w:t xml:space="preserve">191138</w:t>
      </w:r>
    </w:p>
    <w:p>
      <w:r>
        <w:t xml:space="preserve">Kya Akaless ji post to aap ayse kar rage ho jaise aap ne apne 5 salo me kafi teer mare hoKuch to saram karo</w:t>
      </w:r>
    </w:p>
    <w:p>
      <w:r>
        <w:rPr>
          <w:b/>
          <w:u w:val="single"/>
        </w:rPr>
        <w:t xml:space="preserve">191139</w:t>
      </w:r>
    </w:p>
    <w:p>
      <w:r>
        <w:t xml:space="preserve">धारा 370 हटने के बाद इन मुफ्ती और अब्दुल्ला एंड कंपनी की दुकान बन्द हो जाएगी जो दशकों से चली आ रही है और इनकी बौखलाहट इनकी जुबान से छलक रही है इन दोनों कुनबों ने अपनी दुकान चलाए रखने के लिए जाने कितने कश्मीरियों को मौत की भेंट चढ़ा दिया @KapilMishra_IND जी आपके हर एक शब्द से सहमत</w:t>
      </w:r>
    </w:p>
    <w:p>
      <w:r>
        <w:rPr>
          <w:b/>
          <w:u w:val="single"/>
        </w:rPr>
        <w:t xml:space="preserve">191140</w:t>
      </w:r>
    </w:p>
    <w:p>
      <w:r>
        <w:t xml:space="preserve">पलायन को प्रशासनिक अफसर समझ रहे हैं, मगर अपनी गर्दन फंसती देख मुद्दे से लोगों को भटका रहे हैं। हिंदुओं द्वारा लगातार की गई शिकायतों के बावजूद पुलिस पुलिस. द्वारा जिहादियों पर कार्यवाही नहीं की गई। @adgzonemeerut प्रशांत कुमार अपनी फजीयत बचाने के लिए मुद्दे को दबा रहे हैं। @dgpup</w:t>
      </w:r>
    </w:p>
    <w:p>
      <w:r>
        <w:rPr>
          <w:b/>
          <w:u w:val="single"/>
        </w:rPr>
        <w:t xml:space="preserve">191141</w:t>
      </w:r>
    </w:p>
    <w:p>
      <w:r>
        <w:t xml:space="preserve">मै आम इंसान हूँ और मै शपथ लेती हूँ कि कट्टरवादी चाहे मुझे कितनी भी गालियां दे मे किसी को गाली नहीं दूंगी लेकिन दलाल मीडिया को नही छोड़ने वाली उन को तब तक जलील करती रहूँगी जब तक उन्हे गुलामी से आजादी नही दिला देती आप लोगों का साथ चाहिए बस चाहे मुझे किसी भी हद तक जाना पड़े RT.</w:t>
      </w:r>
    </w:p>
    <w:p>
      <w:r>
        <w:rPr>
          <w:b/>
          <w:u w:val="single"/>
        </w:rPr>
        <w:t xml:space="preserve">191142</w:t>
      </w:r>
    </w:p>
    <w:p>
      <w:r>
        <w:t xml:space="preserve">सांप तो अपना काम पूरी ईमानदारी से करता है, काट ता है, लेकिन ता लेकिन ये तो सूअर हैं, कुछ अच्छा खाने को देंगे तो भी टट्टी में ही मुँह मारेगा, इनकी तरह</w:t>
      </w:r>
    </w:p>
    <w:p>
      <w:r>
        <w:rPr>
          <w:b/>
          <w:u w:val="single"/>
        </w:rPr>
        <w:t xml:space="preserve">191143</w:t>
      </w:r>
    </w:p>
    <w:p>
      <w:r>
        <w:t xml:space="preserve">सर जी, #इलेक्शन के दौरान सारे #विरोधियो की की की एक ही हालत थी '#हाथी चले बजार, #कुत्ते भौंके हजार' #मोदी सर की दहाड़ के आगे #कुत्तों का #भौंकना किसी को सुनाई ही नहीं दिया #ModiAaRahaHai @BJP4India @PMOIndia @AmitShah #जय_श्री_राम #जयहिन्द #वन्दे_मातरम #भारत_माता_की_जय</w:t>
      </w:r>
    </w:p>
    <w:p>
      <w:r>
        <w:rPr>
          <w:b/>
          <w:u w:val="single"/>
        </w:rPr>
        <w:t xml:space="preserve">191144</w:t>
      </w:r>
    </w:p>
    <w:p>
      <w:r>
        <w:t xml:space="preserve">अकबर,बाबर, की लुट की कमाई रंडी की चुदाई में चलि गई !</w:t>
      </w:r>
    </w:p>
    <w:p>
      <w:r>
        <w:rPr>
          <w:b/>
          <w:u w:val="single"/>
        </w:rPr>
        <w:t xml:space="preserve">191145</w:t>
      </w:r>
    </w:p>
    <w:p>
      <w:r>
        <w:t xml:space="preserve">वो नाम और नारा भी तो बोल दो जो भोक-भोंककर वो जिहादी सुअर पत्थर बाजी कर रहे थे।</w:t>
      </w:r>
    </w:p>
    <w:p>
      <w:r>
        <w:rPr>
          <w:b/>
          <w:u w:val="single"/>
        </w:rPr>
        <w:t xml:space="preserve">191146</w:t>
      </w:r>
    </w:p>
    <w:p>
      <w:r>
        <w:t xml:space="preserve">लुंड लेले मेरा 7 सीटो पर तु बहनचोद</w:t>
      </w:r>
    </w:p>
    <w:p>
      <w:r>
        <w:rPr>
          <w:b/>
          <w:u w:val="single"/>
        </w:rPr>
        <w:t xml:space="preserve">191147</w:t>
      </w:r>
    </w:p>
    <w:p>
      <w:r>
        <w:t xml:space="preserve">दिल्ली में धार्मिक स्थल पर हमले होते रहे कहां थी पुलिस?  #Krantikari पूरा कार्यक्रम https://bit.ly/2KSx0Kw (@MinakshiKandwal)</w:t>
      </w:r>
    </w:p>
    <w:p>
      <w:r>
        <w:rPr>
          <w:b/>
          <w:u w:val="single"/>
        </w:rPr>
        <w:t xml:space="preserve">191148</w:t>
      </w:r>
    </w:p>
    <w:p>
      <w:r>
        <w:t xml:space="preserve">Mirzapur, Dara hua Musalman Mob Lynched hindu mies, joka oli matkalla Bhandari temppeliin Devi Dharshan Viharikokset vastaan enemmistö hinduja NVR saada korostettu!  He kohtaavat syrjintää hallitusten, median ja oikeuslaitoksen taholta...  @PMOIndia @HMOIndia</w:t>
      </w:r>
    </w:p>
    <w:p>
      <w:r>
        <w:rPr>
          <w:b/>
          <w:u w:val="single"/>
        </w:rPr>
        <w:t xml:space="preserve">191149</w:t>
      </w:r>
    </w:p>
    <w:p>
      <w:r>
        <w:t xml:space="preserve">आकाश विजयवर्गीय 'बैटकांड': पीएम मोदी सख्त, कहा- घमंड स्वीकार नहीं, एक MLA कम होगा तो क्या हो जाएगा?  #AkashVijayvargiya https://abpnews.abplive.in/india-news/arrogance-misbehaviour-cant-be-tolerated-says-pm-narendra-modi-on-bjp-mla-akash-vijayvargiya-1158847 ...</w:t>
      </w:r>
    </w:p>
    <w:p>
      <w:r>
        <w:rPr>
          <w:b/>
          <w:u w:val="single"/>
        </w:rPr>
        <w:t xml:space="preserve">191150</w:t>
      </w:r>
    </w:p>
    <w:p>
      <w:r>
        <w:t xml:space="preserve">एक छोटी सी बच्ची गली में 4-5 कुत्तों को देखकर डर गई कुत्ते बोले निकल जाओ बेटी हम कुत्ते हैं #नीच धर्म के नही #Justicefor twinklea</w:t>
      </w:r>
    </w:p>
    <w:p>
      <w:r>
        <w:rPr>
          <w:b/>
          <w:u w:val="single"/>
        </w:rPr>
        <w:t xml:space="preserve">191151</w:t>
      </w:r>
    </w:p>
    <w:p>
      <w:r>
        <w:t xml:space="preserve">मुगलो को गाली देते हो गौडसे की पूजा करते हो अंबेडकर की मूर्ती तोड़ते हो जबकि देश के लिये तुम्हारा योगदान कुछ नही है,,,</w:t>
      </w:r>
    </w:p>
    <w:p>
      <w:r>
        <w:rPr>
          <w:b/>
          <w:u w:val="single"/>
        </w:rPr>
        <w:t xml:space="preserve">191152</w:t>
      </w:r>
    </w:p>
    <w:p>
      <w:r>
        <w:t xml:space="preserve">राममंदिर और गौरक्षा के नाम वसूले चंदे का पाई पाई हिसाब दो पहले फिर मै मान लूंगा तबरेज चोर था,,, @ziddy_zoya</w:t>
      </w:r>
    </w:p>
    <w:p>
      <w:r>
        <w:rPr>
          <w:b/>
          <w:u w:val="single"/>
        </w:rPr>
        <w:t xml:space="preserve">191153</w:t>
      </w:r>
    </w:p>
    <w:p>
      <w:r>
        <w:t xml:space="preserve">सोनिया गांधी ने मोदी सरकार पर किया हमला</w:t>
      </w:r>
    </w:p>
    <w:p>
      <w:r>
        <w:rPr>
          <w:b/>
          <w:u w:val="single"/>
        </w:rPr>
        <w:t xml:space="preserve">191154</w:t>
      </w:r>
    </w:p>
    <w:p>
      <w:r>
        <w:t xml:space="preserve">Mitä se tarkoittaa, kun Intiassa hinduyhteisöä kohdellaan näin. Hindut voi helposti ottaa kohteeksi. Voitte lyödä heitä. Yksikään media ei herätä siitä yhtään kysymystä. और मुसलमान बोलते हैं कि भारत में इन्हे डर लगता है। #NoOneForHindu</w:t>
      </w:r>
    </w:p>
    <w:p>
      <w:r>
        <w:rPr>
          <w:b/>
          <w:u w:val="single"/>
        </w:rPr>
        <w:t xml:space="preserve">191155</w:t>
      </w:r>
    </w:p>
    <w:p>
      <w:r>
        <w:t xml:space="preserve">फिर भी ये आतंकी नही हैं। क्यों कि ये नफरत के पुजारी ते पुजारी तो सेक्युलर कहलाते है। अगर इसी इसी में कोई सनक जाए एक आध ब्लास्ट ब्लास्ट ही कर दे फिर रंडी रोना आतंकवाद के नाम का होगा सारे एक साथ श्री राम के पास लेकिन हरामी अपनी करतूत नही देखते अपनी करतूत नही देखते</w:t>
      </w:r>
    </w:p>
    <w:p>
      <w:r>
        <w:rPr>
          <w:b/>
          <w:u w:val="single"/>
        </w:rPr>
        <w:t xml:space="preserve">191156</w:t>
      </w:r>
    </w:p>
    <w:p>
      <w:r>
        <w:t xml:space="preserve">चंद्रशेखर आज़ाद आनंद भवन से नेहरू से मिलके निकले। कुछ ही देर मैं अल्फ्रेड पार्क मैं पुलिस उनके ऊपर हमला कर देती है। वो वीरगति प्राप्त कर लेते है। क्या यह बहुत बड़ी साजिश नही थी ठरकी की। फॉलो करे @Nationfirst0012</w:t>
      </w:r>
    </w:p>
    <w:p>
      <w:r>
        <w:rPr>
          <w:b/>
          <w:u w:val="single"/>
        </w:rPr>
        <w:t xml:space="preserve">191157</w:t>
      </w:r>
    </w:p>
    <w:p>
      <w:r>
        <w:t xml:space="preserve">जब दिल्ली की तस्वीरें दिखला दी थाने की भाजपा नेता सब पहुँच गए है एक भड़वा बोल रहा है कि क्या होगा पकडे जाएंगे फिर छूट जाएंगे-हो गया न्याय?ऐसे सूअर के बच्चो को अपनी मित्र सूचि में मत रखिये-इन कुत्तो को आप नहीं समझा पाओगे-पक्के हरामजादे है इनकी प्रोफाइल भी असली नहीं है ज्यादातर की।</w:t>
      </w:r>
    </w:p>
    <w:p>
      <w:r>
        <w:rPr>
          <w:b/>
          <w:u w:val="single"/>
        </w:rPr>
        <w:t xml:space="preserve">191158</w:t>
      </w:r>
    </w:p>
    <w:p>
      <w:r>
        <w:t xml:space="preserve">अखिलेश यादव को अपने सोशल मीडिया को मज़बूत करना चाहिए, अब लोग सोशल मीडिया से ज्यादा जुड़े है। पार्टी के नेतृत्व बहुत ही अच्छे हाथ मे है लेक़िन कार्यकर्ता और सोशल और सोशल मीडिया काफ़ी कमजोर है समजवादी पार्टी का। आज अखिलेश यादव के जन्मदिन पे एक ट्रेंड नही चला सके सपाई। निंदनीय!</w:t>
      </w:r>
    </w:p>
    <w:p>
      <w:r>
        <w:rPr>
          <w:b/>
          <w:u w:val="single"/>
        </w:rPr>
        <w:t xml:space="preserve">191159</w:t>
      </w:r>
    </w:p>
    <w:p>
      <w:r>
        <w:t xml:space="preserve">चुनाव नतीजों के बाद से 'गायब' #RJD नेता #TejashwiYadav भले पटना वापस लौट आए हैं, लेकिन अब भी वह #Bihar विधानसभा के सत्र में हिस्सा लेने नहीं पहुंचे हैं। तेजस्वी के अज्ञातवास के जो कारण बताए जा रहे हैं, उसमें दल के साथ परिवार में सत्ता संघर्ष सबसे प्रमुख है.</w:t>
      </w:r>
    </w:p>
    <w:p>
      <w:r>
        <w:rPr>
          <w:b/>
          <w:u w:val="single"/>
        </w:rPr>
        <w:t xml:space="preserve">191160</w:t>
      </w:r>
    </w:p>
    <w:p>
      <w:r>
        <w:t xml:space="preserve">Mestariteos...    पठान ने एक दिन अपने नौकर की गांड मार दी नौकर:मैंने क्या गलती की हज़ूर पठान:तेरी गलती के लिए हम कब तक इंतज़ार इंतज़ार करेंगे भोसडीके भोसडीके</w:t>
      </w:r>
    </w:p>
    <w:p>
      <w:r>
        <w:rPr>
          <w:b/>
          <w:u w:val="single"/>
        </w:rPr>
        <w:t xml:space="preserve">191161</w:t>
      </w:r>
    </w:p>
    <w:p>
      <w:r>
        <w:t xml:space="preserve">सख़्त एतराज है हमे #कमीने भी जोड़ो।।</w:t>
      </w:r>
    </w:p>
    <w:p>
      <w:r>
        <w:rPr>
          <w:b/>
          <w:u w:val="single"/>
        </w:rPr>
        <w:t xml:space="preserve">191162</w:t>
      </w:r>
    </w:p>
    <w:p>
      <w:r>
        <w:t xml:space="preserve">डॉक्टर वार्ड बॉय से मरीज़ के साथ कितने आदमी हैं साहब पूरे 50 कितने आने की संभावना है साब पूरा मोहल्ला 1000 तो होंगे ही,50 कट्टेबाज,200 लट्ठ और पत्थरबाज तो रामूकाका मरीज़ को जल्दी से कुर्सी पर बैठा और मुझे स्ट्रेचर पर सफ़ेद कपड़ा डाल कार तक पहुंचा @anjanaomkashyap #doctorsday</w:t>
      </w:r>
    </w:p>
    <w:p>
      <w:r>
        <w:rPr>
          <w:b/>
          <w:u w:val="single"/>
        </w:rPr>
        <w:t xml:space="preserve">191163</w:t>
      </w:r>
    </w:p>
    <w:p>
      <w:r>
        <w:t xml:space="preserve">भडवे को भडवा कह रहे हैं तो ग़लत क्या कर क्या कर रहे</w:t>
      </w:r>
    </w:p>
    <w:p>
      <w:r>
        <w:rPr>
          <w:b/>
          <w:u w:val="single"/>
        </w:rPr>
        <w:t xml:space="preserve">191164</w:t>
      </w:r>
    </w:p>
    <w:p>
      <w:r>
        <w:t xml:space="preserve">मरते बच्चों को बचाने से क्या हो जाएगा? वोट तो धर्म के नाम पर राजनीति करने से मिलते हैं।@SanjayAzadSln कुम्भ में 4200 करोड़ लगा दिए, हर साल BRD मेडिकल कॉलेज में मरते इन बच्चों के लिए क्या किया @YogiAdityanath_ जी?   @drkafeelkhan</w:t>
      </w:r>
    </w:p>
    <w:p>
      <w:r>
        <w:rPr>
          <w:b/>
          <w:u w:val="single"/>
        </w:rPr>
        <w:t xml:space="preserve">191165</w:t>
      </w:r>
    </w:p>
    <w:p>
      <w:r>
        <w:t xml:space="preserve">mumbai DRM vielä mitään toimia, jotka on toteutettu ensisijaisesti paikallisille ruuhkahuippuina, pikaviestintä jatkuu työaikamme aikana..भोसडीके</w:t>
      </w:r>
    </w:p>
    <w:p>
      <w:r>
        <w:rPr>
          <w:b/>
          <w:u w:val="single"/>
        </w:rPr>
        <w:t xml:space="preserve">191166</w:t>
      </w:r>
    </w:p>
    <w:p>
      <w:r>
        <w:t xml:space="preserve">'दरवाजे बंद नही करते तो वो लोग अंदर घुसकर सबकी हत्या कर देते. यह लोग बिना रुके पत्थर फेंक रहे थे और गालियां भी दे रहे थे'. Katso @jankibaat1 maastotarina HausQuazi Chavdi Bazar Chandni Chowkin alueelta, jossa ryhmä muslimimiehiä tuhosi epäuskonnollisen hindutemppelin.</w:t>
      </w:r>
    </w:p>
    <w:p>
      <w:r>
        <w:rPr>
          <w:b/>
          <w:u w:val="single"/>
        </w:rPr>
        <w:t xml:space="preserve">191167</w:t>
      </w:r>
    </w:p>
    <w:p>
      <w:r>
        <w:t xml:space="preserve">चोर मुल्ले को भीड़ मारे तो आसमान टूट पड़ता है,पर अगर यही हरामी मुल्ले मंदिरो को तोडने लगे,बिना किसी उकसावे के,तब पूरी दुनिया का ज्ञान उभर आता है आप जयचंदो की छाती पर, है ना?</w:t>
      </w:r>
    </w:p>
    <w:p>
      <w:r>
        <w:rPr>
          <w:b/>
          <w:u w:val="single"/>
        </w:rPr>
        <w:t xml:space="preserve">191168</w:t>
      </w:r>
    </w:p>
    <w:p>
      <w:r>
        <w:t xml:space="preserve">आ गया न अपनी औकात पर दिखा दिए रेगिस्तानी लुटेरों के संस्कार, जब बात न बनी तो बाप को बोल दो मां को बहन को गाली दो,     ओर फिर रोयन्गे की हमारे ऊपर जुर्म हो रहा है, सुअर तुम्हारे पूर्वज फट्टू थे तो धर्म बदल दिया, इतने बहादुर होते तो धर्म धर्म न बदलते। चूतिया.</w:t>
      </w:r>
    </w:p>
    <w:p>
      <w:r>
        <w:rPr>
          <w:b/>
          <w:u w:val="single"/>
        </w:rPr>
        <w:t xml:space="preserve">191169</w:t>
      </w:r>
    </w:p>
    <w:p>
      <w:r>
        <w:t xml:space="preserve">अब तो #दिल_के_करीब है #प्रज्ञा_ठाकुर मन की नही नही दिल की सुनते हैं दुग्गल दुग्गल साहब मन की बात जनता के लिए #दिल_की_बात गोडसे समर्थकों के लिए .....  कमबख्त दिल प्रचंड बहुमत वाले पीएम का!  #Secularism</w:t>
      </w:r>
    </w:p>
    <w:p>
      <w:r>
        <w:rPr>
          <w:b/>
          <w:u w:val="single"/>
        </w:rPr>
        <w:t xml:space="preserve">191170</w:t>
      </w:r>
    </w:p>
    <w:p>
      <w:r>
        <w:t xml:space="preserve">दर्द ए मोहब्बत क्या बया करे जब अपने ही सिक्के मे कईयो छेद हो सिर्फ आज ही नही सदियो से सिर्फ इसलिए इस जाति का वोट मेरा हो जाए यही काग्रेस भी कर रही थी नतिजा सब के सामने थी सामने है इसलिए उन अंधभक्तो से एक सवाल है है श्री @narendramodi जी का कोई इकलौता ऐसा काम बताए जो सिर्फ हिन्दूओ पर लागू है</w:t>
      </w:r>
    </w:p>
    <w:p>
      <w:r>
        <w:rPr>
          <w:b/>
          <w:u w:val="single"/>
        </w:rPr>
        <w:t xml:space="preserve">191171</w:t>
      </w:r>
    </w:p>
    <w:p>
      <w:r>
        <w:t xml:space="preserve">Ye shuru to aapke Raj me hua he jab keval yadvo ki Bharti ka abhiyan chalaya gaya.wo hi asur ab Dange kar rahe he</w:t>
      </w:r>
    </w:p>
    <w:p>
      <w:r>
        <w:rPr>
          <w:b/>
          <w:u w:val="single"/>
        </w:rPr>
        <w:t xml:space="preserve">191172</w:t>
      </w:r>
    </w:p>
    <w:p>
      <w:r>
        <w:t xml:space="preserve">कुतिया ये फ़ोटो तो 2013 की है मेरठ की , और कुत्ते इसको ट्वीट और रिट्वीट कर रहे है , भेनचोद लिखने वाली भी जाहिल अनपढ़ और लाइक और रिट्वीट करने वाले भी जाहिल गँवार क़िस्म के...</w:t>
      </w:r>
    </w:p>
    <w:p>
      <w:r>
        <w:rPr>
          <w:b/>
          <w:u w:val="single"/>
        </w:rPr>
        <w:t xml:space="preserve">191173</w:t>
      </w:r>
    </w:p>
    <w:p>
      <w:r>
        <w:t xml:space="preserve">#Teamindia की विश्व कप में 'भगवा जर्सी' पर राजनीति। सपा-कांग्रेस ने किया विरोध....    ये तो पहले से ही पता था कि ये लोग विरोध करेंगे...    लेकिन इन्हें भगवा रंग से इतना डर क्यों लगता है...    वैसे ये खासतौर से इन लोगों के लिए हर घर भगवा छाएगा रामराज्य फिर आएगा जय श्री राम राम</w:t>
      </w:r>
    </w:p>
    <w:p>
      <w:r>
        <w:rPr>
          <w:b/>
          <w:u w:val="single"/>
        </w:rPr>
        <w:t xml:space="preserve">191174</w:t>
      </w:r>
    </w:p>
    <w:p>
      <w:r>
        <w:t xml:space="preserve">sach kehne ki himmat honi chiye ,,,,jo dikh rha h byan kro sach sach sach gov cahe jiski ho....doglapan ni chlna chiye....aankh khuli, evry govt me hona chiye,,</w:t>
      </w:r>
    </w:p>
    <w:p>
      <w:r>
        <w:rPr>
          <w:b/>
          <w:u w:val="single"/>
        </w:rPr>
        <w:t xml:space="preserve">191175</w:t>
      </w:r>
    </w:p>
    <w:p>
      <w:r>
        <w:t xml:space="preserve">भक्तों एक बात आपसे जननी थी की कल भारत पाकिस्तान मैच में जो टीम जीती है वो भारतीय टीम जीती है या मोदी की टीम जीती है,,,, @ziddy_zoya_ @BebakAawaj @Anjupra7743 @LambaAlka</w:t>
      </w:r>
    </w:p>
    <w:p>
      <w:r>
        <w:rPr>
          <w:b/>
          <w:u w:val="single"/>
        </w:rPr>
        <w:t xml:space="preserve">191176</w:t>
      </w:r>
    </w:p>
    <w:p>
      <w:r>
        <w:t xml:space="preserve">जब सेकुलर वोटो के ठेकेदार राहुल, अखिलेश, माया, केजरीवाल, #भाजपा को आने से नहीं रोक पा रहे हैं तो फिर मुसलमान सेकुलरिज़्म का भार ढ़ोते हुए इन पार्टियों को वोट क्यों दे ?    खुद की हिस्सेदारी माँगिए, अपने बल बूते खड़े होइए। @asadowaisi को मजबूत कीजिए, मैं भी जल्दी ही निर्णय ले लूँगा।</w:t>
      </w:r>
    </w:p>
    <w:p>
      <w:r>
        <w:rPr>
          <w:b/>
          <w:u w:val="single"/>
        </w:rPr>
        <w:t xml:space="preserve">191177</w:t>
      </w:r>
    </w:p>
    <w:p>
      <w:r>
        <w:t xml:space="preserve">सूअर को अपने परिवार के साथ पालो</w:t>
      </w:r>
    </w:p>
    <w:p>
      <w:r>
        <w:rPr>
          <w:b/>
          <w:u w:val="single"/>
        </w:rPr>
        <w:t xml:space="preserve">191178</w:t>
      </w:r>
    </w:p>
    <w:p>
      <w:r>
        <w:t xml:space="preserve">मादरचोद गांड मार चुतिया ओवेसी बेहेन बेहेन के लौड़े</w:t>
      </w:r>
    </w:p>
    <w:p>
      <w:r>
        <w:rPr>
          <w:b/>
          <w:u w:val="single"/>
        </w:rPr>
        <w:t xml:space="preserve">191179</w:t>
      </w:r>
    </w:p>
    <w:p>
      <w:r>
        <w:t xml:space="preserve">चर्च पर पत्थर फेंका किसी ने तो YK तक दौड़े जाएंगे मंदिर तोड़ा तो माइनर बताएंगे ये दल्ले बड़े हरामी होते हैं कांट छांट ही चित्र बताएंगे #chandanichowk</w:t>
      </w:r>
    </w:p>
    <w:p>
      <w:r>
        <w:rPr>
          <w:b/>
          <w:u w:val="single"/>
        </w:rPr>
        <w:t xml:space="preserve">191180</w:t>
      </w:r>
    </w:p>
    <w:p>
      <w:r>
        <w:t xml:space="preserve">9 साल में अंग्रेजों को 6 बार माफ़ीनामा लिखने वाला कायर #सावरकर आज #VeerSavarkar हो गया, ख़ैर वीर भी वही लोग कह रहे हैं जिनके पुरखे अंग्रेजों के जूते पॉलिश करते थे</w:t>
      </w:r>
    </w:p>
    <w:p>
      <w:r>
        <w:rPr>
          <w:b/>
          <w:u w:val="single"/>
        </w:rPr>
        <w:t xml:space="preserve">191181</w:t>
      </w:r>
    </w:p>
    <w:p>
      <w:r>
        <w:t xml:space="preserve">#कांग्रेसभवन के सामने @हवन....  लगता है 2019 के #हवनकुंड में लगभग सभी #बेशर्म और #नीच स्वाहा हो जाएंगे?</w:t>
      </w:r>
    </w:p>
    <w:p>
      <w:r>
        <w:rPr>
          <w:b/>
          <w:u w:val="single"/>
        </w:rPr>
        <w:t xml:space="preserve">191182</w:t>
      </w:r>
    </w:p>
    <w:p>
      <w:r>
        <w:t xml:space="preserve">मुझे नाली का कीड़ा कहा और मेरी मां को गालियां दी : #मोदी_जी हां #साहेब और #नीच भी कहा था। आप ये भूल गए थे क्या?</w:t>
      </w:r>
    </w:p>
    <w:p>
      <w:r>
        <w:rPr>
          <w:b/>
          <w:u w:val="single"/>
        </w:rPr>
        <w:t xml:space="preserve">191183</w:t>
      </w:r>
    </w:p>
    <w:p>
      <w:r>
        <w:t xml:space="preserve">बीबीसी न्यूज़ - Hylätyt, merkityksettömät, henkisesti järkyttyneet, muslimeja vastaan puolueelliset (Shahbanon tapaukseen liittyvät) nyt Modin taskussa.</w:t>
      </w:r>
    </w:p>
    <w:p>
      <w:r>
        <w:rPr>
          <w:b/>
          <w:u w:val="single"/>
        </w:rPr>
        <w:t xml:space="preserve">191184</w:t>
      </w:r>
    </w:p>
    <w:p>
      <w:r>
        <w:t xml:space="preserve">कुछ लोग तो कुत्तों से भी सिख नही ले पाते, #कुत्ते ही सही, कम से कम देशभक्त तो है। जिस देश का खाते है कम से कम उसके प्रति वफादार तो है। तो है।</w:t>
      </w:r>
    </w:p>
    <w:p>
      <w:r>
        <w:rPr>
          <w:b/>
          <w:u w:val="single"/>
        </w:rPr>
        <w:t xml:space="preserve">191185</w:t>
      </w:r>
    </w:p>
    <w:p>
      <w:r>
        <w:t xml:space="preserve">यहाँ भोसडीके हम चार लौंडे बैठ के मैच देख रहे धोनी के लास्ट बाल पे सिक्स मारते ही पागलों की तरह चिल्ला रहे थे और यहाँ देखो सालों को</w:t>
      </w:r>
    </w:p>
    <w:p>
      <w:r>
        <w:rPr>
          <w:b/>
          <w:u w:val="single"/>
        </w:rPr>
        <w:t xml:space="preserve">191186</w:t>
      </w:r>
    </w:p>
    <w:p>
      <w:r>
        <w:t xml:space="preserve">अबे मदरसा छाप bsdk जा कर पंचर लगा भेनचोद तुम लोगो ने देश को बर्बाद है mc जिहाद कर कर कर के bc</w:t>
      </w:r>
    </w:p>
    <w:p>
      <w:r>
        <w:rPr>
          <w:b/>
          <w:u w:val="single"/>
        </w:rPr>
        <w:t xml:space="preserve">191187</w:t>
      </w:r>
    </w:p>
    <w:p>
      <w:r>
        <w:t xml:space="preserve">haluaisivat kiittää Modin hallitusta tästä?     #डरा_हुआ_मुसलमान कहता है jos sanot kiitos Modille, olet muslimien vastainen.</w:t>
      </w:r>
    </w:p>
    <w:p>
      <w:r>
        <w:rPr>
          <w:b/>
          <w:u w:val="single"/>
        </w:rPr>
        <w:t xml:space="preserve">191188</w:t>
      </w:r>
    </w:p>
    <w:p>
      <w:r>
        <w:t xml:space="preserve">हरामी की ओलाद तेरे जिहादी मुलो ने मंदिर तोडा है पर तेरे को नाम लेने मे फट रही है ईसाई कसाई की ओलाद तेरा हाथ होगा ऊसमे तु हिदु बिरोदी है</w:t>
      </w:r>
    </w:p>
    <w:p>
      <w:r>
        <w:rPr>
          <w:b/>
          <w:u w:val="single"/>
        </w:rPr>
        <w:t xml:space="preserve">191189</w:t>
      </w:r>
    </w:p>
    <w:p>
      <w:r>
        <w:t xml:space="preserve">#धारा370 का सच, जिस वक्त कश्मीर भारत अंग बना था। तब भारत का अपना संविधान ही नही था। देखिए सुनिए 370 की सच्चाई @KapilMishra_IND की जुबानी। ये हटा कर देशद्रोहियों की दूकानें बंद की जा सकती है। @MehboobaMufti, @OmarAbdullah के झूठ का पर्दाफाश। #जय_हिंद #वंदेमातरम्</w:t>
      </w:r>
    </w:p>
    <w:p>
      <w:r>
        <w:rPr>
          <w:b/>
          <w:u w:val="single"/>
        </w:rPr>
        <w:t xml:space="preserve">191190</w:t>
      </w:r>
    </w:p>
    <w:p>
      <w:r>
        <w:t xml:space="preserve">ये मीडिया जिन हिन्दुओ के सहारे चल रहा है उनके साथ ही नमक हरामी करता है इनको एड हिन्दु कंपनियों से ही मिलता है से ही मिलता है</w:t>
      </w:r>
    </w:p>
    <w:p>
      <w:r>
        <w:rPr>
          <w:b/>
          <w:u w:val="single"/>
        </w:rPr>
        <w:t xml:space="preserve">191191</w:t>
      </w:r>
    </w:p>
    <w:p>
      <w:r>
        <w:t xml:space="preserve">हवाला टेरर फंडिंग का मुख्य सोर्स है @AbhishekBhalla7</w:t>
      </w:r>
    </w:p>
    <w:p>
      <w:r>
        <w:rPr>
          <w:b/>
          <w:u w:val="single"/>
        </w:rPr>
        <w:t xml:space="preserve">191192</w:t>
      </w:r>
    </w:p>
    <w:p>
      <w:r>
        <w:t xml:space="preserve">मुंबई में जलभराव का मामला विधान परिषद में गूंजा, विपक्ष ने शिवसेना को बताया जिम्मेदार #MumbaiRainsLiveUpdates #MumbaiRainlive #MumbaiRain</w:t>
      </w:r>
    </w:p>
    <w:p>
      <w:r>
        <w:rPr>
          <w:b/>
          <w:u w:val="single"/>
        </w:rPr>
        <w:t xml:space="preserve">191193</w:t>
      </w:r>
    </w:p>
    <w:p>
      <w:r>
        <w:t xml:space="preserve">नेहरू कश्मीरी पंडित आतंकवाद अलगाववादी पाकिस्तानी पत्थरबाज और उन सब का इलाज करते हुए भारतीय सेना सेना</w:t>
      </w:r>
    </w:p>
    <w:p>
      <w:r>
        <w:rPr>
          <w:b/>
          <w:u w:val="single"/>
        </w:rPr>
        <w:t xml:space="preserve">191194</w:t>
      </w:r>
    </w:p>
    <w:p>
      <w:r>
        <w:t xml:space="preserve">ब्राम्हण बुद्धिमान थे छत्रिय बलशाली थे बनिया व्यापार में निपुण थे और रिजर्वेशन भी नहीं था तो यह देश गुलाम हुआ हुआ कैसे जवाब दो......  @SureshChavhanke @Anjupra7743 @sambitswaraj @Vndnason @myogiadityanath @Rana11639322 @SudhanshuTrived @MiniMuvel @KaranwalTanu @RpoSadakBejan1</w:t>
      </w:r>
    </w:p>
    <w:p>
      <w:r>
        <w:rPr>
          <w:b/>
          <w:u w:val="single"/>
        </w:rPr>
        <w:t xml:space="preserve">191195</w:t>
      </w:r>
    </w:p>
    <w:p>
      <w:r>
        <w:t xml:space="preserve">न जाने कितने ख्वाब दिखाए गए YLÖS आम जनता को भी और मासूम भक्तो को भी?    मंदिर वही बनाएंगे, लेपटॉप देंगे, हत्या-बलात्कार गुंडागर्दी को जड़ से खत्म करेंगे राम राज्य लाएंगे?    YLÖS के CM योगी जी प्रचार के चक्कर में लूट 20 %, रेप 41 % जैसे विकास कर चुके है। जो किसी रावण राज में ही संभव है।.</w:t>
      </w:r>
    </w:p>
    <w:p>
      <w:r>
        <w:rPr>
          <w:b/>
          <w:u w:val="single"/>
        </w:rPr>
        <w:t xml:space="preserve">191196</w:t>
      </w:r>
    </w:p>
    <w:p>
      <w:r>
        <w:t xml:space="preserve">बंगाल में एक बच्चे की मौत पे तमाशा करने वाले मुज्जफरपुर में 20 बच्चे मर चुके है???    कहां मर जाते हो जहां BJP सरकार नही होती है, क्यो नही करते डिबेट? क्यो नही चेक करते सरकार का DNA??    नीच पत्रकारों चुनाव खत्म हो गया है जरा सी भी शर्म है तो इंसानियत दिखाओ? सवाल करो।</w:t>
      </w:r>
    </w:p>
    <w:p>
      <w:r>
        <w:rPr>
          <w:b/>
          <w:u w:val="single"/>
        </w:rPr>
        <w:t xml:space="preserve">191197</w:t>
      </w:r>
    </w:p>
    <w:p>
      <w:r>
        <w:t xml:space="preserve">आतंकवाद, पत्थरबाज अनपढ़ गवार बेवकूफ लोग पाकिस्तानी दलाल महबूबा गजवा ए हिंद का पाकिस्तानी सपना मरते वीर पाकिस्तानी सपना मरते वीर. जवान सिपाही अलग झंडे अलग प्रधानमंत्री की डिमांड लड़कियों की पढ़ाई करने पर फतवा पहाड़ बर्फ ठंड, शिकारा बीवी से ज्यादा बकरी से प्यार दिल्ली से ज्यादा सिगरेट महंगे.</w:t>
      </w:r>
    </w:p>
    <w:p>
      <w:r>
        <w:rPr>
          <w:b/>
          <w:u w:val="single"/>
        </w:rPr>
        <w:t xml:space="preserve">191198</w:t>
      </w:r>
    </w:p>
    <w:p>
      <w:r>
        <w:t xml:space="preserve">भोसडीके मोदी के नाम गली के गुंडों को वोट मिल रहा है किसी पत्रकार ने पूछा तो आपके बेटे ने ऐसा किया तो उसको औकात क्या है बोलता है थोड़ी शर्म कर ले तुम्हे इस बकवास के लिए वोट नहीं दिया है है</w:t>
      </w:r>
    </w:p>
    <w:p>
      <w:r>
        <w:rPr>
          <w:b/>
          <w:u w:val="single"/>
        </w:rPr>
        <w:t xml:space="preserve">191199</w:t>
      </w:r>
    </w:p>
    <w:p>
      <w:r>
        <w:t xml:space="preserve">Edellinen hävitty ottelu tämänpäiväiseen otteluun Fanit(voitto merkkejä uskoville): Humne to kaha hi tha ye kya dress hai kya chutiya idea hai. 'Kesari Jersey' ki wjah se haare the hum. #CWC2019 #INDvsBAN</w:t>
      </w:r>
    </w:p>
    <w:p>
      <w:r>
        <w:rPr>
          <w:b/>
          <w:u w:val="single"/>
        </w:rPr>
        <w:t xml:space="preserve">191200</w:t>
      </w:r>
    </w:p>
    <w:p>
      <w:r>
        <w:t xml:space="preserve">दोस्तों न सुना करो इन दल्ले पतलकरो की बात, इन्हें दलाली करने के करोड़ो रूपये मिलते है, गाड़ी बंगला और Z+ सेक्युरिटी?    ये सिर्फ़ आपको जातिवाद और धर्मवाद में घोल के आपके बच्चों और हमारे देश का भविष्य ख़राब कर रहे है। वक्त है देश की जनता को समझने का मज़हब आपको रोटी नही देगी।</w:t>
      </w:r>
    </w:p>
    <w:p>
      <w:r>
        <w:rPr>
          <w:b/>
          <w:u w:val="single"/>
        </w:rPr>
        <w:t xml:space="preserve">191201</w:t>
      </w:r>
    </w:p>
    <w:p>
      <w:r>
        <w:t xml:space="preserve">भारत का मिडिया हिन्दू विरोधी है भारत का मिडिया सिर्फ मुसलमानो के लिये आवाज उठाता है भारत का मीडिया सुअर मुसलमानो का दलाल है गद्दार मीडिया सुअर मुसलमानो की नाजायज औलाद है भारत का मिडिया है भारत का मिडिया</w:t>
      </w:r>
    </w:p>
    <w:p>
      <w:r>
        <w:rPr>
          <w:b/>
          <w:u w:val="single"/>
        </w:rPr>
        <w:t xml:space="preserve">191202</w:t>
      </w:r>
    </w:p>
    <w:p>
      <w:r>
        <w:t xml:space="preserve">'उग्र राष्ट्रवाद का ये ज़हर अब सात समंदर पार जापान तक भी जा पहुंचा है। विडंबना ये है कि सब हमारी आंखों के सामने हो रहा है और हम कुछ नहीं कर पा रहे। क्या प्रधानमंत्री का कर्तव्य नहीं था कि जब ऐसे साम्प्रदायिक नारे उनके सामने लग रहे थे तो उसे रोकें? नेहरू होते तो जरूर रोकते। खैर।'</w:t>
      </w:r>
    </w:p>
    <w:p>
      <w:r>
        <w:rPr>
          <w:b/>
          <w:u w:val="single"/>
        </w:rPr>
        <w:t xml:space="preserve">191203</w:t>
      </w:r>
    </w:p>
    <w:p>
      <w:r>
        <w:t xml:space="preserve">8 फ़रवरी को ही सरकार को इंटेलिजेन्स विभाग से पुख़्ता सूचना मिल गयी थी कि CRPF के क़ाफ़िले पर हमला हो सकता है। लेकिन हमारे देश का सबसे बड़ा अभिनेता तो फ़िल्म के प्रमोशन में लगा हुआ मायानगरी के मायावी लोगों से पूछ रहा था ,"How's Josh</w:t>
      </w:r>
    </w:p>
    <w:p>
      <w:r>
        <w:rPr>
          <w:b/>
          <w:u w:val="single"/>
        </w:rPr>
        <w:t xml:space="preserve">191204</w:t>
      </w:r>
    </w:p>
    <w:p>
      <w:r>
        <w:t xml:space="preserve">बिल्कुल जायेगी भाई 303 का एक हिस्सा #प्रज्ञा_ठाकुर भी हैं</w:t>
      </w:r>
    </w:p>
    <w:p>
      <w:r>
        <w:rPr>
          <w:b/>
          <w:u w:val="single"/>
        </w:rPr>
        <w:t xml:space="preserve">191205</w:t>
      </w:r>
    </w:p>
    <w:p>
      <w:r>
        <w:t xml:space="preserve">भक्तो के लिए एक ही शब्द काफी है #नीच</w:t>
      </w:r>
    </w:p>
    <w:p>
      <w:r>
        <w:rPr>
          <w:b/>
          <w:u w:val="single"/>
        </w:rPr>
        <w:t xml:space="preserve">191206</w:t>
      </w:r>
    </w:p>
    <w:p>
      <w:r>
        <w:t xml:space="preserve">वो समय आ गया है जब #शिक्षामित्र,#बेरोजगार,#उर्दूशिक्षक,#अनुदेशक,#शिक्षाप्रेरक,#बीएड,#बीटीसी,#कर्मचारी,#महिलाएं और किसान सभी एक साथ मिल कर 2019 मे धोखेबाज #भाजपा का अंतिम संस्कार करे ताकि आगे से कोई राजनीतिक दल और नेता झूठे वादे व दावे करने का साहस न जुटा सके। @AbbasAliRushdi</w:t>
      </w:r>
    </w:p>
    <w:p>
      <w:r>
        <w:rPr>
          <w:b/>
          <w:u w:val="single"/>
        </w:rPr>
        <w:t xml:space="preserve">191207</w:t>
      </w:r>
    </w:p>
    <w:p>
      <w:r>
        <w:t xml:space="preserve">महेनत से पहन रही हे तुम्हारी दौलत की देवी की तरह नहीं बड़े बड़े बंगले गाड़ी कार्यालय उसको जाकर बोलो उसके कार्यालय ज़मीन ओर हाथी के पुतलों की क़ीमत पर कितने से से गरिबो घर बन जाते ....</w:t>
      </w:r>
    </w:p>
    <w:p>
      <w:r>
        <w:rPr>
          <w:b/>
          <w:u w:val="single"/>
        </w:rPr>
        <w:t xml:space="preserve">191208</w:t>
      </w:r>
    </w:p>
    <w:p>
      <w:r>
        <w:t xml:space="preserve">अबे सिसोदिया, आंख मे सुग्गर का लुंड घुसा है, तेरे को किस एंगल से ये गंभीर का डुबलीकेट दिख रहा है</w:t>
      </w:r>
    </w:p>
    <w:p>
      <w:r>
        <w:rPr>
          <w:b/>
          <w:u w:val="single"/>
        </w:rPr>
        <w:t xml:space="preserve">191209</w:t>
      </w:r>
    </w:p>
    <w:p>
      <w:r>
        <w:t xml:space="preserve">Kaisa kadamAb 5 saal aap dono aaram kroOle valmis kohtaamaan CBI:n vihan...</w:t>
      </w:r>
    </w:p>
    <w:p>
      <w:r>
        <w:rPr>
          <w:b/>
          <w:u w:val="single"/>
        </w:rPr>
        <w:t xml:space="preserve">191210</w:t>
      </w:r>
    </w:p>
    <w:p>
      <w:r>
        <w:t xml:space="preserve">बाॅलिवुड के हिरो/हिरोईन ओर डायरेक्टर को दिखाओ ये..भिखारीयो को बाॅलिवुड मे लाता हो.पैसे वाला बनाते हो. ओर वो देखो कैसे तुम्हारे जले पर नमक छिडकते है..भेनचोद ने आतंकवादी हमले की निंदा नही की पर बेवकुफ इम्रान की तारिफ की.आतंकवादी देश है पर उनके देश के साथ गद्दारी नही करते वो.</w:t>
      </w:r>
    </w:p>
    <w:p>
      <w:r>
        <w:rPr>
          <w:b/>
          <w:u w:val="single"/>
        </w:rPr>
        <w:t xml:space="preserve">191211</w:t>
      </w:r>
    </w:p>
    <w:p>
      <w:r>
        <w:t xml:space="preserve">शर्मिंदगी निरुत्तर कर ही देती है : स्वच्छ इंदौर के दाग़ी बीजेपी विधायक आकाश विजयवर्गीय के अस्वच्छ आचरण के बारे में जब सवाल किया गया तो शिवराज जी मौन हो गये..!    शिवराज जी, आओ ना..!   भाजपा नेताओं के चारित्रिक पतन और नैतिकता के दफ़्न पर भी एक अनशन करें..। -ये मौन भी सब कुछ कह गया।..। -ये मौन भी सब कुछ कह कह गया।</w:t>
      </w:r>
    </w:p>
    <w:p>
      <w:r>
        <w:rPr>
          <w:b/>
          <w:u w:val="single"/>
        </w:rPr>
        <w:t xml:space="preserve">191212</w:t>
      </w:r>
    </w:p>
    <w:p>
      <w:r>
        <w:t xml:space="preserve">जिंदगी के उस मोड़ पर... . . . . . . . .  जहा कोई नहीं मिलता.....  . . . . . . . . . .  वहां पर गुड़ मिलते है है भोसडीके</w:t>
      </w:r>
    </w:p>
    <w:p>
      <w:r>
        <w:rPr>
          <w:b/>
          <w:u w:val="single"/>
        </w:rPr>
        <w:t xml:space="preserve">191213</w:t>
      </w:r>
    </w:p>
    <w:p>
      <w:r>
        <w:t xml:space="preserve">Apki sarkar me bhi yahi haal tha .apradh ka bhi khatam nahi hoga.</w:t>
      </w:r>
    </w:p>
    <w:p>
      <w:r>
        <w:rPr>
          <w:b/>
          <w:u w:val="single"/>
        </w:rPr>
        <w:t xml:space="preserve">191214</w:t>
      </w:r>
    </w:p>
    <w:p>
      <w:r>
        <w:t xml:space="preserve">हराम औलाद है यह बीजेपी आई टी सैल का कुत्ता भडवा यह आशाराम की औलाद अब मुझे मेरे ही गांव से ग़ायब करने लगे हैं सूवर अगर मै धौड गाव की नहीं हूँ नहीं हूँ तो पुलिस रिपोर्ट कर ताकी तेरा थोबडा तोड सकू कोई भी भाई आये मेरे घर मै अपने भाइयों का छोटी बहन के नाते स्वागत करूगी फिर इन पाखंडीयो के थूके</w:t>
      </w:r>
    </w:p>
    <w:p>
      <w:r>
        <w:rPr>
          <w:b/>
          <w:u w:val="single"/>
        </w:rPr>
        <w:t xml:space="preserve">191215</w:t>
      </w:r>
    </w:p>
    <w:p>
      <w:r>
        <w:t xml:space="preserve">भेनचोद भिमटो की जली बर्नोल लगाव लगाव</w:t>
      </w:r>
    </w:p>
    <w:p>
      <w:r>
        <w:rPr>
          <w:b/>
          <w:u w:val="single"/>
        </w:rPr>
        <w:t xml:space="preserve">191216</w:t>
      </w:r>
    </w:p>
    <w:p>
      <w:r>
        <w:t xml:space="preserve">#मुजफ्फरपुर_के_बुखार का नाम आधे ज़्यादा #भाजपा_नेता #भाजपा_नेता एक बार में ठीक से बोल भी नहीं सकते इलाज क्या करेंगेबजाएंगे नही मानते तो नही मानते तो #प्रज्ञा_ठाकुर का शपथ ग्रहण बाला विडीओ देख लो 3 बार में #शपथ ग्रहण ले दे के पूरी की कोई #बाप का नाम भी भूल सकता है खैर #बापू को तो पहले ही भूल गई गई</w:t>
      </w:r>
    </w:p>
    <w:p>
      <w:r>
        <w:rPr>
          <w:b/>
          <w:u w:val="single"/>
        </w:rPr>
        <w:t xml:space="preserve">191217</w:t>
      </w:r>
    </w:p>
    <w:p>
      <w:r>
        <w:t xml:space="preserve">पूरा विपक्ष tv डिबेट्स से गायब, फिर भी एंकरों को दलाल, भड़वा, औकात बताकर बॉल बना के ठोंकाई, मतलब संस्कारी लोग अपना काम कर रहे हैं</w:t>
      </w:r>
    </w:p>
    <w:p>
      <w:r>
        <w:rPr>
          <w:b/>
          <w:u w:val="single"/>
        </w:rPr>
        <w:t xml:space="preserve">191218</w:t>
      </w:r>
    </w:p>
    <w:p>
      <w:r>
        <w:t xml:space="preserve">तबरेज लिंचिंग का जिक्र संसद मे हुआ, पर #भरत_यादव, #ट्विंकल, और प.बंगाल की हत्याओं का क्यों नहीँ हुआ???    #तबरेज चोर होकर भी सरकारी नौकरी दे गया, लस्सी वाले भरत यादव का परिवार भूखा ही रह रह गया। हिंदू गौरक्षक गुंडे हैं,और मुस्लिम चोर देशभक्त हैं, शायद इसलिये #साहब छाती पीट रहे है?</w:t>
      </w:r>
    </w:p>
    <w:p>
      <w:r>
        <w:rPr>
          <w:b/>
          <w:u w:val="single"/>
        </w:rPr>
        <w:t xml:space="preserve">191219</w:t>
      </w:r>
    </w:p>
    <w:p>
      <w:r>
        <w:t xml:space="preserve">तुझे तो उछल के आना ही था। मुसलमान गऊ तस्कर मरा था आखिरकार। रंडी रोना तो मचाना ही था। बाकी tapaukset के टाइम तो ना तेरा मुंह खुलता है कुछ बोलने को और न ही उंगलियां फ्री रहती हैं ट्वीट करने को।</w:t>
      </w:r>
    </w:p>
    <w:p>
      <w:r>
        <w:rPr>
          <w:b/>
          <w:u w:val="single"/>
        </w:rPr>
        <w:t xml:space="preserve">191220</w:t>
      </w:r>
    </w:p>
    <w:p>
      <w:r>
        <w:t xml:space="preserve">चुनाव के समय 13 बार बिहार दौरा करने वाले, साहब सैकड़ो बच्चो के मरने पर चुप क्यो?</w:t>
      </w:r>
    </w:p>
    <w:p>
      <w:r>
        <w:rPr>
          <w:b/>
          <w:u w:val="single"/>
        </w:rPr>
        <w:t xml:space="preserve">191221</w:t>
      </w:r>
    </w:p>
    <w:p>
      <w:r>
        <w:t xml:space="preserve">जयरा वसीम के बयान से उन्ही लोगों को तकलीफ़ हो रही है...    जिनकी माँ-बहनो के सीधे सम्बंध राम-रहीम की गुफा से है...  @RubikaLiyaquat @anjanaomkashyap जोड़ सकते हैं सहमत हो तो RT ज़रूर दें...</w:t>
      </w:r>
    </w:p>
    <w:p>
      <w:r>
        <w:rPr>
          <w:b/>
          <w:u w:val="single"/>
        </w:rPr>
        <w:t xml:space="preserve">191222</w:t>
      </w:r>
    </w:p>
    <w:p>
      <w:r>
        <w:t xml:space="preserve">1400 पहले आया चुस्लाम हिन्दुओं की रक्षा करेगा..  मादरचोद मदरसा वाली नही विकिपीडिया पर हिस्ट्री पढ़ाकर समझा मुझे तो मोदी और अमित शाह पर गुस्सा आ रहा कैसे तुम कटुओं को बर्दाश्त कर रहें इजरायल रहता तो अब तक पूरा इस्लाम उतार देता तुम कटुओं का..</w:t>
      </w:r>
    </w:p>
    <w:p>
      <w:r>
        <w:rPr>
          <w:b/>
          <w:u w:val="single"/>
        </w:rPr>
        <w:t xml:space="preserve">191223</w:t>
      </w:r>
    </w:p>
    <w:p>
      <w:r>
        <w:t xml:space="preserve">अमर शहीद स्व शहीद राजीव जी पर PM की गन्दी टीप्पणी पर मेरा मानना है की 2 साल पहले सही कहा था मणिशंकर अय्यर ने ये बहुत ही #नीच किसम का आदमी है</w:t>
      </w:r>
    </w:p>
    <w:p>
      <w:r>
        <w:rPr>
          <w:b/>
          <w:u w:val="single"/>
        </w:rPr>
        <w:t xml:space="preserve">191224</w:t>
      </w:r>
    </w:p>
    <w:p>
      <w:r>
        <w:t xml:space="preserve">सुन लेने से कितने सवाल सुलझ जाते हैं..     सुना देने से हम फिर वहीं उलझ जाते हैं...!</w:t>
      </w:r>
    </w:p>
    <w:p>
      <w:r>
        <w:rPr>
          <w:b/>
          <w:u w:val="single"/>
        </w:rPr>
        <w:t xml:space="preserve">191225</w:t>
      </w:r>
    </w:p>
    <w:p>
      <w:r>
        <w:t xml:space="preserve">वर्तमान परिस्थितियों में ये नाम #लक्ष्मीबाई और अधिक प्रासंगिक हो गया है। आज उसी साहस और शौर्य की आवश्यकता है। सुप्रभात मधु जी!</w:t>
      </w:r>
    </w:p>
    <w:p>
      <w:r>
        <w:rPr>
          <w:b/>
          <w:u w:val="single"/>
        </w:rPr>
        <w:t xml:space="preserve">191226</w:t>
      </w:r>
    </w:p>
    <w:p>
      <w:r>
        <w:t xml:space="preserve">Kaha tha beta tumhe sirf puri khane milegi...seats nhi...tumhare vagah dimple bhabhi bhi haar gyi</w:t>
      </w:r>
    </w:p>
    <w:p>
      <w:r>
        <w:rPr>
          <w:b/>
          <w:u w:val="single"/>
        </w:rPr>
        <w:t xml:space="preserve">191227</w:t>
      </w:r>
    </w:p>
    <w:p>
      <w:r>
        <w:t xml:space="preserve">जायरा वसीम ने कहा 'इस्लाम में अभिनय हराम'है तो क्या मीनाकुमारी, मधुबाला सायराबानों, शबानाआजमी, सलमान, शाहरुख सब हरामी हैं ?</w:t>
      </w:r>
    </w:p>
    <w:p>
      <w:r>
        <w:rPr>
          <w:b/>
          <w:u w:val="single"/>
        </w:rPr>
        <w:t xml:space="preserve">191228</w:t>
      </w:r>
    </w:p>
    <w:p>
      <w:r>
        <w:t xml:space="preserve">"Gurugramissa muslimimies käskettiin ottamaan päälaki pois ja laulamaan Jai Shri Ram".   Se on valitettavaa. Gurugramin viranomaisilta vaaditaan esimerkillisiä toimia. Olemme maallinen kansakunta, jossa @Javedakhtarjadu kirjoittaa "ओ पालन हारे, निर्गुण और न्यारे" &amp; @RakeyshOmMehra antoi meille d kappaleen "अर्ज़ियाँ" Delhissä 6.</w:t>
      </w:r>
    </w:p>
    <w:p>
      <w:r>
        <w:rPr>
          <w:b/>
          <w:u w:val="single"/>
        </w:rPr>
        <w:t xml:space="preserve">191229</w:t>
      </w:r>
    </w:p>
    <w:p>
      <w:r>
        <w:t xml:space="preserve">नीम का पत्ता कड़वा है। प्रशांत भूषण भड़वा है।</w:t>
      </w:r>
    </w:p>
    <w:p>
      <w:r>
        <w:rPr>
          <w:b/>
          <w:u w:val="single"/>
        </w:rPr>
        <w:t xml:space="preserve">191230</w:t>
      </w:r>
    </w:p>
    <w:p>
      <w:r>
        <w:t xml:space="preserve">नित्य प्रातः काल कुक्कुर गुह सेवन के बाद जब ये कलम उठाते है तो आपको क्या लगता है ये क्या लिखेंगे। बस तो गुह फैला देते है। मंदिर मे सूअर की औलाद आकर तोड़फोड़ करे तो इनको माइनर लगता है। मेरा सुझाव है कि किसी दिन मौका देखकर तफ्तीश कर लो कहीं उसका भी कटा हुआ तो नहीं है।</w:t>
      </w:r>
    </w:p>
    <w:p>
      <w:r>
        <w:rPr>
          <w:b/>
          <w:u w:val="single"/>
        </w:rPr>
        <w:t xml:space="preserve">191231</w:t>
      </w:r>
    </w:p>
    <w:p>
      <w:r>
        <w:t xml:space="preserve">रंग गये मुसल्ले बेगुनाह नमाजियों के खून से, दुनिया कह रही हे की मुस्लिम आंतकवादी है #सदियों रहा है दौर-ए-जहाँ #दुश्मन ہمارا #NewZealandTerrorAttack</w:t>
      </w:r>
    </w:p>
    <w:p>
      <w:r>
        <w:rPr>
          <w:b/>
          <w:u w:val="single"/>
        </w:rPr>
        <w:t xml:space="preserve">191232</w:t>
      </w:r>
    </w:p>
    <w:p>
      <w:r>
        <w:t xml:space="preserve">सुअरो जबतक तुम्हे पेलेंगे नही तब तक छोड़ेंगे , समझे काटवे सुअर</w:t>
      </w:r>
    </w:p>
    <w:p>
      <w:r>
        <w:rPr>
          <w:b/>
          <w:u w:val="single"/>
        </w:rPr>
        <w:t xml:space="preserve">191233</w:t>
      </w:r>
    </w:p>
    <w:p>
      <w:r>
        <w:t xml:space="preserve">सूअर को कुतो की मौत मारना चाईए</w:t>
      </w:r>
    </w:p>
    <w:p>
      <w:r>
        <w:rPr>
          <w:b/>
          <w:u w:val="single"/>
        </w:rPr>
        <w:t xml:space="preserve">191234</w:t>
      </w:r>
    </w:p>
    <w:p>
      <w:r>
        <w:t xml:space="preserve">https://youtu.be/OtKvDpp4RXQ देखें #मोब_लिंचिंग #तबरेज़_अंसारी #AIMIM #झारखंड @imAkbarOwaisi @asadowaisi @aimim_national</w:t>
      </w:r>
    </w:p>
    <w:p>
      <w:r>
        <w:rPr>
          <w:b/>
          <w:u w:val="single"/>
        </w:rPr>
        <w:t xml:space="preserve">191235</w:t>
      </w:r>
    </w:p>
    <w:p>
      <w:r>
        <w:t xml:space="preserve">मैं ना हिन्दू ना मुसलमान मुझे जीने दो, दोस्ती है मेरा ईमान, मुझे जीने दो....  - शाहिद कबीर #IndiaAgainstLynchTerror</w:t>
      </w:r>
    </w:p>
    <w:p>
      <w:r>
        <w:rPr>
          <w:b/>
          <w:u w:val="single"/>
        </w:rPr>
        <w:t xml:space="preserve">191236</w:t>
      </w:r>
    </w:p>
    <w:p>
      <w:r>
        <w:t xml:space="preserve">जेहादियो की नाजायज अम्मा, तुने तो मौलवियो से हलाला करवा लिया, तु तो सच मे रंडी ही निकली, अब भी कह रही है शरारती तत्व, शर्म कर, वेश्या का भी कुछ ईमान होता है, तेरा तै, तेरा तो वो भी नही बचा, कितने में बेचा हिन्दुओ को अपने वोट बैन्क के लिए जेहादन,</w:t>
      </w:r>
    </w:p>
    <w:p>
      <w:r>
        <w:rPr>
          <w:b/>
          <w:u w:val="single"/>
        </w:rPr>
        <w:t xml:space="preserve">191237</w:t>
      </w:r>
    </w:p>
    <w:p>
      <w:r>
        <w:t xml:space="preserve">वन्दे मातरम्, ओर जय श्री राम को समस्या बताने वाले..... तेरे पेंच पूरे खराब हो गए हैं..हरामी सुन ये शब्द नही ,ये हमारी संस्कृति हैं..हैं. जैसे तेरी हैैं ...चाटुकारिता</w:t>
      </w:r>
    </w:p>
    <w:p>
      <w:r>
        <w:rPr>
          <w:b/>
          <w:u w:val="single"/>
        </w:rPr>
        <w:t xml:space="preserve">191238</w:t>
      </w:r>
    </w:p>
    <w:p>
      <w:r>
        <w:t xml:space="preserve">तो जेल भेजो ना। यहाँ क्या रंडी रोना रो रहे हो?</w:t>
      </w:r>
    </w:p>
    <w:p>
      <w:r>
        <w:rPr>
          <w:b/>
          <w:u w:val="single"/>
        </w:rPr>
        <w:t xml:space="preserve">191239</w:t>
      </w:r>
    </w:p>
    <w:p>
      <w:r>
        <w:t xml:space="preserve">कल कांग्रेस को संसद मे एकाएक लगा होगा कि इससे भला आदमी तो मोदी है, अमित शाह तो तो कांग्रेस को बुरी तरह जलील करता है.</w:t>
      </w:r>
    </w:p>
    <w:p>
      <w:r>
        <w:rPr>
          <w:b/>
          <w:u w:val="single"/>
        </w:rPr>
        <w:t xml:space="preserve">191240</w:t>
      </w:r>
    </w:p>
    <w:p>
      <w:r>
        <w:t xml:space="preserve">पहले मैं बहुत उदास उदास रहता था, फिर एक दिन फेसबुक पे आपके पोस्ट पढ़ा, उसके बाद से मैं हमेशा खुश रहने लगा आपके पोस्ट पढ़ कर , कहा से लाते है इतना ज्ञान।।</w:t>
      </w:r>
    </w:p>
    <w:p>
      <w:r>
        <w:rPr>
          <w:b/>
          <w:u w:val="single"/>
        </w:rPr>
        <w:t xml:space="preserve">191241</w:t>
      </w:r>
    </w:p>
    <w:p>
      <w:r>
        <w:t xml:space="preserve">क्यों सुअर , कभी तू भी काफिर ही था , वो तो औरंजेब ने लूटी अस्मत 5/7 पीढी पहले , डर के तेरे बाबा , पड़ बाबे मुल्ला बन बैठे , अम्मी से पूछ वो सारा सच बताएगी सच बताएगी</w:t>
      </w:r>
    </w:p>
    <w:p>
      <w:r>
        <w:rPr>
          <w:b/>
          <w:u w:val="single"/>
        </w:rPr>
        <w:t xml:space="preserve">191242</w:t>
      </w:r>
    </w:p>
    <w:p>
      <w:r>
        <w:t xml:space="preserve">धन्यवाद @myogiadityanath @rajnathsingh भारत को ऐसा देश बनाने के लिये जहां हमें बार बार बार इन गुन्डों के हाथों दुनिया के सामने  शर्मिन्दा होना पड़ता है। और अभी ट्विटर पर ऐसे कई नीच मानसिकता वाले हैं जो इसे भी जायज जायज ठहराने लगेंगे।.</w:t>
      </w:r>
    </w:p>
    <w:p>
      <w:r>
        <w:rPr>
          <w:b/>
          <w:u w:val="single"/>
        </w:rPr>
        <w:t xml:space="preserve">191243</w:t>
      </w:r>
    </w:p>
    <w:p>
      <w:r>
        <w:t xml:space="preserve">कल कांग्रेसी मुख्यमंत्रियों से मिलेंगे राहुल गांधी, जानिए क्यों अहम है ये मुलाकात?    https://abpnews.abplive.in/india-news/rahul-gandhi-will-meet-all-congress-cm-tomorrow-1157599 ... (रिपोर्ट @jainendrakumar )</w:t>
      </w:r>
    </w:p>
    <w:p>
      <w:r>
        <w:rPr>
          <w:b/>
          <w:u w:val="single"/>
        </w:rPr>
        <w:t xml:space="preserve">191244</w:t>
      </w:r>
    </w:p>
    <w:p>
      <w:r>
        <w:t xml:space="preserve">भेनचोद राफ़ेल में कुछ नहीं मिला तो अभी डायरियाँ खंगाल रहे हो बहुत दया आती है अभी कोंग्रेस पर</w:t>
      </w:r>
    </w:p>
    <w:p>
      <w:r>
        <w:rPr>
          <w:b/>
          <w:u w:val="single"/>
        </w:rPr>
        <w:t xml:space="preserve">191245</w:t>
      </w:r>
    </w:p>
    <w:p>
      <w:r>
        <w:t xml:space="preserve">Ik aur din dal gaya, Ik aur Shaam nikal gai, Ise zindagi ki kitaab se Ik aur pannaa nikal gaya..!!!</w:t>
      </w:r>
    </w:p>
    <w:p>
      <w:r>
        <w:rPr>
          <w:b/>
          <w:u w:val="single"/>
        </w:rPr>
        <w:t xml:space="preserve">191246</w:t>
      </w:r>
    </w:p>
    <w:p>
      <w:r>
        <w:t xml:space="preserve">tarkoittaa..... soittaa jollekulle 'बेनचोद' saa vastaukseksi 'भोसडीके'.</w:t>
      </w:r>
    </w:p>
    <w:p>
      <w:r>
        <w:rPr>
          <w:b/>
          <w:u w:val="single"/>
        </w:rPr>
        <w:t xml:space="preserve">191247</w:t>
      </w:r>
    </w:p>
    <w:p>
      <w:r>
        <w:t xml:space="preserve">Usko on kaunis lahja. Meidän kaikkien on käytettävä sitä. Hyvää päivää kaikille</w:t>
      </w:r>
    </w:p>
    <w:p>
      <w:r>
        <w:rPr>
          <w:b/>
          <w:u w:val="single"/>
        </w:rPr>
        <w:t xml:space="preserve">191248</w:t>
      </w:r>
    </w:p>
    <w:p>
      <w:r>
        <w:t xml:space="preserve">तुम जैसे सन्त हिन्दू समाज पर कलंक हैं कलंक समझा!!!!  जो भजन और शायरी की बकचोदी के सिवा कुछ नही करते, हरामी हिंदुओं के मंदिर टूटते हैं,और तू शायरी पेल रहा है... तुझ जैसे हिजड़ों की जरूरत नही हमे नही हमे समझा,डूब मर हरामी</w:t>
      </w:r>
    </w:p>
    <w:p>
      <w:r>
        <w:rPr>
          <w:b/>
          <w:u w:val="single"/>
        </w:rPr>
        <w:t xml:space="preserve">191249</w:t>
      </w:r>
    </w:p>
    <w:p>
      <w:r>
        <w:t xml:space="preserve">हमारा भी कुछ शरारत करने का मन कर रहा है बोलो तो आयें शरारत करने मैडम ऐसी बेकार की बातें करोगी तो तुम्हें कोई इंसान नहीं पता नहीं क्या क्या क्या बोलेंगे लोग सच बोलने से डरती हो तो जाओ डूब मरो शरारती तत्व बोल रही हो इन सूअरों को अरे इंसान नहीं जल्लाद हैँ सूअर के बच्चे हैँ साले मुल्ले</w:t>
      </w:r>
    </w:p>
    <w:p>
      <w:r>
        <w:rPr>
          <w:b/>
          <w:u w:val="single"/>
        </w:rPr>
        <w:t xml:space="preserve">191250</w:t>
      </w:r>
    </w:p>
    <w:p>
      <w:r>
        <w:t xml:space="preserve">मुझे #दोस्त बनाना #पसंद है, पर दोस्त #कमीने होने चाइये, बाकी #silent तो फटा हुआ #speaker भी होता है..  @ijokini @jenwinget @narendramodi #fun #KapilSharma @KapilSharmaK9</w:t>
      </w:r>
    </w:p>
    <w:p>
      <w:r>
        <w:rPr>
          <w:b/>
          <w:u w:val="single"/>
        </w:rPr>
        <w:t xml:space="preserve">191251</w:t>
      </w:r>
    </w:p>
    <w:p>
      <w:r>
        <w:t xml:space="preserve">बांग्लादेश को हराने के बाद कोहली बोले, 'हमें जीत के लिए काफी मशक्कत करनी पड़ी लेकिन...'</w:t>
      </w:r>
    </w:p>
    <w:p>
      <w:r>
        <w:rPr>
          <w:b/>
          <w:u w:val="single"/>
        </w:rPr>
        <w:t xml:space="preserve">191252</w:t>
      </w:r>
    </w:p>
    <w:p>
      <w:r>
        <w:t xml:space="preserve">मेरी तीन चार सेटिंग थी ट्यूटर पर इस हरामी ने सब को अपने कब्जे में कर लिया मुझे ऐसे ही रख दिया</w:t>
      </w:r>
    </w:p>
    <w:p>
      <w:r>
        <w:rPr>
          <w:b/>
          <w:u w:val="single"/>
        </w:rPr>
        <w:t xml:space="preserve">191253</w:t>
      </w:r>
    </w:p>
    <w:p>
      <w:r>
        <w:t xml:space="preserve">#प्रज्ञा_ठाकुर ने #गोडसे ज़िंदाबाद कहा तो नाराज़ हो गये। #कन्हैया_कुमार ने #भारत तेरे टुकड़े होंगे कहा तो लोकसभा उम्मीदवार बना दिया। #ApnaModiAayega</w:t>
      </w:r>
    </w:p>
    <w:p>
      <w:r>
        <w:rPr>
          <w:b/>
          <w:u w:val="single"/>
        </w:rPr>
        <w:t xml:space="preserve">191254</w:t>
      </w:r>
    </w:p>
    <w:p>
      <w:r>
        <w:t xml:space="preserve">थाला पीछे से शब्बीर की गाँड़ में उंगली करते हुए</w:t>
      </w:r>
    </w:p>
    <w:p>
      <w:r>
        <w:rPr>
          <w:b/>
          <w:u w:val="single"/>
        </w:rPr>
        <w:t xml:space="preserve">191255</w:t>
      </w:r>
    </w:p>
    <w:p>
      <w:r>
        <w:t xml:space="preserve">लड़की परेशांन हालत में डॉक्टर के पास गई और बोली:- लड़की: डॉ साहब आपने पिछली बार जब मेरा अबोरशन किया था तब ब्लेड अंदर ही भूल गये थे डॉ: ओह, क्षमा करे कुछ गड़बड़ हो गई क्या ?    लड़की : गड़बड़ ? अरे हरामी मेरे 7 दोस्त नामर्द हो गये 12 गूंगे हो गये और 9 अपनी उंगली गवा बैठे हैं !</w:t>
      </w:r>
    </w:p>
    <w:p>
      <w:r>
        <w:rPr>
          <w:b/>
          <w:u w:val="single"/>
        </w:rPr>
        <w:t xml:space="preserve">191256</w:t>
      </w:r>
    </w:p>
    <w:p>
      <w:r>
        <w:t xml:space="preserve">तुम राहुल गांडू से प्रभावित हो के कांग्रेस जॉइन किये । अबे चमचे पपू मूत्र पी और उसका लुंड चूस लुंड चूस</w:t>
      </w:r>
    </w:p>
    <w:p>
      <w:r>
        <w:rPr>
          <w:b/>
          <w:u w:val="single"/>
        </w:rPr>
        <w:t xml:space="preserve">191257</w:t>
      </w:r>
    </w:p>
    <w:p>
      <w:r>
        <w:t xml:space="preserve">#TripleTalaqBill असंवैधानिक है। यह संविधान के अनुच्छेद 14 और 15 का उल्लंघन है। हमारे पास पहले से ही घरेलू हिंसा अधिनियम 2005,CRPC धारा 125, मुस्लिम महिला विवाह अधिनियम है। अगर ट्रिपल तालाक बिल एक कानून बन जाता है तो यह महिलाओं के खिलाफ और भी बड़ा अन्याय होगा: @asadowaisi</w:t>
      </w:r>
    </w:p>
    <w:p>
      <w:r>
        <w:rPr>
          <w:b/>
          <w:u w:val="single"/>
        </w:rPr>
        <w:t xml:space="preserve">191258</w:t>
      </w:r>
    </w:p>
    <w:p>
      <w:r>
        <w:t xml:space="preserve">राहुल के लुंड के बाल भी सफेद हो गए।</w:t>
      </w:r>
    </w:p>
    <w:p>
      <w:r>
        <w:rPr>
          <w:b/>
          <w:u w:val="single"/>
        </w:rPr>
        <w:t xml:space="preserve">191259</w:t>
      </w:r>
    </w:p>
    <w:p>
      <w:r>
        <w:t xml:space="preserve">Smt @MamataOfficial Älkää kutsuko Bengalissa asuvia ihmisiä "ulkopuolisiksi" + ette voi päästää poliisia valloilleen. Inhottava video. Me #Bengalilaiset emme enää allekirjoita tapaanne puhua https://www.youtube.com/watch?v=W2Txmi1pp4M#action=share ... @BJP4Bengal @BJP4India @AmitShah</w:t>
      </w:r>
    </w:p>
    <w:p>
      <w:r>
        <w:rPr>
          <w:b/>
          <w:u w:val="single"/>
        </w:rPr>
        <w:t xml:space="preserve">191260</w:t>
      </w:r>
    </w:p>
    <w:p>
      <w:r>
        <w:t xml:space="preserve">भेनचोद तुझी लायकी आहे का महाराजां बद्दल बोलायची तुझी आयची गांड</w:t>
      </w:r>
    </w:p>
    <w:p>
      <w:r>
        <w:rPr>
          <w:b/>
          <w:u w:val="single"/>
        </w:rPr>
        <w:t xml:space="preserve">191261</w:t>
      </w:r>
    </w:p>
    <w:p>
      <w:r>
        <w:t xml:space="preserve">आतंक की आरोपी को टिकट देने वाली पार्टी पूरे देश मे सबका क्लीन स्वीप कर गई और अहिंसा के पुजारी को एक विचाराधीन कैदी को टिकट देने पर उनकी इमेज में समस्या खड़ी हो रही थी। मर भी जाएं तो नेताजी नहीं बन सकते। ना ही प्रसाद में मिला सीएम पद अब कभी दोबारा नसीब होगा। वो नेताजी की देन थी।</w:t>
      </w:r>
    </w:p>
    <w:p>
      <w:r>
        <w:rPr>
          <w:b/>
          <w:u w:val="single"/>
        </w:rPr>
        <w:t xml:space="preserve">191262</w:t>
      </w:r>
    </w:p>
    <w:p>
      <w:r>
        <w:t xml:space="preserve">ज़ी न्यूज़ खबर दे रहा है...    ' कश्मीर घाटी के मुसलमान_.... अमरनाथ का यात्रियों स्वागत को करने से दिल तैयार बैठे 'हैं    समझ नहीं आ रहा है कि खुश हों या घबड़ाएं...</w:t>
      </w:r>
    </w:p>
    <w:p>
      <w:r>
        <w:rPr>
          <w:b/>
          <w:u w:val="single"/>
        </w:rPr>
        <w:t xml:space="preserve">191263</w:t>
      </w:r>
    </w:p>
    <w:p>
      <w:r>
        <w:t xml:space="preserve">सउदी अरब में नमाज के बाद योग करते असली वाले मुसलमान</w:t>
      </w:r>
    </w:p>
    <w:p>
      <w:r>
        <w:rPr>
          <w:b/>
          <w:u w:val="single"/>
        </w:rPr>
        <w:t xml:space="preserve">191264</w:t>
      </w:r>
    </w:p>
    <w:p>
      <w:r>
        <w:t xml:space="preserve">बीजेपी के खिलाफ लिखना (भौंकना) शुरू करो। कुछ दिन बाद वे आपसे एकाउंट नंबर लेंगे। फिर उसमें पैसा आना शुरू हो जायेगा। #कुत्ते</w:t>
      </w:r>
    </w:p>
    <w:p>
      <w:r>
        <w:rPr>
          <w:b/>
          <w:u w:val="single"/>
        </w:rPr>
        <w:t xml:space="preserve">191265</w:t>
      </w:r>
    </w:p>
    <w:p>
      <w:r>
        <w:t xml:space="preserve">ज़ुल्म इतना बुरा नहीं जितनी बुरी तुम्हारी खामोशी है...     हक़ बोलना सीखो वरना पीढियां गूंगी हो जाएंगी...</w:t>
      </w:r>
    </w:p>
    <w:p>
      <w:r>
        <w:rPr>
          <w:b/>
          <w:u w:val="single"/>
        </w:rPr>
        <w:t xml:space="preserve">191266</w:t>
      </w:r>
    </w:p>
    <w:p>
      <w:r>
        <w:t xml:space="preserve">#AIMIM Party Floor Leader Habeeb E Millat Akbaruddin Owaisi Sahab puhui Owaisi School Of Excellence Jamal Colony #Hyderabadissa! @imAkbarOwaisi @asadowaisi @imAkbarOwaisi @asadowaisi</w:t>
      </w:r>
    </w:p>
    <w:p>
      <w:r>
        <w:rPr>
          <w:b/>
          <w:u w:val="single"/>
        </w:rPr>
        <w:t xml:space="preserve">191267</w:t>
      </w:r>
    </w:p>
    <w:p>
      <w:r>
        <w:t xml:space="preserve">Katso tämä Instagram-kuva @rajanoorudddinkhan https://www.instagram.com/p/BqChLQ8jvZH/?utm_source=ig_web_options_share_sheet ...</w:t>
      </w:r>
    </w:p>
    <w:p>
      <w:r>
        <w:rPr>
          <w:b/>
          <w:u w:val="single"/>
        </w:rPr>
        <w:t xml:space="preserve">191268</w:t>
      </w:r>
    </w:p>
    <w:p>
      <w:r>
        <w:t xml:space="preserve">उजली सुबह को अँधेरी शाम कर रक्खा था | नाम था इसीलिए तो बदनाम कर रक्खा था || जिसे दुआएँ देने पहुँचे थे हम ज़िन्दगी की | उसी ने हमारी मौत का इंतजाम कर रक्खा था || ~ शाहरुख सिद्दीकी #shahrukhsiddiqui @srspoet</w:t>
      </w:r>
    </w:p>
    <w:p>
      <w:r>
        <w:rPr>
          <w:b/>
          <w:u w:val="single"/>
        </w:rPr>
        <w:t xml:space="preserve">191269</w:t>
      </w:r>
    </w:p>
    <w:p>
      <w:r>
        <w:t xml:space="preserve">जम्मू-कश्मीर: बम बम भोले के जयकारों के साथ शुरू हुई इस साल की अमरनाथ यात्रा, सुरक्षा के कड़े बंदोबस्त #AmarnathYatra https://abpnews.abplive.in/india-news/first-batch-of-amarnath-yatra-flagged-off-from-jammu-base-camp-1157132 ...</w:t>
      </w:r>
    </w:p>
    <w:p>
      <w:r>
        <w:rPr>
          <w:b/>
          <w:u w:val="single"/>
        </w:rPr>
        <w:t xml:space="preserve">191270</w:t>
      </w:r>
    </w:p>
    <w:p>
      <w:r>
        <w:t xml:space="preserve">KANSAN MLA ON AINA KANSAN KANSSA AIMIM MLA Waris Pathan tarkasti tänään henkilökohtaisesti vaalipiirinsä Aqsa-rakennuksen, Ashrafi-rakennuksen ja Islamiya Manzil -rakennuksen korjaustyöt.    #byculla #maharashtra #warispathan</w:t>
      </w:r>
    </w:p>
    <w:p>
      <w:r>
        <w:rPr>
          <w:b/>
          <w:u w:val="single"/>
        </w:rPr>
        <w:t xml:space="preserve">191271</w:t>
      </w:r>
    </w:p>
    <w:p>
      <w:r>
        <w:t xml:space="preserve">भेनचोद इतना ज़यदा pumpattuकर दिया माय लार्ड ने मन क्र रहा है सिलिंडर में धमाका कर दू ये छोटे छोटे बम से कुछ ख़ास मज़ा आ नही रहा . #HappyDiwali #Diwali #दीपावली</w:t>
      </w:r>
    </w:p>
    <w:p>
      <w:r>
        <w:rPr>
          <w:b/>
          <w:u w:val="single"/>
        </w:rPr>
        <w:t xml:space="preserve">191272</w:t>
      </w:r>
    </w:p>
    <w:p>
      <w:r>
        <w:t xml:space="preserve">अरे मादरचोद, जसा ट्वीट तसेा रिप्लाय</w:t>
      </w:r>
    </w:p>
    <w:p>
      <w:r>
        <w:rPr>
          <w:b/>
          <w:u w:val="single"/>
        </w:rPr>
        <w:t xml:space="preserve">191273</w:t>
      </w:r>
    </w:p>
    <w:p>
      <w:r>
        <w:t xml:space="preserve">राम मंदिर : हम तो कोर्ट का फैसला मानेंगे रॉफेल : हम कोर्ट का फैसला क्यों माने कितने उत्तम क्वालिटी के #कमीने हैं हैं ये #काग्रेसी ।</w:t>
      </w:r>
    </w:p>
    <w:p>
      <w:r>
        <w:rPr>
          <w:b/>
          <w:u w:val="single"/>
        </w:rPr>
        <w:t xml:space="preserve">191274</w:t>
      </w:r>
    </w:p>
    <w:p>
      <w:r>
        <w:t xml:space="preserve">इस गोडसे वादी को #प्रज्ञा_ठाकुर ,जैसा ट्रीटमेंट कि जरूरत है...</w:t>
      </w:r>
    </w:p>
    <w:p>
      <w:r>
        <w:rPr>
          <w:b/>
          <w:u w:val="single"/>
        </w:rPr>
        <w:t xml:space="preserve">191275</w:t>
      </w:r>
    </w:p>
    <w:p>
      <w:r>
        <w:t xml:space="preserve">*शब्द खामोश हो जाते हैं..!* . . . .  *कभी कभी जब तस्वीर बोलती है..!!* #बज़्म #htl #हिंदी_शब्द #TMG @manmojikeshav @DrKumarVishwas @guru9899 @Mahanaatma1</w:t>
      </w:r>
    </w:p>
    <w:p>
      <w:r>
        <w:rPr>
          <w:b/>
          <w:u w:val="single"/>
        </w:rPr>
        <w:t xml:space="preserve">191276</w:t>
      </w:r>
    </w:p>
    <w:p>
      <w:r>
        <w:t xml:space="preserve">बोला था न विपक्ष मर चुका है? मैं तो कहता हूं सभी पार्टियां का सिर्फ़ शरीर जिंदा है। जब चुनाव होता है सब अपने को जन सेवक बताते है जनता के वोट के लिए एक दूसरे की गलतियां गिनाते है बड़े-बड़े वादे करते है। लेकिन जब जनता को उनकी असल मे जरूरत होती है तो सब AC चालू करके करके बैठ जाते है।</w:t>
      </w:r>
    </w:p>
    <w:p>
      <w:r>
        <w:rPr>
          <w:b/>
          <w:u w:val="single"/>
        </w:rPr>
        <w:t xml:space="preserve">191277</w:t>
      </w:r>
    </w:p>
    <w:p>
      <w:r>
        <w:t xml:space="preserve">ये घटना गाँव bajana kalan (सोनीपत, हरियाणा) कि है जिसमे एक लड़के को (जो कि चमार जाती से सम्बंध रखता है) बेरहमी से मार रहे है ये तुछ मानसिकता रखने वाले लोग अब हरियाणा मे भी जातीगत शोषण कर रहे हैऔर पिडीत भाई का व परिवार का- हर लेवल पर साथ दे। जय भीम जय संविधान</w:t>
      </w:r>
    </w:p>
    <w:p>
      <w:r>
        <w:rPr>
          <w:b/>
          <w:u w:val="single"/>
        </w:rPr>
        <w:t xml:space="preserve">191278</w:t>
      </w:r>
    </w:p>
    <w:p>
      <w:r>
        <w:t xml:space="preserve">अनपढ़ मेरे #गाँव का, #गाय चराबन जाए। पढ़ा-लिखा तेरे #शहर का, #कुत्ते को टहलाये। https://www.facebook.com/100007689400737/posts/2282392165360408/ ...</w:t>
      </w:r>
    </w:p>
    <w:p>
      <w:r>
        <w:rPr>
          <w:b/>
          <w:u w:val="single"/>
        </w:rPr>
        <w:t xml:space="preserve">191279</w:t>
      </w:r>
    </w:p>
    <w:p>
      <w:r>
        <w:t xml:space="preserve">बीजेपी कह सकती है बीजेपी सांसद गौतमगंभीर विजयमालिया इंग्लैंड में एकसाथ मैच देखते समय बेरोजगारी कम करने की नीतियां बना रहे रहे थे,,,</w:t>
      </w:r>
    </w:p>
    <w:p>
      <w:r>
        <w:rPr>
          <w:b/>
          <w:u w:val="single"/>
        </w:rPr>
        <w:t xml:space="preserve">191280</w:t>
      </w:r>
    </w:p>
    <w:p>
      <w:r>
        <w:t xml:space="preserve">Elämä on parempaa, kun lakkaa välittämästä niin paljon....</w:t>
      </w:r>
    </w:p>
    <w:p>
      <w:r>
        <w:rPr>
          <w:b/>
          <w:u w:val="single"/>
        </w:rPr>
        <w:t xml:space="preserve">191281</w:t>
      </w:r>
    </w:p>
    <w:p>
      <w:r>
        <w:t xml:space="preserve">इन भोश्री वाले मुल्लो के भड़वे मुहाम्मद ने इन सूअर के बच्चो को जानवरों के साथ भी करने कि इजाज़त दी हुई है भड़वे मुहॉम्मद का भड़वा धर्म इन सालो को सिर्फ हवस मिटानी है फिर चाहे जैसे भी हो</w:t>
      </w:r>
    </w:p>
    <w:p>
      <w:r>
        <w:rPr>
          <w:b/>
          <w:u w:val="single"/>
        </w:rPr>
        <w:t xml:space="preserve">191282</w:t>
      </w:r>
    </w:p>
    <w:p>
      <w:r>
        <w:t xml:space="preserve">#AkashVijayvargiya, BJP:n MLA ja vanhemman BJP-johtajan Kailash Vijayvargiyan poika, lyö kunnan virkailijaa krikettimailalla Indoressa. Virkamiehet olivat alueella ryöstöjen vastaisessa ajossa. #MadhyaPradesh</w:t>
      </w:r>
    </w:p>
    <w:p>
      <w:r>
        <w:rPr>
          <w:b/>
          <w:u w:val="single"/>
        </w:rPr>
        <w:t xml:space="preserve">191283</w:t>
      </w:r>
    </w:p>
    <w:p>
      <w:r>
        <w:t xml:space="preserve">#ModiRajya - Korjatakseen vahingon hän mainitsi tänään Jharkhandin, @imtiaz_jaleel (MP, AIMIMIM) kertoo @maryashakilille #Viewpointissa. At @CNNnews18 @asadowaisi</w:t>
      </w:r>
    </w:p>
    <w:p>
      <w:r>
        <w:rPr>
          <w:b/>
          <w:u w:val="single"/>
        </w:rPr>
        <w:t xml:space="preserve">191284</w:t>
      </w:r>
    </w:p>
    <w:p>
      <w:r>
        <w:t xml:space="preserve">ये साला गद्दार हे इसे उसके बाप बाजवा के पास गांड गांड मे लात मारकर भेज दो</w:t>
      </w:r>
    </w:p>
    <w:p>
      <w:r>
        <w:rPr>
          <w:b/>
          <w:u w:val="single"/>
        </w:rPr>
        <w:t xml:space="preserve">191285</w:t>
      </w:r>
    </w:p>
    <w:p>
      <w:r>
        <w:t xml:space="preserve">ये रहें #PlayAndWinOnZee के 1 जुलाई के विजेता, आप भी खेलें और जीतें PAYTM कैश ईनाम, क्लिक करें - https://playandwingame.india.com</w:t>
      </w:r>
    </w:p>
    <w:p>
      <w:r>
        <w:rPr>
          <w:b/>
          <w:u w:val="single"/>
        </w:rPr>
        <w:t xml:space="preserve">191286</w:t>
      </w:r>
    </w:p>
    <w:p>
      <w:r>
        <w:t xml:space="preserve">#AIMIM:n tiedottaja @syedasimwaqar kysyy, miten Modin hallitus aikoo antaa muslimiopiskelijoille ₹16,66 ja ₹8,33 dollaria kuukaudessa premetrisellä ja postmetrisellä tasolla. @asadowaisi</w:t>
      </w:r>
    </w:p>
    <w:p>
      <w:r>
        <w:rPr>
          <w:b/>
          <w:u w:val="single"/>
        </w:rPr>
        <w:t xml:space="preserve">191287</w:t>
      </w:r>
    </w:p>
    <w:p>
      <w:r>
        <w:t xml:space="preserve">तेरे बाप की मौत रेलवे का लोहा चोर के रूप में हुई, #कमीने पठान का बच्चा का बच्चा</w:t>
      </w:r>
    </w:p>
    <w:p>
      <w:r>
        <w:rPr>
          <w:b/>
          <w:u w:val="single"/>
        </w:rPr>
        <w:t xml:space="preserve">191288</w:t>
      </w:r>
    </w:p>
    <w:p>
      <w:r>
        <w:t xml:space="preserve">भारत ने टॉस जीतकर बल्लेबाजी का लिया फैसला, कुलदीप यादव और केदार जाधव बाहर #INDvBAN #CWC19</w:t>
      </w:r>
    </w:p>
    <w:p>
      <w:r>
        <w:rPr>
          <w:b/>
          <w:u w:val="single"/>
        </w:rPr>
        <w:t xml:space="preserve">191289</w:t>
      </w:r>
    </w:p>
    <w:p>
      <w:r>
        <w:t xml:space="preserve">Arun Kumar ab tum bataoge... Kya kon banayega.... Kattuo ke sallo</w:t>
      </w:r>
    </w:p>
    <w:p>
      <w:r>
        <w:rPr>
          <w:b/>
          <w:u w:val="single"/>
        </w:rPr>
        <w:t xml:space="preserve">191290</w:t>
      </w:r>
    </w:p>
    <w:p>
      <w:r>
        <w:t xml:space="preserve">हरामी चोर तबरेज के व्हिडीओ तो खुषी से दिखा रहे थे मिडीया वाले। और काफिर किसको बोलता है बे ?</w:t>
      </w:r>
    </w:p>
    <w:p>
      <w:r>
        <w:rPr>
          <w:b/>
          <w:u w:val="single"/>
        </w:rPr>
        <w:t xml:space="preserve">191291</w:t>
      </w:r>
    </w:p>
    <w:p>
      <w:r>
        <w:t xml:space="preserve">-@ArvindKejriwal miksi teet tämän? Me kaikki olemme täällä helpottaaksemme kansalaisten elämää sen sijaan, että estät varoja poliittisten etujesi vuoksi! Delhiläisten vuoksi pyydän teitä vapauttamaan varoja ₹5282.2 crore välittömästi, jotta terveys ja sanitaatio eivät kärsi.</w:t>
      </w:r>
    </w:p>
    <w:p>
      <w:r>
        <w:rPr>
          <w:b/>
          <w:u w:val="single"/>
        </w:rPr>
        <w:t xml:space="preserve">191292</w:t>
      </w:r>
    </w:p>
    <w:p>
      <w:r>
        <w:t xml:space="preserve">मौलाना अजहर को अजहर जी की जगह जीजा जी बोल दे पगले मुस्लिम वोटो की बारिश हो जाएगी ।।।। _#####कमीने</w:t>
      </w:r>
    </w:p>
    <w:p>
      <w:r>
        <w:rPr>
          <w:b/>
          <w:u w:val="single"/>
        </w:rPr>
        <w:t xml:space="preserve">191293</w:t>
      </w:r>
    </w:p>
    <w:p>
      <w:r>
        <w:t xml:space="preserve">#CWC19 #WorldCupOnIndiaToday #INDvBAN केंद्रीय गृह मंत्री और भारतीय जनता पार्टी (बीजेपी) के अध्यक्ष @AmitShah ने टीम इंडिया को बांग्लादेश पर जीत की बधाई दी है.</w:t>
      </w:r>
    </w:p>
    <w:p>
      <w:r>
        <w:rPr>
          <w:b/>
          <w:u w:val="single"/>
        </w:rPr>
        <w:t xml:space="preserve">191294</w:t>
      </w:r>
    </w:p>
    <w:p>
      <w:r>
        <w:t xml:space="preserve">ये देश आपका है, और देश के हुक्मरानों को आईना दिखाना ज़रूरी है के सत्ता के नशे मे ये बेलगाम ना हो बेलगाम ना हो</w:t>
      </w:r>
    </w:p>
    <w:p>
      <w:r>
        <w:rPr>
          <w:b/>
          <w:u w:val="single"/>
        </w:rPr>
        <w:t xml:space="preserve">191295</w:t>
      </w:r>
    </w:p>
    <w:p>
      <w:r>
        <w:t xml:space="preserve">ब्रेकींग न्युज यु. पी. के मुख्यमंत्री योगी आदित्यनाथ सरकार ने ये फैसला लिया है कि यु. पी. की १७ अती पिछडी जातीयों को एससी कॅटेगीरी में लाएंगे। हाय कोर्ट का आदेश का पालन कीया जाएगा। #योगीजी.</w:t>
      </w:r>
    </w:p>
    <w:p>
      <w:r>
        <w:rPr>
          <w:b/>
          <w:u w:val="single"/>
        </w:rPr>
        <w:t xml:space="preserve">191296</w:t>
      </w:r>
    </w:p>
    <w:p>
      <w:r>
        <w:t xml:space="preserve">300 किलो RDX कहां से आए इसका पता आज तक नही चला???    AN-32 विमान का मलबा 8 दिनों से अपने देश मे नही खोज पाए???    बेटी पढ़ाओ-बेटी बचाओ का नारा देकर उन्हें आज़ाद नही रख पाए???    गुंडे-बदमाशो पे 3 सालो से योगी जी काबू में नही कर पाए?    और चुनाव में कहते कहते थे देश सुरक्षित हाथो में है।</w:t>
      </w:r>
    </w:p>
    <w:p>
      <w:r>
        <w:rPr>
          <w:b/>
          <w:u w:val="single"/>
        </w:rPr>
        <w:t xml:space="preserve">191297</w:t>
      </w:r>
    </w:p>
    <w:p>
      <w:r>
        <w:t xml:space="preserve">बाकी मिडिया ये खोजती रहती है किस गाय तस्कर के साथ मारपीट की किस चोर उच्चके को हिन्दुओ ने पीटा किसकी टोपी उछाली किससे राम नाम बुलवाया। कोई भी मुसलमान कितना बड़ा कांड करदो पर कभी भी ये नही बतायेगे ये कांड कर दिया।जिन हिन्दुओ की वजह से इनके चेनल चल रहे है उनके साथ नमक हरामी करते है है</w:t>
      </w:r>
    </w:p>
    <w:p>
      <w:r>
        <w:rPr>
          <w:b/>
          <w:u w:val="single"/>
        </w:rPr>
        <w:t xml:space="preserve">191298</w:t>
      </w:r>
    </w:p>
    <w:p>
      <w:r>
        <w:t xml:space="preserve">ये बात, हरामी किस्म के सेकुलर गिरोह और महाँ हरामी किस्म लिबरल हिन्दू कभी नहीं समझेंगे हिन्दुओं को नकली गंगा जमुना तहजीब, कौमी एकता और हिन्दू मुस्लिम भाई निभाने में लगे हुए है ये हमारी समस्या नहीं है, ये हमारे साथ नहीं हुआ, इन्होंने हमारा तो कुछ बुरा नहीं किया आदि ये जबाब है आदि ये जबाब है</w:t>
      </w:r>
    </w:p>
    <w:p>
      <w:r>
        <w:rPr>
          <w:b/>
          <w:u w:val="single"/>
        </w:rPr>
        <w:t xml:space="preserve">191299</w:t>
      </w:r>
    </w:p>
    <w:p>
      <w:r>
        <w:t xml:space="preserve">गोडसे ने महान काम किया था अगर ना करते तो हम किसी मस्ज़िद में नमाज़ पढ़ रहे होते...  @Abhishek_Mshra</w:t>
      </w:r>
    </w:p>
    <w:p>
      <w:r>
        <w:rPr>
          <w:b/>
          <w:u w:val="single"/>
        </w:rPr>
        <w:t xml:space="preserve">191300</w:t>
      </w:r>
    </w:p>
    <w:p>
      <w:r>
        <w:t xml:space="preserve">Arfa Khanum - Hum aise desh mein reh rahein hain jahan... blah blah... politiikka anti muslimi hai...   Arif Mohammad Khan antaa osuvan vastauksen: 'Aap Pakistan mein rehna chahti hai?? Jemen ya Syria mein jeena chahti hain?????</w:t>
      </w:r>
    </w:p>
    <w:p>
      <w:r>
        <w:rPr>
          <w:b/>
          <w:u w:val="single"/>
        </w:rPr>
        <w:t xml:space="preserve">191301</w:t>
      </w:r>
    </w:p>
    <w:p>
      <w:r>
        <w:t xml:space="preserve">इन दोनों कुत्तों के मुंह में मूत देना चाहिए मादरचोद</w:t>
      </w:r>
    </w:p>
    <w:p>
      <w:r>
        <w:rPr>
          <w:b/>
          <w:u w:val="single"/>
        </w:rPr>
        <w:t xml:space="preserve">191302</w:t>
      </w:r>
    </w:p>
    <w:p>
      <w:r>
        <w:t xml:space="preserve">Aap ne record votes se Azamgarh jeeta hai ! Ek din aise hi aap Hindustan jeetenge!  Sikandar haarte nahi hai.  Dukh ko gale laga , taqdeer tere kadmo me hogi ! To mukkadaar ka baadshah hoga ! Aap ne record votes se Azamgarh jeeta hai ! Ek din aise hi aap Hindustan jeetenge!Sikandar haarte nahi hai.Dukh ko gale laga , taqdeer tere kadmo me hogi ! To mukkadaar ka baadshah hoga ! ...</w:t>
      </w:r>
    </w:p>
    <w:p>
      <w:r>
        <w:rPr>
          <w:b/>
          <w:u w:val="single"/>
        </w:rPr>
        <w:t xml:space="preserve">191303</w:t>
      </w:r>
    </w:p>
    <w:p>
      <w:r>
        <w:t xml:space="preserve">Breaking News :- हरियाणा के फरीदाबाद में कांग्रेस प्रवक्ता विकास चौधीर की गोली मारकर हत्या, खट्टर जी पहले अपराध रोकिए, राम रहीम को बाद में पैरोल दिलाइएगा।</w:t>
      </w:r>
    </w:p>
    <w:p>
      <w:r>
        <w:rPr>
          <w:b/>
          <w:u w:val="single"/>
        </w:rPr>
        <w:t xml:space="preserve">191304</w:t>
      </w:r>
    </w:p>
    <w:p>
      <w:r>
        <w:t xml:space="preserve">नदी किनारे मिली बाप और उसकी टीशर्ट में लिपटी बच्ची की लाश, इस तस्वीर पर रो रही दुनिया दुनिया</w:t>
      </w:r>
    </w:p>
    <w:p>
      <w:r>
        <w:rPr>
          <w:b/>
          <w:u w:val="single"/>
        </w:rPr>
        <w:t xml:space="preserve">191305</w:t>
      </w:r>
    </w:p>
    <w:p>
      <w:r>
        <w:t xml:space="preserve">तो इससे पूछो भारत को स्थायी सदस्य बनने में टांग क्यों अड़ाताहै भड़वा चीनी?</w:t>
      </w:r>
    </w:p>
    <w:p>
      <w:r>
        <w:rPr>
          <w:b/>
          <w:u w:val="single"/>
        </w:rPr>
        <w:t xml:space="preserve">191306</w:t>
      </w:r>
    </w:p>
    <w:p>
      <w:r>
        <w:t xml:space="preserve">BLOGI: क्या सिर्फ केंद्र और हुर्रियत की बातचीत से घाटी में शांति बहाल हो सकती है?    #JammuKashmir https://abpnews.abplive.in/blog/blog-can-only-peace-be-restored-in-the-valley-by-the-talks-of-the-center-and-the-hurriyat-1156990 ...</w:t>
      </w:r>
    </w:p>
    <w:p>
      <w:r>
        <w:rPr>
          <w:b/>
          <w:u w:val="single"/>
        </w:rPr>
        <w:t xml:space="preserve">191307</w:t>
      </w:r>
    </w:p>
    <w:p>
      <w:r>
        <w:t xml:space="preserve">Agli bar akhilesh sarkar, Ek ek apradhi ko,Agli bar akhilesh sarkar,Ek ek apradhi ko,...</w:t>
      </w:r>
    </w:p>
    <w:p>
      <w:r>
        <w:rPr>
          <w:b/>
          <w:u w:val="single"/>
        </w:rPr>
        <w:t xml:space="preserve">191308</w:t>
      </w:r>
    </w:p>
    <w:p>
      <w:r>
        <w:t xml:space="preserve">क्या कभी आपने 'गांधी,नेहरू,पटेल' को OBC के हक अधिकारों के लिए आंदोलन करते देखा है कोई तस्वीर हो तो दिखाओ,मैंने बाबासाहेब को OBC के लिए आंदोलन करते देखा है यह रही तस्वीर!  @mpchalia @MLArajeshSP @invincisachin @Anjupra7743 @bahujanwarrior @Anandmha @Bahujanhitay72 @gajbhiye_sumegh</w:t>
      </w:r>
    </w:p>
    <w:p>
      <w:r>
        <w:rPr>
          <w:b/>
          <w:u w:val="single"/>
        </w:rPr>
        <w:t xml:space="preserve">191309</w:t>
      </w:r>
    </w:p>
    <w:p>
      <w:r>
        <w:t xml:space="preserve">जायरा वसीम ने बॉलीवुड से सन्यास ले लिया तो गोदी मीडिया को इतनी फिकर । और मासूम बच्चे मर गए बीमारी में ,और न जाने कितनों को मोत हो गई मोबलिंचिंग के वजह से तब इन गोदी मीडिया वालों की बोलती बंद हो जाती है। है।</w:t>
      </w:r>
    </w:p>
    <w:p>
      <w:r>
        <w:rPr>
          <w:b/>
          <w:u w:val="single"/>
        </w:rPr>
        <w:t xml:space="preserve">191310</w:t>
      </w:r>
    </w:p>
    <w:p>
      <w:r>
        <w:t xml:space="preserve">हरामी माधरचोद विहार मे बिहार का दुशरा भाषा ऊर्दु किसने घोषित किया माधरचोद हर साल ईफतार लालू देता है माधरचोद मोदीजी तो पांच साल मे भीख साल भीख का कटोरा थमाया था माधरचोद आज इमरान खान कुत्ते की तरह भौक रहा है सयुक्त राष्ट्र मे भारत को स्थाई सदस्य बनाए जाए चीन भी हामी भर रहां है</w:t>
      </w:r>
    </w:p>
    <w:p>
      <w:r>
        <w:rPr>
          <w:b/>
          <w:u w:val="single"/>
        </w:rPr>
        <w:t xml:space="preserve">191311</w:t>
      </w:r>
    </w:p>
    <w:p>
      <w:r>
        <w:t xml:space="preserve">तू रे रंडियावाला बहनचोद तेरी मा के बुर मैं मैंअपने वाला 10 इंच का लुंड कर दूंगा रे रंदीवाला रे नाजयज itcell वाला बहनचोद बहनचोद</w:t>
      </w:r>
    </w:p>
    <w:p>
      <w:r>
        <w:rPr>
          <w:b/>
          <w:u w:val="single"/>
        </w:rPr>
        <w:t xml:space="preserve">191312</w:t>
      </w:r>
    </w:p>
    <w:p>
      <w:r>
        <w:t xml:space="preserve">मोहम्मद सामी की वजहा से भारत जीता मतलब अब ये ना कहना कि इसके पीछे भी पाकिस्तान का हाथ है बेशरमों,,,</w:t>
      </w:r>
    </w:p>
    <w:p>
      <w:r>
        <w:rPr>
          <w:b/>
          <w:u w:val="single"/>
        </w:rPr>
        <w:t xml:space="preserve">191313</w:t>
      </w:r>
    </w:p>
    <w:p>
      <w:r>
        <w:t xml:space="preserve">#BREAKING AIMIM सांसद असदुद्दीन ओवैसी ने तीन तलाक़ बिल का विरोध करते हुए कहा कि कि ये मुस्लिम महिलाओं के खिलाफ है.   @asadowaisi</w:t>
      </w:r>
    </w:p>
    <w:p>
      <w:r>
        <w:rPr>
          <w:b/>
          <w:u w:val="single"/>
        </w:rPr>
        <w:t xml:space="preserve">191314</w:t>
      </w:r>
    </w:p>
    <w:p>
      <w:r>
        <w:t xml:space="preserve">आप सब देशवासियों को ईद मुबारक आपका अपना #मोडी़ या #अल्लाह मेरे #मनहूस, #अंधभक्तों और #मानसिक_गुलामो को #कुत्ते की मौत दे ...    #आमीन</w:t>
      </w:r>
    </w:p>
    <w:p>
      <w:r>
        <w:rPr>
          <w:b/>
          <w:u w:val="single"/>
        </w:rPr>
        <w:t xml:space="preserve">191315</w:t>
      </w:r>
    </w:p>
    <w:p>
      <w:r>
        <w:t xml:space="preserve">भाजपा ने 'जय श्री राम ' जैसे मधुर सम्बोधन को भी ISIS के काले झंडे जैसा बना दिया ....    खुद राम भी इसके लिए इन भाजपाइयों को कभी माफ नहीं करेंगे !!!!</w:t>
      </w:r>
    </w:p>
    <w:p>
      <w:r>
        <w:rPr>
          <w:b/>
          <w:u w:val="single"/>
        </w:rPr>
        <w:t xml:space="preserve">191316</w:t>
      </w:r>
    </w:p>
    <w:p>
      <w:r>
        <w:t xml:space="preserve">ताऊ @Lundamental का छोटा नून्नु देख कर मादा मछली ने देने से किया इंकार, और पड़ोसी कछुए ने अदभुत गांड देखकर ताऊ की गांड मारकर बाहर फेंका</w:t>
      </w:r>
    </w:p>
    <w:p>
      <w:r>
        <w:rPr>
          <w:b/>
          <w:u w:val="single"/>
        </w:rPr>
        <w:t xml:space="preserve">191317</w:t>
      </w:r>
    </w:p>
    <w:p>
      <w:r>
        <w:t xml:space="preserve">अब उसने कौन सी तेरी गाँड़ में उंगली दे दी दी</w:t>
      </w:r>
    </w:p>
    <w:p>
      <w:r>
        <w:rPr>
          <w:b/>
          <w:u w:val="single"/>
        </w:rPr>
        <w:t xml:space="preserve">191318</w:t>
      </w:r>
    </w:p>
    <w:p>
      <w:r>
        <w:t xml:space="preserve">पता नहीं क्यों जब भी कोई सच बात लिखी जाती है तो सत्ता के टुकड़ों पर पल रहे गोदी मीडिया के दलाल पत्रकार बौखला जाते हैं!   वैसे ये बौखलाहट जायज़ है क्योंकि तीर निशाने पर लगता है तो दर्द होता है। बाकी तुम दो कौड़ी के पत्रकारो को मैं रिप्लाई देना ज़रूरी नहीं समझता</w:t>
      </w:r>
    </w:p>
    <w:p>
      <w:r>
        <w:rPr>
          <w:b/>
          <w:u w:val="single"/>
        </w:rPr>
        <w:t xml:space="preserve">191319</w:t>
      </w:r>
    </w:p>
    <w:p>
      <w:r>
        <w:t xml:space="preserve">भोसड़ीके साले कटुए तेरी गांड में दम होता न जो पिछले 5 सालो से कंही गांड मरा रहा था किसी था किसी गटर गटर में वो न मराता मराता</w:t>
      </w:r>
    </w:p>
    <w:p>
      <w:r>
        <w:rPr>
          <w:b/>
          <w:u w:val="single"/>
        </w:rPr>
        <w:t xml:space="preserve">191320</w:t>
      </w:r>
    </w:p>
    <w:p>
      <w:r>
        <w:t xml:space="preserve">निवडणूक संपेपर्यंत नरेंद्र मोदी विरोधी पक्षातील नेत्यांना दगडं मारायला सुरुवात करतील.  बहूतेक हरण्याच्या भितीने डोक्यात केमीकल लोच्या झालाय.  कोणीतरी #नीच म्हटलं होतं ते खरंय.  माजी पंतप्रधान बद्दल असं बोलणं म्हणजे निचतेचा कळस आहे.  घर सोडून पळून गेला नसता तर संस्कार मिळाले असते.</w:t>
      </w:r>
    </w:p>
    <w:p>
      <w:r>
        <w:rPr>
          <w:b/>
          <w:u w:val="single"/>
        </w:rPr>
        <w:t xml:space="preserve">191321</w:t>
      </w:r>
    </w:p>
    <w:p>
      <w:r>
        <w:t xml:space="preserve">Hei @MumbaiPolice, teidän on todella laitettava tämä nainen telkien taakse useiden kansalaisten rauhan vuoksi. Hän on hakannut, pahoinpidellyt ja ahdistellut aivan liian monia ihmisiä ympäri maata. Toimikaa. Hän kuulostaa erittäin vaaralliselta.</w:t>
      </w:r>
    </w:p>
    <w:p>
      <w:r>
        <w:rPr>
          <w:b/>
          <w:u w:val="single"/>
        </w:rPr>
        <w:t xml:space="preserve">191322</w:t>
      </w:r>
    </w:p>
    <w:p>
      <w:r>
        <w:t xml:space="preserve">कुछ जंगली #कुत्ते मिलकर #शेर को घेर तो सकते हैं..    पर उसका #शिकार नही कर #सकते। नही कर #सकते।</w:t>
      </w:r>
    </w:p>
    <w:p>
      <w:r>
        <w:rPr>
          <w:b/>
          <w:u w:val="single"/>
        </w:rPr>
        <w:t xml:space="preserve">191323</w:t>
      </w:r>
    </w:p>
    <w:p>
      <w:r>
        <w:t xml:space="preserve">तेरी परेशानी क्या है सुअर के पिल्ले मतलब दंगा नही हुआ तो तुझे वो बात भी हजम नही हुई कि वहां के हिन्दू मुस्लिम्स ने मिलकर बैठ कर समस्या का हल निकाल लिया । तू चाहता क्या हेबे हिंदी के बलात्कारी</w:t>
      </w:r>
    </w:p>
    <w:p>
      <w:r>
        <w:rPr>
          <w:b/>
          <w:u w:val="single"/>
        </w:rPr>
        <w:t xml:space="preserve">191324</w:t>
      </w:r>
    </w:p>
    <w:p>
      <w:r>
        <w:t xml:space="preserve">सीमा ने मेरा लुंड चूस ली http://xv.musz.info/%e0%a4%b8%e0%a5%80%e0%a4%ae%e0%a4%be-%e0%a4%a8%e0%a5%87-%e0%a4%ae%e0%a5%87%e0%a4%b0%e0%a4%be-%e0%a4%b2%e0%a5%81%e0%a4%82%e0%a4%a1-%e0%a4%9a%e0%a5%82%e0%a4%b8-%e0%a4%b2%e0%a5%80/ …</w:t>
      </w:r>
    </w:p>
    <w:p>
      <w:r>
        <w:rPr>
          <w:b/>
          <w:u w:val="single"/>
        </w:rPr>
        <w:t xml:space="preserve">191325</w:t>
      </w:r>
    </w:p>
    <w:p>
      <w:r>
        <w:t xml:space="preserve">YLÖS पुलिस द्वारा "पत्रकारों" की धुनाई सरकार की "तानाशाही" के साथ साथ "लोकतंत्र" के लिये एक बड़ा "ख़तरा" है,लेकिन पत्रकारों को भी अपना "ज़मीर" बेचने से पहले, कुछ थोड़ा बहुत ज़रूर सोचना चाहिये.</w:t>
      </w:r>
    </w:p>
    <w:p>
      <w:r>
        <w:rPr>
          <w:b/>
          <w:u w:val="single"/>
        </w:rPr>
        <w:t xml:space="preserve">191326</w:t>
      </w:r>
    </w:p>
    <w:p>
      <w:r>
        <w:t xml:space="preserve">कहा है tv पर चिल्लाने वाले हरामी पत्रकार</w:t>
      </w:r>
    </w:p>
    <w:p>
      <w:r>
        <w:rPr>
          <w:b/>
          <w:u w:val="single"/>
        </w:rPr>
        <w:t xml:space="preserve">191327</w:t>
      </w:r>
    </w:p>
    <w:p>
      <w:r>
        <w:t xml:space="preserve">अबे साले भोसडीके पहिली बात की ये ।तू हमे मत सिख भड़वे और एग्जाम की पहले ली अगर वापस देना ही नही था तो मुह से हगते क्यों फिरते तुमलोग बड़गांव अपने बाप को मत सिख मादरचोद तेरे UP बिहार जैसा कचरा हमे पैदा नही कारक रखा तुम लोग वह पैदा होते और पेट भरने के लिए या आते। @freedom2fight4</w:t>
      </w:r>
    </w:p>
    <w:p>
      <w:r>
        <w:rPr>
          <w:b/>
          <w:u w:val="single"/>
        </w:rPr>
        <w:t xml:space="preserve">191328</w:t>
      </w:r>
    </w:p>
    <w:p>
      <w:r>
        <w:t xml:space="preserve">भड़वा गिरी कर 2 करोड क्युं??? 20 करोड़ भी हो जाएंगे...</w:t>
      </w:r>
    </w:p>
    <w:p>
      <w:r>
        <w:rPr>
          <w:b/>
          <w:u w:val="single"/>
        </w:rPr>
        <w:t xml:space="preserve">191329</w:t>
      </w:r>
    </w:p>
    <w:p>
      <w:r>
        <w:t xml:space="preserve">#AIMIM:n puheenjohtaja Barrister Asaduddin Owaisi puhuu kansakunnan turvallisuudesta #LokSabhassa ja sanoi, että vuodesta 2005 tähän päivään mennessä 73 turvallisuushenkilöstön jäsentä ja 88 paikallista on kuollut #Kashmirissa, kuinka monta IB:n ja RAW:n virkamiestä on hyllytetty Pulwaman hyökkäyksen jälkeen, miten Rdx pääsi sinne. @asadowaisi</w:t>
      </w:r>
    </w:p>
    <w:p>
      <w:r>
        <w:rPr>
          <w:b/>
          <w:u w:val="single"/>
        </w:rPr>
        <w:t xml:space="preserve">191330</w:t>
      </w:r>
    </w:p>
    <w:p>
      <w:r>
        <w:t xml:space="preserve">तेरे जैसे लोग होते हैं जो हिन्दू मुस्लिम करने में अपनी जिंदगी बिता देते हैं ओर लोगों के तलवे चाटने में भी । ओर फिर उसके बाद टतुम्हे क्या मिलता हैं : तेरी औकात क्या है। #भड़वा_साला @manakgupta</w:t>
      </w:r>
    </w:p>
    <w:p>
      <w:r>
        <w:rPr>
          <w:b/>
          <w:u w:val="single"/>
        </w:rPr>
        <w:t xml:space="preserve">191331</w:t>
      </w:r>
    </w:p>
    <w:p>
      <w:r>
        <w:t xml:space="preserve">जायरा के ट्वीट से यह लगता है कि वह रंडी बनने से बच गयी बाकी सब वही कर रही है।</w:t>
      </w:r>
    </w:p>
    <w:p>
      <w:r>
        <w:rPr>
          <w:b/>
          <w:u w:val="single"/>
        </w:rPr>
        <w:t xml:space="preserve">191332</w:t>
      </w:r>
    </w:p>
    <w:p>
      <w:r>
        <w:t xml:space="preserve">केजरीवाल का कामनवेल्थ घोटाला सिसोदिया आज का कलमाड़ी हैं दिल्ली में स्कूलों में कमरों के नाम पर हुई लूट का पूरा सच - जानिए कपिल मिश्रा से मिश्रा से</w:t>
      </w:r>
    </w:p>
    <w:p>
      <w:r>
        <w:rPr>
          <w:b/>
          <w:u w:val="single"/>
        </w:rPr>
        <w:t xml:space="preserve">191333</w:t>
      </w:r>
    </w:p>
    <w:p>
      <w:r>
        <w:t xml:space="preserve">#बुजुर्ग कहते है #कुत्ते की पूंछ कभी सीधी नहीं होती! मेरा तो यह मानना है कि #कुत्ते की #पूंछ अगर सीधी हो भी जाय, तो तो रहेंगा तो #कुत्ता ही।.</w:t>
      </w:r>
    </w:p>
    <w:p>
      <w:r>
        <w:rPr>
          <w:b/>
          <w:u w:val="single"/>
        </w:rPr>
        <w:t xml:space="preserve">191334</w:t>
      </w:r>
    </w:p>
    <w:p>
      <w:r>
        <w:t xml:space="preserve">#Watch यह विडियो दिल दहला देने वाला है कैसे यह हिन्दूत्व बिग्रेड मुसलमान के साथ बर्बरतापूर्ण व्यवहार व्यवहार कर रही है धर्म के नाम पर किसी विशेष वर्ग को टारगेट करना ङराना कहां तक जायज है । Tervetuloa Modin Hindu Rashtra 2.0</w:t>
      </w:r>
    </w:p>
    <w:p>
      <w:r>
        <w:rPr>
          <w:b/>
          <w:u w:val="single"/>
        </w:rPr>
        <w:t xml:space="preserve">191335</w:t>
      </w:r>
    </w:p>
    <w:p>
      <w:r>
        <w:t xml:space="preserve">शमी पाद भी दे तो ये अमर उजाला वाले भोसड़िके उसकी बीवी के घर पहुँच जायें उसकी दिली ख़्वाहिश जानने https://twitter.com/amarujalanews/status/1142827640321003520 ...</w:t>
      </w:r>
    </w:p>
    <w:p>
      <w:r>
        <w:rPr>
          <w:b/>
          <w:u w:val="single"/>
        </w:rPr>
        <w:t xml:space="preserve">191336</w:t>
      </w:r>
    </w:p>
    <w:p>
      <w:r>
        <w:t xml:space="preserve">BJP के नेता और PM सिर्फ़ अच्छे से बोलते है जहां चुनाव हो या जहां BJP सरकार न हो?    कैलाश विजयवर्गीय को मीडिया बहुत ही सभ्य बता रही थी बंगाल में शांति लाने वाले नेता बताये जा रहे थे। लेक़िन कल कैसे के पुत्र ने कर्मचारी को पेला और बाप ने कैसे मीडिया मीडिया को उसकी औकात दिखा दी।</w:t>
      </w:r>
    </w:p>
    <w:p>
      <w:r>
        <w:rPr>
          <w:b/>
          <w:u w:val="single"/>
        </w:rPr>
        <w:t xml:space="preserve">191337</w:t>
      </w:r>
    </w:p>
    <w:p>
      <w:r>
        <w:t xml:space="preserve"/>
      </w:r>
    </w:p>
    <w:p>
      <w:r>
        <w:rPr>
          <w:b/>
          <w:u w:val="single"/>
        </w:rPr>
        <w:t xml:space="preserve">191338</w:t>
      </w:r>
    </w:p>
    <w:p>
      <w:r>
        <w:t xml:space="preserve">अबे सुअर के बीज, इसमे कोई हलाला की पैदाइस ही होगा, बजरंगी बजरंगी होते, जाहिल नीच गिरे जिहादी नही।</w:t>
      </w:r>
    </w:p>
    <w:p>
      <w:r>
        <w:rPr>
          <w:b/>
          <w:u w:val="single"/>
        </w:rPr>
        <w:t xml:space="preserve">191339</w:t>
      </w:r>
    </w:p>
    <w:p>
      <w:r>
        <w:t xml:space="preserve">#चमचों के बीच गुजरते हुए #मोदी_मोदी बोल दो या फिर #कुत्ते की पूंछ पर पैर रख दो ... फिर देखो ... दोनों की एक जैसी प्रतिक्रिया होगी #SaturdayThoughts #ModiGlobalPower</w:t>
      </w:r>
    </w:p>
    <w:p>
      <w:r>
        <w:rPr>
          <w:b/>
          <w:u w:val="single"/>
        </w:rPr>
        <w:t xml:space="preserve">191340</w:t>
      </w:r>
    </w:p>
    <w:p>
      <w:r>
        <w:t xml:space="preserve">अबे सुअर की औलाद इस तरह की इस तरह बात करते तुझे शर्म नहीं आई। #नीच निचता की ही बात करेगा।</w:t>
      </w:r>
    </w:p>
    <w:p>
      <w:r>
        <w:rPr>
          <w:b/>
          <w:u w:val="single"/>
        </w:rPr>
        <w:t xml:space="preserve">191341</w:t>
      </w:r>
    </w:p>
    <w:p>
      <w:r>
        <w:t xml:space="preserve">सड़क छाप भक्तो आ रहे है तुम्हारे पप्पा स्वागत नही करोगे.....    घर पर सजा धजा के रखो सब का नम्बर आएगा बारी बारी.....</w:t>
      </w:r>
    </w:p>
    <w:p>
      <w:r>
        <w:rPr>
          <w:b/>
          <w:u w:val="single"/>
        </w:rPr>
        <w:t xml:space="preserve">191342</w:t>
      </w:r>
    </w:p>
    <w:p>
      <w:r>
        <w:t xml:space="preserve">Iss disha m aapka kya kadam h..... aap par yuva supporter ka bharosa uth rha h....aap sirf baat karte h...</w:t>
      </w:r>
    </w:p>
    <w:p>
      <w:r>
        <w:rPr>
          <w:b/>
          <w:u w:val="single"/>
        </w:rPr>
        <w:t xml:space="preserve">191343</w:t>
      </w:r>
    </w:p>
    <w:p>
      <w:r>
        <w:t xml:space="preserve">अनीस को जारी किए गए समन में कहा गया है कि वे दिल्ली स्थित एनआईए हेडक्वार्टर में पेश हों</w:t>
      </w:r>
    </w:p>
    <w:p>
      <w:r>
        <w:rPr>
          <w:b/>
          <w:u w:val="single"/>
        </w:rPr>
        <w:t xml:space="preserve">191344</w:t>
      </w:r>
    </w:p>
    <w:p>
      <w:r>
        <w:t xml:space="preserve">गर्दन काट देनी चाहिए इस हरामी की</w:t>
      </w:r>
    </w:p>
    <w:p>
      <w:r>
        <w:rPr>
          <w:b/>
          <w:u w:val="single"/>
        </w:rPr>
        <w:t xml:space="preserve">191345</w:t>
      </w:r>
    </w:p>
    <w:p>
      <w:r>
        <w:t xml:space="preserve">ये भड़वा बहुत बड़ा दलाल है,, आज राइट विंगर पत्रकार बनने का ढोंग का ढोंग कर रहा है,, इसके पुराने ट्वीट गूगल करके पढ़ लो, खुद समझ जाओगे।</w:t>
      </w:r>
    </w:p>
    <w:p>
      <w:r>
        <w:rPr>
          <w:b/>
          <w:u w:val="single"/>
        </w:rPr>
        <w:t xml:space="preserve">191346</w:t>
      </w:r>
    </w:p>
    <w:p>
      <w:r>
        <w:t xml:space="preserve">वाह जी! किस तरफ़ प्रशंसा हो रही है @anjanaomkashyap ? भर्त्सना हो रही है। वो भी जमकर। और रही बात रिपोर्टिंग की तो तो वह कल भी घटिया थी। आज भी है, और रहेगी। आक थू ऐसी पात्रकारिकता को ऐसे लोगो की तारीफ़ करने वालो की।</w:t>
      </w:r>
    </w:p>
    <w:p>
      <w:r>
        <w:rPr>
          <w:b/>
          <w:u w:val="single"/>
        </w:rPr>
        <w:t xml:space="preserve">191347</w:t>
      </w:r>
    </w:p>
    <w:p>
      <w:r>
        <w:t xml:space="preserve">Sahi kha, lajwaab sangeet itni meethi aawaaz mei...</w:t>
      </w:r>
    </w:p>
    <w:p>
      <w:r>
        <w:rPr>
          <w:b/>
          <w:u w:val="single"/>
        </w:rPr>
        <w:t xml:space="preserve">191348</w:t>
      </w:r>
    </w:p>
    <w:p>
      <w:r>
        <w:t xml:space="preserve">मोहम्मद सामी ने भारत को हारा मैच जिता दिया , काश टीपू सुल्तान को भी भारत कुछ मदद करता तो अंग्रेज नंगे पैर भारत से भाग खड़े होते,,</w:t>
      </w:r>
    </w:p>
    <w:p>
      <w:r>
        <w:rPr>
          <w:b/>
          <w:u w:val="single"/>
        </w:rPr>
        <w:t xml:space="preserve">191349</w:t>
      </w:r>
    </w:p>
    <w:p>
      <w:r>
        <w:t xml:space="preserve">#साहेब ने इण्टरव्यु के लिए #अक्षय_कुमार को चुना! जो सिर्फ उनकी तारीफ़ वाले बकवास सवाल करे, अभी भी कह रहा हूँ आ जाइए @ndtv toimisto, @ravishndtv का सामना कीजिए. AC रूम में पसीना फेंक देंगे क्योंकि जायज़ मुद्दों पर बात होगी #अक्षय वाली चाटुकारिता नही #ModiWithAkshay #Elections2019</w:t>
      </w:r>
    </w:p>
    <w:p>
      <w:r>
        <w:rPr>
          <w:b/>
          <w:u w:val="single"/>
        </w:rPr>
        <w:t xml:space="preserve">191350</w:t>
      </w:r>
    </w:p>
    <w:p>
      <w:r>
        <w:t xml:space="preserve">चीन के वो गुप्त 'क़ैदखाने' जहां बंद हैं लाखों मुसलमान. बीबीसी की टीम यहां तक पहुंची.</w:t>
      </w:r>
    </w:p>
    <w:p>
      <w:r>
        <w:rPr>
          <w:b/>
          <w:u w:val="single"/>
        </w:rPr>
        <w:t xml:space="preserve">191351</w:t>
      </w:r>
    </w:p>
    <w:p>
      <w:r>
        <w:t xml:space="preserve">दिल्ली के दिल चांदनी चौक में दुर्गा मंदिर में 300 नमाजियों की भीड़ नें हमला करके मूर्तियां तोड़ दीं। चर्च का कांच टूटने या एक शॉल का एक शॉल वाले की पिटाई पर खूब कोहर्रम हुआ परंतु अब पूर्ण सन्नाटा। रुदाली गैंग और असहिष्णुता का रोना रोने वाले अब सेक्युलर बुर्के में घुस गए।</w:t>
      </w:r>
    </w:p>
    <w:p>
      <w:r>
        <w:rPr>
          <w:b/>
          <w:u w:val="single"/>
        </w:rPr>
        <w:t xml:space="preserve">191352</w:t>
      </w:r>
    </w:p>
    <w:p>
      <w:r>
        <w:t xml:space="preserve">Kuchh loagoan Ko babasir bhi hai Pandey andey ko Pandey andey ko</w:t>
      </w:r>
    </w:p>
    <w:p>
      <w:r>
        <w:rPr>
          <w:b/>
          <w:u w:val="single"/>
        </w:rPr>
        <w:t xml:space="preserve">191353</w:t>
      </w:r>
    </w:p>
    <w:p>
      <w:r>
        <w:t xml:space="preserve">#MobLynching- 1. झारखंड के सरायकेला में मंदिर में तोड़फोड़। गांव की औरतों को रेप की धमकियां। 2. झारखंड के सरायकेला में तोड़फोड़। गांव की औरतों को रेप की धमकियां।. मुरादाबाद में गंगाराम को पीट-पीटकर मार डाला। उनकी नाबालिग बेटी से रेप हुआ। 3. मेरठ के प्रह्लादनगर में मुसलमानों के डर से लोग घर बेच रहे हैं। 1/n</w:t>
      </w:r>
    </w:p>
    <w:p>
      <w:r>
        <w:rPr>
          <w:b/>
          <w:u w:val="single"/>
        </w:rPr>
        <w:t xml:space="preserve">191354</w:t>
      </w:r>
    </w:p>
    <w:p>
      <w:r>
        <w:t xml:space="preserve">तकलीफ भेनचोद एक ही है कि मे साला चुतिया दिमाग होने के बावजूद भी दिल से सोचता हूँ। सोचता हूँ।</w:t>
      </w:r>
    </w:p>
    <w:p>
      <w:r>
        <w:rPr>
          <w:b/>
          <w:u w:val="single"/>
        </w:rPr>
        <w:t xml:space="preserve">191355</w:t>
      </w:r>
    </w:p>
    <w:p>
      <w:r>
        <w:t xml:space="preserve">हजारों बच्चों की दुआएं आपके साथ हैं @ajitanjum जी। आपने इन दिनों जिस कर्त्तव्यनिष्ठा के साथ पत्रकारिता की हैं वह एक मिसाल है। उन दंगाई पत्रकारों से आप लाख भले है जो DNA चेक करते है हल्लाबोल के साथ दंगल करते हैं तो कभी आर-पार करते है लेकिम सरकार से सवाल नही करते। आपको सलाम !</w:t>
      </w:r>
    </w:p>
    <w:p>
      <w:r>
        <w:rPr>
          <w:b/>
          <w:u w:val="single"/>
        </w:rPr>
        <w:t xml:space="preserve">191356</w:t>
      </w:r>
    </w:p>
    <w:p>
      <w:r>
        <w:t xml:space="preserve">अल्लाह को गाली दो तो हिन्दू खुश होते है,और भगवान को गाली दो तो मुसलमान...  अब इनको कौन समझाए की पानी और Vesi में कोई अंतर नही होता @Anjupra7743</w:t>
      </w:r>
    </w:p>
    <w:p>
      <w:r>
        <w:rPr>
          <w:b/>
          <w:u w:val="single"/>
        </w:rPr>
        <w:t xml:space="preserve">191357</w:t>
      </w:r>
    </w:p>
    <w:p>
      <w:r>
        <w:t xml:space="preserve">Yoongi ja Namjoon: En pidä Bangtan Boysista.     Minä:</w:t>
      </w:r>
    </w:p>
    <w:p>
      <w:r>
        <w:rPr>
          <w:b/>
          <w:u w:val="single"/>
        </w:rPr>
        <w:t xml:space="preserve">191358</w:t>
      </w:r>
    </w:p>
    <w:p>
      <w:r>
        <w:t xml:space="preserve">राजीव गांधी जी की पुण्यतिथि 21 मई को है लेकिन पूरा देश आज ही राजीव जी को याद कर रहा है #नीच को मुंह की खानी पड़ी है</w:t>
      </w:r>
    </w:p>
    <w:p>
      <w:r>
        <w:rPr>
          <w:b/>
          <w:u w:val="single"/>
        </w:rPr>
        <w:t xml:space="preserve">191359</w:t>
      </w:r>
    </w:p>
    <w:p>
      <w:r>
        <w:t xml:space="preserve">उन चूड़ियों का दर्द, दिल बेध देती हैं जिन्होंने अपने खनकने की वजह खो दी। #हिंदी_शब्द #शब्दनिधि</w:t>
      </w:r>
    </w:p>
    <w:p>
      <w:r>
        <w:rPr>
          <w:b/>
          <w:u w:val="single"/>
        </w:rPr>
        <w:t xml:space="preserve">191360</w:t>
      </w:r>
    </w:p>
    <w:p>
      <w:r>
        <w:t xml:space="preserve">चीन के सहारे चल रही अर्थव्यवस्था, फिर भी दिखा दिए तेवर.</w:t>
      </w:r>
    </w:p>
    <w:p>
      <w:r>
        <w:rPr>
          <w:b/>
          <w:u w:val="single"/>
        </w:rPr>
        <w:t xml:space="preserve">191361</w:t>
      </w:r>
    </w:p>
    <w:p>
      <w:r>
        <w:t xml:space="preserve">क्या हरामी आदमी है ये राहुल बहन का लावड़ा</w:t>
      </w:r>
    </w:p>
    <w:p>
      <w:r>
        <w:rPr>
          <w:b/>
          <w:u w:val="single"/>
        </w:rPr>
        <w:t xml:space="preserve">191362</w:t>
      </w:r>
    </w:p>
    <w:p>
      <w:r>
        <w:t xml:space="preserve">जोया जी आप उस दल्ली का पीछा तब तक मत छोड़ना जब तक वो दलाली ना छोड़ दें उसे उसकी औकात जरूर याद दिलाना,</w:t>
      </w:r>
    </w:p>
    <w:p>
      <w:r>
        <w:rPr>
          <w:b/>
          <w:u w:val="single"/>
        </w:rPr>
        <w:t xml:space="preserve">191363</w:t>
      </w:r>
    </w:p>
    <w:p>
      <w:r>
        <w:t xml:space="preserve">भडवा गर्दी के पैसों से ख़रीदी है क्या कार</w:t>
      </w:r>
    </w:p>
    <w:p>
      <w:r>
        <w:rPr>
          <w:b/>
          <w:u w:val="single"/>
        </w:rPr>
        <w:t xml:space="preserve">191364</w:t>
      </w:r>
    </w:p>
    <w:p>
      <w:r>
        <w:t xml:space="preserve">इलाहाबाद वालों! मतदान के लिए घर से निकलो, और हाँ अतीक अहमद के अपमान को याद रखना. सेकुलर वोटो की ठेकेदारी करने वालों को सबक़ ज़रूर सिखाना. जब वोट आपका तो प्रतिनिधित्व भी आपका #VotingRound6 #Phase6.</w:t>
      </w:r>
    </w:p>
    <w:p>
      <w:r>
        <w:rPr>
          <w:b/>
          <w:u w:val="single"/>
        </w:rPr>
        <w:t xml:space="preserve">191365</w:t>
      </w:r>
    </w:p>
    <w:p>
      <w:r>
        <w:t xml:space="preserve">जहां देखो चड्डी गमछा वालों को गांड़ में गोली मरो सालो को को</w:t>
      </w:r>
    </w:p>
    <w:p>
      <w:r>
        <w:rPr>
          <w:b/>
          <w:u w:val="single"/>
        </w:rPr>
        <w:t xml:space="preserve">191366</w:t>
      </w:r>
    </w:p>
    <w:p>
      <w:r>
        <w:t xml:space="preserve">Rohit Sharma: अब सेंचरी बनाना गान्ड खुजने जैसा हो गया है........</w:t>
      </w:r>
    </w:p>
    <w:p>
      <w:r>
        <w:rPr>
          <w:b/>
          <w:u w:val="single"/>
        </w:rPr>
        <w:t xml:space="preserve">191367</w:t>
      </w:r>
    </w:p>
    <w:p>
      <w:r>
        <w:t xml:space="preserve">देश का 22 करोड़ मुसलमान ही काफी हैं। पाकिस्तान को ख़त्म करने के लिए.    @AbbasAliRushdi @syedasimwaqar @shaukat_aimim @Aqdas_shaikh_22 @AshrafFem @AbbasAliRushdi @syedasimwaqar @shaukat_aimim @Aqdas_shaikh_22 @AshrafFem</w:t>
      </w:r>
    </w:p>
    <w:p>
      <w:r>
        <w:rPr>
          <w:b/>
          <w:u w:val="single"/>
        </w:rPr>
        <w:t xml:space="preserve">191368</w:t>
      </w:r>
    </w:p>
    <w:p>
      <w:r>
        <w:t xml:space="preserve">#कुत्ते दो तरीके के पाले जाते हैं एक पाला हुआ दूसरा खरीदा हुआ #मणिशंकर_कांग्रेस का #पाला पाला हुआ कुत्ता है और #सिद्धू_खरीदा हुआ</w:t>
      </w:r>
    </w:p>
    <w:p>
      <w:r>
        <w:rPr>
          <w:b/>
          <w:u w:val="single"/>
        </w:rPr>
        <w:t xml:space="preserve">191369</w:t>
      </w:r>
    </w:p>
    <w:p>
      <w:r>
        <w:t xml:space="preserve">महबूबा मुफ्ती तू नास्तिक है तू इमरान खान की रैखैल है समझी. मुझे गर्व है मेरे भगवा जर्सी और भारती टीम पर. तू जैसी पाकिस्तानी दलाल की ओकात nhi है कि भगवा और भारती टीम को बदनाम करे क्यो की तू तो भड़वा है.</w:t>
      </w:r>
    </w:p>
    <w:p>
      <w:r>
        <w:rPr>
          <w:b/>
          <w:u w:val="single"/>
        </w:rPr>
        <w:t xml:space="preserve">191370</w:t>
      </w:r>
    </w:p>
    <w:p>
      <w:r>
        <w:t xml:space="preserve">'भड़वा' जर्सी आ गयी है रविवार को तुम्हे पहनाकर मैदान में उतारा जाएगा कोई जले तो जले</w:t>
      </w:r>
    </w:p>
    <w:p>
      <w:r>
        <w:rPr>
          <w:b/>
          <w:u w:val="single"/>
        </w:rPr>
        <w:t xml:space="preserve">191371</w:t>
      </w:r>
    </w:p>
    <w:p>
      <w:r>
        <w:t xml:space="preserve">अच्छा,,और कौन कौन है नीच????    एक #नीच शब्द ने कांग्रेस से कहा से कहा पहुँचा दिया,,, अब जरा शब्दों को सुधारने की जरूरत है शायद,,</w:t>
      </w:r>
    </w:p>
    <w:p>
      <w:r>
        <w:rPr>
          <w:b/>
          <w:u w:val="single"/>
        </w:rPr>
        <w:t xml:space="preserve">191372</w:t>
      </w:r>
    </w:p>
    <w:p>
      <w:r>
        <w:t xml:space="preserve">Jab sabhi post par Brahman tai Thakur ban jata hai, usi ko Ram rajya kahte hai, baki tamasa to dekh hi rahe ho</w:t>
      </w:r>
    </w:p>
    <w:p>
      <w:r>
        <w:rPr>
          <w:b/>
          <w:u w:val="single"/>
        </w:rPr>
        <w:t xml:space="preserve">191373</w:t>
      </w:r>
    </w:p>
    <w:p>
      <w:r>
        <w:t xml:space="preserve">एक बात बताऊँ तुमको इस दंगाई भीड़ को गोली से मारना शुरू कर दो नही तो वो दिन दूर नहीं जब 8-10 की टोली आपके सामने आपकी बेटी या बहन का बलात्कार करेगी और विरोध करने पे आपकी लिंचिंग करेगी क्यूँकि बेरोज़गारी बढ़ेगी तो अपराध बढ़ेगा और अपराधियों की शादी कौन करेगा तो बलात्कार बढ़ेंगे~</w:t>
      </w:r>
    </w:p>
    <w:p>
      <w:r>
        <w:rPr>
          <w:b/>
          <w:u w:val="single"/>
        </w:rPr>
        <w:t xml:space="preserve">191374</w:t>
      </w:r>
    </w:p>
    <w:p>
      <w:r>
        <w:t xml:space="preserve">#कमीने मोलाना अरशद कासमी को 14 दिन की न्यायिक हिरासत में जेल भेजा गया!!!    #कल इसने SC की महिला वकील के साथ LIVE बहस में गाली- गलौज व मारपीट की थी!!!    #भारतीय न्याय-व्यवस्था की जय हो???</w:t>
      </w:r>
    </w:p>
    <w:p>
      <w:r>
        <w:rPr>
          <w:b/>
          <w:u w:val="single"/>
        </w:rPr>
        <w:t xml:space="preserve">191375</w:t>
      </w:r>
    </w:p>
    <w:p>
      <w:r>
        <w:t xml:space="preserve">जानते हो ISIS चीन क्यो नही जा पा रहा जानते हो चीन में क्यो पत्थरबाजी नही हो रही क्यो की चीन के आर्मी टैंक शहरों टैंक शहरों की सड़कों पे भी चलना जानती है हमारे यहां तो जज लोग रबर की गोलियों की भी इंच इंच मापातोली करने बैठ जाते है, सड़क पे टैंक उतार दे तो चड्डी बनियान में ही धरना कर देंगे.</w:t>
      </w:r>
    </w:p>
    <w:p>
      <w:r>
        <w:rPr>
          <w:b/>
          <w:u w:val="single"/>
        </w:rPr>
        <w:t xml:space="preserve">191376</w:t>
      </w:r>
    </w:p>
    <w:p>
      <w:r>
        <w:t xml:space="preserve">मनोज तिवारी ने केजरीवाल सरकार पर शिक्षा के नाम पर 2000 करोड़ रुपये का घोटाला करने का आरोप लगाया है</w:t>
      </w:r>
    </w:p>
    <w:p>
      <w:r>
        <w:rPr>
          <w:b/>
          <w:u w:val="single"/>
        </w:rPr>
        <w:t xml:space="preserve">191377</w:t>
      </w:r>
    </w:p>
    <w:p>
      <w:r>
        <w:t xml:space="preserve">ये अनुभव घर के बुजुर्गों से पाए हो???</w:t>
      </w:r>
    </w:p>
    <w:p>
      <w:r>
        <w:rPr>
          <w:b/>
          <w:u w:val="single"/>
        </w:rPr>
        <w:t xml:space="preserve">191378</w:t>
      </w:r>
    </w:p>
    <w:p>
      <w:r>
        <w:t xml:space="preserve">Sabsa jyada gundai aap key he sarkaar ma thi Yadav Je police chowki tak too fook de jaati hai</w:t>
      </w:r>
    </w:p>
    <w:p>
      <w:r>
        <w:rPr>
          <w:b/>
          <w:u w:val="single"/>
        </w:rPr>
        <w:t xml:space="preserve">191379</w:t>
      </w:r>
    </w:p>
    <w:p>
      <w:r>
        <w:t xml:space="preserve">abplive.in/bollywood/shah-faesal-tweeted-on-zaira-wasim-decision-to-quit-to-quit-acting-1157512 ... #ZairaWasim</w:t>
      </w:r>
    </w:p>
    <w:p>
      <w:r>
        <w:rPr>
          <w:b/>
          <w:u w:val="single"/>
        </w:rPr>
        <w:t xml:space="preserve">191380</w:t>
      </w:r>
    </w:p>
    <w:p>
      <w:r>
        <w:t xml:space="preserve">बाबा रामरहीम को अगर अच्छे व्यवहार के कारण पैरोल पर छोड़ा जा रहा है तो आशाराम ने कौन सा जेलर साहेब की बीवी का मुंह मुंह तोड़ा है, उन्हें भी छोड़ दो...    ताकि कुछ सड़क छाप भक्तीनो की गोद भराई हुछ सड़क छाप भक्तीनो की गोद भराई हुछ जाए</w:t>
      </w:r>
    </w:p>
    <w:p>
      <w:r>
        <w:rPr>
          <w:b/>
          <w:u w:val="single"/>
        </w:rPr>
        <w:t xml:space="preserve">191381</w:t>
      </w:r>
    </w:p>
    <w:p>
      <w:r>
        <w:t xml:space="preserve">आजम खान कुछ भी बोलता है । इस मादरचोद को उड़ा दो साले को ।</w:t>
      </w:r>
    </w:p>
    <w:p>
      <w:r>
        <w:rPr>
          <w:b/>
          <w:u w:val="single"/>
        </w:rPr>
        <w:t xml:space="preserve">191382</w:t>
      </w:r>
    </w:p>
    <w:p>
      <w:r>
        <w:t xml:space="preserve">ये केजरीवाल गधे का बच्जा पापी हरामी सुवर साला कलंक कलंक है</w:t>
      </w:r>
    </w:p>
    <w:p>
      <w:r>
        <w:rPr>
          <w:b/>
          <w:u w:val="single"/>
        </w:rPr>
        <w:t xml:space="preserve">191383</w:t>
      </w:r>
    </w:p>
    <w:p>
      <w:r>
        <w:t xml:space="preserve">सुवर का लुंड डालूंगा इसके मुंह में सुवर का लुंड डालूंगा इसके मुंह में</w:t>
      </w:r>
    </w:p>
    <w:p>
      <w:r>
        <w:rPr>
          <w:b/>
          <w:u w:val="single"/>
        </w:rPr>
        <w:t xml:space="preserve">191384</w:t>
      </w:r>
    </w:p>
    <w:p>
      <w:r>
        <w:t xml:space="preserve">हिंदु हूँ और हिंदुत्व की ही बात करूंगा जय श्री राम Follow @Iam_thakurs</w:t>
      </w:r>
    </w:p>
    <w:p>
      <w:r>
        <w:rPr>
          <w:b/>
          <w:u w:val="single"/>
        </w:rPr>
        <w:t xml:space="preserve">191385</w:t>
      </w:r>
    </w:p>
    <w:p>
      <w:r>
        <w:t xml:space="preserve">बोलती चूड़ियों की खनक मेरे कानों में बचपन से आती रही मेरे माँ के जिम्मेदारियों की भनक मुझे भी दुनियादारी सिखाती रही....    #आपकी_काँची #हिंदी_शब्द #शब्दनिधि</w:t>
      </w:r>
    </w:p>
    <w:p>
      <w:r>
        <w:rPr>
          <w:b/>
          <w:u w:val="single"/>
        </w:rPr>
        <w:t xml:space="preserve">191386</w:t>
      </w:r>
    </w:p>
    <w:p>
      <w:r>
        <w:t xml:space="preserve">कोण भेनचोद होगा ???  Burkha, पप्पु, sidhu.</w:t>
      </w:r>
    </w:p>
    <w:p>
      <w:r>
        <w:rPr>
          <w:b/>
          <w:u w:val="single"/>
        </w:rPr>
        <w:t xml:space="preserve">191387</w:t>
      </w:r>
    </w:p>
    <w:p>
      <w:r>
        <w:t xml:space="preserve">#Mayawati ji:n pitäisi olla Intian #PM!</w:t>
      </w:r>
    </w:p>
    <w:p>
      <w:r>
        <w:rPr>
          <w:b/>
          <w:u w:val="single"/>
        </w:rPr>
        <w:t xml:space="preserve">191388</w:t>
      </w:r>
    </w:p>
    <w:p>
      <w:r>
        <w:t xml:space="preserve">संसद मे श्रीराम की लत लगाकर राष्ट्रवाद का ढोंग रचने वालो 130 बच्चों की मौत का जिक्र अल्लाह हू अकबर वाले ने ही किया बाकी हंस रहे थे</w:t>
      </w:r>
    </w:p>
    <w:p>
      <w:r>
        <w:rPr>
          <w:b/>
          <w:u w:val="single"/>
        </w:rPr>
        <w:t xml:space="preserve">191389</w:t>
      </w:r>
    </w:p>
    <w:p>
      <w:r>
        <w:t xml:space="preserve">किसको 'याद'आना...और...  किसीको याद करना.... करना....  दोनों अलग अलग बातें होती है, 'याद' हम उन्हें करते है......  जो हमारे अपने होते हैं.....    और हम 'याद' उन्हें आते है जो हमें अपना समझते है ....  #बज़्म #अल्फाज़े_बयां #પુજા Hyvää iltaa Kahviaika...</w:t>
      </w:r>
    </w:p>
    <w:p>
      <w:r>
        <w:rPr>
          <w:b/>
          <w:u w:val="single"/>
        </w:rPr>
        <w:t xml:space="preserve">191390</w:t>
      </w:r>
    </w:p>
    <w:p>
      <w:r>
        <w:t xml:space="preserve">नन्ही "फूल" सी बिटिया,एक प्यारी सी गुड़िया, हाथ नहीं काँपे उन राक्षसों के, ज़िंदा जला दिया जाये तो भी सज़ा अधूरी ही रहेगी...#TwinkleSharma</w:t>
      </w:r>
    </w:p>
    <w:p>
      <w:r>
        <w:rPr>
          <w:b/>
          <w:u w:val="single"/>
        </w:rPr>
        <w:t xml:space="preserve">191391</w:t>
      </w:r>
    </w:p>
    <w:p>
      <w:r>
        <w:t xml:space="preserve">#TempleTerrorAttack संभल जाओ हिंदुओं बहुत देर हो चुकी है फिर भी अभी संभलने का मौका है। इन हरामी मुल्लो से दूरी बना कर रखो इनकी दुकान से कुछ भी मत खरीदो बाद मे देख लेना ये कटोरा लेकर घुमेंगे</w:t>
      </w:r>
    </w:p>
    <w:p>
      <w:r>
        <w:rPr>
          <w:b/>
          <w:u w:val="single"/>
        </w:rPr>
        <w:t xml:space="preserve">191392</w:t>
      </w:r>
    </w:p>
    <w:p>
      <w:r>
        <w:t xml:space="preserve">'सूर्यवंशी' की मेकिंग VIDEO आई सामने, हेलिकॉप्टर, कार और बाइक पर खतरनाक स्टंट करते दिखे अक्षय कुमार https://abpnews.abplive.in/bollywood/akshay-kumar-shares-sooryavanshi-shooting-video-check-out-1157934 ... #AkshayKumar #Sooryavanshi</w:t>
      </w:r>
    </w:p>
    <w:p>
      <w:r>
        <w:rPr>
          <w:b/>
          <w:u w:val="single"/>
        </w:rPr>
        <w:t xml:space="preserve">191393</w:t>
      </w:r>
    </w:p>
    <w:p>
      <w:r>
        <w:t xml:space="preserve">शान्ति दूत मोदी और बिकाऊ bollywood । देखिये। शेयर कीजिये</w:t>
      </w:r>
    </w:p>
    <w:p>
      <w:r>
        <w:rPr>
          <w:b/>
          <w:u w:val="single"/>
        </w:rPr>
        <w:t xml:space="preserve">191394</w:t>
      </w:r>
    </w:p>
    <w:p>
      <w:r>
        <w:t xml:space="preserve">भाजपा जॉइन कर के रजिस्टर्ड भड़वा कब बन रहे हो..????</w:t>
      </w:r>
    </w:p>
    <w:p>
      <w:r>
        <w:rPr>
          <w:b/>
          <w:u w:val="single"/>
        </w:rPr>
        <w:t xml:space="preserve">191395</w:t>
      </w:r>
    </w:p>
    <w:p>
      <w:r>
        <w:t xml:space="preserve">वीडियो में आपको कुछ गुंडे नजर आएंगे, ये गुंडा कोई और नहीं राम भक्त और बंगाल में सुशासन के ठेकेदार कैलाश विजयवर्गीय का सुपुत्र हैं। वैसे ये भाजपा के विधायक भी हैं।</w:t>
      </w:r>
    </w:p>
    <w:p>
      <w:r>
        <w:rPr>
          <w:b/>
          <w:u w:val="single"/>
        </w:rPr>
        <w:t xml:space="preserve">191396</w:t>
      </w:r>
    </w:p>
    <w:p>
      <w:r>
        <w:t xml:space="preserve">ठहर भोसरी की ।।। बड़ी शांति की बातें कर रही है ।। इन भैनचोद मुल्लो ने देश को बर्बाद कर दिया और तेरे को इन पर बड़ा प्यार आ रहा है । पूछ उन परिवारों से जिन्होनें अपना सपूत खोया है ।। तेरी तो*****************.</w:t>
      </w:r>
    </w:p>
    <w:p>
      <w:r>
        <w:rPr>
          <w:b/>
          <w:u w:val="single"/>
        </w:rPr>
        <w:t xml:space="preserve">191397</w:t>
      </w:r>
    </w:p>
    <w:p>
      <w:r>
        <w:t xml:space="preserve">बंग्लादेश सरकार ने हर बेरोजगार को कपड़ा उत्पादन से जोड़कर इतिहास रच दिया हम बेरोजगारों को कहते हैं हिंदुत्व खतरे में है,,,</w:t>
      </w:r>
    </w:p>
    <w:p>
      <w:r>
        <w:rPr>
          <w:b/>
          <w:u w:val="single"/>
        </w:rPr>
        <w:t xml:space="preserve">191398</w:t>
      </w:r>
    </w:p>
    <w:p>
      <w:r>
        <w:t xml:space="preserve">Hyvää syntymäpäivää @byadavbjp Ji माँ जगदम्बा का आशीर्वाद आप पर सदैव बना रहे</w:t>
      </w:r>
    </w:p>
    <w:p>
      <w:r>
        <w:rPr>
          <w:b/>
          <w:u w:val="single"/>
        </w:rPr>
        <w:t xml:space="preserve">191399</w:t>
      </w:r>
    </w:p>
    <w:p>
      <w:r>
        <w:t xml:space="preserve">कालनेमि, जिन चीजों पे खतरा मंडरा रहा है:  @RahulGandhi @ArvindKejriwal @msisodia @BDUTT @Shubhrastha @TajinderBagga @AnupamPKher @AmitShah लश्कर जैश कांग्रेस टुकड़े टुकड़े गैंग अर्बन. नक्सल वामपंथी गाली गैंग धारा 370 35A अवार्ड वापसी गैंग पत्थरबाज देशद्रोही सिमी हुर्रियत</w:t>
      </w:r>
    </w:p>
    <w:p>
      <w:r>
        <w:rPr>
          <w:b/>
          <w:u w:val="single"/>
        </w:rPr>
        <w:t xml:space="preserve">191400</w:t>
      </w:r>
    </w:p>
    <w:p>
      <w:r>
        <w:t xml:space="preserve">@narendramodi देश के मुस्लिमों की तरफ से आपको जीतने की खुशी में ढेर सारी बधाइयां !वैसे देश के मुस्लिम #भाजपा की जीत से काफी मायूस और आशांकित थे क्योंकि #प्रज्ञा_ठाकुर और दूसरे भड़काऊ भाषण देने वाले नेता जीत कर आये थे,लेकिन आपके कल के भाषण से मुस्लिमोंको आपसे कुछ उम्मीदें जगी हैं</w:t>
      </w:r>
    </w:p>
    <w:p>
      <w:r>
        <w:rPr>
          <w:b/>
          <w:u w:val="single"/>
        </w:rPr>
        <w:t xml:space="preserve">191401</w:t>
      </w:r>
    </w:p>
    <w:p>
      <w:r>
        <w:t xml:space="preserve">सरकार दिन भर कितनी भी नंगी हो जाये मगर मीडीया इसे अगले दिन तक फिर मुंह दिखाने लायक बना देती है शरम हया का जनाजा निकल चुका है,,,</w:t>
      </w:r>
    </w:p>
    <w:p>
      <w:r>
        <w:rPr>
          <w:b/>
          <w:u w:val="single"/>
        </w:rPr>
        <w:t xml:space="preserve">191402</w:t>
      </w:r>
    </w:p>
    <w:p>
      <w:r>
        <w:t xml:space="preserve">कनपुरिया - तुम्हारा नाम क्या है आदमी - फॉफ डु प्लेसिस कनपुरिया - कौनो बकचोदी किये होगे फॉफ से तभैइने दु बार पेलिस, वो छोड़ो नाम तो बताओ !</w:t>
      </w:r>
    </w:p>
    <w:p>
      <w:r>
        <w:rPr>
          <w:b/>
          <w:u w:val="single"/>
        </w:rPr>
        <w:t xml:space="preserve">191403</w:t>
      </w:r>
    </w:p>
    <w:p>
      <w:r>
        <w:t xml:space="preserve">#ढोंगाचार्य तुमने तो #चाटने में #कुत्ते को भी पीछे छोड़ दिया</w:t>
      </w:r>
    </w:p>
    <w:p>
      <w:r>
        <w:rPr>
          <w:b/>
          <w:u w:val="single"/>
        </w:rPr>
        <w:t xml:space="preserve">191404</w:t>
      </w:r>
    </w:p>
    <w:p>
      <w:r>
        <w:t xml:space="preserve">भारत में मजदुर दिन का महत्व अभी चाय की टापरीवाला अपने छोटु छोटु क समजा रहा था अबे भोस्डिके ठीक से काम करियो वार्ना आधा दिन का पगार तो जायेगा साथ में मजदुर दिन की आधे दिन की छुट्टी भी नहीं मिलेंगे</w:t>
      </w:r>
    </w:p>
    <w:p>
      <w:r>
        <w:rPr>
          <w:b/>
          <w:u w:val="single"/>
        </w:rPr>
        <w:t xml:space="preserve">191405</w:t>
      </w:r>
    </w:p>
    <w:p>
      <w:r>
        <w:t xml:space="preserve">Amritsar में @HardeepSPuri जी को जिताना है। एक नंबर का बटन दबाना है। कमल का फूल खिलाना है। @narendramodi जी को प्रधानमंत्री बनाना है। #PhirEKBaarModiSarkaar @BJP4Punjab</w:t>
      </w:r>
    </w:p>
    <w:p>
      <w:r>
        <w:rPr>
          <w:b/>
          <w:u w:val="single"/>
        </w:rPr>
        <w:t xml:space="preserve">191406</w:t>
      </w:r>
    </w:p>
    <w:p>
      <w:r>
        <w:t xml:space="preserve">गांड़ में डाले खातिर लुंड चाही जो तोहरे लग्गे नाही नाही हौ।</w:t>
      </w:r>
    </w:p>
    <w:p>
      <w:r>
        <w:rPr>
          <w:b/>
          <w:u w:val="single"/>
        </w:rPr>
        <w:t xml:space="preserve">191407</w:t>
      </w:r>
    </w:p>
    <w:p>
      <w:r>
        <w:t xml:space="preserve">अमें! सामने मीडिया और कैमरा ऑन करवा कर साधना में कौन लीन होता है!   हद हो गयी नौटन्की की #ModiInKedarnath</w:t>
      </w:r>
    </w:p>
    <w:p>
      <w:r>
        <w:rPr>
          <w:b/>
          <w:u w:val="single"/>
        </w:rPr>
        <w:t xml:space="preserve">191408</w:t>
      </w:r>
    </w:p>
    <w:p>
      <w:r>
        <w:t xml:space="preserve">फिर साबित हुआ #चौकीदार चोर नही था। #कुत्ते ही #पागल थे। बेवजह #भौंक रहे थे।</w:t>
      </w:r>
    </w:p>
    <w:p>
      <w:r>
        <w:rPr>
          <w:b/>
          <w:u w:val="single"/>
        </w:rPr>
        <w:t xml:space="preserve">191409</w:t>
      </w:r>
    </w:p>
    <w:p>
      <w:r>
        <w:t xml:space="preserve">जब मेट्रो का किराया बढ़ा तो केजरीवाल की स्वीकृति से बढ़ा और और अब जब छह महिने बाद चुनाव हैं तो केजरीवाल ये एक नया खोखला वादा कर रहे हैं सिर्फ अपनी नाकामियों को छुपाने के लिए। केजरीवाल सिर्फ एक घोषणा मंत्री हैं - श्री @ManojTiwariMP @ManojTiwariMP</w:t>
      </w:r>
    </w:p>
    <w:p>
      <w:r>
        <w:rPr>
          <w:b/>
          <w:u w:val="single"/>
        </w:rPr>
        <w:t xml:space="preserve">191410</w:t>
      </w:r>
    </w:p>
    <w:p>
      <w:r>
        <w:t xml:space="preserve">Haluaisin kysyä hallitukselta, että he rakastavat musliminaisia. Miksei heillä ole samaa tunnetta Keralan hindunaisia kohtaan?  @asadowaisi</w:t>
      </w:r>
    </w:p>
    <w:p>
      <w:r>
        <w:rPr>
          <w:b/>
          <w:u w:val="single"/>
        </w:rPr>
        <w:t xml:space="preserve">191411</w:t>
      </w:r>
    </w:p>
    <w:p>
      <w:r>
        <w:t xml:space="preserve">क़ानून व्यवस्था नहि संभल रही होती तो आज तेरे चमचे तेरी फ़ोटो पर माला डाल के शौक़ कर रहे होते #कमीने इंसान इंसान</w:t>
      </w:r>
    </w:p>
    <w:p>
      <w:r>
        <w:rPr>
          <w:b/>
          <w:u w:val="single"/>
        </w:rPr>
        <w:t xml:space="preserve">191412</w:t>
      </w:r>
    </w:p>
    <w:p>
      <w:r>
        <w:t xml:space="preserve">कोंग्रेसी अपनी औक़ात पर आ गए आख़िर में...  इंदिरा गांधी को माँ गंगा से तुलना कर रहे है जिसने सीखो को मरवाया और मोदी को गाली दे रहे है जिसके साथ देश खड़ा है...  अधीर चौधरी अधीर चौधरी भोसडीके</w:t>
      </w:r>
    </w:p>
    <w:p>
      <w:r>
        <w:rPr>
          <w:b/>
          <w:u w:val="single"/>
        </w:rPr>
        <w:t xml:space="preserve">191413</w:t>
      </w:r>
    </w:p>
    <w:p>
      <w:r>
        <w:t xml:space="preserve">जो कभी न डरें वो #भारत है। जो पाकिस्तान के आतंकियों को ठिकाने लगाये वो भारत है। जो #युद्ध से लेकर #खेल में धूल चटा दें वो भारत है। है।  पीठ पीछे तो कायर वार करते हैं। हम तो वो हिंदुस्तान के शेर जो दुश्मनों को #कुत्ते की मौत से भी बेकार मौत देते हैं। हैं। जय हिन्द जय भारत</w:t>
      </w:r>
    </w:p>
    <w:p>
      <w:r>
        <w:rPr>
          <w:b/>
          <w:u w:val="single"/>
        </w:rPr>
        <w:t xml:space="preserve">191414</w:t>
      </w:r>
    </w:p>
    <w:p>
      <w:r>
        <w:t xml:space="preserve">Jai Akhilesh Vijay Akhilesh Bhrast B J P Sarkar</w:t>
      </w:r>
    </w:p>
    <w:p>
      <w:r>
        <w:rPr>
          <w:b/>
          <w:u w:val="single"/>
        </w:rPr>
        <w:t xml:space="preserve">191415</w:t>
      </w:r>
    </w:p>
    <w:p>
      <w:r>
        <w:t xml:space="preserve">1857 की "क्रांति" का बिगुल बजाने वाली, झाँसी की रानी लक्ष्मीबाई का आज "बलिदान" दिवस है, लेकिन गोदी "मीडिया" में कहीं एक पट्टी तक नहीं,अगर प्रियंका चोपड़ा की "मैरिज" Vuosipäivä होती,तो पूरा दिन "तमाशा" होता.</w:t>
      </w:r>
    </w:p>
    <w:p>
      <w:r>
        <w:rPr>
          <w:b/>
          <w:u w:val="single"/>
        </w:rPr>
        <w:t xml:space="preserve">191416</w:t>
      </w:r>
    </w:p>
    <w:p>
      <w:r>
        <w:t xml:space="preserve">2 संप्रदायो में भारी तनाव की स्थिति पुलिस और मीडिया का कोई अता पता नहीं</w:t>
      </w:r>
    </w:p>
    <w:p>
      <w:r>
        <w:rPr>
          <w:b/>
          <w:u w:val="single"/>
        </w:rPr>
        <w:t xml:space="preserve">191417</w:t>
      </w:r>
    </w:p>
    <w:p>
      <w:r>
        <w:t xml:space="preserve">जायरा वसीम ने इस्लाम का हवाला देकर बाकी सभी मुस्लिम कलाकारों को हरामी एवं हराम का खाने वाले सिद्ध कर दिया। बच्चों बजाओ ताली।</w:t>
      </w:r>
    </w:p>
    <w:p>
      <w:r>
        <w:rPr>
          <w:b/>
          <w:u w:val="single"/>
        </w:rPr>
        <w:t xml:space="preserve">191418</w:t>
      </w:r>
    </w:p>
    <w:p>
      <w:r>
        <w:t xml:space="preserve">पहले इतना बताओ कि जाति व्यवस्था या वर्ण व्यवस्था बनाने वाले लोग किस देश मे पाये जाते हैं ये किसके छल की देन है है ।</w:t>
      </w:r>
    </w:p>
    <w:p>
      <w:r>
        <w:rPr>
          <w:b/>
          <w:u w:val="single"/>
        </w:rPr>
        <w:t xml:space="preserve">191419</w:t>
      </w:r>
    </w:p>
    <w:p>
      <w:r>
        <w:t xml:space="preserve">या परबरदीगार तू आपना कहर बरसा बरसा ईस हरामी पर</w:t>
      </w:r>
    </w:p>
    <w:p>
      <w:r>
        <w:rPr>
          <w:b/>
          <w:u w:val="single"/>
        </w:rPr>
        <w:t xml:space="preserve">191420</w:t>
      </w:r>
    </w:p>
    <w:p>
      <w:r>
        <w:t xml:space="preserve">18 साल का सैनिक शहीद हुआ तो वह बच्चा नहीं था और 25 साल का पत्थरबाज मारा जाए तो वह बच्चा था कौन सा नशा करते हो दोगले हो दोगले</w:t>
      </w:r>
    </w:p>
    <w:p>
      <w:r>
        <w:rPr>
          <w:b/>
          <w:u w:val="single"/>
        </w:rPr>
        <w:t xml:space="preserve">191421</w:t>
      </w:r>
    </w:p>
    <w:p>
      <w:r>
        <w:t xml:space="preserve">कैसे उम्मीद करते हो नीतीश बाबू से जिन्होंने कहां था वो मिट्टी में मिल जाएंगे पर भाजपा में नही मिलेंगे?    आज उनकी अंतरात्मा मिट्टी में मिल चुकी है बचा है सिर्फ शरीर जो दिल्ली से पटना दौड़ रहा है। ऐसे बेशर्म लोगों को बिहार वाशियों ने ही ने ही चुना था, वो भागेंगे भागेंगे तुम तुम भुगतोगे।</w:t>
      </w:r>
    </w:p>
    <w:p>
      <w:r>
        <w:rPr>
          <w:b/>
          <w:u w:val="single"/>
        </w:rPr>
        <w:t xml:space="preserve">191422</w:t>
      </w:r>
    </w:p>
    <w:p>
      <w:r>
        <w:t xml:space="preserve">नेहरु जी ने आगे बहुत काम किए हैं देश के लिए कश्मीर मसला हल नहीं हो रहा अभी तक और हरामजादे महात्मा गांधी ने 1947 में एक फैसला लिया था उस फैसले में तुम जैसे हरामि चालू टाइप की औरतें यही पर रह गई</w:t>
      </w:r>
    </w:p>
    <w:p>
      <w:r>
        <w:rPr>
          <w:b/>
          <w:u w:val="single"/>
        </w:rPr>
        <w:t xml:space="preserve">191423</w:t>
      </w:r>
    </w:p>
    <w:p>
      <w:r>
        <w:t xml:space="preserve">देश आजादी के बाद, मोदी-योगी राज में ऐसा हो रहा,जब लोग मीडिया/न्यूज़ एंकर को दलाल, भड़वा, पालतू कुत्ता लोग बोल रहे हैं। #फिलहाल इसमें सुधार के आसार नहीं!  मैं खुद पत्रकार हूं बावजूद कहूंगा #पत्रकारिता को #कलंकित करने वाले गद्दारों-दलालों अब तो #होश में आओं। ...सुशील कुमार सिंह कुमार सिंह</w:t>
      </w:r>
    </w:p>
    <w:p>
      <w:r>
        <w:rPr>
          <w:b/>
          <w:u w:val="single"/>
        </w:rPr>
        <w:t xml:space="preserve">191424</w:t>
      </w:r>
    </w:p>
    <w:p>
      <w:r>
        <w:t xml:space="preserve">यदि हलाला करते वक्त मोहतरमा गर्भवती हो जाये तो,वो बच्चा हरामी होगा या गर्भ गिराया जाएगा ?  मामला पेचीदा है</w:t>
      </w:r>
    </w:p>
    <w:p>
      <w:r>
        <w:rPr>
          <w:b/>
          <w:u w:val="single"/>
        </w:rPr>
        <w:t xml:space="preserve">191425</w:t>
      </w:r>
    </w:p>
    <w:p>
      <w:r>
        <w:t xml:space="preserve">तुम चिंता काहे कर रहे हो मानक जी, अब पत्थरबाज बनना इतना आसान नही, #ZairaWasim</w:t>
      </w:r>
    </w:p>
    <w:p>
      <w:r>
        <w:rPr>
          <w:b/>
          <w:u w:val="single"/>
        </w:rPr>
        <w:t xml:space="preserve">191426</w:t>
      </w:r>
    </w:p>
    <w:p>
      <w:r>
        <w:t xml:space="preserve">@MishraSanheev एक #कमीने को चौराहे पर बुलाया था.... नेपाल भाग गया.</w:t>
      </w:r>
    </w:p>
    <w:p>
      <w:r>
        <w:rPr>
          <w:b/>
          <w:u w:val="single"/>
        </w:rPr>
        <w:t xml:space="preserve">191427</w:t>
      </w:r>
    </w:p>
    <w:p>
      <w:r>
        <w:t xml:space="preserve">मोदी ने बजट पेश किया कि भो श्री वाले ने चुनावी जुमला फेक गया</w:t>
      </w:r>
    </w:p>
    <w:p>
      <w:r>
        <w:rPr>
          <w:b/>
          <w:u w:val="single"/>
        </w:rPr>
        <w:t xml:space="preserve">191428</w:t>
      </w:r>
    </w:p>
    <w:p>
      <w:r>
        <w:t xml:space="preserve">#आतिशी जैसों को #हारना ही चाहिए...बहुत सही किया #दिल्ली #प्रज्ञा_ठाकुर ही #देश के बच्चों का #भविष्य बना सकती है.</w:t>
      </w:r>
    </w:p>
    <w:p>
      <w:r>
        <w:rPr>
          <w:b/>
          <w:u w:val="single"/>
        </w:rPr>
        <w:t xml:space="preserve">191429</w:t>
      </w:r>
    </w:p>
    <w:p>
      <w:r>
        <w:t xml:space="preserve">ऋतिक ने #Super30 के सैट से एक वीडियो शेयर किया है, जिसमे वे अपनी फिल्म की कास्ट के साथ भोजपुरी गाने पर नाच रहे हैं और सोशल मीडिया प्लेटफॉर्म इंस्टाग्राम पर अभिनेत्री सोनम कपूर के दो करोड़ फॉलोअर हो गए हैं। #Cinejivan.</w:t>
      </w:r>
    </w:p>
    <w:p>
      <w:r>
        <w:rPr>
          <w:b/>
          <w:u w:val="single"/>
        </w:rPr>
        <w:t xml:space="preserve">191430</w:t>
      </w:r>
    </w:p>
    <w:p>
      <w:r>
        <w:t xml:space="preserve">चाँद सूरज जैसी तेरी चुड़ियां खनखना कर रोज जगाती चुड़ियां कभी शोर शोर मचाती चुड़ियां कभी चुपके से मुझे जगाती चुड़ियां #केशव #हिंदी_शब्द #शब्दनिधि</w:t>
      </w:r>
    </w:p>
    <w:p>
      <w:r>
        <w:rPr>
          <w:b/>
          <w:u w:val="single"/>
        </w:rPr>
        <w:t xml:space="preserve">191431</w:t>
      </w:r>
    </w:p>
    <w:p>
      <w:r>
        <w:t xml:space="preserve">वोटों की गिनती तो कल शुरू होगी, एग्जिट पोल देख कर evm में गड़बड़ी कैसे हो सकती है भोसडीके ?</w:t>
      </w:r>
    </w:p>
    <w:p>
      <w:r>
        <w:rPr>
          <w:b/>
          <w:u w:val="single"/>
        </w:rPr>
        <w:t xml:space="preserve">191432</w:t>
      </w:r>
    </w:p>
    <w:p>
      <w:r>
        <w:t xml:space="preserve">देख @sardanarohit दल्ले ये भी तो एक पत्रकार है इसे अपने जाति धर्म का नहीं पता बस पत्रकारिता क्या होती है ये पता है । साले आज दंगल कर रहा है जब दस सूअर मिल के एक लाचार , कमजोर, इंसान की जान ले रहे थे तो तेरा दंगल पिछवाड़े में घुसा था । दलाल मीडिया।हरामी मीडिया।हरामी.</w:t>
      </w:r>
    </w:p>
    <w:p>
      <w:r>
        <w:rPr>
          <w:b/>
          <w:u w:val="single"/>
        </w:rPr>
        <w:t xml:space="preserve">191433</w:t>
      </w:r>
    </w:p>
    <w:p>
      <w:r>
        <w:t xml:space="preserve">अपने दादा नाना से पूछ लो भड़वा कौन है तलवार के डर से कलमा पढ़कर सुन्नत करवाने वाले कौमी</w:t>
      </w:r>
    </w:p>
    <w:p>
      <w:r>
        <w:rPr>
          <w:b/>
          <w:u w:val="single"/>
        </w:rPr>
        <w:t xml:space="preserve">191434</w:t>
      </w:r>
    </w:p>
    <w:p>
      <w:r>
        <w:t xml:space="preserve">श्रीलंका को लगा तीसरा झटका, कुसल परेरा 30 रन बनाकर आउट #SLvSA #ICCWorldCup2019</w:t>
      </w:r>
    </w:p>
    <w:p>
      <w:r>
        <w:rPr>
          <w:b/>
          <w:u w:val="single"/>
        </w:rPr>
        <w:t xml:space="preserve">191435</w:t>
      </w:r>
    </w:p>
    <w:p>
      <w:r>
        <w:t xml:space="preserve">आप सभी पदाधिकारियों व कार्यकर्ता मित्रों ने लोकसभा चुनाव प्रचार में बहुत जिम्मेदारी के साथ काम किया।आप सभी के किया।आप सभी का हृदय से धन्यवाद । आपका मनोज तिवारी प्रदेश अध्यक्ष भाजपा दिल्ली</w:t>
      </w:r>
    </w:p>
    <w:p>
      <w:r>
        <w:rPr>
          <w:b/>
          <w:u w:val="single"/>
        </w:rPr>
        <w:t xml:space="preserve">191436</w:t>
      </w:r>
    </w:p>
    <w:p>
      <w:r>
        <w:t xml:space="preserve">फिर झूट परोस दिया , फिर लोगों को गुमराह कर दिया। केजरीवाल सरकार MCD के जिस स्कूल के एक कमरे की लागत 25 लाख बता रही है। उसकी असली लागत 12.55 लाख हैं। SDMC 43 कमरों का टेंडर 5 करोड़ 27 लाख रुपये में देगी। इसमें सिविल खर्चे भी शामिल हैं। शामिल हैं।.</w:t>
      </w:r>
    </w:p>
    <w:p>
      <w:r>
        <w:rPr>
          <w:b/>
          <w:u w:val="single"/>
        </w:rPr>
        <w:t xml:space="preserve">191437</w:t>
      </w:r>
    </w:p>
    <w:p>
      <w:r>
        <w:t xml:space="preserve">सभी सूअर के औलाद है न न</w:t>
      </w:r>
    </w:p>
    <w:p>
      <w:r>
        <w:rPr>
          <w:b/>
          <w:u w:val="single"/>
        </w:rPr>
        <w:t xml:space="preserve">191438</w:t>
      </w:r>
    </w:p>
    <w:p>
      <w:r>
        <w:t xml:space="preserve">भेनचोद केजरीवाल चुतिया बनाने का धंधा करता है मादरचोद !!!</w:t>
      </w:r>
    </w:p>
    <w:p>
      <w:r>
        <w:rPr>
          <w:b/>
          <w:u w:val="single"/>
        </w:rPr>
        <w:t xml:space="preserve">191439</w:t>
      </w:r>
    </w:p>
    <w:p>
      <w:r>
        <w:t xml:space="preserve">तेलंगाना में वन विभाग के अधिकारियों के साथ मारपीट का मामला आया सामने @Ashi_IndiaToday</w:t>
      </w:r>
    </w:p>
    <w:p>
      <w:r>
        <w:rPr>
          <w:b/>
          <w:u w:val="single"/>
        </w:rPr>
        <w:t xml:space="preserve">191440</w:t>
      </w:r>
    </w:p>
    <w:p>
      <w:r>
        <w:t xml:space="preserve">मोदी जी का मक़सद है जहां चुनाव हो या होने वाला हो सिर्फ़ वही पे दिखावा किया जाए, रोया जाय रैली में चिल्लाया जाय। बाकी जहां चुनाव नही उसकी तरफ़ मोदी जी देखना भी नही चाहते बच्चे मरे, किसान मरे चाहे जवान मरे?     बाकि मोदी का हमारी मीडिया भरपूर साथ देती है मुद्दे छुपाने में।</w:t>
      </w:r>
    </w:p>
    <w:p>
      <w:r>
        <w:rPr>
          <w:b/>
          <w:u w:val="single"/>
        </w:rPr>
        <w:t xml:space="preserve">191441</w:t>
      </w:r>
    </w:p>
    <w:p>
      <w:r>
        <w:t xml:space="preserve">बृजेश ठाकुर हिंदू के 34 अनाथ बेटियों का रेप करके जमीन में दफना दिया दलाल मीडिया की हिम्मत नहीं हुई कि उससे सवाल पूछ ले हिंदुस्तान का मीडिया मीडिया मुर्दाबाद गरीबों की आवाज अन्याय के खिलाफ लड़ने वाले अतीक अहमद को दलाल मीडिया बाहुबली बताती हिंदुस्तान का वीडियो मुर्दाबाद मुर्दाबाद मुर्दाबाद</w:t>
      </w:r>
    </w:p>
    <w:p>
      <w:r>
        <w:rPr>
          <w:b/>
          <w:u w:val="single"/>
        </w:rPr>
        <w:t xml:space="preserve">191442</w:t>
      </w:r>
    </w:p>
    <w:p>
      <w:r>
        <w:t xml:space="preserve">नीच को नीच ही दिखते हैं। तू #हिन्दुस्तान का सबसे बड़ा #नीच है। जो एक #सुअर का प्रचार करने के लिए गया था। जिताया नहीं अपने #सुअर_बाप को नीच</w:t>
      </w:r>
    </w:p>
    <w:p>
      <w:r>
        <w:rPr>
          <w:b/>
          <w:u w:val="single"/>
        </w:rPr>
        <w:t xml:space="preserve">191443</w:t>
      </w:r>
    </w:p>
    <w:p>
      <w:r>
        <w:t xml:space="preserve">Tervehdys sisko...shaandaar jindabaad# jai hind # थोड़ा देसी हो जाऊ तो क्या फर्क# पढ़ा लिखा इंसान दिल से चोट खा सकता है पर # जिन्होंने पैदा किया बड़ा किया निभाया#उससे कभी नहीं#हमेशा अपनो की इज्जत करे # # #नीच पर नहीं लागू लागू</w:t>
      </w:r>
    </w:p>
    <w:p>
      <w:r>
        <w:rPr>
          <w:b/>
          <w:u w:val="single"/>
        </w:rPr>
        <w:t xml:space="preserve">191444</w:t>
      </w:r>
    </w:p>
    <w:p>
      <w:r>
        <w:t xml:space="preserve">न मन्दिर बनेगा न 370 हटेगा,अब आंधी में देश का धन लुटेगा,एक त्रासदी का तूफान आएगा,लोकतंत्र को समेट कर ले जाएगा,मानवता को झकझोर देगा?</w:t>
      </w:r>
    </w:p>
    <w:p>
      <w:r>
        <w:rPr>
          <w:b/>
          <w:u w:val="single"/>
        </w:rPr>
        <w:t xml:space="preserve">191445</w:t>
      </w:r>
    </w:p>
    <w:p>
      <w:r>
        <w:t xml:space="preserve">संघियों की शुरू से फ़ितरत रही है पहले गाली दो फिर माफ़ी माँग लो, #सावरकर #प्रज्ञा_ठाकुर #विवेकoberay सबके सब एक हि थैली के हैं,</w:t>
      </w:r>
    </w:p>
    <w:p>
      <w:r>
        <w:rPr>
          <w:b/>
          <w:u w:val="single"/>
        </w:rPr>
        <w:t xml:space="preserve">191446</w:t>
      </w:r>
    </w:p>
    <w:p>
      <w:r>
        <w:t xml:space="preserve">@timesofindia मोदी का भडवा पत्रीका है अौर नक्सलीय हिन्दु वादी सोच सोच से ग्रसीत भडवो का प्रत्रीका है नेपाली बिधालयमा चिनियाँ भाषाको अनिवार्य शिक्षा - LiveMandu https://livemandu.com/9879/ -via #hamropatro</w:t>
      </w:r>
    </w:p>
    <w:p>
      <w:r>
        <w:rPr>
          <w:b/>
          <w:u w:val="single"/>
        </w:rPr>
        <w:t xml:space="preserve">191447</w:t>
      </w:r>
    </w:p>
    <w:p>
      <w:r>
        <w:t xml:space="preserve">KUVAT: युवराज सिंह की रिटायरमेंट पार्टी में पहुंचे बॉलीवुड के बड़े सितारे, देखें तस्वीरें https://abpnews.abplive.in/bollywood/many-bollywood-celebs-attends-yuvraj-singh-retirement-bash-in-mumbai-today-1157081 ... #YuvrajSingh #retirementbash</w:t>
      </w:r>
    </w:p>
    <w:p>
      <w:r>
        <w:rPr>
          <w:b/>
          <w:u w:val="single"/>
        </w:rPr>
        <w:t xml:space="preserve">191448</w:t>
      </w:r>
    </w:p>
    <w:p>
      <w:r>
        <w:t xml:space="preserve">इंडिया minä कम है लुंड साली मुलो से करती हो</w:t>
      </w:r>
    </w:p>
    <w:p>
      <w:r>
        <w:rPr>
          <w:b/>
          <w:u w:val="single"/>
        </w:rPr>
        <w:t xml:space="preserve">191449</w:t>
      </w:r>
    </w:p>
    <w:p>
      <w:r>
        <w:t xml:space="preserve">संविधान की मज़ेदार बात, कि बच्चा अगर 'पेट' के लिए काम करे तो 'बाल अपराध' फिल्म ओर सीरियल मेँ काम करे तो बाल कलाकार कलाकार</w:t>
      </w:r>
    </w:p>
    <w:p>
      <w:r>
        <w:rPr>
          <w:b/>
          <w:u w:val="single"/>
        </w:rPr>
        <w:t xml:space="preserve">191450</w:t>
      </w:r>
    </w:p>
    <w:p>
      <w:r>
        <w:t xml:space="preserve">भोसड़ीके किस सपने में जी रहा है यह तेरे बाप की जागीर नही है तुम मुल्लो को हमने भीख में पाकिस्तान दे रखा है सालो है सालो</w:t>
      </w:r>
    </w:p>
    <w:p>
      <w:r>
        <w:rPr>
          <w:b/>
          <w:u w:val="single"/>
        </w:rPr>
        <w:t xml:space="preserve">191451</w:t>
      </w:r>
    </w:p>
    <w:p>
      <w:r>
        <w:t xml:space="preserve">कोई जरूरत नही है तुम्हारी, भोसडीके तुम हमारे दुश्मन हो दुश्मन रहोगे... हर बार चोदो जाओगे ...</w:t>
      </w:r>
    </w:p>
    <w:p>
      <w:r>
        <w:rPr>
          <w:b/>
          <w:u w:val="single"/>
        </w:rPr>
        <w:t xml:space="preserve">191452</w:t>
      </w:r>
    </w:p>
    <w:p>
      <w:r>
        <w:t xml:space="preserve">भारत की आरोही ने रचा इतिहास, अटलांटिक महासागर पार करने वाली पहली महिला आरोही को दिल से मुबारकबाद जय हिंद जय हिंद की बेटी की बेटी</w:t>
      </w:r>
    </w:p>
    <w:p>
      <w:r>
        <w:rPr>
          <w:b/>
          <w:u w:val="single"/>
        </w:rPr>
        <w:t xml:space="preserve">191453</w:t>
      </w:r>
    </w:p>
    <w:p>
      <w:r>
        <w:t xml:space="preserve">Opi, miten voit tarjota todellisia käyttäjäsimulaatiotuloksia ilman palvelinten hallintaa.</w:t>
      </w:r>
    </w:p>
    <w:p>
      <w:r>
        <w:rPr>
          <w:b/>
          <w:u w:val="single"/>
        </w:rPr>
        <w:t xml:space="preserve">191454</w:t>
      </w:r>
    </w:p>
    <w:p>
      <w:r>
        <w:t xml:space="preserve">पडोसी को घर बुला के रात में अपनी फैस्ट चुदाई करवाई 4</w:t>
      </w:r>
    </w:p>
    <w:p>
      <w:r>
        <w:rPr>
          <w:b/>
          <w:u w:val="single"/>
        </w:rPr>
        <w:t xml:space="preserve">191455</w:t>
      </w:r>
    </w:p>
    <w:p>
      <w:r>
        <w:t xml:space="preserve">एक बात हैं ये बात सारे मेकी सेक्युलर नेता/नेत्री के लिए हैं ये बात कुछ मेकी संगबादिक के लिए है ये बात कुछ मेकी संगबादिक के लिए है ये ये बात सरकार चलानेवाले नेता/नेत्री के लिए हैं मुस्लिम सम्प्रदाय को सम्प्रदाय को कबतक आपलोग 'माइनॉरिटी' बोलके बोलके सारे सारे सुजोग-सुभिधा देते रहेंगे? क्या ये मुस्लिम तोषण नही हैं? हिन्दू क्या मानब नही हैं?</w:t>
      </w:r>
    </w:p>
    <w:p>
      <w:r>
        <w:rPr>
          <w:b/>
          <w:u w:val="single"/>
        </w:rPr>
        <w:t xml:space="preserve">191456</w:t>
      </w:r>
    </w:p>
    <w:p>
      <w:r>
        <w:t xml:space="preserve">#शेरो के काफिले में #कुत्ते अच्छे नही लगते, #सबका_साथ वाला नारा सही था लेकिन @ArvindKejriwal वो लोग है जिनको #सबसे_अलग रखना चाहिए,  अगर इन जैसे लोगो को आप न्योता देंगे तो आम जनता का आपसे भी भरोसा उठ जाएगा @narendramodi @narendramodi_in @PMOIndia</w:t>
      </w:r>
    </w:p>
    <w:p>
      <w:r>
        <w:rPr>
          <w:b/>
          <w:u w:val="single"/>
        </w:rPr>
        <w:t xml:space="preserve">191457</w:t>
      </w:r>
    </w:p>
    <w:p>
      <w:r>
        <w:t xml:space="preserve">अन्य पार्टियों को छोड़कर भाजपा में शामिल होने वाले विधायक ओर सांसद गंगोत्री में गोता लगा कर देश भक्ति का सर्टिफिकेट प्राप्त कर रहे हैं,,,</w:t>
      </w:r>
    </w:p>
    <w:p>
      <w:r>
        <w:rPr>
          <w:b/>
          <w:u w:val="single"/>
        </w:rPr>
        <w:t xml:space="preserve">191458</w:t>
      </w:r>
    </w:p>
    <w:p>
      <w:r>
        <w:t xml:space="preserve">भाई #भारत देश का #कानून बहुत अन्धा है, कई नियम तो लोगो को मुसीबत में डाल देते है, और रही बात नेताओं की तो #प्रज्ञा_ठाकुर के #संसद पहुचने से ही पता चलता है #देश देश कहाँ जा रहा है,</w:t>
      </w:r>
    </w:p>
    <w:p>
      <w:r>
        <w:rPr>
          <w:b/>
          <w:u w:val="single"/>
        </w:rPr>
        <w:t xml:space="preserve">191459</w:t>
      </w:r>
    </w:p>
    <w:p>
      <w:r>
        <w:t xml:space="preserve">कभी कभी यूँ ही चले आया करो पलकों की #दहलीज़ पर यूँ तुम्हारा खामोशी से ख्वाबों में दस्तक देना अच्छा लगता है!!!  #हिन्दी_शब्द #शब्दनिधि #दहलीज़</w:t>
      </w:r>
    </w:p>
    <w:p>
      <w:r>
        <w:rPr>
          <w:b/>
          <w:u w:val="single"/>
        </w:rPr>
        <w:t xml:space="preserve">191460</w:t>
      </w:r>
    </w:p>
    <w:p>
      <w:r>
        <w:t xml:space="preserve">तू कहा अपना झोपड़ा मरवा रही है मादरचोद कूत्ती</w:t>
      </w:r>
    </w:p>
    <w:p>
      <w:r>
        <w:rPr>
          <w:b/>
          <w:u w:val="single"/>
        </w:rPr>
        <w:t xml:space="preserve">191461</w:t>
      </w:r>
    </w:p>
    <w:p>
      <w:r>
        <w:t xml:space="preserve">जनमत स्वीकार, हार स्वीकार, संघर्ष के लिए हम फिर तैयार,जनमत स्वीकार,हार स्वीकार,संघर्ष के लिए हम फिर तैयार,...</w:t>
      </w:r>
    </w:p>
    <w:p>
      <w:r>
        <w:rPr>
          <w:b/>
          <w:u w:val="single"/>
        </w:rPr>
        <w:t xml:space="preserve">191462</w:t>
      </w:r>
    </w:p>
    <w:p>
      <w:r>
        <w:t xml:space="preserve">चूड़ी ,बिंदी , काजल और झुमका सब तेरी पसंद के पहने...  फिर भी तेरी पसंद ना बन पाई...!!!    क्या असुंदर होना भी दोष है मेरा ??    #हिन्दी_शब्द #एक_खुशी #शब्दनिधि</w:t>
      </w:r>
    </w:p>
    <w:p>
      <w:r>
        <w:rPr>
          <w:b/>
          <w:u w:val="single"/>
        </w:rPr>
        <w:t xml:space="preserve">191463</w:t>
      </w:r>
    </w:p>
    <w:p>
      <w:r>
        <w:t xml:space="preserve">थप्पड़ नहि जूता पड़ा है #जमनात ज़ब्त हो गयी #कमीने की</w:t>
      </w:r>
    </w:p>
    <w:p>
      <w:r>
        <w:rPr>
          <w:b/>
          <w:u w:val="single"/>
        </w:rPr>
        <w:t xml:space="preserve">191464</w:t>
      </w:r>
    </w:p>
    <w:p>
      <w:r>
        <w:t xml:space="preserve">भोसडीके तनि बनारसी बोल दो ,चलो बनारसी न सही हिंदी में बोल दो दो ।</w:t>
      </w:r>
    </w:p>
    <w:p>
      <w:r>
        <w:rPr>
          <w:b/>
          <w:u w:val="single"/>
        </w:rPr>
        <w:t xml:space="preserve">191465</w:t>
      </w:r>
    </w:p>
    <w:p>
      <w:r>
        <w:t xml:space="preserve">लफ़्जों की दहलीज पर , घायल हर ज़ुबान है......! कोई तन्हाई से तो कोई, महफ़िल से परेशान है.....! सुप्रभात मित्रों #बज़्म #बज़्म_ए_इख़लास #बज़्म_ए_क़ातिब #बज़्म_ए_क़ातिब</w:t>
      </w:r>
    </w:p>
    <w:p>
      <w:r>
        <w:rPr>
          <w:b/>
          <w:u w:val="single"/>
        </w:rPr>
        <w:t xml:space="preserve">191466</w:t>
      </w:r>
    </w:p>
    <w:p>
      <w:r>
        <w:t xml:space="preserve">बिग हाॅस मराठी मध्ये अभिजीत केळकर,आणी नेहा यांच्यासारखे मादरचोद कंटेस्टंट मि माझ्या ऊभ्या आयुष्यात नाही पाहिलेत,कारण सध्या टास्क सुरू आहे पण दोघेही संचालिकेचं ऐकत नाहीत.</w:t>
      </w:r>
    </w:p>
    <w:p>
      <w:r>
        <w:rPr>
          <w:b/>
          <w:u w:val="single"/>
        </w:rPr>
        <w:t xml:space="preserve">191467</w:t>
      </w:r>
    </w:p>
    <w:p>
      <w:r>
        <w:t xml:space="preserve">रंडि के पैदाइस मंदिर टुटने पर कुछ नहि बोलेगे</w:t>
      </w:r>
    </w:p>
    <w:p>
      <w:r>
        <w:rPr>
          <w:b/>
          <w:u w:val="single"/>
        </w:rPr>
        <w:t xml:space="preserve">191468</w:t>
      </w:r>
    </w:p>
    <w:p>
      <w:r>
        <w:t xml:space="preserve">इस्लामिक आतंकवाद इस्लामिक आतंक का समर्थन करने वाले मुस्लिम मस्जिदों में से बहार निकलते मुस्लिम पत्थरबाज,  झंडे पर कुरान की आयतें लिख कर ह्त्या और बलात्कार की धमकी देने वाले मुस्लिम आतंकवादी इस्लामिक आतंकियों का समर्थन करने वाले पाकिस्तानी कश्मीरी @Payal_Rohatgi @Afraoo7 @ojhaneha1 @ojhaneha1</w:t>
      </w:r>
    </w:p>
    <w:p>
      <w:r>
        <w:rPr>
          <w:b/>
          <w:u w:val="single"/>
        </w:rPr>
        <w:t xml:space="preserve">191469</w:t>
      </w:r>
    </w:p>
    <w:p>
      <w:r>
        <w:t xml:space="preserve">सुना है वो गद्दार पकडा गया दोस्तो जिसने 44 जवानों का सौदा किया था मगर एक हिंदू ब्राह्मण संदीप शर्मा निकला ?  जम्मू कश्मीर @i_marwadi @yadavdimples @Anjupra7743 @MLArajeshSP</w:t>
      </w:r>
    </w:p>
    <w:p>
      <w:r>
        <w:rPr>
          <w:b/>
          <w:u w:val="single"/>
        </w:rPr>
        <w:t xml:space="preserve">191470</w:t>
      </w:r>
    </w:p>
    <w:p>
      <w:r>
        <w:t xml:space="preserve">क्यों, मुकाबला करने में गांड फटती है क्या?</w:t>
      </w:r>
    </w:p>
    <w:p>
      <w:r>
        <w:rPr>
          <w:b/>
          <w:u w:val="single"/>
        </w:rPr>
        <w:t xml:space="preserve">191471</w:t>
      </w:r>
    </w:p>
    <w:p>
      <w:r>
        <w:t xml:space="preserve">बीजेपी जेल में बंद बलात्कारी बाबारामरहिम को जमानत दिलवा रही है और इमानदार IPS संजीव भट्ट को उम्रकैद की सजा,,</w:t>
      </w:r>
    </w:p>
    <w:p>
      <w:r>
        <w:rPr>
          <w:b/>
          <w:u w:val="single"/>
        </w:rPr>
        <w:t xml:space="preserve">191472</w:t>
      </w:r>
    </w:p>
    <w:p>
      <w:r>
        <w:t xml:space="preserve">#चोर,#नीच चौकीदार अपनी हद में रह, और अपने #दलाल चौकीदार की गुलामी कर।</w:t>
      </w:r>
    </w:p>
    <w:p>
      <w:r>
        <w:rPr>
          <w:b/>
          <w:u w:val="single"/>
        </w:rPr>
        <w:t xml:space="preserve">191473</w:t>
      </w:r>
    </w:p>
    <w:p>
      <w:r>
        <w:t xml:space="preserve">नाम से ही अमेरिका के एयरपोर्ट पर तय होता है कि आरती उतारनी है या पतलून ....    और चमचे कहते हैं नाम में क्या रखा है #कमीने</w:t>
      </w:r>
    </w:p>
    <w:p>
      <w:r>
        <w:rPr>
          <w:b/>
          <w:u w:val="single"/>
        </w:rPr>
        <w:t xml:space="preserve">191474</w:t>
      </w:r>
    </w:p>
    <w:p>
      <w:r>
        <w:t xml:space="preserve">हिन्दू परिवार ने तीन मुस्लिम बेटियों की शादी कराई शबगा गांव के शिक्षक सतेंद्र पंवार ग़रीब मुस्लिम ग़रीब मुस्लिम परिवार की 3 बेटियों की शादी करवाकर हिन्दू मुस्लिम एकता की मिसाल पेश की। की। ऐसी खबरें दिल दिल को सुकून देती हैं, और नफरत फैलाने वाले नफरतखोरों को तकलीफ़ देती है। @yasarshah_SP @dralvirashah</w:t>
      </w:r>
    </w:p>
    <w:p>
      <w:r>
        <w:rPr>
          <w:b/>
          <w:u w:val="single"/>
        </w:rPr>
        <w:t xml:space="preserve">191475</w:t>
      </w:r>
    </w:p>
    <w:p>
      <w:r>
        <w:t xml:space="preserve">फादरणिय सेक्युलंड जी पहले जानकारी हासिल करिए,मंदिर नहीं तोड़ा किसी ने ,दो पक्षों के पथराव के चलते कुछ पत्थर बारी के बाहर लगे काच को लगे जिससे वह टूट गया ,फिर हरामी पत्तल कार और काली चौदस की पैदाइश भक्तो ने चड़ा बढ़ाकर पेश किया है ,मामला पता करो बाद बाद में क्रांति करेंगे मिलकर</w:t>
      </w:r>
    </w:p>
    <w:p>
      <w:r>
        <w:rPr>
          <w:b/>
          <w:u w:val="single"/>
        </w:rPr>
        <w:t xml:space="preserve">191476</w:t>
      </w:r>
    </w:p>
    <w:p>
      <w:r>
        <w:t xml:space="preserve">भक्तणो के अच्छे दिन आने वाले है..    राम रहीम को अच्छे आचरण के कारण पैरोल पर रिहा कर रही है...     भक्तीनो सज धज के तैयार रहो... आप के पिया जी आ रहे हैं....    #गुफा गुलजार रहे...</w:t>
      </w:r>
    </w:p>
    <w:p>
      <w:r>
        <w:rPr>
          <w:b/>
          <w:u w:val="single"/>
        </w:rPr>
        <w:t xml:space="preserve">191477</w:t>
      </w:r>
    </w:p>
    <w:p>
      <w:r>
        <w:t xml:space="preserve">अपनी ही बहन के साथ गंदा काम करते पकडाया मुस्लिम शख्स, रेलवे प्लेटफार्म पर कर रहा था कुकृत्य था कुकृत्य</w:t>
      </w:r>
    </w:p>
    <w:p>
      <w:r>
        <w:rPr>
          <w:b/>
          <w:u w:val="single"/>
        </w:rPr>
        <w:t xml:space="preserve">191478</w:t>
      </w:r>
    </w:p>
    <w:p>
      <w:r>
        <w:t xml:space="preserve">आजा तेरे मुह मे हग दू भेनचोद</w:t>
      </w:r>
    </w:p>
    <w:p>
      <w:r>
        <w:rPr>
          <w:b/>
          <w:u w:val="single"/>
        </w:rPr>
        <w:t xml:space="preserve">191479</w:t>
      </w:r>
    </w:p>
    <w:p>
      <w:r>
        <w:t xml:space="preserve">गांड में डंडा डाल के उल्टा किया जाना चाहिए साले आतंकवादियो को ... अक्ष्मय अपराध किया है इन हरामजादो ने #TempleTerrorAttackYesterday</w:t>
      </w:r>
    </w:p>
    <w:p>
      <w:r>
        <w:rPr>
          <w:b/>
          <w:u w:val="single"/>
        </w:rPr>
        <w:t xml:space="preserve">191480</w:t>
      </w:r>
    </w:p>
    <w:p>
      <w:r>
        <w:t xml:space="preserve">अब तो भेनचोद बेइज्जती को भी शर्म आ रही हो गई | अब तो भेनचोद</w:t>
      </w:r>
    </w:p>
    <w:p>
      <w:r>
        <w:rPr>
          <w:b/>
          <w:u w:val="single"/>
        </w:rPr>
        <w:t xml:space="preserve">191481</w:t>
      </w:r>
    </w:p>
    <w:p>
      <w:r>
        <w:t xml:space="preserve">लड़कियां तो यूँही बदनाम है साहब . . . . . . . . . . . . . . . . .  चूना तो ये #Dream11Team वाले भी कम नहीं लगाते हैं</w:t>
      </w:r>
    </w:p>
    <w:p>
      <w:r>
        <w:rPr>
          <w:b/>
          <w:u w:val="single"/>
        </w:rPr>
        <w:t xml:space="preserve">191482</w:t>
      </w:r>
    </w:p>
    <w:p>
      <w:r>
        <w:t xml:space="preserve">अपनी माँ बहन चुदवानी है मुल्लो से तो तु चुदवा हमे कोई तकलीफ नही है पर मनुवाद मनुवाद चिल्लाऐगा तो तेरा गांड फाड के अंदर त्रिशुल डाल दुंगा मादरचौद गांड मे दम है है तो गलत को गलत गलत गलत कहने की हिम्मत रख</w:t>
      </w:r>
    </w:p>
    <w:p>
      <w:r>
        <w:rPr>
          <w:b/>
          <w:u w:val="single"/>
        </w:rPr>
        <w:t xml:space="preserve">191483</w:t>
      </w:r>
    </w:p>
    <w:p>
      <w:r>
        <w:t xml:space="preserve">271 करोड़ रुपए लेकर भागीं दुबई की महारानी, PM पति से की तलाक की मांग https://abpnews.abplive.in/world-news/princess-haya-ditches-uae-pm-sheikh-mohammed-fled-with-children-from-dubai-1157776 ...?</w:t>
      </w:r>
    </w:p>
    <w:p>
      <w:r>
        <w:rPr>
          <w:b/>
          <w:u w:val="single"/>
        </w:rPr>
        <w:t xml:space="preserve">191484</w:t>
      </w:r>
    </w:p>
    <w:p>
      <w:r>
        <w:t xml:space="preserve">#CWC19 में #INDvsEND मुकाबले में इंग्लैंड ने भारत को 31 रन से हराकर सेमीफाइनल में पहुंचने की उम्मीदों को बरकरार रखा, </w:t>
      </w:r>
    </w:p>
    <w:p>
      <w:r>
        <w:rPr>
          <w:b/>
          <w:u w:val="single"/>
        </w:rPr>
        <w:t xml:space="preserve">191485</w:t>
      </w:r>
    </w:p>
    <w:p>
      <w:r>
        <w:t xml:space="preserve">आजम खान बोले, संसद पहुंचते ही लगा किसी नौटंकी में आ गए हैं https://m.aajtak.in/states-news/uttar-pradesh-news/story/azam-khan-parlamentti-triple-talaq-laki-ja-järjestys-in-uttar-pradesh-1097461-2019-07-01 ... via @aajtak रोहित जी,आजम खान की बात मत करिये, वो एकदम निराले व्यक्ति हैं, अपने अपने राजनीतिक जीवन में ऐय्याशी किए हैं,रंडी नचवाया कर नौटंकी देखे हैं, तभी तो समाजवादी पार्टी नौटंकी पार्टी बन गई है</w:t>
      </w:r>
    </w:p>
    <w:p>
      <w:r>
        <w:rPr>
          <w:b/>
          <w:u w:val="single"/>
        </w:rPr>
        <w:t xml:space="preserve">191486</w:t>
      </w:r>
    </w:p>
    <w:p>
      <w:r>
        <w:t xml:space="preserve">प्रज्ञा_ठाकुर ने #गोडसे_ज़िंदाबाद कहा तो नाराज़ हो गये #कन्हैया_कुमार ने भारत तेरे टुकडे होंगे कहा तो लोकसभा उम्मीदवार बना दिया। बना दिया।</w:t>
      </w:r>
    </w:p>
    <w:p>
      <w:r>
        <w:rPr>
          <w:b/>
          <w:u w:val="single"/>
        </w:rPr>
        <w:t xml:space="preserve">191487</w:t>
      </w:r>
    </w:p>
    <w:p>
      <w:r>
        <w:t xml:space="preserve">हिमाचल प्रदेश में करीब 37 साल बाद सेब की फसल में बीमारी लगी है और इसका व्यापक असर हो रहा है, लेकिन राज्य की बीजेपी सरकार को इसकी कोई चिंता नजर नहीं आती</w:t>
      </w:r>
    </w:p>
    <w:p>
      <w:r>
        <w:rPr>
          <w:b/>
          <w:u w:val="single"/>
        </w:rPr>
        <w:t xml:space="preserve">191488</w:t>
      </w:r>
    </w:p>
    <w:p>
      <w:r>
        <w:t xml:space="preserve">जमानत बाबारामरहिम की ही करवाना जल्दबाजी में अबु सलेम की जमानत मत करवा देना -- सूचना</w:t>
      </w:r>
    </w:p>
    <w:p>
      <w:r>
        <w:rPr>
          <w:b/>
          <w:u w:val="single"/>
        </w:rPr>
        <w:t xml:space="preserve">191489</w:t>
      </w:r>
    </w:p>
    <w:p>
      <w:r>
        <w:t xml:space="preserve">भारताला नाही तर संपूर्ण देशाला अहिंसेचा मार्ग स्वीकारायला लावणाऱ्या महापुरुष महात्मा गांधींच्या मारेकऱ्याला #देशभक्त म्हणून #प्रज्ञा_ठाकूर यांनी पूर्ण देशातील जनतेचा अपमान केला आहे, तसेच भाजपाचा तिला पाठिंबा आहे, हे देशातील जनतेत फुट पाडण्याचे लक्षण आहे...  #म #महात्मा #मराठी</w:t>
      </w:r>
    </w:p>
    <w:p>
      <w:r>
        <w:rPr>
          <w:b/>
          <w:u w:val="single"/>
        </w:rPr>
        <w:t xml:space="preserve">191490</w:t>
      </w:r>
    </w:p>
    <w:p>
      <w:r>
        <w:t xml:space="preserve">LIVE: पीएम मोदी ने कहा कि मन की बात के लिए जो चिट्ठियां आती हैं, एक प्रकार से वह भी मेरे लिये प्रेरणा और ऊर्जा का कारण बन जाती है. कभी-कभी तो मेरी विचार प्रक्रिया को धार देने का काम आपके कुछ शब्द कर देते हैं. https://abpnews.abplive.in/india-news/live-updates-on-pm-narendra-modi-mann-ki-baat-1157136 ...</w:t>
      </w:r>
    </w:p>
    <w:p>
      <w:r>
        <w:rPr>
          <w:b/>
          <w:u w:val="single"/>
        </w:rPr>
        <w:t xml:space="preserve">191491</w:t>
      </w:r>
    </w:p>
    <w:p>
      <w:r>
        <w:t xml:space="preserve">#SundayThoughts क्या आप जानते हैं शिव जी के गले में जो लुंड वाला है आखिर वह किसकी है उसको जानने के लिए देखें ईश्वर टीवी रात 8:30 बजे से या पढ़े पवित्र पुस्तक ज्ञान गंगा</w:t>
      </w:r>
    </w:p>
    <w:p>
      <w:r>
        <w:rPr>
          <w:b/>
          <w:u w:val="single"/>
        </w:rPr>
        <w:t xml:space="preserve">191492</w:t>
      </w:r>
    </w:p>
    <w:p>
      <w:r>
        <w:t xml:space="preserve">. @vivekoberoi इतने बकवास इंसान हो तुम! इस तस्वीर में एक बेटी भी है. तुमने उसका तक मज़ाक बना डाला..  ऐश्वर्या का फैसला एकदम सही था @SrBachchan @juniorbachchan https://twitter.com/vivekoberoi/status/1130380916142907392 ...</w:t>
      </w:r>
    </w:p>
    <w:p>
      <w:r>
        <w:rPr>
          <w:b/>
          <w:u w:val="single"/>
        </w:rPr>
        <w:t xml:space="preserve">191493</w:t>
      </w:r>
    </w:p>
    <w:p>
      <w:r>
        <w:t xml:space="preserve">तिलमिलाइये मत सही सही लिखीये दलाली खतरे में हैं का। Pidätetty हैं todistettu क्यों लिख रहे हैं।</w:t>
      </w:r>
    </w:p>
    <w:p>
      <w:r>
        <w:rPr>
          <w:b/>
          <w:u w:val="single"/>
        </w:rPr>
        <w:t xml:space="preserve">191494</w:t>
      </w:r>
    </w:p>
    <w:p>
      <w:r>
        <w:t xml:space="preserve">दिल्ली में मंदिर तोड़ा गया कोई भी नेता आवाज नहीं उठा रहा है अगर मस्जिद तोड़ी गई होती तो रंडी जैसा नाच करते साले ह****</w:t>
      </w:r>
    </w:p>
    <w:p>
      <w:r>
        <w:rPr>
          <w:b/>
          <w:u w:val="single"/>
        </w:rPr>
        <w:t xml:space="preserve">191495</w:t>
      </w:r>
    </w:p>
    <w:p>
      <w:r>
        <w:t xml:space="preserve">मोदी ने जो #साजिश रची वह चौाकाने वाली नहीं, क्योंकि वह #नीच और #घटिया इंसान है। लेकिन तेजबहादुर को चुनाव लड़ने से रोककर सबसे घटिया और गैरकानूनी काम चुनाव आयोग ने किया है। है।</w:t>
      </w:r>
    </w:p>
    <w:p>
      <w:r>
        <w:rPr>
          <w:b/>
          <w:u w:val="single"/>
        </w:rPr>
        <w:t xml:space="preserve">191496</w:t>
      </w:r>
    </w:p>
    <w:p>
      <w:r>
        <w:t xml:space="preserve">ये नीच पैदा ही हुआ था, या पैदा होने के बाद महा नीच बना। इस खबीस के बाल बच्चे होते तब तो इसे पता चलता न कि बच्चो के मरने का दर्द क्या होता है। #नीच</w:t>
      </w:r>
    </w:p>
    <w:p>
      <w:r>
        <w:rPr>
          <w:b/>
          <w:u w:val="single"/>
        </w:rPr>
        <w:t xml:space="preserve">191497</w:t>
      </w:r>
    </w:p>
    <w:p>
      <w:r>
        <w:t xml:space="preserve">कविराज @DrKumarVishwas जी, आपकी बड़ी इज़्ज़त करता हूँ, इसलिए आपसे कह रहा हूँ कि ये #KailashVijayvargiya बंगाल में अराजकता से लड़ नहीं रहे बल्कि गुण्डई गुण्डई पर आमादा है। ममता से से भी दस हाथ आगे हैं ये महाशय. बाकी सत्ता पाने के लिये नेता किस हद तक तक गिर जाते हैं इसका आभास तो आपको है ही.</w:t>
      </w:r>
    </w:p>
    <w:p>
      <w:r>
        <w:rPr>
          <w:b/>
          <w:u w:val="single"/>
        </w:rPr>
        <w:t xml:space="preserve">191498</w:t>
      </w:r>
    </w:p>
    <w:p>
      <w:r>
        <w:t xml:space="preserve">अबे मलेच्छ तेरे सबसे बडे़ सुअर की लौंडिया पेल दी है तो तू बार अपनी बहन चुदवाने आ जाता है रंडी के।</w:t>
      </w:r>
    </w:p>
    <w:p>
      <w:r>
        <w:rPr>
          <w:b/>
          <w:u w:val="single"/>
        </w:rPr>
        <w:t xml:space="preserve">191499</w:t>
      </w:r>
    </w:p>
    <w:p>
      <w:r>
        <w:t xml:space="preserve">#MumbaiRains: भारी बारिश के चलते 'दबंग 3' सहित कई फिल्मों और टीवी सीरियल्स की शूटिंग रद्द https://abpnews.abplive.in/bollywood/mumbai-sateet-monien-elokuvien-ja-tv-sarjojen-kuvaaminen-vaikeiden-sateiden-salman-khan-1158679 ... @ravijain0701</w:t>
      </w:r>
    </w:p>
    <w:p>
      <w:r>
        <w:rPr>
          <w:b/>
          <w:u w:val="single"/>
        </w:rPr>
        <w:t xml:space="preserve">191500</w:t>
      </w:r>
    </w:p>
    <w:p>
      <w:r>
        <w:t xml:space="preserve">पंजाब के 1985 के बैच के IPS अधिकारी मोहम्मद मुसत्फा को नज़रअंदाज़ करके पंजाब सरकार सरकार ने उनके जूनियर को राज्य का डीजीपी बना दिया। @capt_amarinder साहब आप राजा हैं और राजा को धर्म के आधार पर भेदभाव नही करना चाहिये, यह कार्य 'नीच' लोगो को शोभा देता है।क्या सेना मे भी आपने ऐसा किया था?</w:t>
      </w:r>
    </w:p>
    <w:p>
      <w:r>
        <w:rPr>
          <w:b/>
          <w:u w:val="single"/>
        </w:rPr>
        <w:t xml:space="preserve">191501</w:t>
      </w:r>
    </w:p>
    <w:p>
      <w:r>
        <w:t xml:space="preserve">इमरान खान ( पाकिस्तान का प्रधानमंत्री ) तुझे खुला न्योता l अल्लाह का नाम लेकिन मोदी, योगी,  और मोटा भाई शाह के कदमबोशी कर l साले बखश दूंगा मैं क्योंकि सरकार मेरी है l भेनचोद मैं हूं प्रधानमंत्री l मोमता बानो की तो !!!!!!!!!!</w:t>
      </w:r>
    </w:p>
    <w:p>
      <w:r>
        <w:rPr>
          <w:b/>
          <w:u w:val="single"/>
        </w:rPr>
        <w:t xml:space="preserve">191502</w:t>
      </w:r>
    </w:p>
    <w:p>
      <w:r>
        <w:t xml:space="preserve">सही बोला आपने अपनी #औकात में रहेंगे पत्थरबाज । ।</w:t>
      </w:r>
    </w:p>
    <w:p>
      <w:r>
        <w:rPr>
          <w:b/>
          <w:u w:val="single"/>
        </w:rPr>
        <w:t xml:space="preserve">191503</w:t>
      </w:r>
    </w:p>
    <w:p>
      <w:r>
        <w:t xml:space="preserve">Hei onnea tulevaan vidhansabha in up .</w:t>
      </w:r>
    </w:p>
    <w:p>
      <w:r>
        <w:rPr>
          <w:b/>
          <w:u w:val="single"/>
        </w:rPr>
        <w:t xml:space="preserve">191504</w:t>
      </w:r>
    </w:p>
    <w:p>
      <w:r>
        <w:t xml:space="preserve">क्या ये लोग काट काट के माचिस की तिली बना देते हैं कि नवजातों के भी......छी!!!    कितना हरामी है यह कौम...?!!!!</w:t>
      </w:r>
    </w:p>
    <w:p>
      <w:r>
        <w:rPr>
          <w:b/>
          <w:u w:val="single"/>
        </w:rPr>
        <w:t xml:space="preserve">191505</w:t>
      </w:r>
    </w:p>
    <w:p>
      <w:r>
        <w:t xml:space="preserve">मुझे विश्वास है कि हमारी शिक्षा नीति भारत के निर्माण की मजबूत आधारशिला बनेगी । समस्त हितधारकों से नई शिक्षा से शिक्षा नीति के लिए सुझाव आमंत्रित करना चाहता हूं । आपको बताना चाहूंगा कि हमने सुझाव लेने की तारीख को 1 महीने बढ़ाकर 31 जुलाई जुलाई कर दिया है ।</w:t>
      </w:r>
    </w:p>
    <w:p>
      <w:r>
        <w:rPr>
          <w:b/>
          <w:u w:val="single"/>
        </w:rPr>
        <w:t xml:space="preserve">191506</w:t>
      </w:r>
    </w:p>
    <w:p>
      <w:r>
        <w:t xml:space="preserve">एक लाजवाब बात जो एक पेड़ ने कहीं..    हर रोज गिरते हैं पत्ते मेरे, फिर भी हवाओ से बदलते नहीं रिश्ते..!!!    #सुनो_तो Seuraa मेरी छोटी बहन @kashish_kahin राधे राधे.. सुप्रभात #बस_यूँ_ही #बज़्म #बांसुरी #हिंदी_शब्द</w:t>
      </w:r>
    </w:p>
    <w:p>
      <w:r>
        <w:rPr>
          <w:b/>
          <w:u w:val="single"/>
        </w:rPr>
        <w:t xml:space="preserve">191507</w:t>
      </w:r>
    </w:p>
    <w:p>
      <w:r>
        <w:t xml:space="preserve">अबे दोगले ,मुस्लिम युवकों द्वारा तोड़फोड़ की गई ये बोलने में तेरे मुँह में दही जम गया क्या अराजक तत्व मुस्लिम थे मुस्लिम थे मुस्लिम कितने दोगले हो तुम कांग्रेसियों तुम्हारी गांड क्यों फटती है शांतिदूतों से,मुझे आज तक समझ नही आया जो कायर हिन्दू पहले मुस्लिम बन गए थे वो तुम जो कायर हिन्दू पहले मुस्लिम बन गए थे तुम जैसे ही थे</w:t>
      </w:r>
    </w:p>
    <w:p>
      <w:r>
        <w:rPr>
          <w:b/>
          <w:u w:val="single"/>
        </w:rPr>
        <w:t xml:space="preserve">191508</w:t>
      </w:r>
    </w:p>
    <w:p>
      <w:r>
        <w:t xml:space="preserve">सरकार इनको सपोर्ट करती है और ये हरामी देश द्रोही ही रहेंगे सुअर जे सुअर जे मूत इनको तो जबरजस्ती खस्सी कर देना चाहिये</w:t>
      </w:r>
    </w:p>
    <w:p>
      <w:r>
        <w:rPr>
          <w:b/>
          <w:u w:val="single"/>
        </w:rPr>
        <w:t xml:space="preserve">191509</w:t>
      </w:r>
    </w:p>
    <w:p>
      <w:r>
        <w:t xml:space="preserve">चूड़ियों की खनक में राग बन गए तुम पायलों की झंकार में साज बन गए तुम आंखों का काजल बन नजरों में बसते हो मेरे आंचल की धार बन गए हो तुम समेटा की बन गए हो तुम समेटा रखा है जो लिबास तन पर मेरी हया का सूत तार बन गए हो तुम सजाते है जिसे माथे पर बिंदिया बना वही जीवन आधार बन गए हो तुम तुम #हिंदी_शब्द #शब्दनिधि</w:t>
      </w:r>
    </w:p>
    <w:p>
      <w:r>
        <w:rPr>
          <w:b/>
          <w:u w:val="single"/>
        </w:rPr>
        <w:t xml:space="preserve">191510</w:t>
      </w:r>
    </w:p>
    <w:p>
      <w:r>
        <w:t xml:space="preserve">मैडम पहले अल्लाह हु अकबर बोलकर सुअर मंदिर तोड़ते है और फिर हम जय श्री राम बोलकर उनको तोड़ते है। लेकिन मस्जिद नही।</w:t>
      </w:r>
    </w:p>
    <w:p>
      <w:r>
        <w:rPr>
          <w:b/>
          <w:u w:val="single"/>
        </w:rPr>
        <w:t xml:space="preserve">191511</w:t>
      </w:r>
    </w:p>
    <w:p>
      <w:r>
        <w:t xml:space="preserve">रंडी बाजार में भड़वागिरी करने वाली पुलिस हलाला की पैदाइशों को कैसे रोक सकती है। अभी तो ये हरामजादे पुलिस वालों के घरों की इज्जतों को खुलेआम तार-तार करेंगें और पुलिस वाले सिर झुकाए वर्दी का जनाजा उठते देखेंगे।रिश्वतखोरी ख़ून में बदबू के सिवाय कुछ नहीं मिलेगा। मिलेगा।</w:t>
      </w:r>
    </w:p>
    <w:p>
      <w:r>
        <w:rPr>
          <w:b/>
          <w:u w:val="single"/>
        </w:rPr>
        <w:t xml:space="preserve">191512</w:t>
      </w:r>
    </w:p>
    <w:p>
      <w:r>
        <w:t xml:space="preserve">Ab agla kadam Fufa ji ko dhudne ke leye sharm to aa nhi rhi hogi Yadav ji apko to vaise</w:t>
      </w:r>
    </w:p>
    <w:p>
      <w:r>
        <w:rPr>
          <w:b/>
          <w:u w:val="single"/>
        </w:rPr>
        <w:t xml:space="preserve">191513</w:t>
      </w:r>
    </w:p>
    <w:p>
      <w:r>
        <w:t xml:space="preserve">देशभक्त मोहम्मद शमी ने तीसरे मैच में भी 5 लिया, अब कोई भड़वा जले तो जले...</w:t>
      </w:r>
    </w:p>
    <w:p>
      <w:r>
        <w:rPr>
          <w:b/>
          <w:u w:val="single"/>
        </w:rPr>
        <w:t xml:space="preserve">191514</w:t>
      </w:r>
    </w:p>
    <w:p>
      <w:r>
        <w:t xml:space="preserve">कश्मीर का नाम सुनते ही आतंकवाद और पत्थरबाज</w:t>
      </w:r>
    </w:p>
    <w:p>
      <w:r>
        <w:rPr>
          <w:b/>
          <w:u w:val="single"/>
        </w:rPr>
        <w:t xml:space="preserve">191515</w:t>
      </w:r>
    </w:p>
    <w:p>
      <w:r>
        <w:t xml:space="preserve">और ये रोहित ने घुसेड़ा पहला छक्का बंगला गांड में</w:t>
      </w:r>
    </w:p>
    <w:p>
      <w:r>
        <w:rPr>
          <w:b/>
          <w:u w:val="single"/>
        </w:rPr>
        <w:t xml:space="preserve">191516</w:t>
      </w:r>
    </w:p>
    <w:p>
      <w:r>
        <w:t xml:space="preserve">#Justic #Tabrezansarille !   #Stop #MOBLYNCHING ! @warispathan</w:t>
      </w:r>
    </w:p>
    <w:p>
      <w:r>
        <w:rPr>
          <w:b/>
          <w:u w:val="single"/>
        </w:rPr>
        <w:t xml:space="preserve">191517</w:t>
      </w:r>
    </w:p>
    <w:p>
      <w:r>
        <w:t xml:space="preserve">बाईवर हात काय उगारतोस दम असेल तर भेट तुझा टाकला कसा फोडतो भडवा</w:t>
      </w:r>
    </w:p>
    <w:p>
      <w:r>
        <w:rPr>
          <w:b/>
          <w:u w:val="single"/>
        </w:rPr>
        <w:t xml:space="preserve">191518</w:t>
      </w:r>
    </w:p>
    <w:p>
      <w:r>
        <w:t xml:space="preserve">#templeterrorattack कुत्ते की पूंछ सीधी हो सकती है लेकिन मुसलमान कभी सुधार नहीं सकता... सूअर साले शैतान की किताब पढ़ते हैं सूअर साले शैतान की किताब पढ़ते हैं</w:t>
      </w:r>
    </w:p>
    <w:p>
      <w:r>
        <w:rPr>
          <w:b/>
          <w:u w:val="single"/>
        </w:rPr>
        <w:t xml:space="preserve">191519</w:t>
      </w:r>
    </w:p>
    <w:p>
      <w:r>
        <w:t xml:space="preserve">अगर ये सच है तो ये भड़वा गद्दार जेल के अंदर क्यों नही, मोदी अब इन जैसो को भी सजा नही दिलवा पाए तो क्या काम का 56' https://www.facebook.com/100001413129582/posts/2405442892846125/ ...</w:t>
      </w:r>
    </w:p>
    <w:p>
      <w:r>
        <w:rPr>
          <w:b/>
          <w:u w:val="single"/>
        </w:rPr>
        <w:t xml:space="preserve">191520</w:t>
      </w:r>
    </w:p>
    <w:p>
      <w:r>
        <w:t xml:space="preserve">जी भाई साहब औकात भी दिखानी पड़ती है हरामी लोगों को</w:t>
      </w:r>
    </w:p>
    <w:p>
      <w:r>
        <w:rPr>
          <w:b/>
          <w:u w:val="single"/>
        </w:rPr>
        <w:t xml:space="preserve">191521</w:t>
      </w:r>
    </w:p>
    <w:p>
      <w:r>
        <w:t xml:space="preserve">साली दो देश की लुंड की पैदाईश मरवाने हमारे पास आयी थी ना.</w:t>
      </w:r>
    </w:p>
    <w:p>
      <w:r>
        <w:rPr>
          <w:b/>
          <w:u w:val="single"/>
        </w:rPr>
        <w:t xml:space="preserve">191522</w:t>
      </w:r>
    </w:p>
    <w:p>
      <w:r>
        <w:t xml:space="preserve">जय श्री राम के नारे जबरदस्ती लगवाने वालों का हिंदु धर्म से कोई लेना देना नही है ये मै नही गीता और रामायण उपनिशेद पुराण कह रहे हैं,,</w:t>
      </w:r>
    </w:p>
    <w:p>
      <w:r>
        <w:rPr>
          <w:b/>
          <w:u w:val="single"/>
        </w:rPr>
        <w:t xml:space="preserve">191523</w:t>
      </w:r>
    </w:p>
    <w:p>
      <w:r>
        <w:t xml:space="preserve">Mere kal ki toti khul nahi rahi hai agar aap akar thik kar jate to badi hi kripa hoti....toti Bhaiya ji</w:t>
      </w:r>
    </w:p>
    <w:p>
      <w:r>
        <w:rPr>
          <w:b/>
          <w:u w:val="single"/>
        </w:rPr>
        <w:t xml:space="preserve">191524</w:t>
      </w:r>
    </w:p>
    <w:p>
      <w:r>
        <w:t xml:space="preserve">वीडियो मे एक रंडी का बंच्चा कविता सुना रहा है। जिससे माहौल गरम हो गया है। न्यूज चैनलो से अनुरोध है की इस हरामी की पुरी कविता दिखाई जाये।</w:t>
      </w:r>
    </w:p>
    <w:p>
      <w:r>
        <w:rPr>
          <w:b/>
          <w:u w:val="single"/>
        </w:rPr>
        <w:t xml:space="preserve">191525</w:t>
      </w:r>
    </w:p>
    <w:p>
      <w:r>
        <w:t xml:space="preserve">यह है मुसलमान का असली ईमान जिसे हमें दुनिया से बचाकर आखिरत के लिए रखना है बाबा जी से पूछा गया कि आप आप ने वजन के नीचे पेपर क्यूँ रखा तो फरमाया मैं सिर्फ चाय की पत्ती बेच रहा हूँ कागज नहीं। इतनी बारीकी से ईमान की हिफाजत करते हैं। अल्लाह हर मुसलमान के ईमान की हिफाजत फरमाए ~ आमीन</w:t>
      </w:r>
    </w:p>
    <w:p>
      <w:r>
        <w:rPr>
          <w:b/>
          <w:u w:val="single"/>
        </w:rPr>
        <w:t xml:space="preserve">191526</w:t>
      </w:r>
    </w:p>
    <w:p>
      <w:r>
        <w:t xml:space="preserve">मंदिर तोड़ने वाला "मुसलमान" नहीं हो सकता,और मस्जिद पे "हमला" करने वाला "हिंदू" कैसा,दिल्ली की घटना से दिल बेहद दुखी है,दंगाइयों का कोई धर्म नहीं होता,पुलिस को "सख़्त" कार्यवाही करनी चाहिये,और हर क़ीमत पर "शांति" और "सद्भावना" क़ायम रखनी चाहिये.</w:t>
      </w:r>
    </w:p>
    <w:p>
      <w:r>
        <w:rPr>
          <w:b/>
          <w:u w:val="single"/>
        </w:rPr>
        <w:t xml:space="preserve">191527</w:t>
      </w:r>
    </w:p>
    <w:p>
      <w:r>
        <w:t xml:space="preserve">आपदा प्रबंधन क्षेत्र की चुनौतियों को तभी हल कर सकते हैं जब सारे दल hyvin varustettu हों। वहां पर काम करने के लिए सारी सुविधाएं. अंतरराष्ट्रीय मानकों से भी ऊपर हों। मेरा आग्रह है कि डीआरडीओ के साथ संकलन करके सारे इक्यूपमेंट स्वदेशी किए जाएं: श्री अमित श्री अमित शाह जी ।</w:t>
      </w:r>
    </w:p>
    <w:p>
      <w:r>
        <w:rPr>
          <w:b/>
          <w:u w:val="single"/>
        </w:rPr>
        <w:t xml:space="preserve">191528</w:t>
      </w:r>
    </w:p>
    <w:p>
      <w:r>
        <w:t xml:space="preserve">इस सूअर और इसके खानदान का कश्मीर में रहना भी उतना ही अस्थाई होना चाहिए जितना की ये सोच भी न सके।</w:t>
      </w:r>
    </w:p>
    <w:p>
      <w:r>
        <w:rPr>
          <w:b/>
          <w:u w:val="single"/>
        </w:rPr>
        <w:t xml:space="preserve">191529</w:t>
      </w:r>
    </w:p>
    <w:p>
      <w:r>
        <w:t xml:space="preserve">बेटा हलाला से तू जन्मा है। राहुल गांधी का मतलब तू समझ ही नही सकता। जाकर देख बहन तेरी भाजपाई की भाजपाई की बिस्तर पर क्या ड्रामा कर रही है। माँ तो कुल्टी थी ही। इसलिए भड़वा तेरा होना बनता भी है। होना बनता भी है।</w:t>
      </w:r>
    </w:p>
    <w:p>
      <w:r>
        <w:rPr>
          <w:b/>
          <w:u w:val="single"/>
        </w:rPr>
        <w:t xml:space="preserve">191530</w:t>
      </w:r>
    </w:p>
    <w:p>
      <w:r>
        <w:t xml:space="preserve">किसी को मादरतोद ,बहनचोद कहना लोगो को ज्यादे खराब लगता है कि जो शासन में नंपुसकता बांझपन बड़वा भड़वीपन की वजह से हजारो माँ बहन के साथ जो वर्तमान में हर रोज प्रयोगिक जोर जबरजस्ती या बहला फुसलाकर या विवाह का जुमलाबाजी देकर या फिर बाल वैश्यावृत्ती कराकर चुदाई हो रही है वह ज्यादे है ?</w:t>
      </w:r>
    </w:p>
    <w:p>
      <w:r>
        <w:rPr>
          <w:b/>
          <w:u w:val="single"/>
        </w:rPr>
        <w:t xml:space="preserve">191531</w:t>
      </w:r>
    </w:p>
    <w:p>
      <w:r>
        <w:t xml:space="preserve">झारखंड के तबरेज को पहले चोरी के शक में खंभे से बांध कर पीटा गया, जब भीङ ने जाना कि वो मुसलमान है तो उससे 'जय श्रीराम' के नारे भी लगवाए, कल तबरेज कि मौत हो गई है, अब तक एक भी आरोपी गिरफ्तार नहीं हुआ है, सवाल किससे किया जाए? कयोंकि पुलिस हिरासत मे मौत हुई.</w:t>
      </w:r>
    </w:p>
    <w:p>
      <w:r>
        <w:rPr>
          <w:b/>
          <w:u w:val="single"/>
        </w:rPr>
        <w:t xml:space="preserve">191532</w:t>
      </w:r>
    </w:p>
    <w:p>
      <w:r>
        <w:t xml:space="preserve">तीन "तलाक़" पर संसद में "हिंदू" नेता, मुस्लिम औरतों के अधिकारों की दुहाई दे रहे हैं, और ओबेसी हिंदू बहनों के "हक़" की लड़ाई लड़ते हुए दिखायी दिये..........ये है न्यू इंडिया.</w:t>
      </w:r>
    </w:p>
    <w:p>
      <w:r>
        <w:rPr>
          <w:b/>
          <w:u w:val="single"/>
        </w:rPr>
        <w:t xml:space="preserve">191533</w:t>
      </w:r>
    </w:p>
    <w:p>
      <w:r>
        <w:t xml:space="preserve">आज आजम खान ने अपनी अम्मी को नाम से पुकारा है।सरे राह रण्डी कह कर कास अपने अब्बा का नाम भी ले लेता भड़वा</w:t>
      </w:r>
    </w:p>
    <w:p>
      <w:r>
        <w:rPr>
          <w:b/>
          <w:u w:val="single"/>
        </w:rPr>
        <w:t xml:space="preserve">191534</w:t>
      </w:r>
    </w:p>
    <w:p>
      <w:r>
        <w:t xml:space="preserve">चचा, जिंदा हो क्या?   छोटी छोटी बातों पर ट्वीट करने वाले ने पिछले 5 दिन से कोई ट्वीट नही किया। वो कन्हैया आपकी सांत्वना का इंतजार का कर रहा है। #कन्हैया_कुमार #भारत_माता_की_जय #AbHogaNYAY #ModiAaGaya</w:t>
      </w:r>
    </w:p>
    <w:p>
      <w:r>
        <w:rPr>
          <w:b/>
          <w:u w:val="single"/>
        </w:rPr>
        <w:t xml:space="preserve">191535</w:t>
      </w:r>
    </w:p>
    <w:p>
      <w:r>
        <w:t xml:space="preserve">देश मे 2014 के बाद बम्ब धमाके होना बंद हो गए है। Modi पुलवामा, छत्तीसगढ़, उड़ी, गढ़चिरौली, पठानकोट मे BJP वालो ने दीवाली मनाई थी क्या????    जवानो के नाम पे वोट मांग कर #नीच राजनीति बन्द करो मोदी जी उनके सुरक्षा व्यवस्था का इंतेजाम करो...  @INCIndia #MaafiMaangoModi</w:t>
      </w:r>
    </w:p>
    <w:p>
      <w:r>
        <w:rPr>
          <w:b/>
          <w:u w:val="single"/>
        </w:rPr>
        <w:t xml:space="preserve">191536</w:t>
      </w:r>
    </w:p>
    <w:p>
      <w:r>
        <w:t xml:space="preserve">कोई शक नहीं इस हरामखोरी पर ,फूट डालो पैसै कमाओ एक जाती को बुरा दिखाओ और एक को पीड़ित जिसमें उस बुराई को परोसा जाता है जो आज अफवाह बन गई गई है। आज के कुछ फिल्ममेकर और झूठे सेक्यूलर पत्रकार दोनो ही अतुलनीय है जैसे गिध्दों और कौओ मे कोई तुलना नहीं दोनो ही मुर्दाखोर है #हिन्दी_शब्द</w:t>
      </w:r>
    </w:p>
    <w:p>
      <w:r>
        <w:rPr>
          <w:b/>
          <w:u w:val="single"/>
        </w:rPr>
        <w:t xml:space="preserve">191537</w:t>
      </w:r>
    </w:p>
    <w:p>
      <w:r>
        <w:t xml:space="preserve">कांग्रेस मुस्लिम #लीग से #गठबंधन करे तो गलत तुम #पीडीपी से करो तो #सही कितने #कमीने हो #बे #तुम सब @RoflSinha @BJP4India @yadavakhilesh @INCIndia @narendramodi @AcharyaPramodk @anuacharya @aajtak @DrKumarVishwas @RahulGandhi #BJP_भगाओ_देश_बचाओ @yadavtejashwi @LalluSinghBJP</w:t>
      </w:r>
    </w:p>
    <w:p>
      <w:r>
        <w:rPr>
          <w:b/>
          <w:u w:val="single"/>
        </w:rPr>
        <w:t xml:space="preserve">191538</w:t>
      </w:r>
    </w:p>
    <w:p>
      <w:r>
        <w:t xml:space="preserve">#BANvIND माही मार रहा है। टीम इंडिया की गांड</w:t>
      </w:r>
    </w:p>
    <w:p>
      <w:r>
        <w:rPr>
          <w:b/>
          <w:u w:val="single"/>
        </w:rPr>
        <w:t xml:space="preserve">191539</w:t>
      </w:r>
    </w:p>
    <w:p>
      <w:r>
        <w:t xml:space="preserve">पत्रकारों ने सत्ता के आगे झुक कर अपना 'ओहदा' खो दिया और सिर्फ 'औकात' रह गई।</w:t>
      </w:r>
    </w:p>
    <w:p>
      <w:r>
        <w:rPr>
          <w:b/>
          <w:u w:val="single"/>
        </w:rPr>
        <w:t xml:space="preserve">191540</w:t>
      </w:r>
    </w:p>
    <w:p>
      <w:r>
        <w:t xml:space="preserve">अंसारी ने मिलकर सिर्फ इसलिए मार दिया क्योंकि मंगरु पाहन ने इन युवकों को अपने घर के के बाहर गांजा पीने से मना किया था। मंगरु पाहन अपने पीछे पत्नी व तीन बच्चों को छोड़कर चले गए हैं। मंगरु पाहन जो निर्दोष थे जिनका कोई आपराधिक इतिहास नही था #MobLynching</w:t>
      </w:r>
    </w:p>
    <w:p>
      <w:r>
        <w:rPr>
          <w:b/>
          <w:u w:val="single"/>
        </w:rPr>
        <w:t xml:space="preserve">191541</w:t>
      </w:r>
    </w:p>
    <w:p>
      <w:r>
        <w:t xml:space="preserve">में एक गरीब धार्मिक आदिवासी मंगरु पाहन का मॉब लिंचिंग कर दिया। घटना राँची के कडरू की है। मृतक मंगरु पाहन धार्मिक प्रवृत्ति के मंगरु धार्मिक प्रवृत्ति के इंसान थे और पूजा व दिहाड़ी मजदूरी करके जीविकोपार्जन करते थे। निर्दोष आदिवासी शख्स को तीन मुस्लिम लड़के रमजान अंसारी उर्फ उर्फ चरकु,मो साजिद उर्फ छोटू और अजमत.</w:t>
      </w:r>
    </w:p>
    <w:p>
      <w:r>
        <w:rPr>
          <w:b/>
          <w:u w:val="single"/>
        </w:rPr>
        <w:t xml:space="preserve">191542</w:t>
      </w:r>
    </w:p>
    <w:p>
      <w:r>
        <w:t xml:space="preserve">कुछ चुल्ले लिख रहे है की 'मैं हूं तबरेज' हाँ तो इसमे बताने की क्या बात है, शक्ल से ही चोर लगते हो। हो।</w:t>
      </w:r>
    </w:p>
    <w:p>
      <w:r>
        <w:rPr>
          <w:b/>
          <w:u w:val="single"/>
        </w:rPr>
        <w:t xml:space="preserve">191543</w:t>
      </w:r>
    </w:p>
    <w:p>
      <w:r>
        <w:t xml:space="preserve">यूपी में हमारे लोगों को दिन दहाड़े मारा जा रहा है और नेता लोग AC रूम में छिपे बैठे है मैं भीम आर्मी के सभी कार्यकर्ताओं से अपील करता हूँ रोड पर उतरने की तैयारी करें,मैं खुद रोड पर उतरूंगा लेकिन बहुजन समाज को इस कठिन समय में अकेला नही छोडूंगा। जय भीम जय भीम भीम आर्मी.</w:t>
      </w:r>
    </w:p>
    <w:p>
      <w:r>
        <w:rPr>
          <w:b/>
          <w:u w:val="single"/>
        </w:rPr>
        <w:t xml:space="preserve">191544</w:t>
      </w:r>
    </w:p>
    <w:p>
      <w:r>
        <w:t xml:space="preserve">आतंकवाद की आरोपी #साध्वी_प्रज्ञा को चुनाव लड़ने के लिए जमानत मिल जाती है, मगर पूर्व सांसद #अतीक_अहमद #अतीक_अहमद की पैरोल अर्ज़ी हाई हाई कोर्ट से ख़ारिज़ कर दी जाती है...     ये कहाँ का न्याय है मी लॉर्ड!</w:t>
      </w:r>
    </w:p>
    <w:p>
      <w:r>
        <w:rPr>
          <w:b/>
          <w:u w:val="single"/>
        </w:rPr>
        <w:t xml:space="preserve">191545</w:t>
      </w:r>
    </w:p>
    <w:p>
      <w:r>
        <w:t xml:space="preserve">बेशर्मी कि हद है पुरा मंदिर गिरा दिया ये दल्ले केह रहे हैं कि शरारती तत्व है यही उलटा होता तो रंडी रोना चालु कर देते कर देते</w:t>
      </w:r>
    </w:p>
    <w:p>
      <w:r>
        <w:rPr>
          <w:b/>
          <w:u w:val="single"/>
        </w:rPr>
        <w:t xml:space="preserve">191546</w:t>
      </w:r>
    </w:p>
    <w:p>
      <w:r>
        <w:t xml:space="preserve">#जिधर देखो #इशक़ के #बिमार बैठे है हज़ारो #मर गयें लाखो #तैयार है #कमीने #बर्बाद होते है #लड़कियो के पीछे और कहेते है की #सरकार की वजा से #बेरोजगार बैठे है</w:t>
      </w:r>
    </w:p>
    <w:p>
      <w:r>
        <w:rPr>
          <w:b/>
          <w:u w:val="single"/>
        </w:rPr>
        <w:t xml:space="preserve">191547</w:t>
      </w:r>
    </w:p>
    <w:p>
      <w:r>
        <w:t xml:space="preserve">जायरा खान ने एक्टिंग छोड़ दी क्योंकि मुसलमान होने के बावजूद फिल्मों में हिंदू बनकर एक्टिंग करना इस्लाम में हराम है इस का मतलब सब मुसलमान एक्टर हरामी है जो यह काम कर रहे है उसके कहने का मतलब यह ही निकलता है वो भड़वे मुसलमान नही है मुसलमान बनने का ढोंग करते है सबक लेलो हरामियो</w:t>
      </w:r>
    </w:p>
    <w:p>
      <w:r>
        <w:rPr>
          <w:b/>
          <w:u w:val="single"/>
        </w:rPr>
        <w:t xml:space="preserve">191548</w:t>
      </w:r>
    </w:p>
    <w:p>
      <w:r>
        <w:t xml:space="preserve">वो सूअर जिम्मेदार है कश्मीर की समस्या पटेल सुलझा रहे तो चली नेहरू की अच्छा खासा युद्ध कोशल था राजाओं में सम्राट अशोक जैसा bhudh की शरण में</w:t>
      </w:r>
    </w:p>
    <w:p>
      <w:r>
        <w:rPr>
          <w:b/>
          <w:u w:val="single"/>
        </w:rPr>
        <w:t xml:space="preserve">191549</w:t>
      </w:r>
    </w:p>
    <w:p>
      <w:r>
        <w:t xml:space="preserve">#कुत्ते दो तरीके के पाले जाते हैं एक पाला हुआ दूसरा खरीदा हुआ मणिशंकर कांग्रेस का पाला हुआ कुत्ता है और सिद्धू खरीदा हुआ कुत्ता है और सिद्धू खरीदा हुआ</w:t>
      </w:r>
    </w:p>
    <w:p>
      <w:r>
        <w:rPr>
          <w:b/>
          <w:u w:val="single"/>
        </w:rPr>
        <w:t xml:space="preserve">191550</w:t>
      </w:r>
    </w:p>
    <w:p>
      <w:r>
        <w:t xml:space="preserve">#जिंदगी की यही #रीत है !   #पीठ पीछे सब #कमीने और #सामने सब #sweet हैं...RS</w:t>
      </w:r>
    </w:p>
    <w:p>
      <w:r>
        <w:rPr>
          <w:b/>
          <w:u w:val="single"/>
        </w:rPr>
        <w:t xml:space="preserve">191551</w:t>
      </w:r>
    </w:p>
    <w:p>
      <w:r>
        <w:t xml:space="preserve">अब दोगला भड़वा पत्रकार पत्रिका का गुलाबो अपने सम्पादकीय में उस उस दलित युवक के लिये आवाज नही उठायेगा अब कोई दलित संगठन वहां जाकर छाती नही पीटेगा कोई दोगली सरकार उस दलित के परिवार को नौकरी या पांच लाख रुपए की मदद नही करेगी ना लोग ईकठा होकर इसके विरोध मे रैलीकरेगे 03</w:t>
      </w:r>
    </w:p>
    <w:p>
      <w:r>
        <w:rPr>
          <w:b/>
          <w:u w:val="single"/>
        </w:rPr>
        <w:t xml:space="preserve">191552</w:t>
      </w:r>
    </w:p>
    <w:p>
      <w:r>
        <w:t xml:space="preserve">1400 वर्षों से ये हमारे मंदिरो को तोड़ते आए है हमारे घरों और जमीनो पर क़ब्ज़ा किया बहन बेटियों से बलात्कार किया ज़बरदस्ती धर्म परिवर्तन करवाए फिर भी ये दलाल मीडिया, नेता और मानवअधिकार वाले इन्हें #Peaceful कहते है...!!!! पता नहि हिंदू कब परशुराम बनेगा ??  #मीडिया रंडी का कोठा है</w:t>
      </w:r>
    </w:p>
    <w:p>
      <w:r>
        <w:rPr>
          <w:b/>
          <w:u w:val="single"/>
        </w:rPr>
        <w:t xml:space="preserve">191553</w:t>
      </w:r>
    </w:p>
    <w:p>
      <w:r>
        <w:t xml:space="preserve">आज मोदी के मुस्लिम पे किये जा रहे वादों को मास्टरस्ट्रोक बता रही है?डिबेट में सबका-साथ सबका विकास बता रही है। लेकिन कही अगर विपक्ष पार्टियों मे से किसी ने मुस्लिम के लिए योजना लाती है तो मीडिया के साथ पूरी BJP मण्डली कूद जाती विरोध मे?    लेकिन ये तो BJP कर रही इस लिए सब ठीक है।</w:t>
      </w:r>
    </w:p>
    <w:p>
      <w:r>
        <w:rPr>
          <w:b/>
          <w:u w:val="single"/>
        </w:rPr>
        <w:t xml:space="preserve">191554</w:t>
      </w:r>
    </w:p>
    <w:p>
      <w:r>
        <w:t xml:space="preserve">नारियों को घुंघट/पर्दा रखना है या नहीं, यह उन पर उन पर डिपेंड है। पुरुष वर्ग कौन होता है, यह कहने वाला की महिला क्या पहने,क्या ना पहने ?  @LambaAlka @salempurmanisha @Anjupra7743 @KaranwalTanu @KaranwalTanu</w:t>
      </w:r>
    </w:p>
    <w:p>
      <w:r>
        <w:rPr>
          <w:b/>
          <w:u w:val="single"/>
        </w:rPr>
        <w:t xml:space="preserve">191555</w:t>
      </w:r>
    </w:p>
    <w:p>
      <w:r>
        <w:t xml:space="preserve">तुम्हारी मईया तब क्यों नहीं चुदती एक महीने से शहीदों के नाम के नाम पर वोट मांग रही बीजेपी पार्टी पार्टी और उनके चटुकासर Inhoneतो सिर्फ याद ही डिलस्य है भेनचोद डिलस्य है भेनचोद</w:t>
      </w:r>
    </w:p>
    <w:p>
      <w:r>
        <w:rPr>
          <w:b/>
          <w:u w:val="single"/>
        </w:rPr>
        <w:t xml:space="preserve">191556</w:t>
      </w:r>
    </w:p>
    <w:p>
      <w:r>
        <w:t xml:space="preserve">विरोध इस बात पर निर्भर करता है कि विरोध कौन कर रहा है और किसका कर रहा है? ये बड़ा फैक्ट है, आप चोर को चोर बोल रहे है मगर जनता उसे साहूकार मान रही है यहां आपका विरोध उल्टा काम कर रहा है। अब राजनीति में वही टिकेगा जो जनता के हिसाब से राजनीति करेगा!  @yadavakhilesh @dimpleyadav</w:t>
      </w:r>
    </w:p>
    <w:p>
      <w:r>
        <w:rPr>
          <w:b/>
          <w:u w:val="single"/>
        </w:rPr>
        <w:t xml:space="preserve">191557</w:t>
      </w:r>
    </w:p>
    <w:p>
      <w:r>
        <w:t xml:space="preserve">कहां मर गया दिल्ली का हरामखो र मुख्यमंत्री केजरीवाल साला सूअर की औलाद जिसके मुंह से एक भी शब्द नहीं निकाल रहा कुत्ता साला ,पहले ईद पर दिल्ली में शांतिवादी लोगो ने बसे तोड़ी तो चुप रहा अब कमिन मंदिर पर चुप है सूअर।</w:t>
      </w:r>
    </w:p>
    <w:p>
      <w:r>
        <w:rPr>
          <w:b/>
          <w:u w:val="single"/>
        </w:rPr>
        <w:t xml:space="preserve">191558</w:t>
      </w:r>
    </w:p>
    <w:p>
      <w:r>
        <w:t xml:space="preserve">निगाहे #आज भी ढुंढ रही है...    उस महान #कमीने को जिसने #बरसों पहले कहा था,....... '#इंटरनेट का #अविष्कार,.....    .#लोगों का समय #बचाएगा'</w:t>
      </w:r>
    </w:p>
    <w:p>
      <w:r>
        <w:rPr>
          <w:b/>
          <w:u w:val="single"/>
        </w:rPr>
        <w:t xml:space="preserve">191559</w:t>
      </w:r>
    </w:p>
    <w:p>
      <w:r>
        <w:t xml:space="preserve">आज पूरे देश में ट्विंकल के रेप और मर्डर की आवाज गूंज रही है। और बीजेपी के किसी भी नेता ने ट्विंकल के लिये इंसाफ की बात नहीं की। बीजेपी बीजेपी में इस तरह की टिपणी करने वाले नेताओ को क्या कहा जाये। #कुत्ते होते है। अब मुझे ऐसा लगता है #बीजेपी #मोदी को वोट देकर बहुत बड़ी भूल कर दी।</w:t>
      </w:r>
    </w:p>
    <w:p>
      <w:r>
        <w:rPr>
          <w:b/>
          <w:u w:val="single"/>
        </w:rPr>
        <w:t xml:space="preserve">191560</w:t>
      </w:r>
    </w:p>
    <w:p>
      <w:r>
        <w:t xml:space="preserve">अब यह बताना भी गुनाह है की #कुत्ते भी योगा कर रहे है तो #इंसान क्यों नहीं कर सकता सकता । हद्द है भाई #अंधभक्तों को दिमाग दो प्रभु । @RahulGandhi @priyankagandhi @INCIndia @OfficeOfKNath @JM_Scindia @Allavaru</w:t>
      </w:r>
    </w:p>
    <w:p>
      <w:r>
        <w:rPr>
          <w:b/>
          <w:u w:val="single"/>
        </w:rPr>
        <w:t xml:space="preserve">191561</w:t>
      </w:r>
    </w:p>
    <w:p>
      <w:r>
        <w:t xml:space="preserve">#MadhyaPradesh में अभी इंदौर नगर निगम कर्मचारी पर #BJP नेता कैलाश विजयवर्गीय के बेटे विधायक #AkashVijayvargiya द्वारा क्रिकेट क्रिकेट बैट से मारने का मामला अभी ठंडा भी नहीं हुआ कि क एक और बीजेपी के नगर परिषद द्वारा मारपीट का मामला सामने आया है। आया है।</w:t>
      </w:r>
    </w:p>
    <w:p>
      <w:r>
        <w:rPr>
          <w:b/>
          <w:u w:val="single"/>
        </w:rPr>
        <w:t xml:space="preserve">191562</w:t>
      </w:r>
    </w:p>
    <w:p>
      <w:r>
        <w:t xml:space="preserve">न कोई आप जैसा था न कोई आप जैसा है कोई युसूफ से पूछे मुस्तुफा ﷺका हुस्न कैसा है है</w:t>
      </w:r>
    </w:p>
    <w:p>
      <w:r>
        <w:rPr>
          <w:b/>
          <w:u w:val="single"/>
        </w:rPr>
        <w:t xml:space="preserve">191563</w:t>
      </w:r>
    </w:p>
    <w:p>
      <w:r>
        <w:t xml:space="preserve">Onnittelut voitosta बेज़्ज़ती .हा हा जाओ अगले कदम की तैयारी में दोनों को अलग भी तो होना है ।।</w:t>
      </w:r>
    </w:p>
    <w:p>
      <w:r>
        <w:rPr>
          <w:b/>
          <w:u w:val="single"/>
        </w:rPr>
        <w:t xml:space="preserve">191564</w:t>
      </w:r>
    </w:p>
    <w:p>
      <w:r>
        <w:t xml:space="preserve">अपनी बेटी को डूबने से बचाने के लिए पिता ने उसे अपनी शर्ट में फंसा लिया लेकिन नियति को कुछ और ही मंजूर था...  बाप-बेटी की ये तस्वीर मुझे रुला गई...  आज के अखबारों में छपी है .. मैं बार -बार खुद को उस पिता की जगह देख रहा हूँ , जब उसने बेटी को बचाने की कोशिश की होगी....</w:t>
      </w:r>
    </w:p>
    <w:p>
      <w:r>
        <w:rPr>
          <w:b/>
          <w:u w:val="single"/>
        </w:rPr>
        <w:t xml:space="preserve">191565</w:t>
      </w:r>
    </w:p>
    <w:p>
      <w:r>
        <w:t xml:space="preserve">राजस्थान मे हमारे एक दलित भाई की सिर्फ इसलिए पीट पीट कर हत्या कर दी जाती है क्योंकि उसने उसने एक दुसरे मजहब की बेटी से मोहब्बत करने की बेटी से करने की   हिमाकत की पीटने वाले सभी डरी हुई कौम के लोग है अै अब कोई सेकुले रंडी जन्तर मन्तर पर मोमबत्ती या तख्ती उठा कर उसके लिए अपना हलाला नही करवायेगी 01</w:t>
      </w:r>
    </w:p>
    <w:p>
      <w:r>
        <w:rPr>
          <w:b/>
          <w:u w:val="single"/>
        </w:rPr>
        <w:t xml:space="preserve">191566</w:t>
      </w:r>
    </w:p>
    <w:p>
      <w:r>
        <w:t xml:space="preserve">राहुल गांधी जी की खोज #राम्या_हरिदास【 केरला 】 मोदी जी की खोज #प्रज्ञा_ठाकुर【 भोपाल MP 】      Tervetuloa uuteen Intiaan #modireturn</w:t>
      </w:r>
    </w:p>
    <w:p>
      <w:r>
        <w:rPr>
          <w:b/>
          <w:u w:val="single"/>
        </w:rPr>
        <w:t xml:space="preserve">191567</w:t>
      </w:r>
    </w:p>
    <w:p>
      <w:r>
        <w:t xml:space="preserve">कुछ दिन आपको पढ़ने आये या न आये लेक़िन जय श्री राम बोलना लिखना जरूर आना चाहिए??    क्योंकि अब इस देश का विकास और विस्तार जय श्री राम से होने वाला है, हर छोटी बात पे राम का नाम बुलवाना फ़िर उसे मारना कहां की आस्था है?    ऐसे नीच सोच को बढ़ावा देने वाले इस देश के विनासक बनेंगे।</w:t>
      </w:r>
    </w:p>
    <w:p>
      <w:r>
        <w:rPr>
          <w:b/>
          <w:u w:val="single"/>
        </w:rPr>
        <w:t xml:space="preserve">191568</w:t>
      </w:r>
    </w:p>
    <w:p>
      <w:r>
        <w:t xml:space="preserve">भड़वा निकाल दे अपने दिमाग से हरा सौच।</w:t>
      </w:r>
    </w:p>
    <w:p>
      <w:r>
        <w:rPr>
          <w:b/>
          <w:u w:val="single"/>
        </w:rPr>
        <w:t xml:space="preserve">191569</w:t>
      </w:r>
    </w:p>
    <w:p>
      <w:r>
        <w:t xml:space="preserve">मैं यद्यपि समाजवादी पार्टी को पसन्द नही करता लेकिन मैं आपको व्यक्तिगत तौर पर बहुत पसंद करता हूँ और और आप संसद जाएंगे इसकी मुझे दिल से खुशी है।</w:t>
      </w:r>
    </w:p>
    <w:p>
      <w:r>
        <w:rPr>
          <w:b/>
          <w:u w:val="single"/>
        </w:rPr>
        <w:t xml:space="preserve">191570</w:t>
      </w:r>
    </w:p>
    <w:p>
      <w:r>
        <w:t xml:space="preserve">भारतीय जनता पार्टी के नवनियुक्त राष्ट्रीय कार्यकारी अध्यक्ष श्री जगत प्रकाश नड्डा के राजनीतिक एवं सार्वजनिक जीवन का एक संक्षिप्त परिचय। परिचय।</w:t>
      </w:r>
    </w:p>
    <w:p>
      <w:r>
        <w:rPr>
          <w:b/>
          <w:u w:val="single"/>
        </w:rPr>
        <w:t xml:space="preserve">191571</w:t>
      </w:r>
    </w:p>
    <w:p>
      <w:r>
        <w:t xml:space="preserve">Uusi kuva julkaistu JoK3R~Cricket-Toss &amp; Match Prediction: 'मादरचोद काल मालिक और जुपिटर हारा तो कुछ नही बोला, और आज जीत गया तो बोल रहा है। बहनचोद मालिक बेशर्मी की हद होती है, तुम हारो तो रास लीला और हम करे तो करैक्टर ढीला है। कुत्ता का जुबान है इनका , ... https://ift.tt/2xlUNts</w:t>
      </w:r>
    </w:p>
    <w:p>
      <w:r>
        <w:rPr>
          <w:b/>
          <w:u w:val="single"/>
        </w:rPr>
        <w:t xml:space="preserve">191572</w:t>
      </w:r>
    </w:p>
    <w:p>
      <w:r>
        <w:t xml:space="preserve">पता करो अच्छे आचरण की क्या रेट चल रहा है मुझे भी जमानत करवानी है, -- आसारामबापू</w:t>
      </w:r>
    </w:p>
    <w:p>
      <w:r>
        <w:rPr>
          <w:b/>
          <w:u w:val="single"/>
        </w:rPr>
        <w:t xml:space="preserve">191573</w:t>
      </w:r>
    </w:p>
    <w:p>
      <w:r>
        <w:t xml:space="preserve">मुझे #प्रधानमंत्री #प्रधानमंत्री और #मंत्रीयों पर तरस आता है। कयोंकि जो भक्ति नही करते उन्हें #यम उन्हें #यम के #दूत #कुत्ते की तरह #मारते_घसीटते हुए ले जाते है। katsele Sadhana tv:tä klo 19:30 päivittäin.</w:t>
      </w:r>
    </w:p>
    <w:p>
      <w:r>
        <w:rPr>
          <w:b/>
          <w:u w:val="single"/>
        </w:rPr>
        <w:t xml:space="preserve">191574</w:t>
      </w:r>
    </w:p>
    <w:p>
      <w:r>
        <w:t xml:space="preserve">हरामी कठमुल्ले दिल्ली में मंदिर पर हमला हुआ एक शब्द नहीं निकला तेरे मुंह से। और एक लिंचिंग पर विलाप मचा फिरता है।</w:t>
      </w:r>
    </w:p>
    <w:p>
      <w:r>
        <w:rPr>
          <w:b/>
          <w:u w:val="single"/>
        </w:rPr>
        <w:t xml:space="preserve">191575</w:t>
      </w:r>
    </w:p>
    <w:p>
      <w:r>
        <w:t xml:space="preserve">@sudhirchaudhary बेशर्म और नीच तिहाड़ी तुम्हे रत्ती भर गैरत है?  #नीच #कायर #पतलकार</w:t>
      </w:r>
    </w:p>
    <w:p>
      <w:r>
        <w:rPr>
          <w:b/>
          <w:u w:val="single"/>
        </w:rPr>
        <w:t xml:space="preserve">191576</w:t>
      </w:r>
    </w:p>
    <w:p>
      <w:r>
        <w:t xml:space="preserve">जैसे तुम्हारी पत्रकारिता ने मुस्लिमों ,रियाल/दीनार की लालच ने घुटने टेक कर तुमको माहौल मेकर मक्कारी का मुजरा करने वाला भड़वा, हिंदुबिरोधी ,ग़द्दार ,मुसलमानों का चमचा ,दल्ला बना दिया और निष्पक्षता के मामले तेरा गन्दा जमीर खत्म हो गया है।वैसा न सोच ,वैसा यहां असंभव है। है।</w:t>
      </w:r>
    </w:p>
    <w:p>
      <w:r>
        <w:rPr>
          <w:b/>
          <w:u w:val="single"/>
        </w:rPr>
        <w:t xml:space="preserve">191577</w:t>
      </w:r>
    </w:p>
    <w:p>
      <w:r>
        <w:t xml:space="preserve">साले ये #हरामी_जनता_पार्टी के कुत्ते पैदायशी #कमीने है ये #कुत्ते अपने बाप #गोभी_फेक_नरेन्द्र और #तडीपार को खुश करने के लिये किसी भी हद तक जा सकते है</w:t>
      </w:r>
    </w:p>
    <w:p>
      <w:r>
        <w:rPr>
          <w:b/>
          <w:u w:val="single"/>
        </w:rPr>
        <w:t xml:space="preserve">191578</w:t>
      </w:r>
    </w:p>
    <w:p>
      <w:r>
        <w:t xml:space="preserve">Joulupukki - हो हो क्या चाहिए बोलो Poika - एक gf दिला दो Joulupukki - भो भो भोसडीके मैं खुद अकेला हु तुझे कहा से दिलाऊ #जय_श्री_राम</w:t>
      </w:r>
    </w:p>
    <w:p>
      <w:r>
        <w:rPr>
          <w:b/>
          <w:u w:val="single"/>
        </w:rPr>
        <w:t xml:space="preserve">191579</w:t>
      </w:r>
    </w:p>
    <w:p>
      <w:r>
        <w:t xml:space="preserve">कितनी दोगली मीडया है mushalman बोलने में कितना कास्ट हो रहा है हरामी</w:t>
      </w:r>
    </w:p>
    <w:p>
      <w:r>
        <w:rPr>
          <w:b/>
          <w:u w:val="single"/>
        </w:rPr>
        <w:t xml:space="preserve">191580</w:t>
      </w:r>
    </w:p>
    <w:p>
      <w:r>
        <w:t xml:space="preserve">केजरीवाल को इतने थप्पड़ पड़ गये, मजाल हो बंदे को एक बार भी डर लगा हो। दिल्ली के है भैनचोद गुनगुनाकर फिर लग जाता है काम पर</w:t>
      </w:r>
    </w:p>
    <w:p>
      <w:r>
        <w:rPr>
          <w:b/>
          <w:u w:val="single"/>
        </w:rPr>
        <w:t xml:space="preserve">191581</w:t>
      </w:r>
    </w:p>
    <w:p>
      <w:r>
        <w:t xml:space="preserve">देसी बीबी की चुदाई 1 27 sek 720p</w:t>
      </w:r>
    </w:p>
    <w:p>
      <w:r>
        <w:rPr>
          <w:b/>
          <w:u w:val="single"/>
        </w:rPr>
        <w:t xml:space="preserve">191582</w:t>
      </w:r>
    </w:p>
    <w:p>
      <w:r>
        <w:t xml:space="preserve">लम्हे लम्हे ज़िन्दगी गुज़रती गयी शिकवे शिकायतों की कड़ियाँ जुड़ती गयी। गयी।</w:t>
      </w:r>
    </w:p>
    <w:p>
      <w:r>
        <w:rPr>
          <w:b/>
          <w:u w:val="single"/>
        </w:rPr>
        <w:t xml:space="preserve">191583</w:t>
      </w:r>
    </w:p>
    <w:p>
      <w:r>
        <w:t xml:space="preserve">इस शख़्स के लिए #नीच शब्द भी बौना है!  कोई #मणिशंकर_अय्यर_जी से कहो कुछ नया नाम #इज़ाद करें</w:t>
      </w:r>
    </w:p>
    <w:p>
      <w:r>
        <w:rPr>
          <w:b/>
          <w:u w:val="single"/>
        </w:rPr>
        <w:t xml:space="preserve">191584</w:t>
      </w:r>
    </w:p>
    <w:p>
      <w:r>
        <w:t xml:space="preserve">कश्मीर का "रऊफ" कलकत्ता के 5 टुरिस्ट को बचाते हुए ख़ुद डूब गया। डूबने वाले ने ये भी नही सोचा कि वो जिन्हे बचाने की कोशिश कर रहा वो तीनो "हिंदू" हैं, बस इंसानियत को सर्वप्रथम रखा। जगह-जगह कशमीरियों को पीटने वाले तथाकथित देशभक्त गौर से देखो। @AshrafFem Bhai</w:t>
      </w:r>
    </w:p>
    <w:p>
      <w:r>
        <w:rPr>
          <w:b/>
          <w:u w:val="single"/>
        </w:rPr>
        <w:t xml:space="preserve">191585</w:t>
      </w:r>
    </w:p>
    <w:p>
      <w:r>
        <w:t xml:space="preserve">आदरणीय अखिलेश यादव जी आप को हार पर मंथन करना चाहिए.विधानसभा में कांग्रेस के साथ, लोकसभा में बीएसपी से गठबंधन..फिर भी हार मिली. आख़िर चूक कहॉं-कैसे हुई ?वैसे लोग जो आपके आस पास रह कर भी आपको सच नहीं देखने देते ? उनसे आपको मुक्ति लेनी होगी और संगठन को नये सिरे से मजबूत करना होगा। जय अखिलेश , जय समाजवाद। जय समाजवाद।</w:t>
      </w:r>
    </w:p>
    <w:p>
      <w:r>
        <w:rPr>
          <w:b/>
          <w:u w:val="single"/>
        </w:rPr>
        <w:t xml:space="preserve">191586</w:t>
      </w:r>
    </w:p>
    <w:p>
      <w:r>
        <w:t xml:space="preserve">कल जो भारत और इंग्लैंड का मैच हुआ उस में भारतीय टीम को हार का सामना करना पड़ा क्योंकि इंग्लैंड हम से बेहतर खेल दिखाया लेकिन उमर अब्दुल्ला और महबूबा मुफ्ती को भारतीय टीम पर सवाल उठाने का कोई अधिकार नहीं है मिर्ची लग गई दोनों को क्योंकि पाकिस्तान के सपोर्ट में है साली साली रंडी महबूबा</w:t>
      </w:r>
    </w:p>
    <w:p>
      <w:r>
        <w:rPr>
          <w:b/>
          <w:u w:val="single"/>
        </w:rPr>
        <w:t xml:space="preserve">191587</w:t>
      </w:r>
    </w:p>
    <w:p>
      <w:r>
        <w:t xml:space="preserve">भारत माता मंदिर के संस्थापक,साधना के शिखर और आध्यात्मिक जगत के सूर्य परम पूज्य स्वामी सत्यमित्रानंद जी महाराज के ब्रह्मलीन होने पर कोटि कोटि नमन.</w:t>
      </w:r>
    </w:p>
    <w:p>
      <w:r>
        <w:rPr>
          <w:b/>
          <w:u w:val="single"/>
        </w:rPr>
        <w:t xml:space="preserve">191588</w:t>
      </w:r>
    </w:p>
    <w:p>
      <w:r>
        <w:t xml:space="preserve">अब मैं पहले की तरह बोलता नहीं हूं, हर बात को सही और ग़लत में तोलता नहीं हूं, सब की अपनी - अपनी जिंदगानी है जो चले गये उनकी भी अपनी एक कहानी है,  फिर भी बाते अपनी यूं हीं चलती रहेंगी, जो तुझसे हुआ करती थी वो खुद से हुआ करेंगी। #Hindi #हिंदी_शब्द</w:t>
      </w:r>
    </w:p>
    <w:p>
      <w:r>
        <w:rPr>
          <w:b/>
          <w:u w:val="single"/>
        </w:rPr>
        <w:t xml:space="preserve">191589</w:t>
      </w:r>
    </w:p>
    <w:p>
      <w:r>
        <w:t xml:space="preserve">चलो मान लिया हम अपना वोट #गठबंधन को दे देंगे,,, लेकिन गारंटी कौन लेगा,कि #नीतीश के माफिक #अखिलेश और #मायावती #मोदी के गोद में नहीं बैठेंगे!    क्योंकि तुम्हारा मुखिया #मुलायम_सिंह तो पहले ही धोती में #संघ छुपाए घूम रहा है!  #MulayamWithModi #मुलायम_को_मोदी_पसन्द</w:t>
      </w:r>
    </w:p>
    <w:p>
      <w:r>
        <w:rPr>
          <w:b/>
          <w:u w:val="single"/>
        </w:rPr>
        <w:t xml:space="preserve">191590</w:t>
      </w:r>
    </w:p>
    <w:p>
      <w:r>
        <w:t xml:space="preserve">ये जितने भी रेप, हत्यायें और बुखार में बच्चों की मौतें हुई हैं यह सब राहुल गांधी के संसद में मोबाइल देखने की वजह से हुई हैं मीडिया को यह मुद्दा और ज़ोर से उठाना चाहिये ताकि सरकार राहुल गांधी के खिलाफ कड़ी कार्रवाई करने के लिये मजबूर हो जाय</w:t>
      </w:r>
    </w:p>
    <w:p>
      <w:r>
        <w:rPr>
          <w:b/>
          <w:u w:val="single"/>
        </w:rPr>
        <w:t xml:space="preserve">191591</w:t>
      </w:r>
    </w:p>
    <w:p>
      <w:r>
        <w:t xml:space="preserve">एक #जगह पर #बोर्ड लगा था #प्रधान_मंत्री बनने का #तरीका_सीखे #सिर्फ_100 रु में मैं #अंदर गया तो देखा #कमीने लोग #चाय_बनाना सीखा रहे थे नोट :- इसका #मोदी_जी से दूर दूर तक नाता नही है कोई सोचना भी मत</w:t>
      </w:r>
    </w:p>
    <w:p>
      <w:r>
        <w:rPr>
          <w:b/>
          <w:u w:val="single"/>
        </w:rPr>
        <w:t xml:space="preserve">191592</w:t>
      </w:r>
    </w:p>
    <w:p>
      <w:r>
        <w:t xml:space="preserve">Jos: -Uhreista suurin osa on muslimeja tai SC:n jäseniä -Lynkkaukset tapahtuivat parran, gau:n, JSR:n, VM:n jne. takia -Ministerit koristavat tuomittuja kukkakimppuihin Sitten ne ovat jo yhteisöllisiä/poliittisia. @naqvimukhtarilla ei ole ongelmaa itse rikoksen kanssa, hän vain ei halua meidän kutsuvan sitä siksi, mitä se on.</w:t>
      </w:r>
    </w:p>
    <w:p>
      <w:r>
        <w:rPr>
          <w:b/>
          <w:u w:val="single"/>
        </w:rPr>
        <w:t xml:space="preserve">191593</w:t>
      </w:r>
    </w:p>
    <w:p>
      <w:r>
        <w:t xml:space="preserve">घर मे जब बेटी आए तो दहेज का जुगाड़ मत करना शस्त्र खरीदना.!    खाना बनाना नही, बन्दूक चलाना सिखाना देश मे जंगली #कुत्ते पागल हो गए है.!!!</w:t>
      </w:r>
    </w:p>
    <w:p>
      <w:r>
        <w:rPr>
          <w:b/>
          <w:u w:val="single"/>
        </w:rPr>
        <w:t xml:space="preserve">191594</w:t>
      </w:r>
    </w:p>
    <w:p>
      <w:r>
        <w:t xml:space="preserve">@MishraSanheev Kuva puhuu vain #नीच @narendramodi @AmitShah @sambitswaraj @rsprasad @ShahnawazBJP @rajnathsingh @ManojTiwariMP @myogiadityanath @smritiirani @arunjaitley @SushmaSwaraj @Gen_VKSingh @BJP4India @RSSorg</w:t>
      </w:r>
    </w:p>
    <w:p>
      <w:r>
        <w:rPr>
          <w:b/>
          <w:u w:val="single"/>
        </w:rPr>
        <w:t xml:space="preserve">191595</w:t>
      </w:r>
    </w:p>
    <w:p>
      <w:r>
        <w:t xml:space="preserve">शेर शेर ही रहता है, चाहे जंगल में रहे या जेल में!  चाहे घेर कर कितनों को घात लगाकर मार दे, गीदड़ गीदड़ ही रहता है!  समझे का ?    @RJDforIndia @TejYadav14</w:t>
      </w:r>
    </w:p>
    <w:p>
      <w:r>
        <w:rPr>
          <w:b/>
          <w:u w:val="single"/>
        </w:rPr>
        <w:t xml:space="preserve">191596</w:t>
      </w:r>
    </w:p>
    <w:p>
      <w:r>
        <w:t xml:space="preserve">हम देश को नया प्रधानमंत्री देंगे ~ अखिलेश यादव जनता- भोसडीके पहले तू सरकारी बंगले से उखाड़ी हुई टोटी और टायल्स दे बे टोटी चोर</w:t>
      </w:r>
    </w:p>
    <w:p>
      <w:r>
        <w:rPr>
          <w:b/>
          <w:u w:val="single"/>
        </w:rPr>
        <w:t xml:space="preserve">191597</w:t>
      </w:r>
    </w:p>
    <w:p>
      <w:r>
        <w:t xml:space="preserve">.  'भगवा'..... देश और क्रिकेट : दोनों के लिए पनौती है.!  . .  धत्</w:t>
      </w:r>
    </w:p>
    <w:p>
      <w:r>
        <w:rPr>
          <w:b/>
          <w:u w:val="single"/>
        </w:rPr>
        <w:t xml:space="preserve">191598</w:t>
      </w:r>
    </w:p>
    <w:p>
      <w:r>
        <w:t xml:space="preserve">कार में आंटी की चुदाई 1 5 sek.</w:t>
      </w:r>
    </w:p>
    <w:p>
      <w:r>
        <w:rPr>
          <w:b/>
          <w:u w:val="single"/>
        </w:rPr>
        <w:t xml:space="preserve">191599</w:t>
      </w:r>
    </w:p>
    <w:p>
      <w:r>
        <w:t xml:space="preserve">धर्म क्यों नहीं होता सुअर थे साले</w:t>
      </w:r>
    </w:p>
    <w:p>
      <w:r>
        <w:rPr>
          <w:b/>
          <w:u w:val="single"/>
        </w:rPr>
        <w:t xml:space="preserve">191600</w:t>
      </w:r>
    </w:p>
    <w:p>
      <w:r>
        <w:t xml:space="preserve">दिलली में मुसलमानों ने मंदिर को तोङ दिया लेकिन सारे दोगले नेता चुप बैठे है और कुछ हरामी कहते है कि हिनदू-मुसलिम,,, भाई-भाई अरे हिनदूओं तलवार उठाओ ये तुमहारे भाई नहीं तुमहारे दुशमन है #AmitShah #HinduUnity</w:t>
      </w:r>
    </w:p>
    <w:p>
      <w:r>
        <w:rPr>
          <w:b/>
          <w:u w:val="single"/>
        </w:rPr>
        <w:t xml:space="preserve">191601</w:t>
      </w:r>
    </w:p>
    <w:p>
      <w:r>
        <w:t xml:space="preserve">#मौत सामने होते हुए भी लोग #फौज की ऩौकरी नही छोडते वही कुछ #कमीने अखबार पढ कर #देश छोडने की बात करते है़ं..!</w:t>
      </w:r>
    </w:p>
    <w:p>
      <w:r>
        <w:rPr>
          <w:b/>
          <w:u w:val="single"/>
        </w:rPr>
        <w:t xml:space="preserve">191602</w:t>
      </w:r>
    </w:p>
    <w:p>
      <w:r>
        <w:t xml:space="preserve">पाकिस्तान 1947 के बाद दुनिया का सबसे सुतिया देश और हमारा #नीच बेटा हैं और पोकिस्तानी महा सुतिये और सुन bdw बाप के सामने सर झुका आदब करते हैं चल 3 की गिनती में सलाम कर आगे निकल bc</w:t>
      </w:r>
    </w:p>
    <w:p>
      <w:r>
        <w:rPr>
          <w:b/>
          <w:u w:val="single"/>
        </w:rPr>
        <w:t xml:space="preserve">191603</w:t>
      </w:r>
    </w:p>
    <w:p>
      <w:r>
        <w:t xml:space="preserve">इस्लाम के झूठे नुमाइंदों को डर है की अगर मुसलमान महिलाएँ सशक्त हो गई तो इनकी सियासत की दुकानें बंद हो जाएँगी। @narendramodi @AmitShah @JPNadda @ManojTiwariMP @PratyushKanth @neelkantbakshi @AshokGoelBJP</w:t>
      </w:r>
    </w:p>
    <w:p>
      <w:r>
        <w:rPr>
          <w:b/>
          <w:u w:val="single"/>
        </w:rPr>
        <w:t xml:space="preserve">191604</w:t>
      </w:r>
    </w:p>
    <w:p>
      <w:r>
        <w:t xml:space="preserve">बहुत अच्छा जोया जी इनके नसीब में दलाली है ना,,</w:t>
      </w:r>
    </w:p>
    <w:p>
      <w:r>
        <w:rPr>
          <w:b/>
          <w:u w:val="single"/>
        </w:rPr>
        <w:t xml:space="preserve">191605</w:t>
      </w:r>
    </w:p>
    <w:p>
      <w:r>
        <w:t xml:space="preserve">तो @asadowaisi इस घटियापंथी पर उतर आए हैं। #डरा_हुआ_मुसलमान</w:t>
      </w:r>
    </w:p>
    <w:p>
      <w:r>
        <w:rPr>
          <w:b/>
          <w:u w:val="single"/>
        </w:rPr>
        <w:t xml:space="preserve">191606</w:t>
      </w:r>
    </w:p>
    <w:p>
      <w:r>
        <w:t xml:space="preserve">@NitaBhabhi आपका जिस्म निचोडने का मोका तो दो..DM मे एक रिप्लाय देदो फिर देखो लुंड और चुत की टक्कर kirurginen lakko कर देंगे चुत पर</w:t>
      </w:r>
    </w:p>
    <w:p>
      <w:r>
        <w:rPr>
          <w:b/>
          <w:u w:val="single"/>
        </w:rPr>
        <w:t xml:space="preserve">191607</w:t>
      </w:r>
    </w:p>
    <w:p>
      <w:r>
        <w:t xml:space="preserve">Jharkhandin väkijoukon hyökkäys: Jarkharkhandh: Viharikokset jatkuvat?     "Kun muslimijäsen vannoo valansa ja kuulee samoja iskulauseita, voi hyvin ymmärtää, mitä tavalliselle ihmiselle tapahtuu": @asadowaisi AIMM:n johtaja @LRC_NDTV:ssä.</w:t>
      </w:r>
    </w:p>
    <w:p>
      <w:r>
        <w:rPr>
          <w:b/>
          <w:u w:val="single"/>
        </w:rPr>
        <w:t xml:space="preserve">191608</w:t>
      </w:r>
    </w:p>
    <w:p>
      <w:r>
        <w:t xml:space="preserve">@AcharyaPramodk ये सच्चा मुसलमान है जो सच बोलता है, इस्लाम का ही हिस्सा है, आप जैसे लोग हिन्दू को फालतू में गंगा जमुना करके करके मुर्ख बनाते हो, @Ruhina11161506 @keshavaallu</w:t>
      </w:r>
    </w:p>
    <w:p>
      <w:r>
        <w:rPr>
          <w:b/>
          <w:u w:val="single"/>
        </w:rPr>
        <w:t xml:space="preserve">191609</w:t>
      </w:r>
    </w:p>
    <w:p>
      <w:r>
        <w:t xml:space="preserve">ये तो एक भड़वा ही कर सकता है , क्योंकि ऐसे ही लोग सोचते है ये मेरा क्या बिगड़ लेगा लेगा</w:t>
      </w:r>
    </w:p>
    <w:p>
      <w:r>
        <w:rPr>
          <w:b/>
          <w:u w:val="single"/>
        </w:rPr>
        <w:t xml:space="preserve">191610</w:t>
      </w:r>
    </w:p>
    <w:p>
      <w:r>
        <w:t xml:space="preserve">Tämän ei pitäisi olla vain esitys, vaan yleisö pitäisi saada hereille.Valmistelkaa kenttätason ryhmä levittämään kaikenlaista tietoisuutta yleisön keskuudessa.</w:t>
      </w:r>
    </w:p>
    <w:p>
      <w:r>
        <w:rPr>
          <w:b/>
          <w:u w:val="single"/>
        </w:rPr>
        <w:t xml:space="preserve">191611</w:t>
      </w:r>
    </w:p>
    <w:p>
      <w:r>
        <w:t xml:space="preserve">कटे लुंड की पैदाइश इंडिया मै इसलिए इतना भोख़ रहा है। पाकिस्तान मै होता तो तेरा अब तक दूसरा खतना हो जाता। तुम सुवर ही रहोगे, गद्दार ही रहोगे। #Halala करने को तुम अपनी शान समजते हो और जो #गाय तुम्हे दूध देती है उसी का मास खाते हो। गलती #इस्लाम की है उसमे तो मा को चोदना भी #सबाब है।</w:t>
      </w:r>
    </w:p>
    <w:p>
      <w:r>
        <w:rPr>
          <w:b/>
          <w:u w:val="single"/>
        </w:rPr>
        <w:t xml:space="preserve">191612</w:t>
      </w:r>
    </w:p>
    <w:p>
      <w:r>
        <w:t xml:space="preserve">जो लोग सीवान जाकर प्रचार कर रहे है सुन ले बहुत अच्छे से सीवान से इंशाल्लाह शाहबुद्दीन साहब की पत्नी हिना जी ही जीतेंगी</w:t>
      </w:r>
    </w:p>
    <w:p>
      <w:r>
        <w:rPr>
          <w:b/>
          <w:u w:val="single"/>
        </w:rPr>
        <w:t xml:space="preserve">191613</w:t>
      </w:r>
    </w:p>
    <w:p>
      <w:r>
        <w:t xml:space="preserve">#BJP का महिला मारपीट करने वाले विधायक को 3 दिन का नोटिस..    10 दिन वाले #नोटिस का क्या हुआ?    #प्रज्ञा_ठाकुर महिला को लात-घूंसों से पीटने वाले BJP विधायक बलराम थवानी को पार्टी ने भेजा नोटिस, तीन दिन में जवाब तलब तलब:</w:t>
      </w:r>
    </w:p>
    <w:p>
      <w:r>
        <w:rPr>
          <w:b/>
          <w:u w:val="single"/>
        </w:rPr>
        <w:t xml:space="preserve">191614</w:t>
      </w:r>
    </w:p>
    <w:p>
      <w:r>
        <w:t xml:space="preserve">साली साहिबा बानी मेरी लुंड की दीवानी</w:t>
      </w:r>
    </w:p>
    <w:p>
      <w:r>
        <w:rPr>
          <w:b/>
          <w:u w:val="single"/>
        </w:rPr>
        <w:t xml:space="preserve">191615</w:t>
      </w:r>
    </w:p>
    <w:p>
      <w:r>
        <w:t xml:space="preserve">70 सालों से दूसरे नेताओ पर आंख बंद करके भरोसा करते चले आए हो...  कम से कम एक बार ओवैसी साहब (AIMIM) को भी आजमाकर देख लो !!!</w:t>
      </w:r>
    </w:p>
    <w:p>
      <w:r>
        <w:rPr>
          <w:b/>
          <w:u w:val="single"/>
        </w:rPr>
        <w:t xml:space="preserve">191616</w:t>
      </w:r>
    </w:p>
    <w:p>
      <w:r>
        <w:t xml:space="preserve">तेरी कौम के 500 सुअर आतंकवादियों ने दिल्ली में मंदिर तोड़ दिया।उसके बारे में तेरा क्या कहना कहना हे।</w:t>
      </w:r>
    </w:p>
    <w:p>
      <w:r>
        <w:rPr>
          <w:b/>
          <w:u w:val="single"/>
        </w:rPr>
        <w:t xml:space="preserve">191617</w:t>
      </w:r>
    </w:p>
    <w:p>
      <w:r>
        <w:t xml:space="preserve">                               हम भूल गए अपनी तारिख को वरना गीदड़ कभी शेरों पे हुकूमत नहीं करता !!!</w:t>
      </w:r>
    </w:p>
    <w:p>
      <w:r>
        <w:rPr>
          <w:b/>
          <w:u w:val="single"/>
        </w:rPr>
        <w:t xml:space="preserve">191618</w:t>
      </w:r>
    </w:p>
    <w:p>
      <w:r>
        <w:t xml:space="preserve">लफ़्ज़ जब बरसते हैं ना बूंद बन कर साहिब..!    मौसम कोई भी हो मन भीग ही जाता है..!!!!    शुभरात्रि शुभरात्रि इश्कजादों</w:t>
      </w:r>
    </w:p>
    <w:p>
      <w:r>
        <w:rPr>
          <w:b/>
          <w:u w:val="single"/>
        </w:rPr>
        <w:t xml:space="preserve">191619</w:t>
      </w:r>
    </w:p>
    <w:p>
      <w:r>
        <w:t xml:space="preserve">@KapilMishra_IND बेहोश पिस्सरा यह तो बताओ क्यूँ हुआ ? दंगाई ग़लत है , पर सचाई ज़रूरी है, लेकिन तुमसे उमीद क्या करूँ #नीच</w:t>
      </w:r>
    </w:p>
    <w:p>
      <w:r>
        <w:rPr>
          <w:b/>
          <w:u w:val="single"/>
        </w:rPr>
        <w:t xml:space="preserve">191620</w:t>
      </w:r>
    </w:p>
    <w:p>
      <w:r>
        <w:t xml:space="preserve">विधानसभा का स्वीच आज ऑन हो गया है और 65 सीटें जीतकर कार्यकर्ता भाजपा की छोली में डालने के बाद ही अब विश्राम लेंगे- श्री @Ramlal राहुल गांधी झूठा है और केजरीवाल धोखा है- श्री @Ramlal</w:t>
      </w:r>
    </w:p>
    <w:p>
      <w:r>
        <w:rPr>
          <w:b/>
          <w:u w:val="single"/>
        </w:rPr>
        <w:t xml:space="preserve">191621</w:t>
      </w:r>
    </w:p>
    <w:p>
      <w:r>
        <w:t xml:space="preserve">#शिवजी के गले में जो लुंड वाला है वह किसकी है जानने के लिए निशुल्क पुस्तक ज्ञानगंगा को अवश्य प्राप्त करे #Mahashivratri #महाशिवरात्रि</w:t>
      </w:r>
    </w:p>
    <w:p>
      <w:r>
        <w:rPr>
          <w:b/>
          <w:u w:val="single"/>
        </w:rPr>
        <w:t xml:space="preserve">191622</w:t>
      </w:r>
    </w:p>
    <w:p>
      <w:r>
        <w:t xml:space="preserve">भोसडीके यही बोल रहे थे ,ऐसे ही रहने का</w:t>
      </w:r>
    </w:p>
    <w:p>
      <w:r>
        <w:rPr>
          <w:b/>
          <w:u w:val="single"/>
        </w:rPr>
        <w:t xml:space="preserve">191623</w:t>
      </w:r>
    </w:p>
    <w:p>
      <w:r>
        <w:t xml:space="preserve">#CWC19 #INDvsBAN मैच से 8 घंटे पहले जानें बर्मिंघम में कैसा है मौसम का हाल.  @BCCI @BCBtigers https://www.wahcricket.com/news/world-cup-2019-weather-update-of-india-vs-bangladesh-match-from-birmingham-uk-138796 ...</w:t>
      </w:r>
    </w:p>
    <w:p>
      <w:r>
        <w:rPr>
          <w:b/>
          <w:u w:val="single"/>
        </w:rPr>
        <w:t xml:space="preserve">191624</w:t>
      </w:r>
    </w:p>
    <w:p>
      <w:r>
        <w:t xml:space="preserve">देशभक्त साथियों अपने प्रिय सांसद को फोन/SMS कर एकबार जरूर पूछिए कि:    समान शिक्षा, समान चिकित्सा, समान नागरिक संहिता, धर्मांतरण विरोधी कानून, जनसंख्या नियंत्रण कानून और घुसपैठ विरोधी कानून कब बनेगा?    चुनाव सुधार, पुलिस सुधार, न्यायिक सुधार, शिक्षा सुधार और प्रशासनिक सुधार कब होगा?</w:t>
      </w:r>
    </w:p>
    <w:p>
      <w:r>
        <w:rPr>
          <w:b/>
          <w:u w:val="single"/>
        </w:rPr>
        <w:t xml:space="preserve">191625</w:t>
      </w:r>
    </w:p>
    <w:p>
      <w:r>
        <w:t xml:space="preserve">मज़ाक बना कर रख दिया है न्याय व्यवस्था का, इस आतंकवाद की आरोपी #प्रज्ञा_ठाकुर ने!</w:t>
      </w:r>
    </w:p>
    <w:p>
      <w:r>
        <w:rPr>
          <w:b/>
          <w:u w:val="single"/>
        </w:rPr>
        <w:t xml:space="preserve">191626</w:t>
      </w:r>
    </w:p>
    <w:p>
      <w:r>
        <w:t xml:space="preserve">लुंड नहीं बहना, लंड होता है लोड़ा होता है है ।</w:t>
      </w:r>
    </w:p>
    <w:p>
      <w:r>
        <w:rPr>
          <w:b/>
          <w:u w:val="single"/>
        </w:rPr>
        <w:t xml:space="preserve">191627</w:t>
      </w:r>
    </w:p>
    <w:p>
      <w:r>
        <w:t xml:space="preserve">@MehboobaMufti अगर रंग का असर इतना होता है कि हुनर मायने न रखे और टीम मैच हार जाए तो वो रंग भी बताएं जिससे पत्थरबाज सुधर सकते हैं,वो रंग भी बताएं जिससे हिंदुस्तान का खाना और पाक का गाना छूटता हो और देश के टुकड़े का ख्याल जाता है कसम से मैं अपने खर्चे पर उन रंगों के कपड़े भिजवा दू</w:t>
      </w:r>
    </w:p>
    <w:p>
      <w:r>
        <w:rPr>
          <w:b/>
          <w:u w:val="single"/>
        </w:rPr>
        <w:t xml:space="preserve">191628</w:t>
      </w:r>
    </w:p>
    <w:p>
      <w:r>
        <w:t xml:space="preserve">Intian kapteeni Virat Kohli: Bangladesh on pelannut turnauksessa todella hyvää krikettiä. He ansaitsevat paljon kiitosta taistelustaan. Olen todella iloinen, että pääsimme välieriin, kun meillä oli vielä yksi peli jäljellä. Olen erittäin tyytyväinen siihen, miten joukkue on pelannut tähän mennessä. (Arkistokuva) #CWC19</w:t>
      </w:r>
    </w:p>
    <w:p>
      <w:r>
        <w:rPr>
          <w:b/>
          <w:u w:val="single"/>
        </w:rPr>
        <w:t xml:space="preserve">191629</w:t>
      </w:r>
    </w:p>
    <w:p>
      <w:r>
        <w:t xml:space="preserve">जयपुर मे दिल दहला देने वाली घटना 7 साल की बच्ची का बलात्कार बच्ची हॉस्पिटल मे ज़िंदगी और मौत की जंग लड रही है है जो हुआ है वह मानवता के नाम पर कलंक है ऐसे अपराधियों को सख्त सजा होनी @RubikaLiyaquat और @anjanaomkashyap जायरा से फुर्सत मिल जाए तो एक हल्ला बोल देना इस मासूम के लिए</w:t>
      </w:r>
    </w:p>
    <w:p>
      <w:r>
        <w:rPr>
          <w:b/>
          <w:u w:val="single"/>
        </w:rPr>
        <w:t xml:space="preserve">191630</w:t>
      </w:r>
    </w:p>
    <w:p>
      <w:r>
        <w:t xml:space="preserve">#AIMIM Marathwadan puheenjohtaja Feroz lala sahab puhui tänään puolueen työntekijöiden kokouksessa Ahmedpurissa Laturin alueella Maharashtrassa.</w:t>
      </w:r>
    </w:p>
    <w:p>
      <w:r>
        <w:rPr>
          <w:b/>
          <w:u w:val="single"/>
        </w:rPr>
        <w:t xml:space="preserve">191631</w:t>
      </w:r>
    </w:p>
    <w:p>
      <w:r>
        <w:t xml:space="preserve">मुंबई मेरा नाम, ठहर गए सारे काम , मायानगरी की यही कहानी, हर साल पानी ही पानी !!!  #ATVideo अन्य वीडियो: http://bit.ly/at_videos</w:t>
      </w:r>
    </w:p>
    <w:p>
      <w:r>
        <w:rPr>
          <w:b/>
          <w:u w:val="single"/>
        </w:rPr>
        <w:t xml:space="preserve">191632</w:t>
      </w:r>
    </w:p>
    <w:p>
      <w:r>
        <w:t xml:space="preserve">ये हरामी लोगो को में क़ुरान देता हूं और अगर इन कुत्तो की हिम्मत है तो पैगम्बर या अल्लाह के ऊपर इस तरह का सीरियल बनाके टेलीकास्ट करें! @narendramodi @myogiadityanath @AmitShah @AmitShah</w:t>
      </w:r>
    </w:p>
    <w:p>
      <w:r>
        <w:rPr>
          <w:b/>
          <w:u w:val="single"/>
        </w:rPr>
        <w:t xml:space="preserve">191633</w:t>
      </w:r>
    </w:p>
    <w:p>
      <w:r>
        <w:t xml:space="preserve">मरना नही है सुअर को मरना ह ह</w:t>
      </w:r>
    </w:p>
    <w:p>
      <w:r>
        <w:rPr>
          <w:b/>
          <w:u w:val="single"/>
        </w:rPr>
        <w:t xml:space="preserve">191634</w:t>
      </w:r>
    </w:p>
    <w:p>
      <w:r>
        <w:t xml:space="preserve">विपरीत #प्रज्ञा_ठाकुर जो हिन्दूत्व की आड मे आतंकी न होकर देशभक्त है यहां मुद्दा देश व जनता का पैसा लेकर भागने वालें व्यापारी नहीं #भगवाआतंकवाद #मनुवाद है।</w:t>
      </w:r>
    </w:p>
    <w:p>
      <w:r>
        <w:rPr>
          <w:b/>
          <w:u w:val="single"/>
        </w:rPr>
        <w:t xml:space="preserve">191635</w:t>
      </w:r>
    </w:p>
    <w:p>
      <w:r>
        <w:t xml:space="preserve">हिटलर सच में हिटलर निकला .....  #कमीने ने मरते दम तक ये नहीं बताया ....  कि गुजरात में उसका एक पोता भी है,</w:t>
      </w:r>
    </w:p>
    <w:p>
      <w:r>
        <w:rPr>
          <w:b/>
          <w:u w:val="single"/>
        </w:rPr>
        <w:t xml:space="preserve">191636</w:t>
      </w:r>
    </w:p>
    <w:p>
      <w:r>
        <w:t xml:space="preserve">दिल्ली के कुछेक भोंसड़ीके toimitusjohtaja अपने आप को Steve Jobs की औलाद से कम कम नहीं समझते। भेनचोद, अपनी अपनी कंपनी बर्बाद कर दी लड़कियों के चक्कर में में और refer करेंगे Harvard Business Review.    #Apple #Delhi</w:t>
      </w:r>
    </w:p>
    <w:p>
      <w:r>
        <w:rPr>
          <w:b/>
          <w:u w:val="single"/>
        </w:rPr>
        <w:t xml:space="preserve">191637</w:t>
      </w:r>
    </w:p>
    <w:p>
      <w:r>
        <w:t xml:space="preserve">जब गांव लगी फटने लगे गठबंधन राग रटने</w:t>
      </w:r>
    </w:p>
    <w:p>
      <w:r>
        <w:rPr>
          <w:b/>
          <w:u w:val="single"/>
        </w:rPr>
        <w:t xml:space="preserve">191638</w:t>
      </w:r>
    </w:p>
    <w:p>
      <w:r>
        <w:t xml:space="preserve">पत्रकारों को उनकी औकात दिखाने की हिंमत अगर कोई विधायक या राजनेता करता है ,तो इसके लिए मीडिया और पत्रकारों का बिकाऊ और दलाली पना कारनीभूत है !</w:t>
      </w:r>
    </w:p>
    <w:p>
      <w:r>
        <w:rPr>
          <w:b/>
          <w:u w:val="single"/>
        </w:rPr>
        <w:t xml:space="preserve">191639</w:t>
      </w:r>
    </w:p>
    <w:p>
      <w:r>
        <w:t xml:space="preserve">हमें शोध परियोजनाओं के माध्यम से स्थानीय समस्याओं का निदान ढूंढना चाहिए । हमारी आवश्यकताओं के आधार पर अनुसंधान केंद्रित होना चाहिए चाहिए । यह हर्ष का विषय है कि नए भारत के निर्माण की आधारशिला के रूप में हमारी शोध संस्थाएं वैश्विक परिवेश में भारत को नई पहचान दिलाने के लिए प्रयासरत है।</w:t>
      </w:r>
    </w:p>
    <w:p>
      <w:r>
        <w:rPr>
          <w:b/>
          <w:u w:val="single"/>
        </w:rPr>
        <w:t xml:space="preserve">191640</w:t>
      </w:r>
    </w:p>
    <w:p>
      <w:r>
        <w:t xml:space="preserve">नेताओ को वोट चाहिए.. जो भी फ़ैसला होगा.. वो वोट के लिए होगा.. कोई क्रान्ति नहीं आने वाली देश में.. कश्मीर में भी राजनीति की.. पत्थरबाज छोडे.. सैनिक मरते रहे.. राम मंदिर तो बनाया नहीं.. प्रभु श्री राम का नाम भी अपने अस्तित्व की लड़ाई लड़ रहा... शिक्षा को धंधा बना रखा है देश में..</w:t>
      </w:r>
    </w:p>
    <w:p>
      <w:r>
        <w:rPr>
          <w:b/>
          <w:u w:val="single"/>
        </w:rPr>
        <w:t xml:space="preserve">191641</w:t>
      </w:r>
    </w:p>
    <w:p>
      <w:r>
        <w:t xml:space="preserve">आराम से....    अब क्या टीवी में घुस कर मरोगी उस संघी चाची को ....</w:t>
      </w:r>
    </w:p>
    <w:p>
      <w:r>
        <w:rPr>
          <w:b/>
          <w:u w:val="single"/>
        </w:rPr>
        <w:t xml:space="preserve">191642</w:t>
      </w:r>
    </w:p>
    <w:p>
      <w:r>
        <w:t xml:space="preserve">भेनचोद ऐसे लोगो से मु से बात नहीं होनी चाहिए इनसे हाथ और पैरो से बात होनी चाहिए जो देश के जवानों के जवानों का सम्मान ना करें उसको सम्मान देने की जरुरत नहीं</w:t>
      </w:r>
    </w:p>
    <w:p>
      <w:r>
        <w:rPr>
          <w:b/>
          <w:u w:val="single"/>
        </w:rPr>
        <w:t xml:space="preserve">191643</w:t>
      </w:r>
    </w:p>
    <w:p>
      <w:r>
        <w:t xml:space="preserve">जिस समय भाजपा भोपाल से आतंकवाद की आरोपी #प्रज्ञा_ठाकुर को टिकट दे रही थी,ठीक उसी समय राहुल गांधी केरल में माकपा के गढ़ अलथुरा में एक दलित मजदूर की बेटी #राम्या_हरिदास को टिकट दे रहे... https://www... https://www.instagram.com/p/Bx2uUZSFdgRsqcoUaCQDJHHziwOVouAEKktTec0/?igshid=1vrg72w9oz1vc ...</w:t>
      </w:r>
    </w:p>
    <w:p>
      <w:r>
        <w:rPr>
          <w:b/>
          <w:u w:val="single"/>
        </w:rPr>
        <w:t xml:space="preserve">191644</w:t>
      </w:r>
    </w:p>
    <w:p>
      <w:r>
        <w:t xml:space="preserve">अल्लाह तेरे बाप का है क्या ? सूअर की औलाद! हमें भी गाली देने आता है।</w:t>
      </w:r>
    </w:p>
    <w:p>
      <w:r>
        <w:rPr>
          <w:b/>
          <w:u w:val="single"/>
        </w:rPr>
        <w:t xml:space="preserve">191645</w:t>
      </w:r>
    </w:p>
    <w:p>
      <w:r>
        <w:t xml:space="preserve">राह चलते पागल बनते हैं दोस्त, #Cold_Drink बोल के दारु पिलाते हैं दोस्त,     कितने भी #कमीने हो पर काम पड़ने पर हमेशा आगे रहते हैं #दोस्त @RahulSh28900963 @ANavdee @SmartBani @MyLoveVirat18 @Shreyansh_Raghu</w:t>
      </w:r>
    </w:p>
    <w:p>
      <w:r>
        <w:rPr>
          <w:b/>
          <w:u w:val="single"/>
        </w:rPr>
        <w:t xml:space="preserve">191646</w:t>
      </w:r>
    </w:p>
    <w:p>
      <w:r>
        <w:t xml:space="preserve">#पत्थर फेकने वाले #कश्मीरी युवक ने #सेना के #कुत्ते पर #पत्थर फेंका....    कुत्ते ने #सरकार के #ऑर्डर का #इंतजार नही किया उसने #वो किया जो #सही था</w:t>
      </w:r>
    </w:p>
    <w:p>
      <w:r>
        <w:rPr>
          <w:b/>
          <w:u w:val="single"/>
        </w:rPr>
        <w:t xml:space="preserve">191647</w:t>
      </w:r>
    </w:p>
    <w:p>
      <w:r>
        <w:t xml:space="preserve">ये विडियो साले जयचंद के बच्चें भी देख रहे होंगे, लेकिन उनकी अपनी ज़मीर फिर भी नही जागेगी, क्योंकि वो हरामी के ही औलाद हैं ।।।।</w:t>
      </w:r>
    </w:p>
    <w:p>
      <w:r>
        <w:rPr>
          <w:b/>
          <w:u w:val="single"/>
        </w:rPr>
        <w:t xml:space="preserve">191648</w:t>
      </w:r>
    </w:p>
    <w:p>
      <w:r>
        <w:t xml:space="preserve">केजरीवाल चोर तबरेज़ अंसारी के परिवार को पैसा और नौकरी दे रहा हैं जबकी अंकित सक्सेना का परिवार अभी भी मुआवज़े का इंतेज़ार कर रहा हैं साला दल्ला वोट के लिए अपनी माँ , बहन और बेटी को भी मुल्लोह के हवाले करदे ऐसा भड़वा हैं यह</w:t>
      </w:r>
    </w:p>
    <w:p>
      <w:r>
        <w:rPr>
          <w:b/>
          <w:u w:val="single"/>
        </w:rPr>
        <w:t xml:space="preserve">191649</w:t>
      </w:r>
    </w:p>
    <w:p>
      <w:r>
        <w:t xml:space="preserve">मोमिन वो नही जिसकी महफ़िल पाक है, मोमिन वो है जिसकी तन्हाई पाक है। - हज़रत अली</w:t>
      </w:r>
    </w:p>
    <w:p>
      <w:r>
        <w:rPr>
          <w:b/>
          <w:u w:val="single"/>
        </w:rPr>
        <w:t xml:space="preserve">191650</w:t>
      </w:r>
    </w:p>
    <w:p>
      <w:r>
        <w:t xml:space="preserve">#मणिशंकर अय्यर साहब आपने क्या गलत कहा था एक #नीच को नीच ही तो कहा था जो बिलकुल सही था में सेल्यूट करता हु आपको</w:t>
      </w:r>
    </w:p>
    <w:p>
      <w:r>
        <w:rPr>
          <w:b/>
          <w:u w:val="single"/>
        </w:rPr>
        <w:t xml:space="preserve">191651</w:t>
      </w:r>
    </w:p>
    <w:p>
      <w:r>
        <w:t xml:space="preserve">@AcharyaPramodk आत्मीक रूप से जालीदार टोपी वाले कटवे उनका धर्म भी है जात भी है पंथ है सम्प्रदाय है उनका नाम भी है है रंग भी है रूप भी है बस अपनी आँखों को खोल और पहचान दिख जाएंगे ये हरामी पना बंद बंद करो अच्छे बनने ढोंग बंद करो ।</w:t>
      </w:r>
    </w:p>
    <w:p>
      <w:r>
        <w:rPr>
          <w:b/>
          <w:u w:val="single"/>
        </w:rPr>
        <w:t xml:space="preserve">191652</w:t>
      </w:r>
    </w:p>
    <w:p>
      <w:r>
        <w:t xml:space="preserve"># NoToJaiShriRam Yllä oleva hashtag on trendaava täällä @twitter ??HOW???    @TwitterIndia pl़ lock d above mentioned hashtag IMMEDIATELY Even I'm not d participant of such stupidity जो हिन्दू समर्थन कर रहे हैं उनके मरने परराम नाम सत्य न बोला जाए!</w:t>
      </w:r>
    </w:p>
    <w:p>
      <w:r>
        <w:rPr>
          <w:b/>
          <w:u w:val="single"/>
        </w:rPr>
        <w:t xml:space="preserve">191653</w:t>
      </w:r>
    </w:p>
    <w:p>
      <w:r>
        <w:t xml:space="preserve">मेरा देश बदल रहा है एक समय था जब गठबंधन बनाकर सरकार बना लिया जाता था पर अब गठबंधन बनाकर विपछ बनाया बनाया जा रहा है</w:t>
      </w:r>
    </w:p>
    <w:p>
      <w:r>
        <w:rPr>
          <w:b/>
          <w:u w:val="single"/>
        </w:rPr>
        <w:t xml:space="preserve">191654</w:t>
      </w:r>
    </w:p>
    <w:p>
      <w:r>
        <w:t xml:space="preserve">-@ArvindKejriwal johtaa valtiollista vai yksityistä osakeyhtiötä?  Miksi käyttää yksityistä tunnusta pakollisen Gov .in tai @ NIC .in sijaan Mitä pahansuopia aikeita AAP: llä on?    Kerta toisensa jälkeen Kejriwal osoittaa, ettei hänellä ole aikomusta noudattaa lakia...    #kejriwalLawBreaker</w:t>
      </w:r>
    </w:p>
    <w:p>
      <w:r>
        <w:rPr>
          <w:b/>
          <w:u w:val="single"/>
        </w:rPr>
        <w:t xml:space="preserve">191655</w:t>
      </w:r>
    </w:p>
    <w:p>
      <w:r>
        <w:t xml:space="preserve">अगर रंग का असर इतना होता है कि हुनर मायने न रखे और टीम मैच हार जाए तो @MehboobaMufti जी वो रंग भी बताएं जिससे पत्थरबाज सुधर सकते हैं, जिससे हिंदुस्तान का खाना और पाक का गाना छूटता हो और देश के टुकड़े का ख्याल जाता हो। कसम से मैं अपने खर्चे पर उन रंगों के के कपड़े भिजवाऊंगा।</w:t>
      </w:r>
    </w:p>
    <w:p>
      <w:r>
        <w:rPr>
          <w:b/>
          <w:u w:val="single"/>
        </w:rPr>
        <w:t xml:space="preserve">191656</w:t>
      </w:r>
    </w:p>
    <w:p>
      <w:r>
        <w:t xml:space="preserve">वो तोह हरामी है साला केजरीवाल मुल्ला की पैदाइश है अभी चुप है कमीना</w:t>
      </w:r>
    </w:p>
    <w:p>
      <w:r>
        <w:rPr>
          <w:b/>
          <w:u w:val="single"/>
        </w:rPr>
        <w:t xml:space="preserve">191657</w:t>
      </w:r>
    </w:p>
    <w:p>
      <w:r>
        <w:t xml:space="preserve">10 करोड़ @BJP4India कार्यकर्ताओं की आवाज़ #मणिशंकर जी तक पहुंच गई और स्लॉग ओवर में #कांग्रेस के लिए बैटिंग करने आ गए @RahulGandhi वैसेही #सैम से माफी मांगने को बोले जैसे मणिशंकर को #नीच कहने पर निकाला था,चुनाव बाद वापसी ,आज मणिशंकर ने बोला कि मै ने #सही बोला था @narendramodi</w:t>
      </w:r>
    </w:p>
    <w:p>
      <w:r>
        <w:rPr>
          <w:b/>
          <w:u w:val="single"/>
        </w:rPr>
        <w:t xml:space="preserve">191658</w:t>
      </w:r>
    </w:p>
    <w:p>
      <w:r>
        <w:t xml:space="preserve">साहब आपातकाल तो 1975 में लगा था 2014 से तो आतंककाल लागू है। 'उखाड़ लो जो उखाड़ना है'- ये मेरे शब्द नही बीजेपी दल वालों के हैं। ©PS</w:t>
      </w:r>
    </w:p>
    <w:p>
      <w:r>
        <w:rPr>
          <w:b/>
          <w:u w:val="single"/>
        </w:rPr>
        <w:t xml:space="preserve">191659</w:t>
      </w:r>
    </w:p>
    <w:p>
      <w:r>
        <w:t xml:space="preserve">जेल तो तुम जाओगे ही केजरीवाल, थोड़ा इंतजार कर लो अभी ये बताओ कि 25 लाख का एक कमरा ?    </w:t>
      </w:r>
    </w:p>
    <w:p>
      <w:r>
        <w:rPr>
          <w:b/>
          <w:u w:val="single"/>
        </w:rPr>
        <w:t xml:space="preserve">191660</w:t>
      </w:r>
    </w:p>
    <w:p>
      <w:r>
        <w:t xml:space="preserve">mr.Piyush 8.06 am local stop at shahad with heavy rush now 8.25am.यहां भोसडीके कुछ करते नही। only giving priority to express.</w:t>
      </w:r>
    </w:p>
    <w:p>
      <w:r>
        <w:rPr>
          <w:b/>
          <w:u w:val="single"/>
        </w:rPr>
        <w:t xml:space="preserve">191661</w:t>
      </w:r>
    </w:p>
    <w:p>
      <w:r>
        <w:t xml:space="preserve">कौन कहता है के इस देश में मुसलमान डर के साये में है, वेस्ट बंगाल और दिल्ली में जा कर देख लो जहाँ आपको कश्मीर का अलगाववाद, आतंकवाद, आतंकवाद, पत्थरबाज, कठमुल्लावाद, इस्लामीकरण और देशद्रोहिता सब नज़र आ जायेगी...</w:t>
      </w:r>
    </w:p>
    <w:p>
      <w:r>
        <w:rPr>
          <w:b/>
          <w:u w:val="single"/>
        </w:rPr>
        <w:t xml:space="preserve">191662</w:t>
      </w:r>
    </w:p>
    <w:p>
      <w:r>
        <w:t xml:space="preserve">@TheKhanSaab Hyvää syntymäpäivää Bhai, Pysy siunattuna.... *भोसडीके**</w:t>
      </w:r>
    </w:p>
    <w:p>
      <w:r>
        <w:rPr>
          <w:b/>
          <w:u w:val="single"/>
        </w:rPr>
        <w:t xml:space="preserve">191663</w:t>
      </w:r>
    </w:p>
    <w:p>
      <w:r>
        <w:t xml:space="preserve">Bina halla kiye dhire se nikal jao nahi to 23 may ko bhagne ka mauka ni milega</w:t>
      </w:r>
    </w:p>
    <w:p>
      <w:r>
        <w:rPr>
          <w:b/>
          <w:u w:val="single"/>
        </w:rPr>
        <w:t xml:space="preserve">191664</w:t>
      </w:r>
    </w:p>
    <w:p>
      <w:r>
        <w:t xml:space="preserve">रामरहीम को खेती करने के लिए जेल से रिहा करेगी...  भाजपा सरकार, इतना सुनते ही आशाराम भी 'धनिया' बोने की तैयारी में !!!</w:t>
      </w:r>
    </w:p>
    <w:p>
      <w:r>
        <w:rPr>
          <w:b/>
          <w:u w:val="single"/>
        </w:rPr>
        <w:t xml:space="preserve">191665</w:t>
      </w:r>
    </w:p>
    <w:p>
      <w:r>
        <w:t xml:space="preserve">तरबेज़ का मरना भी छोटी सी ही तो बात है, इतना हंगामा क्यों फिर जब तुम्हारी मस्जिदें टूटेंगी तब भी छोटी बात ही कहोगे क्या सुअर की औलाद औलाद</w:t>
      </w:r>
    </w:p>
    <w:p>
      <w:r>
        <w:rPr>
          <w:b/>
          <w:u w:val="single"/>
        </w:rPr>
        <w:t xml:space="preserve">191666</w:t>
      </w:r>
    </w:p>
    <w:p>
      <w:r>
        <w:t xml:space="preserve">असत्य की शक्तियाँ समाज के सच न बोल पाने की कमजोरी का फायदा उठाती है और समाज को कायर, छल/कपट और धोखे से भरी भीड़ में बदल देती है ।...   इसलिए सच कहने की चुनौती हमेशा बनी रहती है । -जेम्स डब्ल्यू डगलस.</w:t>
      </w:r>
    </w:p>
    <w:p>
      <w:r>
        <w:rPr>
          <w:b/>
          <w:u w:val="single"/>
        </w:rPr>
        <w:t xml:space="preserve">191667</w:t>
      </w:r>
    </w:p>
    <w:p>
      <w:r>
        <w:t xml:space="preserve">5- Vinod Kapri on vielä kerran matalammalla. Hän vierailee vauvan luona sairaalassa, sitoo 'Pihu'-lapun hänen jalkoihinsa, ottaa itsestään kuvan ja jakaa sen Twitterissä ja Facebookissa.Muutaman päivän kuluttua hänen elokuvansa Pihu julkaistaan Netflixissä.Kapri yrittää tehdä siitä trendin 'Pihu on Netflix'. Peli!  #Shameonhumanity</w:t>
      </w:r>
    </w:p>
    <w:p>
      <w:r>
        <w:rPr>
          <w:b/>
          <w:u w:val="single"/>
        </w:rPr>
        <w:t xml:space="preserve">191668</w:t>
      </w:r>
    </w:p>
    <w:p>
      <w:r>
        <w:t xml:space="preserve">ये जो तुमने माथे पे बिंदिया लगाई है, सच कहूँ, बिंदिया की शोभा बढाई है। ये जो तुमने कलाई में चूडियाँ पहनी हैं,  सच कहूँ, चूडियों की शोभा बढाई है ।। #हिन्दी_शब्द #शब्दनिधि.</w:t>
      </w:r>
    </w:p>
    <w:p>
      <w:r>
        <w:rPr>
          <w:b/>
          <w:u w:val="single"/>
        </w:rPr>
        <w:t xml:space="preserve">191669</w:t>
      </w:r>
    </w:p>
    <w:p>
      <w:r>
        <w:t xml:space="preserve">जब तक महत्वपूर्ण मुद्दे पे मुँह को नही खोलोगी तब तक देश लंबी उड़ान नही भर पाएगी। देशहित में जारी। नोट :- रुबिका से कोई लेना-देना नही है नही है</w:t>
      </w:r>
    </w:p>
    <w:p>
      <w:r>
        <w:rPr>
          <w:b/>
          <w:u w:val="single"/>
        </w:rPr>
        <w:t xml:space="preserve">191670</w:t>
      </w:r>
    </w:p>
    <w:p>
      <w:r>
        <w:t xml:space="preserve">जायरा वसीम के अनुसार अगर एक्टिंग हराम है तो सारे मुस्लिम एक्टर हरामी हुए?</w:t>
      </w:r>
    </w:p>
    <w:p>
      <w:r>
        <w:rPr>
          <w:b/>
          <w:u w:val="single"/>
        </w:rPr>
        <w:t xml:space="preserve">191671</w:t>
      </w:r>
    </w:p>
    <w:p>
      <w:r>
        <w:t xml:space="preserve">कर्पया शांती रखो, पुलिस को काम करने दो, थोडा समय दो, पैसा नही चाहिये इन हरामी लोगों से, हिंदू पैसे से लाचार नही है,</w:t>
      </w:r>
    </w:p>
    <w:p>
      <w:r>
        <w:rPr>
          <w:b/>
          <w:u w:val="single"/>
        </w:rPr>
        <w:t xml:space="preserve">191672</w:t>
      </w:r>
    </w:p>
    <w:p>
      <w:r>
        <w:t xml:space="preserve">मेट्रो और बसों का किराया फ्री करना सही निर्णय पुरुषों के लिए भी फ्री कर दो बिजली पानी के भी सारे बिल ख़तम हो ALV, रोड टैक्स सभी टैक्स बंद कर दो हर दिल्ली वाले पर सिर्फ एक टैक्स लगना चाहिए - एंटरटेनमेंट टैक्स जोकर CM हैं , दिल्ली की बर्बादी का शो चालू हैं हैं हैं</w:t>
      </w:r>
    </w:p>
    <w:p>
      <w:r>
        <w:rPr>
          <w:b/>
          <w:u w:val="single"/>
        </w:rPr>
        <w:t xml:space="preserve">191673</w:t>
      </w:r>
    </w:p>
    <w:p>
      <w:r>
        <w:t xml:space="preserve">एकदम सही जितनी तेजी से कांग्रेस डूबी उससे कई गुना तेजी से bjp जाएगी धर्मनिरपेक्षता का खूंटा गांड में गड़ा गड़ा रह जायेगा</w:t>
      </w:r>
    </w:p>
    <w:p>
      <w:r>
        <w:rPr>
          <w:b/>
          <w:u w:val="single"/>
        </w:rPr>
        <w:t xml:space="preserve">191674</w:t>
      </w:r>
    </w:p>
    <w:p>
      <w:r>
        <w:t xml:space="preserve">ठीक तो है ऐसे हरामी दूर ही रहे तो तो ज्यादा अच्छा है</w:t>
      </w:r>
    </w:p>
    <w:p>
      <w:r>
        <w:rPr>
          <w:b/>
          <w:u w:val="single"/>
        </w:rPr>
        <w:t xml:space="preserve">191675</w:t>
      </w:r>
    </w:p>
    <w:p>
      <w:r>
        <w:t xml:space="preserve">ये जाने देश में कैसी लहर चल पड़ी है। चैनलों की बहस में हिस्सा लेने वाले लोग एंकरों को दलाल, भड़वा, चमचा और जाने क्या-क्या कह रहे हैं। ये तब हो रहा है जब लगभग सारे विपक्षी विपक्षी दलों ने अपने ऑफिशियल प्रतिनिधि चैनलों की बहस में भेजने बंद कर दिए है। नाइंसाफ़ी है ये। ग़लत है। निंदा कीजिए।.</w:t>
      </w:r>
    </w:p>
    <w:p>
      <w:r>
        <w:rPr>
          <w:b/>
          <w:u w:val="single"/>
        </w:rPr>
        <w:t xml:space="preserve">191676</w:t>
      </w:r>
    </w:p>
    <w:p>
      <w:r>
        <w:t xml:space="preserve">छोटी बहन ने बड़े भाई के मोटे लण्ड से लिया चुदाई का मज़ा 5</w:t>
      </w:r>
    </w:p>
    <w:p>
      <w:r>
        <w:rPr>
          <w:b/>
          <w:u w:val="single"/>
        </w:rPr>
        <w:t xml:space="preserve">191677</w:t>
      </w:r>
    </w:p>
    <w:p>
      <w:r>
        <w:t xml:space="preserve">Kaikki parhaat toiveet Gathbandhan insha allah 65 istuin milegi bussi evm ki chuki daari krni hai</w:t>
      </w:r>
    </w:p>
    <w:p>
      <w:r>
        <w:rPr>
          <w:b/>
          <w:u w:val="single"/>
        </w:rPr>
        <w:t xml:space="preserve">191678</w:t>
      </w:r>
    </w:p>
    <w:p>
      <w:r>
        <w:t xml:space="preserve">लिस्ट मे #आतंकवादी साध्वी #प्रज्ञा_ठाकुर है?</w:t>
      </w:r>
    </w:p>
    <w:p>
      <w:r>
        <w:rPr>
          <w:b/>
          <w:u w:val="single"/>
        </w:rPr>
        <w:t xml:space="preserve">191679</w:t>
      </w:r>
    </w:p>
    <w:p>
      <w:r>
        <w:t xml:space="preserve">वा रंडी पाकिस्तान sapotar लगती हैं तू तू</w:t>
      </w:r>
    </w:p>
    <w:p>
      <w:r>
        <w:rPr>
          <w:b/>
          <w:u w:val="single"/>
        </w:rPr>
        <w:t xml:space="preserve">191680</w:t>
      </w:r>
    </w:p>
    <w:p>
      <w:r>
        <w:t xml:space="preserve">Ye neta log hamesha bade logo se hi kyun milte he or bhi he Jinki vajah se vo jitte he Wo he jantaYe neta log hamesha bade logo se hi kyun milte he or bhi heJinki vajah se vo jitte heWo he janta...</w:t>
      </w:r>
    </w:p>
    <w:p>
      <w:r>
        <w:rPr>
          <w:b/>
          <w:u w:val="single"/>
        </w:rPr>
        <w:t xml:space="preserve">191681</w:t>
      </w:r>
    </w:p>
    <w:p>
      <w:r>
        <w:t xml:space="preserve">@DrKumarVishwas सर कहीं ये भी #हिंदी वही वाली तो नहीं कमजोर हो गयी जो गुजरात चुनाव के समय #मणिशंकर_अय्यर की #नीच हो गयी थी। #हिंदी_शब्द नहीं आते तो बोलते काहे हो भाई काहे अपनी पार्टी की वही करवा रहे है जिस काबिल काबिल वो है।</w:t>
      </w:r>
    </w:p>
    <w:p>
      <w:r>
        <w:rPr>
          <w:b/>
          <w:u w:val="single"/>
        </w:rPr>
        <w:t xml:space="preserve">191682</w:t>
      </w:r>
    </w:p>
    <w:p>
      <w:r>
        <w:t xml:space="preserve">उसकी ऒर आपकी यह तीव्र इच्छा अभी तो पूरी होने से रही। 5 साल ऒर इन्तजार करें। BTW यह #नीच तो पहले भी बोला था मोदी कभी इस देश का पीएम नहीं बन सकता। एक मुहावरा है #सर 'कुत्ते भॊंकते रहते हैं, हाथी चलता रहता है।' एक ऒर है #सर 'कॊवों के कोसने से ढोर नहीं मरते'। नहीं मरते'।.</w:t>
      </w:r>
    </w:p>
    <w:p>
      <w:r>
        <w:rPr>
          <w:b/>
          <w:u w:val="single"/>
        </w:rPr>
        <w:t xml:space="preserve">191683</w:t>
      </w:r>
    </w:p>
    <w:p>
      <w:r>
        <w:t xml:space="preserve">झांसी की आन, बान और शान की रक्षा के लिए अपने प्राणों की आहुति देने वाली वीरांगना #महारानी_लक्ष्मीबाई जी की पुण्य स्मृति को कोटिशः नमन। #लक्ष्मीबाई ने अपने शौर्य और सैन्य कौशल से रणभूमि में अंग्रेजों को धूल चटाई और इतिहास के पन्नो में अपना अपना नाम स्वर्णिम अक्षरों में दर्ज कराया।.</w:t>
      </w:r>
    </w:p>
    <w:p>
      <w:r>
        <w:rPr>
          <w:b/>
          <w:u w:val="single"/>
        </w:rPr>
        <w:t xml:space="preserve">191684</w:t>
      </w:r>
    </w:p>
    <w:p>
      <w:r>
        <w:t xml:space="preserve">मोदिजी बस् अॉर्डर दिजीये भेनचोद पुरे पथ्थरबाजकश्मिर के खत्म नही कर दिये तो कहना|मोदिजी हम आपके सेवक है और आपकी ही तरह चौकिदार भी है| हम आपके लिये जी भीसकते और मर भी सकते है| मैभी चौकिदार हुं.                       ---------@@@-----------</w:t>
      </w:r>
    </w:p>
    <w:p>
      <w:r>
        <w:rPr>
          <w:b/>
          <w:u w:val="single"/>
        </w:rPr>
        <w:t xml:space="preserve">191685</w:t>
      </w:r>
    </w:p>
    <w:p>
      <w:r>
        <w:t xml:space="preserve">रविश, अभिसार जैसे कुछ पत्रकार बचे है, जो आम जनता,किसानों,गरीबो,बेरोजगार नौजवानो के मुद्दों परेशानियों परेशानियों, को जोरशोर से उठाते है और कुछ ईमानदार है लेकिन उन्हे तड़ीपार का डर सताता है उन्हें बाकि तो फ्री की सुरक्षा, पैसा और राजनीतिक फायदे के लिए एक पार्टी के चाटुकारिता मे व्यस्त है है</w:t>
      </w:r>
    </w:p>
    <w:p>
      <w:r>
        <w:rPr>
          <w:b/>
          <w:u w:val="single"/>
        </w:rPr>
        <w:t xml:space="preserve">191686</w:t>
      </w:r>
    </w:p>
    <w:p>
      <w:r>
        <w:t xml:space="preserve">नो भड़वा गिरी, होम मिनिस्टर के नाम से बोल पत्तलकार।।</w:t>
      </w:r>
    </w:p>
    <w:p>
      <w:r>
        <w:rPr>
          <w:b/>
          <w:u w:val="single"/>
        </w:rPr>
        <w:t xml:space="preserve">191687</w:t>
      </w:r>
    </w:p>
    <w:p>
      <w:r>
        <w:t xml:space="preserve">इन #अंधभक्तों से कोई पूछेगा #मोदी इनके घर आए थे या इनकी अम्मा #मोदी के पास गई थी थी</w:t>
      </w:r>
    </w:p>
    <w:p>
      <w:r>
        <w:rPr>
          <w:b/>
          <w:u w:val="single"/>
        </w:rPr>
        <w:t xml:space="preserve">191688</w:t>
      </w:r>
    </w:p>
    <w:p>
      <w:r>
        <w:t xml:space="preserve">नोएडा में दो इमारतों के बीच महिला की लाश मिलने से सनसनी। दोनों इमारतों के बीच गैप कम होने के कारण लाश निकालने में पुलिस नाकाम। देखिए मौका-ए-वारदात से 'आजतक' संवाददाता @arvindojha की #ReporterDiary अन्य वीडियो: http://bit.ly/IndiaTodaySocial ...</w:t>
      </w:r>
    </w:p>
    <w:p>
      <w:r>
        <w:rPr>
          <w:b/>
          <w:u w:val="single"/>
        </w:rPr>
        <w:t xml:space="preserve">191689</w:t>
      </w:r>
    </w:p>
    <w:p>
      <w:r>
        <w:t xml:space="preserve">जब तक देश से दल्ली मीडिया बिल्कुल से बैन नही होगा तब न सरकार कुछ विकास करेगी, न इस देश का विकास होगा?    बस जहां BJP कमजोर है रोज उसी बंगाल पे डिबेट हो रहा है, YLÖS मे हैवानियत ने सारी हदें पार कर दी है? पर सरकार से कोई सवाल नही। मीडिया देश से जनता से बहुत बड़ी गद्दारी कर रहीं है। है।?</w:t>
      </w:r>
    </w:p>
    <w:p>
      <w:r>
        <w:rPr>
          <w:b/>
          <w:u w:val="single"/>
        </w:rPr>
        <w:t xml:space="preserve">191690</w:t>
      </w:r>
    </w:p>
    <w:p>
      <w:r>
        <w:t xml:space="preserve">तेजाब के डर से पहले मोसादिक की गु निकल गयी , गाँड फ़टी में भग लिया, रेस्पेक्ट कचरा कचरा</w:t>
      </w:r>
    </w:p>
    <w:p>
      <w:r>
        <w:rPr>
          <w:b/>
          <w:u w:val="single"/>
        </w:rPr>
        <w:t xml:space="preserve">191691</w:t>
      </w:r>
    </w:p>
    <w:p>
      <w:r>
        <w:t xml:space="preserve">अब पता चला तबरेजखान चोर था वरना BJP उसे हिजबुल मुजाहिद्दिन का विंग कमांडर घोषित करने में देर नही लगाती,,</w:t>
      </w:r>
    </w:p>
    <w:p>
      <w:r>
        <w:rPr>
          <w:b/>
          <w:u w:val="single"/>
        </w:rPr>
        <w:t xml:space="preserve">191692</w:t>
      </w:r>
    </w:p>
    <w:p>
      <w:r>
        <w:t xml:space="preserve">भाजपा के जीतने या हारने से मुझे कोई फर्क नहीं है , पर #कन्हैया_कुमार का सूपड़ा साफ होने से दिल खुश हो गया।।</w:t>
      </w:r>
    </w:p>
    <w:p>
      <w:r>
        <w:rPr>
          <w:b/>
          <w:u w:val="single"/>
        </w:rPr>
        <w:t xml:space="preserve">191693</w:t>
      </w:r>
    </w:p>
    <w:p>
      <w:r>
        <w:t xml:space="preserve">दलिय भागमा छानीयका कर्मचारी प्राय दुतबासमा पाईन्छन ती झन हरामी हुने रैछन यस्को मतलब यो हैनकी प्रतिस्पर्धाबाट नियुक्ति भयका कर्मचारी सबै राम्रा छन भ्रष्टचार प्रमाणित भयरपनी कार्बाही नहूनू पार्टीले संरक्षण गर्नु नै यस्ता भ्रष्टचारीको मनोबल बढ़नू होला होला</w:t>
      </w:r>
    </w:p>
    <w:p>
      <w:r>
        <w:rPr>
          <w:b/>
          <w:u w:val="single"/>
        </w:rPr>
        <w:t xml:space="preserve">191694</w:t>
      </w:r>
    </w:p>
    <w:p>
      <w:r>
        <w:t xml:space="preserve">मेरे सांवरे अगर तुम खुश होते हो तो कदायी बख्श देते हो अगर तुम नाराज होते हो तो बादशाही बख्श देते हो गर तुम अपना बनाते हो तो सब कुछ लूट लेते हो #राधेराधे</w:t>
      </w:r>
    </w:p>
    <w:p>
      <w:r>
        <w:rPr>
          <w:b/>
          <w:u w:val="single"/>
        </w:rPr>
        <w:t xml:space="preserve">191695</w:t>
      </w:r>
    </w:p>
    <w:p>
      <w:r>
        <w:t xml:space="preserve">देश में अलग जगह पर दिल दहलाने वाली घटनाएं सामने आ रही है, एक तो संस्कारो की कमी है या कानून व्यवस्था का डर ही खत्म हो गया है। @Anjupra7743</w:t>
      </w:r>
    </w:p>
    <w:p>
      <w:r>
        <w:rPr>
          <w:b/>
          <w:u w:val="single"/>
        </w:rPr>
        <w:t xml:space="preserve">191696</w:t>
      </w:r>
    </w:p>
    <w:p>
      <w:r>
        <w:t xml:space="preserve">अब जबकि प्रधानमंत्री और @BJP4India के सर्वोच्च नेता @narendramodi भी कह रहे हैं कि वो #प्रज्ञा_ठाकुर को कभी माफ नहीं करेंगे. पार्टी को कार्रवाई कर नज़ीर पेश करनी चाहिए ताकि ऐसी अराजक सोच को बढ़ावा ना मिले. जो टीवी कैमरों के सामने ऐसी बात कहने की हिमाकत कर सकता है कितना घातक होगा!</w:t>
      </w:r>
    </w:p>
    <w:p>
      <w:r>
        <w:rPr>
          <w:b/>
          <w:u w:val="single"/>
        </w:rPr>
        <w:t xml:space="preserve">191697</w:t>
      </w:r>
    </w:p>
    <w:p>
      <w:r>
        <w:t xml:space="preserve">.@ArvindKejriwal केजरीवाल सरकार की तर्ज पर झारखंड की BJP सरकार खोलेगी 'मोहल्ला क्लिनिक' https://abpnews.abplive.in/india-news/bjp-government-to-open-mohalla-clinic-in-jharkhand-1157203 ...</w:t>
      </w:r>
    </w:p>
    <w:p>
      <w:r>
        <w:rPr>
          <w:b/>
          <w:u w:val="single"/>
        </w:rPr>
        <w:t xml:space="preserve">191698</w:t>
      </w:r>
    </w:p>
    <w:p>
      <w:r>
        <w:t xml:space="preserve">रमजान के बाद 852 रेप केस...  840 केस मे अपराधी मुसलमान!!!  शिकार काफ़िर बच्चियां और साहेब विश्वास जीत रहे हैं। बच्चियों से हैवानियत से हराम नहीं बेगुनाहों को बम से उड़ाना हराम नहीं बकरियों के साथ दुष्कर्म हराम नहीं बस वंदे मातरम् हराम है इन लोगों के लिए । के लिए ।</w:t>
      </w:r>
    </w:p>
    <w:p>
      <w:r>
        <w:rPr>
          <w:b/>
          <w:u w:val="single"/>
        </w:rPr>
        <w:t xml:space="preserve">191699</w:t>
      </w:r>
    </w:p>
    <w:p>
      <w:r>
        <w:t xml:space="preserve">हर क्षेत्र की तरह आपदा प्रबंधन के क्षेत्र के अंदर भी भारत दुनिया में सर्वप्रथम हो, सर्वश्रेष्ठ हो इस लक्ष्य को लेकर इस सम्मेलन की समाप्ति होनी चाहिए: श्री अमित शाह जी ।</w:t>
      </w:r>
    </w:p>
    <w:p>
      <w:r>
        <w:rPr>
          <w:b/>
          <w:u w:val="single"/>
        </w:rPr>
        <w:t xml:space="preserve">191700</w:t>
      </w:r>
    </w:p>
    <w:p>
      <w:r>
        <w:t xml:space="preserve">दिल्ली में बिजली सस्ती की जा रही है जबकि up में महंगी, फर्क तो रहेगा ही, एक IIT वाला है, एक घण्टा बजाने वाले। @ajitanjum @ziddy_zoya_ @BebakAawaj @VoiceofmyBharat @Anjupra7743</w:t>
      </w:r>
    </w:p>
    <w:p>
      <w:r>
        <w:rPr>
          <w:b/>
          <w:u w:val="single"/>
        </w:rPr>
        <w:t xml:space="preserve">191701</w:t>
      </w:r>
    </w:p>
    <w:p>
      <w:r>
        <w:t xml:space="preserve">तुम पपू मुत पीने बाले भक्तो से अपनी तुलना मत कर लुंड चूस लुंड</w:t>
      </w:r>
    </w:p>
    <w:p>
      <w:r>
        <w:rPr>
          <w:b/>
          <w:u w:val="single"/>
        </w:rPr>
        <w:t xml:space="preserve">191702</w:t>
      </w:r>
    </w:p>
    <w:p>
      <w:r>
        <w:t xml:space="preserve">सत्ता हासिल करने के लिये कहते हो मदरसों में आतंक सिखाया जाता है और सरकार बनने के बाद मदरसों को मदद देने का ऐलान ?</w:t>
      </w:r>
    </w:p>
    <w:p>
      <w:r>
        <w:rPr>
          <w:b/>
          <w:u w:val="single"/>
        </w:rPr>
        <w:t xml:space="preserve">191703</w:t>
      </w:r>
    </w:p>
    <w:p>
      <w:r>
        <w:t xml:space="preserve">#Amethi राजीव गांधी जी की पुण्यतिथि 21 मई को है लेकिन पूरा देश आज ही राजीव जी को याद कर रहा है #नीच को मुंह की खानी पड़ी है #MainHindustanHoon #ShameOnPMModi #शर्म_करो_pm_मोदी</w:t>
      </w:r>
    </w:p>
    <w:p>
      <w:r>
        <w:rPr>
          <w:b/>
          <w:u w:val="single"/>
        </w:rPr>
        <w:t xml:space="preserve">191704</w:t>
      </w:r>
    </w:p>
    <w:p>
      <w:r>
        <w:t xml:space="preserve">तेरी गांड में क्यों मिर्ची लग रही ह भोंसड़ी के,तुझे इतना बुरा लग रहा ह तो अपनी दीदी को भेज दे।हम लेते हैं उसकी घोड़ी बना के</w:t>
      </w:r>
    </w:p>
    <w:p>
      <w:r>
        <w:rPr>
          <w:b/>
          <w:u w:val="single"/>
        </w:rPr>
        <w:t xml:space="preserve">191705</w:t>
      </w:r>
    </w:p>
    <w:p>
      <w:r>
        <w:t xml:space="preserve">जो एतिहासिक जीत दिलवायी है जनता ने मोदी जो को फिर से प्रधानमंत्री बना कर , हम सब mp इस ऋण को क्षेत्र के बेहतर कार्य कर चुकाएंगे .. जय श्री राम</w:t>
      </w:r>
    </w:p>
    <w:p>
      <w:r>
        <w:rPr>
          <w:b/>
          <w:u w:val="single"/>
        </w:rPr>
        <w:t xml:space="preserve">191706</w:t>
      </w:r>
    </w:p>
    <w:p>
      <w:r>
        <w:t xml:space="preserve">सूअर मुसलमान देश के देशद्रोही है</w:t>
      </w:r>
    </w:p>
    <w:p>
      <w:r>
        <w:rPr>
          <w:b/>
          <w:u w:val="single"/>
        </w:rPr>
        <w:t xml:space="preserve">191707</w:t>
      </w:r>
    </w:p>
    <w:p>
      <w:r>
        <w:t xml:space="preserve">Please अपनी अपनी बीमारी बतायें हमें रात में अंधेरा दिखाई देता है है</w:t>
      </w:r>
    </w:p>
    <w:p>
      <w:r>
        <w:rPr>
          <w:b/>
          <w:u w:val="single"/>
        </w:rPr>
        <w:t xml:space="preserve">191708</w:t>
      </w:r>
    </w:p>
    <w:p>
      <w:r>
        <w:t xml:space="preserve">देखें, महुआ मोइत्रा के भाषण का DNA टेस्ट, भाषण को लेकर रिसर्च में सामने आई चौंकाने वाली बात @sudhirchaudhary #DNA</w:t>
      </w:r>
    </w:p>
    <w:p>
      <w:r>
        <w:rPr>
          <w:b/>
          <w:u w:val="single"/>
        </w:rPr>
        <w:t xml:space="preserve">191709</w:t>
      </w:r>
    </w:p>
    <w:p>
      <w:r>
        <w:t xml:space="preserve">*एक छोटी सी बच्ची गली में 4-5 कुत्तों को देखकर डर गई* *कुत्ते बोले निकल जाओ बेटी हम #कुत्ते हैं #इंसान नहीं* #TwinkleSharma #ModiSarkaar2 #IndianLaw @narendramodi</w:t>
      </w:r>
    </w:p>
    <w:p>
      <w:r>
        <w:rPr>
          <w:b/>
          <w:u w:val="single"/>
        </w:rPr>
        <w:t xml:space="preserve">191710</w:t>
      </w:r>
    </w:p>
    <w:p>
      <w:r>
        <w:t xml:space="preserve">अगर इस्लाम में toimiva हराम है तो क्या सलमान, शाहरुख, अमीर और अन्य मुस्लिम कलाकार हरामी हैं हैं</w:t>
      </w:r>
    </w:p>
    <w:p>
      <w:r>
        <w:rPr>
          <w:b/>
          <w:u w:val="single"/>
        </w:rPr>
        <w:t xml:space="preserve">191711</w:t>
      </w:r>
    </w:p>
    <w:p>
      <w:r>
        <w:t xml:space="preserve">Poliisi को सारा गुस्सा उस समय ही क्यों आता है जब सामने कोई गरीब होता है ।। जब सामने कोई नेता, विधायक या सांसद होता है तो यही क्रोध कहाँ काफूर हो जाता है।।</w:t>
      </w:r>
    </w:p>
    <w:p>
      <w:r>
        <w:rPr>
          <w:b/>
          <w:u w:val="single"/>
        </w:rPr>
        <w:t xml:space="preserve">191712</w:t>
      </w:r>
    </w:p>
    <w:p>
      <w:r>
        <w:t xml:space="preserve">#कर_लो_गठबंधन ...और... बेज्जती करा रहे और कुछ नही _..... ये ही asenne ले आपका डूबा _आपको ना#.... कोई ...</w:t>
      </w:r>
    </w:p>
    <w:p>
      <w:r>
        <w:rPr>
          <w:b/>
          <w:u w:val="single"/>
        </w:rPr>
        <w:t xml:space="preserve">191713</w:t>
      </w:r>
    </w:p>
    <w:p>
      <w:r>
        <w:t xml:space="preserve">@KapilSibal : पकिस्तान ज़िंदाबाद नारे बाजी की जाय और कोंग्रेसी नेता गन मन ही मन ही मन में हस्ते रहे क्योकि मुस्लिम वोट ट्रूस्टी कॉन वह लायक.राजीव गाँधी के लुंड से पैदा हुए है इस के लिए लायक.भले भारत देस की माँ-भेन मुस्लिम चोदे वह लायक सही है भिड़ु लगे रहो.</w:t>
      </w:r>
    </w:p>
    <w:p>
      <w:r>
        <w:rPr>
          <w:b/>
          <w:u w:val="single"/>
        </w:rPr>
        <w:t xml:space="preserve">191714</w:t>
      </w:r>
    </w:p>
    <w:p>
      <w:r>
        <w:t xml:space="preserve">मीडिया की ओकात तो विजय वर्गीयजी ने बतादीया है सही कहा विजय वर्गीय ने में समर्थन करता हु , रंडी की तरह बिकाऊ का मiन ही क्या ओर अपमान ही क्या...?</w:t>
      </w:r>
    </w:p>
    <w:p>
      <w:r>
        <w:rPr>
          <w:b/>
          <w:u w:val="single"/>
        </w:rPr>
        <w:t xml:space="preserve">191715</w:t>
      </w:r>
    </w:p>
    <w:p>
      <w:r>
        <w:t xml:space="preserve">आस्ट्रेलिया को अच्छे बल्लेबाज की जरूरत बीजेपी नेता कैलाश विजयवर्गीय के बेटे को मिल सकता है मौका,, @ziddy_zoya @BebakAawaj @VoiceofmyBharat @Anjupra7743 @ppbajpai</w:t>
      </w:r>
    </w:p>
    <w:p>
      <w:r>
        <w:rPr>
          <w:b/>
          <w:u w:val="single"/>
        </w:rPr>
        <w:t xml:space="preserve">191716</w:t>
      </w:r>
    </w:p>
    <w:p>
      <w:r>
        <w:t xml:space="preserve">@DrKumarVishwas randitv के रंडिश कुमार या ये तथाकथित सेक्युलर जमात क्या दिल्ली में मंदिर तोड़ने पे कुछ अपना गंदा से रंडी से सा मुँह खोलेंगे,आप भी कुछ बोलेंगे ????? एक और बात ये अमन पसंद लोग नही है ।</w:t>
      </w:r>
    </w:p>
    <w:p>
      <w:r>
        <w:rPr>
          <w:b/>
          <w:u w:val="single"/>
        </w:rPr>
        <w:t xml:space="preserve">191717</w:t>
      </w:r>
    </w:p>
    <w:p>
      <w:r>
        <w:t xml:space="preserve">WANTED में विनोद खन्ना जी ने कहा था कि जिस दिन एक असली ऑफिसर से सामना होगा पैंट गीली हो जाएगी, बनारस में वो सीन सच हो गया #नीच #फौजी_vs_फर्जी</w:t>
      </w:r>
    </w:p>
    <w:p>
      <w:r>
        <w:rPr>
          <w:b/>
          <w:u w:val="single"/>
        </w:rPr>
        <w:t xml:space="preserve">191718</w:t>
      </w:r>
    </w:p>
    <w:p>
      <w:r>
        <w:t xml:space="preserve">Ak yadav chif up sir g sachyi display karne ki ye saza h</w:t>
      </w:r>
    </w:p>
    <w:p>
      <w:r>
        <w:rPr>
          <w:b/>
          <w:u w:val="single"/>
        </w:rPr>
        <w:t xml:space="preserve">191719</w:t>
      </w:r>
    </w:p>
    <w:p>
      <w:r>
        <w:t xml:space="preserve">उ.प्र. बार काउंसिल की नव निर्वाचित अध्यक्ष #दरवेश यादव की #गोली मारकर #हत्या, मारने वाला #मनीष_शर्मा भी अधिवक्ता है।जब न्याय दिलवाने वाले ही सुरक्षित नहीं है तो एक साधारण नागरिक नागरिक कैसे सुरक्षित रहेगा । #योगीसरकारशर्मकरो @myogiadityanath</w:t>
      </w:r>
    </w:p>
    <w:p>
      <w:r>
        <w:rPr>
          <w:b/>
          <w:u w:val="single"/>
        </w:rPr>
        <w:t xml:space="preserve">191720</w:t>
      </w:r>
    </w:p>
    <w:p>
      <w:r>
        <w:t xml:space="preserve">बेटियों के साथ हर रोज बलात्कर की घटनाओं के खिलाफ देश में कोई आवाज़ क्यों नहीं उठती ? सरकार , सिस्टम और समाज सब को जगाने और झकझोरने की ज़रूरत है लेकिन है लेकिन ये तभी होगा होगा जब देशवासियों का आक्रोश कोई शक्ल अख्तियार करेगा.  हर शहर , हर गांव , हर गली से आवाज़ आनी चाहिए कि बेटियों को बचाना है.</w:t>
      </w:r>
    </w:p>
    <w:p>
      <w:r>
        <w:rPr>
          <w:b/>
          <w:u w:val="single"/>
        </w:rPr>
        <w:t xml:space="preserve">191721</w:t>
      </w:r>
    </w:p>
    <w:p>
      <w:r>
        <w:t xml:space="preserve">बहुत खूब कपिल भैया, एक छोटे विडियो से आपने धारा 370 की बखिया उधेड़ दी।इसके माध्यम से कई लोगों को जानकारी मिलेगी । @KapilMishra_IND</w:t>
      </w:r>
    </w:p>
    <w:p>
      <w:r>
        <w:rPr>
          <w:b/>
          <w:u w:val="single"/>
        </w:rPr>
        <w:t xml:space="preserve">191722</w:t>
      </w:r>
    </w:p>
    <w:p>
      <w:r>
        <w:t xml:space="preserve">अंधा बाटे रेवड़ी फिर फिर अपने देय अभी साप मारा गया है मुँह नहीं कुचला गया #कन्हैया_कुमार</w:t>
      </w:r>
    </w:p>
    <w:p>
      <w:r>
        <w:rPr>
          <w:b/>
          <w:u w:val="single"/>
        </w:rPr>
        <w:t xml:space="preserve">191723</w:t>
      </w:r>
    </w:p>
    <w:p>
      <w:r>
        <w:t xml:space="preserve">चोर, देश द्रोही काफ़िर तु है। सुरेश जी नहीं। आज तेरा पोल खोल रहा है तो तु बिन पानी मछली की तरह फड़फड़ा रहा है। तु है। तु बचके रहना सुअर बुखारी कहीं तेरा पोल ना खुल जाएं। और सुन बुखारी राष्ट्र वादी मीडिया को नसीहत देना छोड़ दें। दें। मीडिया को नसीहत देना छोड़ दें।</w:t>
      </w:r>
    </w:p>
    <w:p>
      <w:r>
        <w:rPr>
          <w:b/>
          <w:u w:val="single"/>
        </w:rPr>
        <w:t xml:space="preserve">191724</w:t>
      </w:r>
    </w:p>
    <w:p>
      <w:r>
        <w:t xml:space="preserve">मोदी के भाषणों को सुनकर सबसे ज्यादा मणिशंकर अय्यर याद आ रहा है #नीच</w:t>
      </w:r>
    </w:p>
    <w:p>
      <w:r>
        <w:rPr>
          <w:b/>
          <w:u w:val="single"/>
        </w:rPr>
        <w:t xml:space="preserve">191725</w:t>
      </w:r>
    </w:p>
    <w:p>
      <w:r>
        <w:t xml:space="preserve">और तेरे लिए जापानी तेल भिजवाया है वो अपनी से कहना तेरे लणड की मालिश करें वर्ना तेरी बीवी मेरे साथ। साथ की और से भी चुदवायेगी ।तू तो मादरचोद भगवा है तुझे फर्क नही पड़ता की तेरी बीवी रोज़ कितना दण्ड का रही है। लेकिन मुझे बुला लगेगा जिस बुर का कापीराइट मेरे पास है उसे कोई और चोदे</w:t>
      </w:r>
    </w:p>
    <w:p>
      <w:r>
        <w:rPr>
          <w:b/>
          <w:u w:val="single"/>
        </w:rPr>
        <w:t xml:space="preserve">191726</w:t>
      </w:r>
    </w:p>
    <w:p>
      <w:r>
        <w:t xml:space="preserve">आज के बजट से ज्यादा खुश होने की जरूरत नही है. मोदी जी खुद कह चुके हैं उनकी घोषणाओं पर ध्यान न दे कुछ बातें कह दी जाती...!!!!...   @AbbasAliRushdi @yadavakhilesh @BezubaanDarinda @maheshwar_sp @hasanfaizulkhan</w:t>
      </w:r>
    </w:p>
    <w:p>
      <w:r>
        <w:rPr>
          <w:b/>
          <w:u w:val="single"/>
        </w:rPr>
        <w:t xml:space="preserve">191727</w:t>
      </w:r>
    </w:p>
    <w:p>
      <w:r>
        <w:t xml:space="preserve">पते की बात बोल ना रे बसपाई,कि अरबियों ने तुम्हारी अम्मियों से b #गैंगरेप्स ही किए थे,जिससे फिर तुम संसार में आए!यदि न किए होते तो तुम लोग b शायद वैध यानी कि #हिंदू होते!  पता h,अरबी लोग तुम लोगों को हरामी k अलावा और किसी नाम से नहीं नवाज़ते!इधर हम हिंदू तुम्हें हिंदू नहीं मानते!</w:t>
      </w:r>
    </w:p>
    <w:p>
      <w:r>
        <w:rPr>
          <w:b/>
          <w:u w:val="single"/>
        </w:rPr>
        <w:t xml:space="preserve">191728</w:t>
      </w:r>
    </w:p>
    <w:p>
      <w:r>
        <w:t xml:space="preserve">तुम जिसको नचाना हो अपनी पत्नी बेटी बाहें को फिल्मो में नचाओ जायरा के bollybood छोड़ने से तुम्हारी गांड में क्यों क्यों खुजली हो रही है बे</w:t>
      </w:r>
    </w:p>
    <w:p>
      <w:r>
        <w:rPr>
          <w:b/>
          <w:u w:val="single"/>
        </w:rPr>
        <w:t xml:space="preserve">191729</w:t>
      </w:r>
    </w:p>
    <w:p>
      <w:r>
        <w:t xml:space="preserve">ये मॉब लीनचिंग शूट कौन करता है?     और फिर उसको वायरल करके कहना क्या चाहता है?     'जय श्री राम' का नारा भी लगभग तय रहता है, जबकि सबको पता इन वीडिओज़ से से सबसे ज़्यादा हानि हम हिन्दूओं को ही है। नहीं ऐसा कोई जानबूझ कर हिन्दू तो नहीं करेगा। ख़ासकर अभी जब सब हमारे ख़िलाफ़ हैं।.</w:t>
      </w:r>
    </w:p>
    <w:p>
      <w:r>
        <w:rPr>
          <w:b/>
          <w:u w:val="single"/>
        </w:rPr>
        <w:t xml:space="preserve">191730</w:t>
      </w:r>
    </w:p>
    <w:p>
      <w:r>
        <w:t xml:space="preserve">और ये चाइना का ओप्पो!   वैसे ये सब छोड़ो ये बताओ औक़ात क्या है तुम्हारी ? हैसियत क्या है ?  जाओ #KailashVijayvargiya को बताकर आओ चतुर्वेदी जी</w:t>
      </w:r>
    </w:p>
    <w:p>
      <w:r>
        <w:rPr>
          <w:b/>
          <w:u w:val="single"/>
        </w:rPr>
        <w:t xml:space="preserve">191731</w:t>
      </w:r>
    </w:p>
    <w:p>
      <w:r>
        <w:t xml:space="preserve">लाशों का मज़हब देख कर!  चाचा इन्दौरी को होती बड़ी फ़िकर!!!   कहते हो अगर, किसी के बाप का हिन्दुस्तान थोड़ी है!  तो तुम भी देखो सब हिन्दुस्तानियों को एक नज़र से!  चाहता है तुझे सारा भारत, तू सिर्फ इस्लाम का थोड़ी है!!!</w:t>
      </w:r>
    </w:p>
    <w:p>
      <w:r>
        <w:rPr>
          <w:b/>
          <w:u w:val="single"/>
        </w:rPr>
        <w:t xml:space="preserve">191732</w:t>
      </w:r>
    </w:p>
    <w:p>
      <w:r>
        <w:t xml:space="preserve">मैने किस को टारगेट किया उस से तुम को क्या प्रॉब्लम है?  मादरचोद जुलहा...  अपने बिहार मे एक कहावत है। बिन जुलाहे, बिन गुनाहे, 50 जुत्ता। गर गुनाह किया है तो गिनने की जरूरत नही। तो आगे से औकात मे रहना। और है अपने रंडी बहन सब को मेरे tl पर मत भेजा कर।</w:t>
      </w:r>
    </w:p>
    <w:p>
      <w:r>
        <w:rPr>
          <w:b/>
          <w:u w:val="single"/>
        </w:rPr>
        <w:t xml:space="preserve">191733</w:t>
      </w:r>
    </w:p>
    <w:p>
      <w:r>
        <w:t xml:space="preserve">Bas aapka agla kadam itsemurha ka hone wala hai. Taiyari karlo, modiji bhari bahumat se aane wale hai.</w:t>
      </w:r>
    </w:p>
    <w:p>
      <w:r>
        <w:rPr>
          <w:b/>
          <w:u w:val="single"/>
        </w:rPr>
        <w:t xml:space="preserve">191734</w:t>
      </w:r>
    </w:p>
    <w:p>
      <w:r>
        <w:t xml:space="preserve">मेहबूबा शर्म कर रंडी हरे रंग वाली छिनाल कोई कुछ भी</w:t>
      </w:r>
    </w:p>
    <w:p>
      <w:r>
        <w:rPr>
          <w:b/>
          <w:u w:val="single"/>
        </w:rPr>
        <w:t xml:space="preserve">191735</w:t>
      </w:r>
    </w:p>
    <w:p>
      <w:r>
        <w:t xml:space="preserve">साली हरामी तो तुम लोग हो जो जिस थाली में खाते हो उसी में छेद करते हो. रही बात तेरे लल्लाह के डर की तो ऐसा डर तुम ज़ाहिल अनपढ़ों में ही होता है.हमारे में नहीं.तुझे और तेरे लल्लाह को ल..... पर बिठाते हैं.जयपुर राजस्थान का हूँ समझ रही है न, कभी आमने सामने आ औकात बता देंगे.</w:t>
      </w:r>
    </w:p>
    <w:p>
      <w:r>
        <w:rPr>
          <w:b/>
          <w:u w:val="single"/>
        </w:rPr>
        <w:t xml:space="preserve">191736</w:t>
      </w:r>
    </w:p>
    <w:p>
      <w:r>
        <w:t xml:space="preserve">#करोड़ो #हिन्दू है जो #मुस्लिम को #भाई मानते और करोड़ो #मुस्लिम हिन्दू को भाई मानते है बस चंद हजार #कमीने है दोनों में जिनको इससे तकलीफ है @NaeemFem @akramtyagi @muslimekta @SanjeevKrSinghh @RaviRaj00829312</w:t>
      </w:r>
    </w:p>
    <w:p>
      <w:r>
        <w:rPr>
          <w:b/>
          <w:u w:val="single"/>
        </w:rPr>
        <w:t xml:space="preserve">191737</w:t>
      </w:r>
    </w:p>
    <w:p>
      <w:r>
        <w:t xml:space="preserve">दिल्ली में 7 साल की नेत्रहीन बच्ची को उठाया, बलात्कार कर मार डाला मोहम्मद इमरान ने</w:t>
      </w:r>
    </w:p>
    <w:p>
      <w:r>
        <w:rPr>
          <w:b/>
          <w:u w:val="single"/>
        </w:rPr>
        <w:t xml:space="preserve">191738</w:t>
      </w:r>
    </w:p>
    <w:p>
      <w:r>
        <w:t xml:space="preserve">@myogiadityanath जी इस ग्रुप की इतनी पिटाई करो की सालो को नानी याद आजाये.. हरामी यों को.    जय श्री राम.</w:t>
      </w:r>
    </w:p>
    <w:p>
      <w:r>
        <w:rPr>
          <w:b/>
          <w:u w:val="single"/>
        </w:rPr>
        <w:t xml:space="preserve">191739</w:t>
      </w:r>
    </w:p>
    <w:p>
      <w:r>
        <w:t xml:space="preserve">Niin hyvä kuva, jossa molemmat kapteenit osoittavat kunnioitusta toisiaan kohtaan, piti pilata jonkun chutiyan tekemällä tavalliseen tapaan chutiya-vitsi.</w:t>
      </w:r>
    </w:p>
    <w:p>
      <w:r>
        <w:rPr>
          <w:b/>
          <w:u w:val="single"/>
        </w:rPr>
        <w:t xml:space="preserve">191740</w:t>
      </w:r>
    </w:p>
    <w:p>
      <w:r>
        <w:t xml:space="preserve">मजहब से ना तौल वतन की मोहब्बत मेरी सजदा भी करता हू तो वतन की मिट्टी चूम कर वीर अब्दुल हमीद की योमो पैदाइश की दिली मुबारकबाद</w:t>
      </w:r>
    </w:p>
    <w:p>
      <w:r>
        <w:rPr>
          <w:b/>
          <w:u w:val="single"/>
        </w:rPr>
        <w:t xml:space="preserve">191741</w:t>
      </w:r>
    </w:p>
    <w:p>
      <w:r>
        <w:t xml:space="preserve">सदके में तो मेरा लुंड लुंड ही झुकता है।</w:t>
      </w:r>
    </w:p>
    <w:p>
      <w:r>
        <w:rPr>
          <w:b/>
          <w:u w:val="single"/>
        </w:rPr>
        <w:t xml:space="preserve">191742</w:t>
      </w:r>
    </w:p>
    <w:p>
      <w:r>
        <w:t xml:space="preserve">कादर खान और शक्ति कपूर दोनों बन जाओ तो दोनों बच जाएंगे। आउं। लोलिता।</w:t>
      </w:r>
    </w:p>
    <w:p>
      <w:r>
        <w:rPr>
          <w:b/>
          <w:u w:val="single"/>
        </w:rPr>
        <w:t xml:space="preserve">191743</w:t>
      </w:r>
    </w:p>
    <w:p>
      <w:r>
        <w:t xml:space="preserve">मणिशंकर अय्यर के #नीच वाले बयान पर कांग्रेस जिम्मेदार बता कार्रवाई की मांग करने वाले क्या प्रज्ञा ठाकुर के #गोडसे_देशभक्त वाले बयान को भाजपा को जिम्मेदार बता कर कार्रवाई की मांग करेंगे ?</w:t>
      </w:r>
    </w:p>
    <w:p>
      <w:r>
        <w:rPr>
          <w:b/>
          <w:u w:val="single"/>
        </w:rPr>
        <w:t xml:space="preserve">191744</w:t>
      </w:r>
    </w:p>
    <w:p>
      <w:r>
        <w:t xml:space="preserve">F Abdullah: Tuolloin sanottiin, että kansanäänestys järjestetään ja ihmiset päättävät, menevätkö he Intian vai Pakistanin puolelle, joten jos näin ei tapahtunut, miten he voivat poistaa 370 artiklan?</w:t>
      </w:r>
    </w:p>
    <w:p>
      <w:r>
        <w:rPr>
          <w:b/>
          <w:u w:val="single"/>
        </w:rPr>
        <w:t xml:space="preserve">191745</w:t>
      </w:r>
    </w:p>
    <w:p>
      <w:r>
        <w:t xml:space="preserve">विपक्ष को "वन" नेशन वन "इलेक्शन" का विरोध करने की बजाय खुली बहस करनी चाहिये, ये अलग बात है कि "फ़िलहाल" इसका फ़ायदा "भाजपा" को "होगा" होगा, लेकिन किसी "पार्टी" को लाभ होने के "डर" से, देश का "नुक़सान" तो नहीं किया जा सकता.</w:t>
      </w:r>
    </w:p>
    <w:p>
      <w:r>
        <w:rPr>
          <w:b/>
          <w:u w:val="single"/>
        </w:rPr>
        <w:t xml:space="preserve">191746</w:t>
      </w:r>
    </w:p>
    <w:p>
      <w:r>
        <w:t xml:space="preserve">वो तो तेरी बहन और तेरी मा का पूरे मोहल्ले में शोर है सुना है 500 रुपये देकर कांड करवाती है सब सही सही बताना रंडी के औलाद</w:t>
      </w:r>
    </w:p>
    <w:p>
      <w:r>
        <w:rPr>
          <w:b/>
          <w:u w:val="single"/>
        </w:rPr>
        <w:t xml:space="preserve">191747</w:t>
      </w:r>
    </w:p>
    <w:p>
      <w:r>
        <w:t xml:space="preserve">https://www.youtube.com/watch?v=gm683M9Ej_M ... https://www.youtube.com/watch?v=8FMcE9PlzJ0 ... Ye hain Bharat ke dare huye musalmaan....@khanumarfa Mutta tämä kommunalismi ei ole @thewire_in edun mukaista.</w:t>
      </w:r>
    </w:p>
    <w:p>
      <w:r>
        <w:rPr>
          <w:b/>
          <w:u w:val="single"/>
        </w:rPr>
        <w:t xml:space="preserve">191748</w:t>
      </w:r>
    </w:p>
    <w:p>
      <w:r>
        <w:t xml:space="preserve">Intian paras yhtenäinen ero Ambedkarvadi-värin ja bhagvadhari-värin välillä,,, @ziddy_zoya @Anjupra7743 @KhanDecor</w:t>
      </w:r>
    </w:p>
    <w:p>
      <w:r>
        <w:rPr>
          <w:b/>
          <w:u w:val="single"/>
        </w:rPr>
        <w:t xml:space="preserve">191749</w:t>
      </w:r>
    </w:p>
    <w:p>
      <w:r>
        <w:t xml:space="preserve">बिलकुल सही बात है!!!  तभी तो सभी चाटूकार रंडी रोना कर रहें है!!!</w:t>
      </w:r>
    </w:p>
    <w:p>
      <w:r>
        <w:rPr>
          <w:b/>
          <w:u w:val="single"/>
        </w:rPr>
        <w:t xml:space="preserve">191750</w:t>
      </w:r>
    </w:p>
    <w:p>
      <w:r>
        <w:t xml:space="preserve">मौलाना वर्धन जी 2 दिन में 3 हरामी गिरफ्तार हुए उसमें से से भी भी एक हरामी नाबालिक है। यही आपकी कड़ी करवाई है ,वैसे भी आजकी नींद घटना के 24घंटे के बाद खुली थी ,शायद पुलिस को भी वैसे ही सुस्त काम करने का आदेश हैओ आपकी तरफ से</w:t>
      </w:r>
    </w:p>
    <w:p>
      <w:r>
        <w:rPr>
          <w:b/>
          <w:u w:val="single"/>
        </w:rPr>
        <w:t xml:space="preserve">191751</w:t>
      </w:r>
    </w:p>
    <w:p>
      <w:r>
        <w:t xml:space="preserve">पहले हथियार छिन लेना चाहिये सरकार ने बिना लाइसंस हथियार कहां से लाते हैं मादरचोद लांडे लांडे</w:t>
      </w:r>
    </w:p>
    <w:p>
      <w:r>
        <w:rPr>
          <w:b/>
          <w:u w:val="single"/>
        </w:rPr>
        <w:t xml:space="preserve">191752</w:t>
      </w:r>
    </w:p>
    <w:p>
      <w:r>
        <w:t xml:space="preserve">जो सवाल विपक्ष और जनता को मीडिया से पूछनी चाहिए क्या औकात है तुम्हारी???    वो दलाल पत्रकारों के मलिक ने ही उनसे पूछ लिया बेचारो सदमे में पड़े हुए है? न जाने कब मालिक काम से निकाल दे। इस लिए इस लिए अब सरकार से कोई सवाल नही पत्रकार लोग ज्यादा दलाली से अपना कर्तव्य दिखाएंगे। धन्यवाद!</w:t>
      </w:r>
    </w:p>
    <w:p>
      <w:r>
        <w:rPr>
          <w:b/>
          <w:u w:val="single"/>
        </w:rPr>
        <w:t xml:space="preserve">191753</w:t>
      </w:r>
    </w:p>
    <w:p>
      <w:r>
        <w:t xml:space="preserve">कोई बेबस नहीं होगा कोई लाचार नहीं होगा ~ जो अब तक हुआ है वो बार नहीं होगा ~ बस हुकूमत दरिंदो को चौराहे पर फाँसी दे ~ मेरा दावा है फिर कोई बलात्कार नहीं होगा ~ ~ ~ शाहरुख सिद्दीकी #shahrukhsiddiqui @srspoet #TwinkleSharma #JusticeForTwinkle</w:t>
      </w:r>
    </w:p>
    <w:p>
      <w:r>
        <w:rPr>
          <w:b/>
          <w:u w:val="single"/>
        </w:rPr>
        <w:t xml:space="preserve">191754</w:t>
      </w:r>
    </w:p>
    <w:p>
      <w:r>
        <w:t xml:space="preserve">गर्व है आप पर @BajrangdalOrg @VivekPremi बजरंग दल पर ये नारे नही पिछवाड़े घुसाया लट्ठ है कल इसी दुर्गा मंदिर के सामने बकचोदी करने वाले कटवो के खिलाफ और थप्पड़ है उन हिजड़े हिंदुओ पर आ,मुल्लों के बिस्तर पर पड़ी रंडी से बदतर हिन्दू लड़कियों के मुह पर जो बजरंग दल को कोसते.</w:t>
      </w:r>
    </w:p>
    <w:p>
      <w:r>
        <w:rPr>
          <w:b/>
          <w:u w:val="single"/>
        </w:rPr>
        <w:t xml:space="preserve">191755</w:t>
      </w:r>
    </w:p>
    <w:p>
      <w:r>
        <w:t xml:space="preserve">Bahut hi sasta nasha kar rahe hai ye log :P:P:P:P</w:t>
      </w:r>
    </w:p>
    <w:p>
      <w:r>
        <w:rPr>
          <w:b/>
          <w:u w:val="single"/>
        </w:rPr>
        <w:t xml:space="preserve">191756</w:t>
      </w:r>
    </w:p>
    <w:p>
      <w:r>
        <w:t xml:space="preserve">लख़नऊ मे अब मुस्लिम आबादी बढ़ती जा रही खास कर रोहिंग्या मुस्लमान जो हमारे देश को गन्दा करने मे लगे हैँ अगर ये लोकल पुलिस भड़वा गिरी छोड़ दे तो कही कोई क्राइम ना हो</w:t>
      </w:r>
    </w:p>
    <w:p>
      <w:r>
        <w:rPr>
          <w:b/>
          <w:u w:val="single"/>
        </w:rPr>
        <w:t xml:space="preserve">191757</w:t>
      </w:r>
    </w:p>
    <w:p>
      <w:r>
        <w:t xml:space="preserve">70 saal se sabne milkar khanjar maara hai ab toh jagah bhi baaki nahi hai, ab humko muqabla hi karna hai. @asadowaisi at #ShikharSammelan</w:t>
      </w:r>
    </w:p>
    <w:p>
      <w:r>
        <w:rPr>
          <w:b/>
          <w:u w:val="single"/>
        </w:rPr>
        <w:t xml:space="preserve">191758</w:t>
      </w:r>
    </w:p>
    <w:p>
      <w:r>
        <w:t xml:space="preserve">#मामले_दो_हैं_और_व्यक्ति_भी_दो_हैं। पहला हिन्दू है और दूसरा मुसलमान.........   पहले व्यक्ति है केरल के आदिवासी मधु जो पिछले साल चावल चुराने के आरोप में भीड़ की हिंसा का शिकार हुये थे। दूसरे व्यक्ति है झारखंड का तबरेज जो चोरी के आरोप में भीड़ की हिंसा का शिकार हुआ।</w:t>
      </w:r>
    </w:p>
    <w:p>
      <w:r>
        <w:rPr>
          <w:b/>
          <w:u w:val="single"/>
        </w:rPr>
        <w:t xml:space="preserve">191759</w:t>
      </w:r>
    </w:p>
    <w:p>
      <w:r>
        <w:t xml:space="preserve">अब समय है जब लड़कियों को सिर्फ अपना बचाव नहीं बल्कि बचाव करते हुए हमला भी करना चाहिए ,     पत्थर मिले तो साले के सर में मारो लकड़ी मिले तो पेट में घुसा दो । आत्म रक्षा में अगर वो मर भी गया तो कोई परेशानी नहीं । तभी ये हरामी में बच्चे थोड़ा डरेंगे किसी लड़की के साथ ऐसा करने में</w:t>
      </w:r>
    </w:p>
    <w:p>
      <w:r>
        <w:rPr>
          <w:b/>
          <w:u w:val="single"/>
        </w:rPr>
        <w:t xml:space="preserve">191760</w:t>
      </w:r>
    </w:p>
    <w:p>
      <w:r>
        <w:t xml:space="preserve">आप देखना मिडिया इतना रंडी विलाप करेगी और कांग्रेस वोट के लिए अगले एक हप्ते में ही दोबारा जाँच का नाम देकर उसे पीड़ित निर्दोष और फरिस्ता घोसित कर देगी ।</w:t>
      </w:r>
    </w:p>
    <w:p>
      <w:r>
        <w:rPr>
          <w:b/>
          <w:u w:val="single"/>
        </w:rPr>
        <w:t xml:space="preserve">191761</w:t>
      </w:r>
    </w:p>
    <w:p>
      <w:r>
        <w:t xml:space="preserve">करोड़ो हिन्दू है जो मुस्लिम को भाई मानते हैं, और करोड़ो मुस्लिम है जो हिन्दू को भाई मानते हैं, बस चंद हजार #कमीने है दोनों में जिनको इससे तकलीफ है।।। इससे है।।।</w:t>
      </w:r>
    </w:p>
    <w:p>
      <w:r>
        <w:rPr>
          <w:b/>
          <w:u w:val="single"/>
        </w:rPr>
        <w:t xml:space="preserve">191762</w:t>
      </w:r>
    </w:p>
    <w:p>
      <w:r>
        <w:t xml:space="preserve">केजरीवाल ने नोटिस बनवाया हैं - -     लोकसभा में मोदी जी के लिए अभियान लिए चलाने के कारण मेरी विधानसभा सदस्यता रद्द की जाए मैंने केजरीवाल के भ्रष्टाचार. से लड़ने के लिए मंत्री पद की चिंता नहीं कि तो तो ऐसे नोटिस से क्या डरूँगा मोदी जी के लिए अभियान डंके की चोट पर चलाया, इसका मुझे गर्व हैं</w:t>
      </w:r>
    </w:p>
    <w:p>
      <w:r>
        <w:rPr>
          <w:b/>
          <w:u w:val="single"/>
        </w:rPr>
        <w:t xml:space="preserve">191763</w:t>
      </w:r>
    </w:p>
    <w:p>
      <w:r>
        <w:t xml:space="preserve">वाह चित्रा..! तुमने बिना कुछ कहे सब कह दिया। इतने निचले स्तर पर जाकर किए गए हमले का इतना संयमभरा,संभला हुआ और सटीक जवाब देने के लिए तुम प्रशंसा की पात्र हो..!</w:t>
      </w:r>
    </w:p>
    <w:p>
      <w:r>
        <w:rPr>
          <w:b/>
          <w:u w:val="single"/>
        </w:rPr>
        <w:t xml:space="preserve">191764</w:t>
      </w:r>
    </w:p>
    <w:p>
      <w:r>
        <w:t xml:space="preserve">#मणिशंकर_अय्यर कुत्ता #जिन्दा हैं... कैमरा देखते ही भोंक ने लगा .... मोदी जी को फिर #नीच कहा.... कल मायावती ने कहा था जो गाली देने का काम करे गाली दे_.... तो हो जाओ...</w:t>
      </w:r>
    </w:p>
    <w:p>
      <w:r>
        <w:rPr>
          <w:b/>
          <w:u w:val="single"/>
        </w:rPr>
        <w:t xml:space="preserve">191765</w:t>
      </w:r>
    </w:p>
    <w:p>
      <w:r>
        <w:t xml:space="preserve">आपदा से उत्पन्न होने वाली चुनौतियों से निपटने के लिए एक व्यापक योजना लंबे समय से भारत के इंफ्रास्ट्रक्चर के रोडमैप से जो गायब थी अब ये योजना योजना बन रही है: श्री अमित शाह जी ।</w:t>
      </w:r>
    </w:p>
    <w:p>
      <w:r>
        <w:rPr>
          <w:b/>
          <w:u w:val="single"/>
        </w:rPr>
        <w:t xml:space="preserve">191766</w:t>
      </w:r>
    </w:p>
    <w:p>
      <w:r>
        <w:t xml:space="preserve">हरगिज़ ना देंगे तुझे सत्ता हिंदुस्तान की, हमने देखा हैं तुझे खाते हुए बिरयानी पाकिस्तान की.!</w:t>
      </w:r>
    </w:p>
    <w:p>
      <w:r>
        <w:rPr>
          <w:b/>
          <w:u w:val="single"/>
        </w:rPr>
        <w:t xml:space="preserve">191767</w:t>
      </w:r>
    </w:p>
    <w:p>
      <w:r>
        <w:t xml:space="preserve">इस्लाम भाईचारे का संदेश नही देता है बल्कि गैर मुस्लिमों से नफरत और काफिर समझकर उनका सर कलम करने का आदेश का आदेश देता है। अयोध्या के गोसाईगंज में हिन्दुओ ने कब्रिस्तान के लिए जमीन दान देकर बनाया भाईचारे की मिसाल,    बेवकूफ़ हिन्दू अपनी कब्र खुदखोद रहें। #जय_श्री_राम</w:t>
      </w:r>
    </w:p>
    <w:p>
      <w:r>
        <w:rPr>
          <w:b/>
          <w:u w:val="single"/>
        </w:rPr>
        <w:t xml:space="preserve">191768</w:t>
      </w:r>
    </w:p>
    <w:p>
      <w:r>
        <w:t xml:space="preserve">Bhagwan voima. Mutta vihaajat vihaavat :-p:-p:-p:-p.</w:t>
      </w:r>
    </w:p>
    <w:p>
      <w:r>
        <w:rPr>
          <w:b/>
          <w:u w:val="single"/>
        </w:rPr>
        <w:t xml:space="preserve">191769</w:t>
      </w:r>
    </w:p>
    <w:p>
      <w:r>
        <w:t xml:space="preserve">चिराग तले अंधेरा इसी को कहते हैं। अपनी बेटी के अच्छे काम और पार्टी के सहयोग की प्रशंसा करने कि जगह मोदी जैसे #नीच के फैन हैं। मां बाप का सम्मान जरूर करना चाहिए लेकिन अपनी सोच और उसुलों से समझौता नहीं करना चाहिए। मुझे आज तक समझ नहीं आया लोग मोदी जैसे दंगाई के फैन कैसे हो सकते हैं?</w:t>
      </w:r>
    </w:p>
    <w:p>
      <w:r>
        <w:rPr>
          <w:b/>
          <w:u w:val="single"/>
        </w:rPr>
        <w:t xml:space="preserve">191770</w:t>
      </w:r>
    </w:p>
    <w:p>
      <w:r>
        <w:t xml:space="preserve">भाई जब गांड फटती है तो हाजमोला याद आती है अब कोई सामने नहीं आएगा</w:t>
      </w:r>
    </w:p>
    <w:p>
      <w:r>
        <w:rPr>
          <w:b/>
          <w:u w:val="single"/>
        </w:rPr>
        <w:t xml:space="preserve">191771</w:t>
      </w:r>
    </w:p>
    <w:p>
      <w:r>
        <w:t xml:space="preserve">बहुत बढ़िया आपके संघर्ष को सलाम अखिलेश भैय्या अगर आपका ये संघर्ष यूं ही जारी रहा तो अगली बार पांच सीटें भी पांच सीटें भी नही आएंगी। और हां लोहिया का वह नारा कुछ इस तरह याद कीजिए कि जिंदा कौमें सिर्फ AC कमरे मे बैठकर विश्राम करती हैं, ट्वीटर पर निंदा करतीं हैं, और फेसबुक पर भाषण करती हैं।.</w:t>
      </w:r>
    </w:p>
    <w:p>
      <w:r>
        <w:rPr>
          <w:b/>
          <w:u w:val="single"/>
        </w:rPr>
        <w:t xml:space="preserve">191772</w:t>
      </w:r>
    </w:p>
    <w:p>
      <w:r>
        <w:t xml:space="preserve">उस हरामी मूल्ला एक्टर के उपर एक जोरदार चांटा...                जायरा वसीम ने सीद्ध कर दिया एक्टिंग करना फिल्मों में कुरान और अल्लाह ने हराम बताया है । यानी सीधे सीधे उसने सडमान खान, हकलाखान और मामिर खान को... https://www.facebook.com/608869468/posts/10157348329074469/ …</w:t>
      </w:r>
    </w:p>
    <w:p>
      <w:r>
        <w:rPr>
          <w:b/>
          <w:u w:val="single"/>
        </w:rPr>
        <w:t xml:space="preserve">191773</w:t>
      </w:r>
    </w:p>
    <w:p>
      <w:r>
        <w:t xml:space="preserve">सब हरामी गिधड इकठ्ठे हुए है। व्हिडीओ मे नहीं। ट्विटर पर।</w:t>
      </w:r>
    </w:p>
    <w:p>
      <w:r>
        <w:rPr>
          <w:b/>
          <w:u w:val="single"/>
        </w:rPr>
        <w:t xml:space="preserve">191774</w:t>
      </w:r>
    </w:p>
    <w:p>
      <w:r>
        <w:t xml:space="preserve">अरे दलालों पैसे के लिए जिसकी हमेशा तारीफ़ सुनने की आदत डाल दिये हो उससे सवाल करोगे???    क्या औकात है तुम्हारी जो अपने मालिक से सवाल करोगे? मुँह पे पेशाब कर देंगे? और किसी की मज़ाल नही की डिबेट कर दे। करते रहो दलाली रोहित, अंजना और रुबिका बहिंन का भी नम्बर आएगा। आएगा।.</w:t>
      </w:r>
    </w:p>
    <w:p>
      <w:r>
        <w:rPr>
          <w:b/>
          <w:u w:val="single"/>
        </w:rPr>
        <w:t xml:space="preserve">191775</w:t>
      </w:r>
    </w:p>
    <w:p>
      <w:r>
        <w:t xml:space="preserve">नरेंद्र मोदी दुनिया के शक्तिशाली नेता है - ब्रिटिश हेराल्ड राहुल गाँधी और सोनिया गाँधी 'चोर' हैंं - नेशनल हेराल्ड #Kongressi</w:t>
      </w:r>
    </w:p>
    <w:p>
      <w:r>
        <w:rPr>
          <w:b/>
          <w:u w:val="single"/>
        </w:rPr>
        <w:t xml:space="preserve">191776</w:t>
      </w:r>
    </w:p>
    <w:p>
      <w:r>
        <w:t xml:space="preserve">जो सिर्फ जीना चाहते है वो लोग चुप है, लेकिन जो लोग आत्मसम्मान और स्वाभिमान से जीना चाहते है वो लड़ रहे है।</w:t>
      </w:r>
    </w:p>
    <w:p>
      <w:r>
        <w:rPr>
          <w:b/>
          <w:u w:val="single"/>
        </w:rPr>
        <w:t xml:space="preserve">191777</w:t>
      </w:r>
    </w:p>
    <w:p>
      <w:r>
        <w:t xml:space="preserve">क्या करे इन्होंने सोचा होगा कि कुछ लोग यही बोलकर संसद पहुँच गए तो हम क्यों नहीं ....  #प्रज्ञा_ठाकुर</w:t>
      </w:r>
    </w:p>
    <w:p>
      <w:r>
        <w:rPr>
          <w:b/>
          <w:u w:val="single"/>
        </w:rPr>
        <w:t xml:space="preserve">191778</w:t>
      </w:r>
    </w:p>
    <w:p>
      <w:r>
        <w:t xml:space="preserve">वैसे भी ये सुअर मस्जिद में करते क्या है एक दूसरे का पिछवाड़ा ही तो देखते है देखते है</w:t>
      </w:r>
    </w:p>
    <w:p>
      <w:r>
        <w:rPr>
          <w:b/>
          <w:u w:val="single"/>
        </w:rPr>
        <w:t xml:space="preserve">191779</w:t>
      </w:r>
    </w:p>
    <w:p>
      <w:r>
        <w:t xml:space="preserve">यही अगर किसी मस्जिद में हुआ होता तो तेरे आतंकी कौम वाले पूरे देश मे दंगा फसाद कर दिए होते..दोगले पत्रकार देश मे असहिष्णुता घोषित कर दिए होते..दोगले पत्रकार देश मे असहिष्णुता घोषित कर दिए होते.और तू मुस्लिमो का रहनुमा बन कर यह बात पूरे विश्व मे फैला दिया होता कि हिंदुस्तान में मुस्लिम डरे हुए है हरामी के इस का बदला जरूर लिया जाएगा</w:t>
      </w:r>
    </w:p>
    <w:p>
      <w:r>
        <w:rPr>
          <w:b/>
          <w:u w:val="single"/>
        </w:rPr>
        <w:t xml:space="preserve">191780</w:t>
      </w:r>
    </w:p>
    <w:p>
      <w:r>
        <w:t xml:space="preserve">बाबा साहेब ने बाइबिल पढ़कर उनको #नीच बोला। #नीच बोला। और मनुस्मृति को आग लगा दी। बाबा साहेब को संस्कृत नही आती थी। अंग्रेजी तो आती थी। कम से कम एक बार ध्यान से बाइबिल ही पढ़ लेते। सत्यानाशी राजनीतिज्ञ और राजनीति। अनपढ़ साले सबके सबके सब, जिनका नाम ऊपर लिखा है। ॐ</w:t>
      </w:r>
    </w:p>
    <w:p>
      <w:r>
        <w:rPr>
          <w:b/>
          <w:u w:val="single"/>
        </w:rPr>
        <w:t xml:space="preserve">191781</w:t>
      </w:r>
    </w:p>
    <w:p>
      <w:r>
        <w:t xml:space="preserve">@ArvindKejriwal @drharshvardhan @narendramodi नाक तले चांदनी चौक में मंदिर पर हमला हुआ आप खामोश हो गए अभी अभी किसी मस्जिद के किसी मुल्लाह पर हमला हो जाता आप रंडी रोना को जाता अब आपको दिखाई नहीं दे रहा कहीं कुछ भी</w:t>
      </w:r>
    </w:p>
    <w:p>
      <w:r>
        <w:rPr>
          <w:b/>
          <w:u w:val="single"/>
        </w:rPr>
        <w:t xml:space="preserve">191782</w:t>
      </w:r>
    </w:p>
    <w:p>
      <w:r>
        <w:t xml:space="preserve">सच कह दो बुरा मान जाते हैं लोग...  मासूम को जब ट्विटर पर लाकर सेल करने की कोशिश हुई,तभी लगा था कि उसकी किस्मत इतनी अच्छी नहीं जितना दिखाने की कोशिश की गई.हे ईश्वर! उस मासूम का ख्याल रखियेगा</w:t>
      </w:r>
    </w:p>
    <w:p>
      <w:r>
        <w:rPr>
          <w:b/>
          <w:u w:val="single"/>
        </w:rPr>
        <w:t xml:space="preserve">191783</w:t>
      </w:r>
    </w:p>
    <w:p>
      <w:r>
        <w:t xml:space="preserve">यही अगर किसी मस्जिद में हुआ होता तो तेरे आतंकी कौम वाले पूरे देश मे दंगा फसाद कर दिए होते..दोगले पत्रकार देश मे असहिष्णुता घोषित कर दिए होते..दोगले पत्रकार देश मे असहिष्णुता घोषित कर दिए होते.और तू मुस्लिमो का रहनुमा बन कर यह बात पूरे विश्व मे फैला दिया होता कि हिंदुस्तान में मुस्लिम डरे हुए है हरामी के इस का बदला जरूर लिया जाएगा</w:t>
      </w:r>
    </w:p>
    <w:p>
      <w:r>
        <w:rPr>
          <w:b/>
          <w:u w:val="single"/>
        </w:rPr>
        <w:t xml:space="preserve">191784</w:t>
      </w:r>
    </w:p>
    <w:p>
      <w:r>
        <w:t xml:space="preserve">#Nautanki उफ़, रंडी रोना शुरू OF @INCIndia GutterDynasts @RahulGandhi +TADAKKA &amp; PidiPig SLAVES PEOPLE HAVE NO INTEREST, in SWINES, #GoToHell</w:t>
      </w:r>
    </w:p>
    <w:p>
      <w:r>
        <w:rPr>
          <w:b/>
          <w:u w:val="single"/>
        </w:rPr>
        <w:t xml:space="preserve">191785</w:t>
      </w:r>
    </w:p>
    <w:p>
      <w:r>
        <w:t xml:space="preserve">हराम के पिल्ले रहते है भोसडीके सब .....</w:t>
      </w:r>
    </w:p>
    <w:p>
      <w:r>
        <w:rPr>
          <w:b/>
          <w:u w:val="single"/>
        </w:rPr>
        <w:t xml:space="preserve">191786</w:t>
      </w:r>
    </w:p>
    <w:p>
      <w:r>
        <w:t xml:space="preserve">*pak voitti heiton ravi shastri :mistä pidät ensin? sarfraj :insha allah pojat pelasivat hyvin ravi: भोस्डिके ye match ke baad ki line hai</w:t>
      </w:r>
    </w:p>
    <w:p>
      <w:r>
        <w:rPr>
          <w:b/>
          <w:u w:val="single"/>
        </w:rPr>
        <w:t xml:space="preserve">191787</w:t>
      </w:r>
    </w:p>
    <w:p>
      <w:r>
        <w:t xml:space="preserve">जायरा वसीम ने कहा 'इस्लाम में अभिनय हराम' है तो क्या मीनाकुमारी, मधुबाला सायराबानों, शबानाआजमी,   तब्बु नरगिस माना कादरी शबाना रजा दिया मिर्जा फ़राह खान जरीना वहाब वहिदा रहमान मुमताज आयशा टाकिया हुमा कुरैशी सोहा अली खान सलमान, शाहरुख अमिर दिलीप सब हरामी हैं?</w:t>
      </w:r>
    </w:p>
    <w:p>
      <w:r>
        <w:rPr>
          <w:b/>
          <w:u w:val="single"/>
        </w:rPr>
        <w:t xml:space="preserve">191788</w:t>
      </w:r>
    </w:p>
    <w:p>
      <w:r>
        <w:t xml:space="preserve">कितनी शर्म की बात है न कि हम सोचते है हम अमेरिका चीन और जापान जैसा देश बनाने का सपना का देख रहे है। जहां एक मीम और गाय पर पूरी सत्ताधारी पार्टी और मीडिया उतर जाती है, वही 200 बच्चों के मरने पर सब गूंगे बन गए है। क्या पहले ऐसा था हमारा देश? क्या इतनी बेशर्म थी सरकार और मीडिया?</w:t>
      </w:r>
    </w:p>
    <w:p>
      <w:r>
        <w:rPr>
          <w:b/>
          <w:u w:val="single"/>
        </w:rPr>
        <w:t xml:space="preserve">191789</w:t>
      </w:r>
    </w:p>
    <w:p>
      <w:r>
        <w:t xml:space="preserve">लोग कहते हैं लाशें बेजान होती हैं हमारे यहां तो 300 लाशें मिलकर किसी को को भी सत्ता दिलवा सकती हैं,,,</w:t>
      </w:r>
    </w:p>
    <w:p>
      <w:r>
        <w:rPr>
          <w:b/>
          <w:u w:val="single"/>
        </w:rPr>
        <w:t xml:space="preserve">191790</w:t>
      </w:r>
    </w:p>
    <w:p>
      <w:r>
        <w:t xml:space="preserve">तेरा बाप वर्ल्ड मे टेररिस्ट बहुत बडा खतरा है तू मुसलमान बन जा हरामी पागल मेन्टल हॉस्पिटल मे इलाज की जरुरत है तेरे को बार बार तू बोलता है है को बार तू बोलता है जिस दिन हिन्दू का खोपड़ी घूम गया तेरा बाप भी तेरे को बचा नही पायेगा दुनिया की ताकत नही चपेट मे आया तो तेरा भी दिन है हिन्दू को बदनाम मत कर सुन</w:t>
      </w:r>
    </w:p>
    <w:p>
      <w:r>
        <w:rPr>
          <w:b/>
          <w:u w:val="single"/>
        </w:rPr>
        <w:t xml:space="preserve">191791</w:t>
      </w:r>
    </w:p>
    <w:p>
      <w:r>
        <w:t xml:space="preserve">Seuraa takaisin लेकर भागने वाले रंडी की औलाद होते हैं ये बाद 100% सही होती है</w:t>
      </w:r>
    </w:p>
    <w:p>
      <w:r>
        <w:rPr>
          <w:b/>
          <w:u w:val="single"/>
        </w:rPr>
        <w:t xml:space="preserve">191792</w:t>
      </w:r>
    </w:p>
    <w:p>
      <w:r>
        <w:t xml:space="preserve">अबे... दुसरो की कमियां बहुत गिनवा लिए...तुम दोगले लोगो के नाक के नीचे 300 हरामी मुसलमान मन्दिर तोड़ दिए और तुम सब इन मुल्लो का विश्वास जीतने में लगे हो।।।</w:t>
      </w:r>
    </w:p>
    <w:p>
      <w:r>
        <w:rPr>
          <w:b/>
          <w:u w:val="single"/>
        </w:rPr>
        <w:t xml:space="preserve">191793</w:t>
      </w:r>
    </w:p>
    <w:p>
      <w:r>
        <w:t xml:space="preserve">अगर अभी इंडिया हरा पहन कर इंडिया खेल रहा होता तो maallinen jengi बहुत खुश होता , लेकिन इनके रंडी रोना से किसको फर्क पड़ता पड़ता है</w:t>
      </w:r>
    </w:p>
    <w:p>
      <w:r>
        <w:rPr>
          <w:b/>
          <w:u w:val="single"/>
        </w:rPr>
        <w:t xml:space="preserve">191794</w:t>
      </w:r>
    </w:p>
    <w:p>
      <w:r>
        <w:t xml:space="preserve">साले ये सूअर जब हिन्दूओ के देश हिन्दू के धर्म के साथ खिलवाड़ करते हैं,भगवान का अपमान कर रहे हैं,हिन्दू समाज इज्जत लूट रहे हैं,देश पर आतंकवादी हमले करा रहे हैंतो राज्य व केंद्र सरकार इन्हे देश से क्यो नही बाहर करती।क्यो देश मेजनसँख्या नियंत्रण व एक राश्ट्र एक कानून लागू नही करती?</w:t>
      </w:r>
    </w:p>
    <w:p>
      <w:r>
        <w:rPr>
          <w:b/>
          <w:u w:val="single"/>
        </w:rPr>
        <w:t xml:space="preserve">191795</w:t>
      </w:r>
    </w:p>
    <w:p>
      <w:r>
        <w:t xml:space="preserve">ये भोसडीके 16 तारीख का मैच छोड़ के भाग ना जाएं।</w:t>
      </w:r>
    </w:p>
    <w:p>
      <w:r>
        <w:rPr>
          <w:b/>
          <w:u w:val="single"/>
        </w:rPr>
        <w:t xml:space="preserve">191796</w:t>
      </w:r>
    </w:p>
    <w:p>
      <w:r>
        <w:t xml:space="preserve">जो भी #केसरिया (भगवा) का विरोध करता है, वो रंग का नहीं #तिरंगे का 'हिंदुस्तान' का विरोधी है। वो दस बापों का/की औलाद और इंटरनैशनल भड़वा और रंडी है। @INCIndia @MehboobaMufti @bjp @OmarAbdullah @OmarAbdullah</w:t>
      </w:r>
    </w:p>
    <w:p>
      <w:r>
        <w:rPr>
          <w:b/>
          <w:u w:val="single"/>
        </w:rPr>
        <w:t xml:space="preserve">191797</w:t>
      </w:r>
    </w:p>
    <w:p>
      <w:r>
        <w:t xml:space="preserve">वो भोपाली जिहादी सुअर अल तकिया चला रहा रहा है।</w:t>
      </w:r>
    </w:p>
    <w:p>
      <w:r>
        <w:rPr>
          <w:b/>
          <w:u w:val="single"/>
        </w:rPr>
        <w:t xml:space="preserve">191798</w:t>
      </w:r>
    </w:p>
    <w:p>
      <w:r>
        <w:t xml:space="preserve">पत्थरबाज और आतंकवादी दुख़ इस बात का है की कश्मीर ने अपनी धरती के स्वर्ग की की पहचान खो दी।</w:t>
      </w:r>
    </w:p>
    <w:p>
      <w:r>
        <w:rPr>
          <w:b/>
          <w:u w:val="single"/>
        </w:rPr>
        <w:t xml:space="preserve">191799</w:t>
      </w:r>
    </w:p>
    <w:p>
      <w:r>
        <w:t xml:space="preserve">दिल्लीवालो बधाई हो आपको भाजपा हुआ है ! हमारी गांड भी कोई मरे तो कौमी एकता बनी रहनी चाहिए ! अरविन्द केजरीवाल कौन सा बुरा है इनसे</w:t>
      </w:r>
    </w:p>
    <w:p>
      <w:r>
        <w:rPr>
          <w:b/>
          <w:u w:val="single"/>
        </w:rPr>
        <w:t xml:space="preserve">191800</w:t>
      </w:r>
    </w:p>
    <w:p>
      <w:r>
        <w:t xml:space="preserve">पत्थरबाज और वहाँ के दोगले नेता जो खाते हिंदुस्तान की है और बोलते है पाकिस्तान की भाषा।। वहाँ के लोग जो जरूरत पड़ने पर भारतीय सेना की मदद लेते है और बाद में उनपर ही पत्थर मारते हैं।।</w:t>
      </w:r>
    </w:p>
    <w:p>
      <w:r>
        <w:rPr>
          <w:b/>
          <w:u w:val="single"/>
        </w:rPr>
        <w:t xml:space="preserve">191801</w:t>
      </w:r>
    </w:p>
    <w:p>
      <w:r>
        <w:t xml:space="preserve">सर वो कया हे ना के भेनचोद कोंग्रेस मे कुछ जयचंद हे, आर ऐस ऐस के स्लीपर सेल, जो सालभर कुछ नंहि नंहि, सिर्फ चुनाव मे जानबुजकर चुन चुन के ऐसे स्टेटमेन्ट दीलाया जाता हे, वो तो यकीनन नीच ही हे, लेकिन ये कुछ हूतिये नीच नीच बोलते हे तो.रोने लगता हे के फिर वापसी कर सके सत्ता मे.</w:t>
      </w:r>
    </w:p>
    <w:p>
      <w:r>
        <w:rPr>
          <w:b/>
          <w:u w:val="single"/>
        </w:rPr>
        <w:t xml:space="preserve">191802</w:t>
      </w:r>
    </w:p>
    <w:p>
      <w:r>
        <w:t xml:space="preserve">गायींना विशेष दर्जा, आधार कार्ड बनवली.  पण त्यांच्या सुरक्षेचं काय? आश्रमाच्या गौशाळेत बलात्कार म्हणजे कहर झाला.     थू असल्या #नीच लोकांवर</w:t>
      </w:r>
    </w:p>
    <w:p>
      <w:r>
        <w:rPr>
          <w:b/>
          <w:u w:val="single"/>
        </w:rPr>
        <w:t xml:space="preserve">191803</w:t>
      </w:r>
    </w:p>
    <w:p>
      <w:r>
        <w:t xml:space="preserve">अपनी #Tyttöystävä को रूलाओ मत, वरना बहुत #कमीने बैठें हैं.     . . . . . . . .     उसके आँसू पोछ आपके हँसती खेलती जिन्दगी के L लगा देंगे...  Huomautus- मैं भी उन कमीनो मैं शामिल हूं...      #राजपूत_बॉय...</w:t>
      </w:r>
    </w:p>
    <w:p>
      <w:r>
        <w:rPr>
          <w:b/>
          <w:u w:val="single"/>
        </w:rPr>
        <w:t xml:space="preserve">191804</w:t>
      </w:r>
    </w:p>
    <w:p>
      <w:r>
        <w:t xml:space="preserve">Minä: Hei Alexa soita joku romanttinen kappale.  Alexa: कोनसा नशा किया है? अपुन को भी मांगता है। बड़ा आया रोमांटिक सोंग वाला भाग यहां से भोसडीके।</w:t>
      </w:r>
    </w:p>
    <w:p>
      <w:r>
        <w:rPr>
          <w:b/>
          <w:u w:val="single"/>
        </w:rPr>
        <w:t xml:space="preserve">191805</w:t>
      </w:r>
    </w:p>
    <w:p>
      <w:r>
        <w:t xml:space="preserve">आजम खान सुअर the सुअर</w:t>
      </w:r>
    </w:p>
    <w:p>
      <w:r>
        <w:rPr>
          <w:b/>
          <w:u w:val="single"/>
        </w:rPr>
        <w:t xml:space="preserve">191806</w:t>
      </w:r>
    </w:p>
    <w:p>
      <w:r>
        <w:t xml:space="preserve">विनोद कापड़ी एण्ड गैंग,मेरे चरित्र पर उंगली उठायें,मुझे घटिया कहें,एक महिला को जो भी गाली दे सकते हैं दे दें,मुझे सब सहर्ष स्वीकार है क्योंकि जिसकी #दाल_नहीं_गलती वो यही हरकत करता है,लेकिन उस मासूम के साथ जो घिनौनी पब्लिसिटी पानी की आपने कोशिश की है,वो मैं हरगिज नहीं होने दूंगी.</w:t>
      </w:r>
    </w:p>
    <w:p>
      <w:r>
        <w:rPr>
          <w:b/>
          <w:u w:val="single"/>
        </w:rPr>
        <w:t xml:space="preserve">191807</w:t>
      </w:r>
    </w:p>
    <w:p>
      <w:r>
        <w:t xml:space="preserve">केजरीवाल हर रोज झूठ और अपने कुकर्मों से दिल्ली को एक नया दर्द देने का काम कर रहे हैं- श्री @ManojTiwariMP</w:t>
      </w:r>
    </w:p>
    <w:p>
      <w:r>
        <w:rPr>
          <w:b/>
          <w:u w:val="single"/>
        </w:rPr>
        <w:t xml:space="preserve">191808</w:t>
      </w:r>
    </w:p>
    <w:p>
      <w:r>
        <w:t xml:space="preserve">बात में दम है!लेकिन ये तो दूसरी बार pm बनकर भी नही कर पाए।न राम मंदिर,न 370 हटा पाए।हटा तो एक धारा ipc497,जिसने देश की सभी मर्दो और शादीशुदा महिलाओ को देह बेचने के लिए प्रेरित कर दिया।तो क्या देश मे कितने साल pm रहने के बाद हटा पाएंगे ?और देश रंडी बाजार बनने से बचेगी या नही?</w:t>
      </w:r>
    </w:p>
    <w:p>
      <w:r>
        <w:rPr>
          <w:b/>
          <w:u w:val="single"/>
        </w:rPr>
        <w:t xml:space="preserve">191809</w:t>
      </w:r>
    </w:p>
    <w:p>
      <w:r>
        <w:t xml:space="preserve">मणीशंकर जिंदा है BJP को जिताने के लिये। आ गया कांग्रेसी जिन्न। शाम पित्रोदा के बाद फिर एकबार कांग्रेस की लुटिया डुबोने। अपने 2017 के #नीच वाले बयान पर कायम और कांग्रेस की सहमती इस बयान पर। दिखावे के लिए पल्ला झाड़ लिया। ये पप्पू की गाली गेंग गेंग है और पप्पू उनका गेंगस्टर। पप्पू उनका गेंगस्टर।</w:t>
      </w:r>
    </w:p>
    <w:p>
      <w:r>
        <w:rPr>
          <w:b/>
          <w:u w:val="single"/>
        </w:rPr>
        <w:t xml:space="preserve">191810</w:t>
      </w:r>
    </w:p>
    <w:p>
      <w:r>
        <w:t xml:space="preserve">प्रधानमंत्री जी शमशान और कब्रिस्तान से चले थे, सांसद महोदय जय श्री राम और अल्लाहु अकबर तक पहुंच गए हैं। आगे आगे देखते जाइए अभी संसद में संविधान की और धज्जियां उड़ेंगी, मुश्किल नहीं है कि हवन और नमाज़ के लिए भी युद्ध शुरू हो जाए! बाकी जनता का क्या है वो तो बिना इलाज मरती ही रहेगी।</w:t>
      </w:r>
    </w:p>
    <w:p>
      <w:r>
        <w:rPr>
          <w:b/>
          <w:u w:val="single"/>
        </w:rPr>
        <w:t xml:space="preserve">191811</w:t>
      </w:r>
    </w:p>
    <w:p>
      <w:r>
        <w:t xml:space="preserve">#JammuAndKashmir के #Budgam में सुरक्षा बलों और आतंकियों के बीच ठभेड़ शुरू हो गई है। यह मुठभेड़ चदूरा इलाके में चल रही में चल रही है। इलाके में कई आतंकियों के छिपे होने की है। सुरक्षा बलों ने पूरे इलाके के पूरे इलाके को घेर लिया है। गोलीबारी जारी है। जारी है।</w:t>
      </w:r>
    </w:p>
    <w:p>
      <w:r>
        <w:rPr>
          <w:b/>
          <w:u w:val="single"/>
        </w:rPr>
        <w:t xml:space="preserve">191812</w:t>
      </w:r>
    </w:p>
    <w:p>
      <w:r>
        <w:t xml:space="preserve">सुन्दर आंटी रंडी से लुंड चुसवाया</w:t>
      </w:r>
    </w:p>
    <w:p>
      <w:r>
        <w:rPr>
          <w:b/>
          <w:u w:val="single"/>
        </w:rPr>
        <w:t xml:space="preserve">191813</w:t>
      </w:r>
    </w:p>
    <w:p>
      <w:r>
        <w:t xml:space="preserve">तुम जैसे हिंदूद्रोही गद्दार &amp; मुगलो K तलवे चाटने वाले ही अब ज्ञान बांट रहे हैं क्योंकि इस जिहादी हमले में मुस्लिमों की आतंकी भीड़ ने हमारे मन्दिर को तोड़ा है अगर इसके उलट हिन्दू कुछ बोल भी दे तो तुम लोग &amp; ये पालतू केजरीवाल सैकड़ो ट्वीट करता अब ज्ञान न पेल तू सुअर । #TempleAttack</w:t>
      </w:r>
    </w:p>
    <w:p>
      <w:r>
        <w:rPr>
          <w:b/>
          <w:u w:val="single"/>
        </w:rPr>
        <w:t xml:space="preserve">191814</w:t>
      </w:r>
    </w:p>
    <w:p>
      <w:r>
        <w:t xml:space="preserve">चमक उठी सन सत्तावन में,जो "तलवार "पुरानी थी, ख़ूब लड़ी "मर्दानी" थी वो "झाँसी" वाली रानी थी...बलिदान दिवस पे कोटि कोटि नमन.</w:t>
      </w:r>
    </w:p>
    <w:p>
      <w:r>
        <w:rPr>
          <w:b/>
          <w:u w:val="single"/>
        </w:rPr>
        <w:t xml:space="preserve">191815</w:t>
      </w:r>
    </w:p>
    <w:p>
      <w:r>
        <w:t xml:space="preserve">सरदार पटेल ये नहीं चाहते थे कि #कश्मीर भारत के साथ जुड़े. नेहरू के कश्मीर से लगाव की वजह से कश्मीर भारत में जुड़ा। अंधभक्त इस सत्य तथ्य पर अपनी आँखों में पट्टी बांध लेते हैं और दोष सिर्फ़ नेहरू को देते हैं।.</w:t>
      </w:r>
    </w:p>
    <w:p>
      <w:r>
        <w:rPr>
          <w:b/>
          <w:u w:val="single"/>
        </w:rPr>
        <w:t xml:space="preserve">191816</w:t>
      </w:r>
    </w:p>
    <w:p>
      <w:r>
        <w:t xml:space="preserve">जिन भाई बहनों को क़ाबा देखने की तड़प है वो RT करें। अल्लाह हम सभी को @HolyKaaba देखने की तौफ़ीक़ अता फ़रमाए - आमीन</w:t>
      </w:r>
    </w:p>
    <w:p>
      <w:r>
        <w:rPr>
          <w:b/>
          <w:u w:val="single"/>
        </w:rPr>
        <w:t xml:space="preserve">191817</w:t>
      </w:r>
    </w:p>
    <w:p>
      <w:r>
        <w:t xml:space="preserve">5 बच्चे लापरवाही से मरे तो जापान का PM इस्तीफा दे देता है हमारे यहां 200 बच्चे मरने पर भी बेशरमों को शपथ ग्रहण से फुर्सत नही,,</w:t>
      </w:r>
    </w:p>
    <w:p>
      <w:r>
        <w:rPr>
          <w:b/>
          <w:u w:val="single"/>
        </w:rPr>
        <w:t xml:space="preserve">191818</w:t>
      </w:r>
    </w:p>
    <w:p>
      <w:r>
        <w:t xml:space="preserve">Ab up main Gundogan mafieaoan ki sarkar hai sare Pradesh Main bhay arajkata ka mahul hai rajya Main Kanoon byavastha name ki kuchh cheez nahi...</w:t>
      </w:r>
    </w:p>
    <w:p>
      <w:r>
        <w:rPr>
          <w:b/>
          <w:u w:val="single"/>
        </w:rPr>
        <w:t xml:space="preserve">191819</w:t>
      </w:r>
    </w:p>
    <w:p>
      <w:r>
        <w:t xml:space="preserve">#भाँड_मोदी का बयान: हमें गठबंधन सरकार चलाने का अनुभव है #मेरा_बयान: नकली शेर कब #कुत्ते बन कर टोली में भौंकने को राजी हो गए? क्या जनता तुम्हें भोंकने देगी? गलतफहमी में हो #मोदी देश की जनता तुमसे त्रस्त है और इसबार मतदान तुम्हारे विरुद्ध और @RahulGandhi @INCIndia के पक्ष में था</w:t>
      </w:r>
    </w:p>
    <w:p>
      <w:r>
        <w:rPr>
          <w:b/>
          <w:u w:val="single"/>
        </w:rPr>
        <w:t xml:space="preserve">191820</w:t>
      </w:r>
    </w:p>
    <w:p>
      <w:r>
        <w:t xml:space="preserve">तीन लाख मस्जिद में दो लाख मस्जिदों को स्कूल कालेज अस्पताल में तब्दील कर दो मुसलमान भाईयों का भला हो जाएंगा बच्चे स्कूल कालेज में पढ लिखकर में पढ को लिखकर अच्छे नागरिक बनेंगे अस्पताल बन गया तो बुजुर्ग लोगों को इलाज की अच्छी सुविधा मिल जाएंगी सरकार अच्छे कदम उठाओ मुसलमान भाई लोगों के लिए भला हो जा</w:t>
      </w:r>
    </w:p>
    <w:p>
      <w:r>
        <w:rPr>
          <w:b/>
          <w:u w:val="single"/>
        </w:rPr>
        <w:t xml:space="preserve">191821</w:t>
      </w:r>
    </w:p>
    <w:p>
      <w:r>
        <w:t xml:space="preserve">क्या मुस्लिम समुदाय का नौजवान हिन्दू बनके कोई मुस्लिम लड़के को पकड़के एक दो थप्पड़ मार्के 'जय श्रीराम' बोलने के लिए मजबूर तो नही करा रहे हैं हिन्दू समाज को बदनाम करने के लिए। और ये भी हो सकता हैं इसमे कुछ पोलिटिकल ओर मीडिया का भी हाथ हैं हिन्दू को बर्बाद करने के लिए। सावधान ....</w:t>
      </w:r>
    </w:p>
    <w:p>
      <w:r>
        <w:rPr>
          <w:b/>
          <w:u w:val="single"/>
        </w:rPr>
        <w:t xml:space="preserve">191822</w:t>
      </w:r>
    </w:p>
    <w:p>
      <w:r>
        <w:t xml:space="preserve">'निजीकरण' सरकार की अक्षमता नहीं अयोग्यता हैं।</w:t>
      </w:r>
    </w:p>
    <w:p>
      <w:r>
        <w:rPr>
          <w:b/>
          <w:u w:val="single"/>
        </w:rPr>
        <w:t xml:space="preserve">191823</w:t>
      </w:r>
    </w:p>
    <w:p>
      <w:r>
        <w:t xml:space="preserve">कोई बताओ इन भक्तों को की अभी भी नेहरू जी कितना कुछ कर रहे है भारत के लिए और ये #नीच भक्त उन को अय्याश बतला कर खिल्ली उड़ाते रहते है...!</w:t>
      </w:r>
    </w:p>
    <w:p>
      <w:r>
        <w:rPr>
          <w:b/>
          <w:u w:val="single"/>
        </w:rPr>
        <w:t xml:space="preserve">191824</w:t>
      </w:r>
    </w:p>
    <w:p>
      <w:r>
        <w:t xml:space="preserve">मैं तो चयनित खिलाड़ी था.. लेकिन जब फिक्सिंग कांड हुआ हेंसि क्रोनिए की हत्या हुई अजहरुद्दीन ने फंसने के बाद अपने मुस्लिम होने का रंडी रोना किया तो मुझे इस खेल से ही नफरत हो गई... वो दिन और आज का दिन.. मैंने पलटकर नही देखा नही देखा.</w:t>
      </w:r>
    </w:p>
    <w:p>
      <w:r>
        <w:rPr>
          <w:b/>
          <w:u w:val="single"/>
        </w:rPr>
        <w:t xml:space="preserve">191825</w:t>
      </w:r>
    </w:p>
    <w:p>
      <w:r>
        <w:t xml:space="preserve">बहिंन @RubikaLiyaquat जायरा के ऊपर डिबेट करने के उतावली हुई जा रही थी?क्योकि बात हिन्दू-मुस्लिम की थी लेकिन बात जब कर्मचारी को बैठ से मारने की आती है, पत्रकार को औकात दिखाया जाता है, बच्चे मरते है? तब हमार बहिंन गूंगी बन जाती है। क्योंकि बात तब इनके आका के इज्जत की आ जाती है।.</w:t>
      </w:r>
    </w:p>
    <w:p>
      <w:r>
        <w:rPr>
          <w:b/>
          <w:u w:val="single"/>
        </w:rPr>
        <w:t xml:space="preserve">191826</w:t>
      </w:r>
    </w:p>
    <w:p>
      <w:r>
        <w:t xml:space="preserve">साला मूंछ कटा सूअर कहां से ले आते हो इसको कभी मेरे सामने आया ना इस साले को मैं हलाल कर दूंगा और गली गली में कुत्तों को खिलाऊंगा</w:t>
      </w:r>
    </w:p>
    <w:p>
      <w:r>
        <w:rPr>
          <w:b/>
          <w:u w:val="single"/>
        </w:rPr>
        <w:t xml:space="preserve">191827</w:t>
      </w:r>
    </w:p>
    <w:p>
      <w:r>
        <w:t xml:space="preserve">#भारत में #जयश्रीराम नाम से जो तथाकथित #MobLynching का एक नया ट्रेंड चला है, उसके चलते कहीं ऐसा न हो कि कल को #Kashmir के पत्थरबाज औऱ #Terroristi भी यह दलील देकर हमदर्दी न बटोरने लगें कि #IndianArmy ने हमारी मौबलिंचिंग की है, वह हमसे #जय_श्रीराम कहलवा रही थी।</w:t>
      </w:r>
    </w:p>
    <w:p>
      <w:r>
        <w:rPr>
          <w:b/>
          <w:u w:val="single"/>
        </w:rPr>
        <w:t xml:space="preserve">191828</w:t>
      </w:r>
    </w:p>
    <w:p>
      <w:r>
        <w:t xml:space="preserve">।गान्ड चतु चमचा की गान्ड जली ।अखिलेश का लुंड चूस ले ।</w:t>
      </w:r>
    </w:p>
    <w:p>
      <w:r>
        <w:rPr>
          <w:b/>
          <w:u w:val="single"/>
        </w:rPr>
        <w:t xml:space="preserve">191829</w:t>
      </w:r>
    </w:p>
    <w:p>
      <w:r>
        <w:t xml:space="preserve">खोजते #कमीने #शब्दों को मत लिखो। अगर पैसे के लिए या #शोहरत के लिए लिख रहे हो मत लिखो। अगर लिख रहे हो कि ये रास्ता है किसी औरत को बिस्तर तक लाने का #तो_मत_लिखो। अगर बैठ के तुम्हें #बार-बार करने पड़ते हैं सुधार जाने जाने दो।</w:t>
      </w:r>
    </w:p>
    <w:p>
      <w:r>
        <w:rPr>
          <w:b/>
          <w:u w:val="single"/>
        </w:rPr>
        <w:t xml:space="preserve">191830</w:t>
      </w:r>
    </w:p>
    <w:p>
      <w:r>
        <w:t xml:space="preserve">केजरीवाल ने दिल्ली की जनता को हर मुद्दे पर धोखा दिया है - श्री @ManojTiwariMP</w:t>
      </w:r>
    </w:p>
    <w:p>
      <w:r>
        <w:rPr>
          <w:b/>
          <w:u w:val="single"/>
        </w:rPr>
        <w:t xml:space="preserve">191831</w:t>
      </w:r>
    </w:p>
    <w:p>
      <w:r>
        <w:t xml:space="preserve">दी..  इतना ही कॉमन सेंस गर अठावले मानकर मेश्राम रावण व पढेलिखे मूलनिवासी के पास होता तो आज pm #EVMSARKAR नही होता ।</w:t>
      </w:r>
    </w:p>
    <w:p>
      <w:r>
        <w:rPr>
          <w:b/>
          <w:u w:val="single"/>
        </w:rPr>
        <w:t xml:space="preserve">191832</w:t>
      </w:r>
    </w:p>
    <w:p>
      <w:r>
        <w:t xml:space="preserve">साम -दाम -दंड -भेद सब प्रयोग कर के भी जब sunnuntai को मुझे नहीं उठा पाते, तब मेरे दोस्त 'भाई, parveke में भाभी आई_.... आई।' चिल्लाने लगते हैं...    #कमीने</w:t>
      </w:r>
    </w:p>
    <w:p>
      <w:r>
        <w:rPr>
          <w:b/>
          <w:u w:val="single"/>
        </w:rPr>
        <w:t xml:space="preserve">191833</w:t>
      </w:r>
    </w:p>
    <w:p>
      <w:r>
        <w:t xml:space="preserve">सुत रे बाबा हो गया ट्विट पियूट गधेङो थये गयो गयो छे के</w:t>
      </w:r>
    </w:p>
    <w:p>
      <w:r>
        <w:rPr>
          <w:b/>
          <w:u w:val="single"/>
        </w:rPr>
        <w:t xml:space="preserve">191834</w:t>
      </w:r>
    </w:p>
    <w:p>
      <w:r>
        <w:t xml:space="preserve">साला ईस्लाम मे सब अच्छी चीजे हराम है, बस चुदाई करना और बच्चे पैदा करना ही आराम है।</w:t>
      </w:r>
    </w:p>
    <w:p>
      <w:r>
        <w:rPr>
          <w:b/>
          <w:u w:val="single"/>
        </w:rPr>
        <w:t xml:space="preserve">191835</w:t>
      </w:r>
    </w:p>
    <w:p>
      <w:r>
        <w:t xml:space="preserve">#वफादारी की जब भी मिसाल दी जाएगी यकीन करना #Shehzad का नाम #कुत्ते से पहले लिया जाएगा ।</w:t>
      </w:r>
    </w:p>
    <w:p>
      <w:r>
        <w:rPr>
          <w:b/>
          <w:u w:val="single"/>
        </w:rPr>
        <w:t xml:space="preserve">191836</w:t>
      </w:r>
    </w:p>
    <w:p>
      <w:r>
        <w:t xml:space="preserve">किसी को चाहना ही इश्क नही है...  सुबह-शाम उसकी जान खाना भी इश्क है...      #कमबख्त_इश्क</w:t>
      </w:r>
    </w:p>
    <w:p>
      <w:r>
        <w:rPr>
          <w:b/>
          <w:u w:val="single"/>
        </w:rPr>
        <w:t xml:space="preserve">191837</w:t>
      </w:r>
    </w:p>
    <w:p>
      <w:r>
        <w:t xml:space="preserve">सब्जी काटने वाले चाकू को तलवार के रूप में रखने वाली एजेंसी,ट्राली के हाइड्रोलिक को रॉकेट लॉन्चर और अल्लाह,मुहम्मद लिखे हुए पोस्टर को आईएसआई से जोड़ने वाली एजेंसी व लौहे के चूरे को बारूद और देसी कट्टो को विदेशी राइफल तथा विदेशी पिस्टल बताने वाली एजेंसी को ये हथियार क्यो नही दिखते?</w:t>
      </w:r>
    </w:p>
    <w:p>
      <w:r>
        <w:rPr>
          <w:b/>
          <w:u w:val="single"/>
        </w:rPr>
        <w:t xml:space="preserve">191838</w:t>
      </w:r>
    </w:p>
    <w:p>
      <w:r>
        <w:t xml:space="preserve">कांग्रेस "प्रवक्ताओं" को अभी तक गालियाँ दी जा रही थीं,लेकिन अब "गोलियाँ" मारी जाने लगी हैं,हरियाणा कांग्रेस के प्रवक्ता विकास चौधरी की निर्मम हत्या की घोर निंदा करता हूँ.</w:t>
      </w:r>
    </w:p>
    <w:p>
      <w:r>
        <w:rPr>
          <w:b/>
          <w:u w:val="single"/>
        </w:rPr>
        <w:t xml:space="preserve">191839</w:t>
      </w:r>
    </w:p>
    <w:p>
      <w:r>
        <w:t xml:space="preserve">एक छोटी सी बच्ची गली में 4-5 कुत्तों को देखकर डर गई कुत्ते बोले निकल जाओ बेटी हम कुत्ते हैं #मुसलमान नही</w:t>
      </w:r>
    </w:p>
    <w:p>
      <w:r>
        <w:rPr>
          <w:b/>
          <w:u w:val="single"/>
        </w:rPr>
        <w:t xml:space="preserve">191840</w:t>
      </w:r>
    </w:p>
    <w:p>
      <w:r>
        <w:t xml:space="preserve">पता नहीं वो लड़कियां कौन होती है जो प्रपोज करने पर ओ करके अपने मुंह पर हाथ रख लेती है मेरे दोस्त वाली ने उसको इतनी जोर से थप्पड़ मारा है कि अभी भी पूरा जबडा़ दर्द हो रहा है यार नहीं पंसद था मना कर देती सीधा सीधा मारा क्यू पर मुझे मजा आया। #कमीने</w:t>
      </w:r>
    </w:p>
    <w:p>
      <w:r>
        <w:rPr>
          <w:b/>
          <w:u w:val="single"/>
        </w:rPr>
        <w:t xml:space="preserve">191841</w:t>
      </w:r>
    </w:p>
    <w:p>
      <w:r>
        <w:t xml:space="preserve">हार गए लेकिन जाति नहीं जाती !  आरक्षण पर राजनीति से बनेगा 'न्यू इंडिया' ?  #CastePoliticsReturns पर ट्वीट कीजिए ताल ठोक के स्पेशल एडिशन 5:55 PM @ZeeNews पर @aditi_tyagi के साथ</w:t>
      </w:r>
    </w:p>
    <w:p>
      <w:r>
        <w:rPr>
          <w:b/>
          <w:u w:val="single"/>
        </w:rPr>
        <w:t xml:space="preserve">191842</w:t>
      </w:r>
    </w:p>
    <w:p>
      <w:r>
        <w:t xml:space="preserve">भाजपा वाले ख़ूब जानते हैं कोन सा #मुद्दा जनता के मुँह पर कब #चिपकाना है #कर्नाटक चुनाव में जिन्ना"गुजरात "में #नीच,"MP "Cg और "राजस्थान "मे"बजरंगबली"दिल्ली"पंजाब "हरियाणा"के लिए #राजीव गांधी और #सिख दंगे,12मई के बाद कोई और,ऐ सिर्फ इसलिए ताकी जनता 2014 का #धोषणा पत्र न देख सके</w:t>
      </w:r>
    </w:p>
    <w:p>
      <w:r>
        <w:rPr>
          <w:b/>
          <w:u w:val="single"/>
        </w:rPr>
        <w:t xml:space="preserve">191843</w:t>
      </w:r>
    </w:p>
    <w:p>
      <w:r>
        <w:t xml:space="preserve">तेरी मां रंडी थीऔर तेरा बाप तेरीअपनी बहन को रोज बजाता है तब तेरे जैसा मुसलमानों का दलाल पैदा हुआ अब वो वायर जैसे न्यूज चैनल और अखबार की प्रेस रिपोर्टर की काग्रेंस और माओवादी के लिए रातभर की बुकिंग करता है अपनी मां को दिगगी राजा जैसे के लिए बुक करता है भड़वे भगवा तो सूर्य है है</w:t>
      </w:r>
    </w:p>
    <w:p>
      <w:r>
        <w:rPr>
          <w:b/>
          <w:u w:val="single"/>
        </w:rPr>
        <w:t xml:space="preserve">191844</w:t>
      </w:r>
    </w:p>
    <w:p>
      <w:r>
        <w:t xml:space="preserve">साले तू भड़वा गीरी ही कर सकता है। और तेरे बस का कुछ नही। गुफा की पैदावार पैदावार</w:t>
      </w:r>
    </w:p>
    <w:p>
      <w:r>
        <w:rPr>
          <w:b/>
          <w:u w:val="single"/>
        </w:rPr>
        <w:t xml:space="preserve">191845</w:t>
      </w:r>
    </w:p>
    <w:p>
      <w:r>
        <w:t xml:space="preserve">सभी मुस्लिम भाइयों और बहनों को #इबादतों #इनायतों और #बरकतों का #माह_ए_रमज़ान_मुबारक_हो मेरी अपील है आप सभी आप सभी से #इस्लाम के दुश्मन #मोदी और इसकी #भाजपा को #वोट न करें जो #हिन्दू_मुस्लिम भाईचारे के षडयंत्रकारी कातिल है, इन #नीच लोगों को सत्ता से हटाना है और देश का #लोकतंत्र बचाना है.</w:t>
      </w:r>
    </w:p>
    <w:p>
      <w:r>
        <w:rPr>
          <w:b/>
          <w:u w:val="single"/>
        </w:rPr>
        <w:t xml:space="preserve">191846</w:t>
      </w:r>
    </w:p>
    <w:p>
      <w:r>
        <w:t xml:space="preserve">तबरेज चोर था ये सिर्फ BJP RSS को मालुम था जबकि विजयमालिया नीरवमोदी ललितमोदी चोर हैं बस ये नही पता था,,</w:t>
      </w:r>
    </w:p>
    <w:p>
      <w:r>
        <w:rPr>
          <w:b/>
          <w:u w:val="single"/>
        </w:rPr>
        <w:t xml:space="preserve">191847</w:t>
      </w:r>
    </w:p>
    <w:p>
      <w:r>
        <w:t xml:space="preserve">सभी राजनीतिक कुते इस पोस्ट को देखे। व इस के अलावा कितने है। इन इन से देश की जनता जनता कितनी पीड़ित हैं, सुअर की............। - Newaissa</w:t>
      </w:r>
    </w:p>
    <w:p>
      <w:r>
        <w:rPr>
          <w:b/>
          <w:u w:val="single"/>
        </w:rPr>
        <w:t xml:space="preserve">191848</w:t>
      </w:r>
    </w:p>
    <w:p>
      <w:r>
        <w:t xml:space="preserve">अगर साउथ का हीरो ग़लती से भी bc हीरोइन को संगे मर मर का बदन बोलदे भगवान ख़ुद नीचे उतर उसे दो चमाट मार बोलेगा भोसडीके तेरे बाप ने छिनी हथोडी से से यह महकाय मूर्ति बनाई है क्या ??</w:t>
      </w:r>
    </w:p>
    <w:p>
      <w:r>
        <w:rPr>
          <w:b/>
          <w:u w:val="single"/>
        </w:rPr>
        <w:t xml:space="preserve">191849</w:t>
      </w:r>
    </w:p>
    <w:p>
      <w:r>
        <w:t xml:space="preserve">तू मादरचोद अपनी माँ के भो........... से देख रहा था सुअर के चोदे पत्र कार की झांट भोषड़ी के तेरा खानदान ही अंग्रेजी हुकूमत से लोहा लिया था</w:t>
      </w:r>
    </w:p>
    <w:p>
      <w:r>
        <w:rPr>
          <w:b/>
          <w:u w:val="single"/>
        </w:rPr>
        <w:t xml:space="preserve">191850</w:t>
      </w:r>
    </w:p>
    <w:p>
      <w:r>
        <w:t xml:space="preserve">मुस्लमान है फर्जी ईद चला रही है कई साल से कराजुरदीन बिन तौलिया का लुंड चूस के नेता बना चाहती है ..इसके लिए इसकी मोदी जी से इतनी जलती है ..बाकि आप खुद जानते हो कौन चोर है और कौन चौकीदार</w:t>
      </w:r>
    </w:p>
    <w:p>
      <w:r>
        <w:rPr>
          <w:b/>
          <w:u w:val="single"/>
        </w:rPr>
        <w:t xml:space="preserve">191851</w:t>
      </w:r>
    </w:p>
    <w:p>
      <w:r>
        <w:t xml:space="preserve">डेल्ही का सबसे बड़ा उत्पादक सुरों सूअर का सूअर का कजरी खान</w:t>
      </w:r>
    </w:p>
    <w:p>
      <w:r>
        <w:rPr>
          <w:b/>
          <w:u w:val="single"/>
        </w:rPr>
        <w:t xml:space="preserve">191852</w:t>
      </w:r>
    </w:p>
    <w:p>
      <w:r>
        <w:t xml:space="preserve">मादरचोद चपगंजू जी, क्या है न अब तक किसी मंत्री को गिरफ्तार नहीं किया गया है देश में , तू तो गलती से उप मुर्ख मंत्री है, और डेल्ही पुलिस भी तेरे हाथ है जिसका तू फायदा उठाएगा</w:t>
      </w:r>
    </w:p>
    <w:p>
      <w:r>
        <w:rPr>
          <w:b/>
          <w:u w:val="single"/>
        </w:rPr>
        <w:t xml:space="preserve">191853</w:t>
      </w:r>
    </w:p>
    <w:p>
      <w:r>
        <w:t xml:space="preserve">हाँ आप का अधिकार है दुर्गा मंदिर तोड़ सकते है हम हिंदुओ से नमक हरामी की हद हो गयी गयी</w:t>
      </w:r>
    </w:p>
    <w:p>
      <w:r>
        <w:rPr>
          <w:b/>
          <w:u w:val="single"/>
        </w:rPr>
        <w:t xml:space="preserve">191854</w:t>
      </w:r>
    </w:p>
    <w:p>
      <w:r>
        <w:t xml:space="preserve">BJP नेता मुख्तार अब्बास नकवी और शहनवाज हुसैन इनको बीच चौराहे खड़ा करके इनसे भी जयश्रीराम के नारे लगवाओगे ?</w:t>
      </w:r>
    </w:p>
    <w:p>
      <w:r>
        <w:rPr>
          <w:b/>
          <w:u w:val="single"/>
        </w:rPr>
        <w:t xml:space="preserve">191855</w:t>
      </w:r>
    </w:p>
    <w:p>
      <w:r>
        <w:t xml:space="preserve">भारत छोड़ो आंदोलन RSS ने इसमें हिस्सा नही लिया जबकि मुस्लमान सिखों ने अंग्रेजों से पूरा मुकाबला किया,,,</w:t>
      </w:r>
    </w:p>
    <w:p>
      <w:r>
        <w:rPr>
          <w:b/>
          <w:u w:val="single"/>
        </w:rPr>
        <w:t xml:space="preserve">191856</w:t>
      </w:r>
    </w:p>
    <w:p>
      <w:r>
        <w:t xml:space="preserve">वतफ ये क्या बकवास है भेनचोद</w:t>
      </w:r>
    </w:p>
    <w:p>
      <w:r>
        <w:rPr>
          <w:b/>
          <w:u w:val="single"/>
        </w:rPr>
        <w:t xml:space="preserve">191857</w:t>
      </w:r>
    </w:p>
    <w:p>
      <w:r>
        <w:t xml:space="preserve">विन डीज़ल ठीक था यह बीच मै सूअर के बच्चे की फोटो क्यों लगा दिया सर आपने.</w:t>
      </w:r>
    </w:p>
    <w:p>
      <w:r>
        <w:rPr>
          <w:b/>
          <w:u w:val="single"/>
        </w:rPr>
        <w:t xml:space="preserve">191858</w:t>
      </w:r>
    </w:p>
    <w:p>
      <w:r>
        <w:t xml:space="preserve">एक और मोब्लिचिंग असम में गोमांस बेचने के शक में भीड़ ने मुस्लिम बुजुर्ग को सड़क पर पीटा, जबरन खिलाया सुअर का मीट!!!     @asadowaisi @shaukat_aimim @AqdasShaikh_sp @dralvirashah @yasarshah_SP @akramtyagi @BhimArmyChief</w:t>
      </w:r>
    </w:p>
    <w:p>
      <w:r>
        <w:rPr>
          <w:b/>
          <w:u w:val="single"/>
        </w:rPr>
        <w:t xml:space="preserve">191859</w:t>
      </w:r>
    </w:p>
    <w:p>
      <w:r>
        <w:t xml:space="preserve">जो पाकिस्तान से आँख से आँख मिला कर बात करता था उसकी आज दिल्ली के मुद्दे पर इस्लामिक आतंकवाद और गजवा ए हिंद पर बोलने में गाँड़ फट रही है कहलाने को हिंदू ह्रदय सम्राट हैं गाँड़ में इनकी भी सेक्यूलरिज्म का कीड़ा है है</w:t>
      </w:r>
    </w:p>
    <w:p>
      <w:r>
        <w:rPr>
          <w:b/>
          <w:u w:val="single"/>
        </w:rPr>
        <w:t xml:space="preserve">191860</w:t>
      </w:r>
    </w:p>
    <w:p>
      <w:r>
        <w:t xml:space="preserve">नये भारत की नई तस्वीर आतंकवाद की आरोपी, भाजपा की नव-निर्वाचित सांसद #प्रज्ञा_ठाकुर के समर्थकों ने लगायें 'गोडसे ज़िंदाबाद' के नारे मोदी-मीड़िया के #दलाल पत्तलकारों..  सुन तो रहें हो?  @RubikaLiyaquat @awasthis @AMISHDEVGAN @anjanaomkashyap @nehapant19 @aditi_tyagi @manakgupta</w:t>
      </w:r>
    </w:p>
    <w:p>
      <w:r>
        <w:rPr>
          <w:b/>
          <w:u w:val="single"/>
        </w:rPr>
        <w:t xml:space="preserve">191861</w:t>
      </w:r>
    </w:p>
    <w:p>
      <w:r>
        <w:t xml:space="preserve">किसी भी पार्टी का #गुलाम नहीं है यह सिर्फ एक व्यक्ति विशेष की गुलामी करता है और वो गीरगिट की तरह अनेकों रंग बदलता रहता है, समयानुसार सुबह,दोपहर,शाम,रात!  कभी रामभक्त,मोहम्मद का प्रचारक पठानका बच्चा,भीमटोके पैर धोनेवाला अति पिछड़ा भीम भक्त, गंगु तेली, चौकीदार????  #नीच #नोटा_अटल_है</w:t>
      </w:r>
    </w:p>
    <w:p>
      <w:r>
        <w:rPr>
          <w:b/>
          <w:u w:val="single"/>
        </w:rPr>
        <w:t xml:space="preserve">191862</w:t>
      </w:r>
    </w:p>
    <w:p>
      <w:r>
        <w:t xml:space="preserve">ये मौलवी नहीं है, ये तो भड़वा है</w:t>
      </w:r>
    </w:p>
    <w:p>
      <w:r>
        <w:rPr>
          <w:b/>
          <w:u w:val="single"/>
        </w:rPr>
        <w:t xml:space="preserve">191863</w:t>
      </w:r>
    </w:p>
    <w:p>
      <w:r>
        <w:t xml:space="preserve">अबे हरामियों, भाड़ में जाये जायरा वसीम। उधर एक हरामी हनुमान की मूर्ति के ऊपर पेशाब करता है, और कटवे एक मंदिर तोड़ देते हैं, और तुम्हे जायरा वसीम दिखती है। दलालों क़ाब जागोगे।</w:t>
      </w:r>
    </w:p>
    <w:p>
      <w:r>
        <w:rPr>
          <w:b/>
          <w:u w:val="single"/>
        </w:rPr>
        <w:t xml:space="preserve">191864</w:t>
      </w:r>
    </w:p>
    <w:p>
      <w:r>
        <w:t xml:space="preserve">अब भड़वा इतना बजाऊँगी पता नही चलेगा आदमी है या घन्टा है</w:t>
      </w:r>
    </w:p>
    <w:p>
      <w:r>
        <w:rPr>
          <w:b/>
          <w:u w:val="single"/>
        </w:rPr>
        <w:t xml:space="preserve">191865</w:t>
      </w:r>
    </w:p>
    <w:p>
      <w:r>
        <w:t xml:space="preserve">भक्तों ने सबसे पहला फोटोशॉप तब किया था जब अपने बाप की शक्ल हटाकर #नीच मोदी की शक्ल चिपकाई थी। उसके बाद पैसा कमाने का धंधा मिल गया</w:t>
      </w:r>
    </w:p>
    <w:p>
      <w:r>
        <w:rPr>
          <w:b/>
          <w:u w:val="single"/>
        </w:rPr>
        <w:t xml:space="preserve">191866</w:t>
      </w:r>
    </w:p>
    <w:p>
      <w:r>
        <w:t xml:space="preserve">योगी आदित्यनाथ जी पहले आप अपने IT Cell के गिरेबान में झांकिए? क्या वो दूसरे गालियां और मीम बनाकर गुनाह नही करते???    प्रशांत कनौजिया ने तो सिर्फ़ एक वीडियो शेयर किया था, इतने में आपने अपने सत्ता की तानाशाही दिखा दी???    जल्द से जल्द प्रशांत को रिहा करें तानशाही बन्द करे।.</w:t>
      </w:r>
    </w:p>
    <w:p>
      <w:r>
        <w:rPr>
          <w:b/>
          <w:u w:val="single"/>
        </w:rPr>
        <w:t xml:space="preserve">191867</w:t>
      </w:r>
    </w:p>
    <w:p>
      <w:r>
        <w:t xml:space="preserve">मतलब तेरे जैसे दोगले छद्मधारी पंडे के नाम पर मौलवी को संविधान ने शत्रुघ्न सिन्हा की बीबी को मां बहन की गालियां और रंडी बोलने का अधिकार दिया था।</w:t>
      </w:r>
    </w:p>
    <w:p>
      <w:r>
        <w:rPr>
          <w:b/>
          <w:u w:val="single"/>
        </w:rPr>
        <w:t xml:space="preserve">191868</w:t>
      </w:r>
    </w:p>
    <w:p>
      <w:r>
        <w:t xml:space="preserve">ये सब सुअर है दल्ले वोट लेते समय ही भौंकते है।</w:t>
      </w:r>
    </w:p>
    <w:p>
      <w:r>
        <w:rPr>
          <w:b/>
          <w:u w:val="single"/>
        </w:rPr>
        <w:t xml:space="preserve">191869</w:t>
      </w:r>
    </w:p>
    <w:p>
      <w:r>
        <w:t xml:space="preserve">लोगो का कॉन्फिडेंस तो देखो भेनचोद इंजिनियरिंग की 26-26 Jäljellä पड़ी है और डिग्री भी अभी तक खतम नहीं हुई है फिर भी वो साले GPSC एक्जाम की तैयारी कर रहे हैं.      मतलब कैसे कर लेते हो भेनचोद ये सब.  इतना कॉन्फिडेंस लाते कहा से हो यार.</w:t>
      </w:r>
    </w:p>
    <w:p>
      <w:r>
        <w:rPr>
          <w:b/>
          <w:u w:val="single"/>
        </w:rPr>
        <w:t xml:space="preserve">191870</w:t>
      </w:r>
    </w:p>
    <w:p>
      <w:r>
        <w:t xml:space="preserve">ये जाने देश में कैसी लहर चल पड़ी है। चैनलों की बहस में हिस्सा लेने वाले लोग एंकरों को दलाल, भड़वा, चमचा और जाने क्या-क्या कह रहे हैं। एंकरों के कारण painotuotteet में कार्यरत पत्रकार भी इसके शिकार हो रहे हैं हैं.</w:t>
      </w:r>
    </w:p>
    <w:p>
      <w:r>
        <w:rPr>
          <w:b/>
          <w:u w:val="single"/>
        </w:rPr>
        <w:t xml:space="preserve">191871</w:t>
      </w:r>
    </w:p>
    <w:p>
      <w:r>
        <w:t xml:space="preserve">http://www.delhiroads.com/blog/%E0%A4%9C%E0%A5%80%E0%A4%B5%E0%A4%A8%20%E0%A4%B6%E0%A5%88%E0%A4%B2%E0%A5%80/%E0%A4%A1%E0%A5%89%E0%A4%97-%E0%A4%AB%E0%A5%8D%E0%A4%B0%E0%A5%87%E0%A4%82%E0%A4%A1%E0%A4%B2%E0%A5%80-%E0%A4%AC%E0%A4%A8-%E0%A4%9C%E0%A4%BE%E0%A4%8F%E0%A4%82-%E0%A4%86%E0%A4%AA …  आप बोर हो रहे हैं, आपने अपना मोबाइल हाथ में लिया और कुछ भी देखने लगे हैं। आपकी बोरियत कम हो रही है। लेकिन क्या आपने कभी सोचा है कि ये दिन. भर मोबाइल को हाथ में लिए आप अपने लिए कितनी परेशानियाँ पैदा कर रहे हैं। #समयबिताओ #कुत्ते #मज़ा #राहत #दिल्लीकीसड़कें</w:t>
      </w:r>
    </w:p>
    <w:p>
      <w:r>
        <w:rPr>
          <w:b/>
          <w:u w:val="single"/>
        </w:rPr>
        <w:t xml:space="preserve">191872</w:t>
      </w:r>
    </w:p>
    <w:p>
      <w:r>
        <w:t xml:space="preserve">इस्लामिक आतंकी थे वो हरामी ये आतंकी जहाँ भी थोड़े ज़्यादा होते हैं वही आतंक फैलाते है इन आतंकियों को देश से बाहर फेंकना चाहिए</w:t>
      </w:r>
    </w:p>
    <w:p>
      <w:r>
        <w:rPr>
          <w:b/>
          <w:u w:val="single"/>
        </w:rPr>
        <w:t xml:space="preserve">191873</w:t>
      </w:r>
    </w:p>
    <w:p>
      <w:r>
        <w:t xml:space="preserve">आप कानून मंत्री है और देवी देवताओं को tv पर गाली देना दुर्गा रंडी बोलने वाला सुवर #nurrahmanbarkati का खुले आम घूमना ये सिद्ध करता है कि @BJP4India @narendramodi न चुनाव जीतने के लिए हिन्दुओ का इस्तेमाल किया है दिन्दुओ से कोई लेना देना नही है से कोई लेना देना नही है</w:t>
      </w:r>
    </w:p>
    <w:p>
      <w:r>
        <w:rPr>
          <w:b/>
          <w:u w:val="single"/>
        </w:rPr>
        <w:t xml:space="preserve">191874</w:t>
      </w:r>
    </w:p>
    <w:p>
      <w:r>
        <w:t xml:space="preserve">श्रीराम का नाम लिखकर समुन्दर मे रास्ता बनाया गया था, आज श्रीराम का नाम लेकर मासूम लोगों को रास्ते से हटाया जा रहा है। है।</w:t>
      </w:r>
    </w:p>
    <w:p>
      <w:r>
        <w:rPr>
          <w:b/>
          <w:u w:val="single"/>
        </w:rPr>
        <w:t xml:space="preserve">191875</w:t>
      </w:r>
    </w:p>
    <w:p>
      <w:r>
        <w:t xml:space="preserve">दोनो में से एक बात माननी #पड़ेगी #मणिसंकर बीजेपी का दलाल ह या जिसके लिये बोला #नीच वो वो सही ह</w:t>
      </w:r>
    </w:p>
    <w:p>
      <w:r>
        <w:rPr>
          <w:b/>
          <w:u w:val="single"/>
        </w:rPr>
        <w:t xml:space="preserve">191876</w:t>
      </w:r>
    </w:p>
    <w:p>
      <w:r>
        <w:t xml:space="preserve">लेकिन केवल सरकारी तंत्रों के माध्यम से भाजपा की केंद्र व प्रदेश की सरकार 17 अतिपिछड़ी जातियों के साथ सिर्फ छलावा व वोट की राजनीति करने का काम कर रही है।</w:t>
      </w:r>
    </w:p>
    <w:p>
      <w:r>
        <w:rPr>
          <w:b/>
          <w:u w:val="single"/>
        </w:rPr>
        <w:t xml:space="preserve">191877</w:t>
      </w:r>
    </w:p>
    <w:p>
      <w:r>
        <w:t xml:space="preserve">गरियाते तो हम भी सबको है पर गांड फट के बहत्तर हो जाय लेकिन ऐसे अपोलॉजी झांट नहीं नहीं मांगने वाले</w:t>
      </w:r>
    </w:p>
    <w:p>
      <w:r>
        <w:rPr>
          <w:b/>
          <w:u w:val="single"/>
        </w:rPr>
        <w:t xml:space="preserve">191878</w:t>
      </w:r>
    </w:p>
    <w:p>
      <w:r>
        <w:t xml:space="preserve">विदेश में :- वहाँ पुलिस है, अब हम सुरक्षित हैं..!!!    भारत मे :- वापस लेले आगे पुलिस हैं..   Intia</w:t>
      </w:r>
    </w:p>
    <w:p>
      <w:r>
        <w:rPr>
          <w:b/>
          <w:u w:val="single"/>
        </w:rPr>
        <w:t xml:space="preserve">191879</w:t>
      </w:r>
    </w:p>
    <w:p>
      <w:r>
        <w:t xml:space="preserve">यह मोदी नाम कुछ पिता है क्या है ।भड़वा पत्रकार</w:t>
      </w:r>
    </w:p>
    <w:p>
      <w:r>
        <w:rPr>
          <w:b/>
          <w:u w:val="single"/>
        </w:rPr>
        <w:t xml:space="preserve">191880</w:t>
      </w:r>
    </w:p>
    <w:p>
      <w:r>
        <w:t xml:space="preserve">हिंदू गांड के नीचे गीता रखकर, ज्ञान बखानत है। पाखंडों की पूजा करके कहे , बहुत जनता है।। है।।</w:t>
      </w:r>
    </w:p>
    <w:p>
      <w:r>
        <w:rPr>
          <w:b/>
          <w:u w:val="single"/>
        </w:rPr>
        <w:t xml:space="preserve">191881</w:t>
      </w:r>
    </w:p>
    <w:p>
      <w:r>
        <w:t xml:space="preserve">अंजना ॐ मोदी रुबिका लियाक़त अमीश देवगन रोहित सरदाना सुधीर चौधरी + सभी गोदी पत्रकार पत्रकार आप लोगों से #KailashVijayvargiya ने आपकी औक़ात पूछी है, प्राइम टाइम में बेशर्मो की तरह जवाब दे दो कि दो कौड़ी की है</w:t>
      </w:r>
    </w:p>
    <w:p>
      <w:r>
        <w:rPr>
          <w:b/>
          <w:u w:val="single"/>
        </w:rPr>
        <w:t xml:space="preserve">191882</w:t>
      </w:r>
    </w:p>
    <w:p>
      <w:r>
        <w:t xml:space="preserve">23 मई के बाद डिंपल भोजी चाट का ठेला लगायेगी...    और Tontichor bhaiya चिल्लायेगा...23 मई के बाद डिंपल भोजी चाट का ठेला लगायेगी...और Tontichor bhaiya चिल्लायेगा......</w:t>
      </w:r>
    </w:p>
    <w:p>
      <w:r>
        <w:rPr>
          <w:b/>
          <w:u w:val="single"/>
        </w:rPr>
        <w:t xml:space="preserve">191883</w:t>
      </w:r>
    </w:p>
    <w:p>
      <w:r>
        <w:t xml:space="preserve">क्या बे गांडू सुअर की औलाद साले भड़वे अब चुप क्यों रे तू साले कुत्ते चाँदनीचौक में घटना के दौरान एक 17 वर्ष के बच्चे का अपरहण कर लिया गया है कटुओ द्वारा,अभी तक उस मासूम का कुछ पता नही चला है। साले भड़वे यही है इस्लाम,जिसमे आतंक करना सिखाया जाता है.</w:t>
      </w:r>
    </w:p>
    <w:p>
      <w:r>
        <w:rPr>
          <w:b/>
          <w:u w:val="single"/>
        </w:rPr>
        <w:t xml:space="preserve">191884</w:t>
      </w:r>
    </w:p>
    <w:p>
      <w:r>
        <w:t xml:space="preserve">इसके हर गलत न्यूज दिखाने पर लोग इसके खिलाफ FIR करें ये जितनी बार भी झूठी खबर चलाए या हिंदू मुस्लिम पर डिबेट करे... लोग इतनी ही बार इसके खिलाफ FIR करें.</w:t>
      </w:r>
    </w:p>
    <w:p>
      <w:r>
        <w:rPr>
          <w:b/>
          <w:u w:val="single"/>
        </w:rPr>
        <w:t xml:space="preserve">191885</w:t>
      </w:r>
    </w:p>
    <w:p>
      <w:r>
        <w:t xml:space="preserve">सही कहा... छोड़ दिया लेकिन वहीं मोदी के बार बार कहने पर दलितों मुसलमानों पर भगवा आतंकियों का आतंक जारी है का आतंक जारी है.</w:t>
      </w:r>
    </w:p>
    <w:p>
      <w:r>
        <w:rPr>
          <w:b/>
          <w:u w:val="single"/>
        </w:rPr>
        <w:t xml:space="preserve">191886</w:t>
      </w:r>
    </w:p>
    <w:p>
      <w:r>
        <w:t xml:space="preserve">PM ने अपने मंत्रियों को दफ़्तर समय पर जाने और 'घर से काम' न करने का निर्देश दिया है?    देख लो अंधी जनता BJP ने 5 साल सिर्फ मज़हब-जाती और गोदी मीडिया का सहारा लेकर चुनाव जीत जीत लिया है। उम्मीद है कि इसे सुन के 5 साल मज़हब पे नही विकास रोजगार महिला सुरक्षा जैसे मुद्दे पे सवाल करोगे।</w:t>
      </w:r>
    </w:p>
    <w:p>
      <w:r>
        <w:rPr>
          <w:b/>
          <w:u w:val="single"/>
        </w:rPr>
        <w:t xml:space="preserve">191887</w:t>
      </w:r>
    </w:p>
    <w:p>
      <w:r>
        <w:t xml:space="preserve">भेनचोद, हम का क्या माँ चुदाने इतनी मेहनत करके टेक्स भरते है..ताकि तुम इस तरह पैसे उडाओ. भोसड़ीकी कांग्रेस का बाप का पैसा है क्या...जो किसानो पे उड़ा दिया.... बस किसान और जवान ही सब करते है इस देश में. बाकी सब लोग तो चुतियापा करने के लिए पैदा हुए है इस देश में.</w:t>
      </w:r>
    </w:p>
    <w:p>
      <w:r>
        <w:rPr>
          <w:b/>
          <w:u w:val="single"/>
        </w:rPr>
        <w:t xml:space="preserve">191888</w:t>
      </w:r>
    </w:p>
    <w:p>
      <w:r>
        <w:t xml:space="preserve">अमित शाह जो भी करो जल्दी करो इन हरामी को सबक सिखाने का इससे अच्छा मौका नहीं मिलेगा,,और हाँ अगर अभी कुछ नहीं किया तो वोट मांगने मत आना। जय हिंद @अमित शाह</w:t>
      </w:r>
    </w:p>
    <w:p>
      <w:r>
        <w:rPr>
          <w:b/>
          <w:u w:val="single"/>
        </w:rPr>
        <w:t xml:space="preserve">191889</w:t>
      </w:r>
    </w:p>
    <w:p>
      <w:r>
        <w:t xml:space="preserve">चुप साली दल्ली सुअर की पैदाइस भड़वी हिन्दू होके मुस्लिम के तू रण्डी रोना करती है। लेकिन वही मुस्लिम मंदिर तोड़ दिए,और तुम हिन्दू होके, चुप हो। एक चीज याद रखना स्वरा हिन्दू धर्म मे पैदा होकर तुमने जो प्रसिद्धि पा ली है वही अगर अगर तुम मुस्लिम परिवार में पैदा हुई होती तो कोई न जानता.</w:t>
      </w:r>
    </w:p>
    <w:p>
      <w:r>
        <w:rPr>
          <w:b/>
          <w:u w:val="single"/>
        </w:rPr>
        <w:t xml:space="preserve">191890</w:t>
      </w:r>
    </w:p>
    <w:p>
      <w:r>
        <w:t xml:space="preserve">तेरे जैसे मादरचोद की कोई नही सुनता</w:t>
      </w:r>
    </w:p>
    <w:p>
      <w:r>
        <w:rPr>
          <w:b/>
          <w:u w:val="single"/>
        </w:rPr>
        <w:t xml:space="preserve">191891</w:t>
      </w:r>
    </w:p>
    <w:p>
      <w:r>
        <w:t xml:space="preserve">बीजेपी ने तो जय श्रीराम का नारा लगाया जो कि सही हैं क्योंकि इससे करोड़ों लोगों को भाईचारा का संदेश मिला।मगर जो लोग #देश तोङने वाले नारा लगाए उनको क्या कहेंगे #नीच राजनीति का उदभवकर्ता या #देश द्रोही #जय श्रीराम</w:t>
      </w:r>
    </w:p>
    <w:p>
      <w:r>
        <w:rPr>
          <w:b/>
          <w:u w:val="single"/>
        </w:rPr>
        <w:t xml:space="preserve">191892</w:t>
      </w:r>
    </w:p>
    <w:p>
      <w:r>
        <w:t xml:space="preserve">गुजरात के 45 साल के भाजपा नेता ने 27 साल की कार्यकर्ता से रचाई तीसरी शादी मोदी जी हलाला और तीन तलाक़ से पहले पहले अपने ऐसे नताओ को भी संभालिए</w:t>
      </w:r>
    </w:p>
    <w:p>
      <w:r>
        <w:rPr>
          <w:b/>
          <w:u w:val="single"/>
        </w:rPr>
        <w:t xml:space="preserve">191893</w:t>
      </w:r>
    </w:p>
    <w:p>
      <w:r>
        <w:t xml:space="preserve">#प्रज्ञा_ठाकुर ने #गोडसे_ज़िंदाबाद कहा तो नाराज़ हो गये #कन्हैया_कुमार ने भारत तेरे टुकडे होंगे कहा तो लोकसभा उम्मीदवार बना दिया।° वाह रे दोग्लो #श्री_Զเम @RahulGandhi @JM_Scindia @JVSinghINC .  *༺नमो_भारतनमो_अगेन༻* . *शेरों की दहाड़*</w:t>
      </w:r>
    </w:p>
    <w:p>
      <w:r>
        <w:rPr>
          <w:b/>
          <w:u w:val="single"/>
        </w:rPr>
        <w:t xml:space="preserve">191894</w:t>
      </w:r>
    </w:p>
    <w:p>
      <w:r>
        <w:t xml:space="preserve">इस सदी के *महामक्कार लोमड़ी-रत्न *का खिताब इसी,, *केजरीवाल सुअर* के नाम ही रहेगा।</w:t>
      </w:r>
    </w:p>
    <w:p>
      <w:r>
        <w:rPr>
          <w:b/>
          <w:u w:val="single"/>
        </w:rPr>
        <w:t xml:space="preserve">191895</w:t>
      </w:r>
    </w:p>
    <w:p>
      <w:r>
        <w:t xml:space="preserve">नपुंसक भड़वे साले रंडी की औलादें है ये सब...</w:t>
      </w:r>
    </w:p>
    <w:p>
      <w:r>
        <w:rPr>
          <w:b/>
          <w:u w:val="single"/>
        </w:rPr>
        <w:t xml:space="preserve">191896</w:t>
      </w:r>
    </w:p>
    <w:p>
      <w:r>
        <w:t xml:space="preserve">Aage bhi to likho bhai ... ... भकककक भोसडीके।।।।</w:t>
      </w:r>
    </w:p>
    <w:p>
      <w:r>
        <w:rPr>
          <w:b/>
          <w:u w:val="single"/>
        </w:rPr>
        <w:t xml:space="preserve">191897</w:t>
      </w:r>
    </w:p>
    <w:p>
      <w:r>
        <w:t xml:space="preserve">साईकिल को #हथिनी ने ऐसा कुचला कि #बबुवा का साईकिल बन गया #धोबी का #कुत्ता जो घर का रहा ना घाट का ईसे कहते है #कुत्ते +#बिल्ली की बेमेल #शादि</w:t>
      </w:r>
    </w:p>
    <w:p>
      <w:r>
        <w:rPr>
          <w:b/>
          <w:u w:val="single"/>
        </w:rPr>
        <w:t xml:space="preserve">191898</w:t>
      </w:r>
    </w:p>
    <w:p>
      <w:r>
        <w:t xml:space="preserve">Häpeällistä Modi ji BJP:lle, joka käyttää armeijaa, Bollywood-tähtiä, kriketinpelaajia, EY:tä, CBI:tä, IT:tä, RBI:tä jne. jne. jne. #नीच #राजनीति #घटिया #पॉलिटिक्स</w:t>
      </w:r>
    </w:p>
    <w:p>
      <w:r>
        <w:rPr>
          <w:b/>
          <w:u w:val="single"/>
        </w:rPr>
        <w:t xml:space="preserve">191899</w:t>
      </w:r>
    </w:p>
    <w:p>
      <w:r>
        <w:t xml:space="preserve">सूअर साले, तू आज कहा से आ गया???</w:t>
      </w:r>
    </w:p>
    <w:p>
      <w:r>
        <w:rPr>
          <w:b/>
          <w:u w:val="single"/>
        </w:rPr>
        <w:t xml:space="preserve">191900</w:t>
      </w:r>
    </w:p>
    <w:p>
      <w:r>
        <w:t xml:space="preserve">ये कैसी पट्टी पढ़ा रहे हैं कुछ कट्टर लोग आम जनता को??    "हिन्दू की दुकान से पेट्रोल नहीं भरवाना; सिख की सिख की सिख की दुकान से सामान नहीं नहीं लेना.... " इनकी ज़हरीली बातें देश मे आग लगा देंगी!    हमें नफ़रत का ज़हर फैलाने वालों को हराना है और एकजुट होकर नया भारत मज़बूत बनाना है!</w:t>
      </w:r>
    </w:p>
    <w:p>
      <w:r>
        <w:rPr>
          <w:b/>
          <w:u w:val="single"/>
        </w:rPr>
        <w:t xml:space="preserve">191901</w:t>
      </w:r>
    </w:p>
    <w:p>
      <w:r>
        <w:t xml:space="preserve">संसद में आतंकी....  अब पड़ोसी को देश में दहशत गर्द भेजने की जरूरत नहीं रही वो तो तो हमारी संसद में मौजूद हैं।। #प्रज्ञा_ठाकुर</w:t>
      </w:r>
    </w:p>
    <w:p>
      <w:r>
        <w:rPr>
          <w:b/>
          <w:u w:val="single"/>
        </w:rPr>
        <w:t xml:space="preserve">191902</w:t>
      </w:r>
    </w:p>
    <w:p>
      <w:r>
        <w:t xml:space="preserve">अलवर - -पहलू खान समेत उसके बेटे को राजस्थान पुलिस ने जांचोपरान्त कुख्यात गौ तस्कर पाया और IPC की संगत धाराओं के तहत केस दर्ज दर्ज. किया। @INCIndia समेत तमाम तथाकथित खान मार्केट बुद्धिजीवी जो @UNHumanRights में जाकर भारत को बदनाम करने पर तुले हुए हैं माफी मांगेगे?</w:t>
      </w:r>
    </w:p>
    <w:p>
      <w:r>
        <w:rPr>
          <w:b/>
          <w:u w:val="single"/>
        </w:rPr>
        <w:t xml:space="preserve">191903</w:t>
      </w:r>
    </w:p>
    <w:p>
      <w:r>
        <w:t xml:space="preserve">तू सही से पढ़ लिया कर रंडि साली</w:t>
      </w:r>
    </w:p>
    <w:p>
      <w:r>
        <w:rPr>
          <w:b/>
          <w:u w:val="single"/>
        </w:rPr>
        <w:t xml:space="preserve">191904</w:t>
      </w:r>
    </w:p>
    <w:p>
      <w:r>
        <w:t xml:space="preserve">@tanhadil1981 ने सोनिया गाँधी को फोन किया और बोला मैं काँग्रेस अध्यक्ष पद के के लिए आवेदन करना चाहता हूँ।* सोनिया गाँधी चोंकती हुई बोली *बेवकूफ़ हो क्या?* राणा भी लगभग चोंकते हुए बोला *बेवकूफ़ होना ज़रूरी है क्या?*</w:t>
      </w:r>
    </w:p>
    <w:p>
      <w:r>
        <w:rPr>
          <w:b/>
          <w:u w:val="single"/>
        </w:rPr>
        <w:t xml:space="preserve">191905</w:t>
      </w:r>
    </w:p>
    <w:p>
      <w:r>
        <w:t xml:space="preserve">मुस्लिम की दुकान पर नहीं आसाराम की कुटी में भेजा करो भोसडीके</w:t>
      </w:r>
    </w:p>
    <w:p>
      <w:r>
        <w:rPr>
          <w:b/>
          <w:u w:val="single"/>
        </w:rPr>
        <w:t xml:space="preserve">191906</w:t>
      </w:r>
    </w:p>
    <w:p>
      <w:r>
        <w:t xml:space="preserve">टाइटैनिक फिल्म का हीरो चेन्नई में पानी की कमी पर फिक्र जता रहा है और इन्हें संसद में नेहरू को कोसने से ही फुरसत नहीं।</w:t>
      </w:r>
    </w:p>
    <w:p>
      <w:r>
        <w:rPr>
          <w:b/>
          <w:u w:val="single"/>
        </w:rPr>
        <w:t xml:space="preserve">191907</w:t>
      </w:r>
    </w:p>
    <w:p>
      <w:r>
        <w:t xml:space="preserve">कुछ हरामी देश को बर्बाद कर रही है खास कर हिन्दुओ को को</w:t>
      </w:r>
    </w:p>
    <w:p>
      <w:r>
        <w:rPr>
          <w:b/>
          <w:u w:val="single"/>
        </w:rPr>
        <w:t xml:space="preserve">191908</w:t>
      </w:r>
    </w:p>
    <w:p>
      <w:r>
        <w:t xml:space="preserve">मीडिया तो है मादरचोद लेकिन प्रशासन क्या कर रही थी?</w:t>
      </w:r>
    </w:p>
    <w:p>
      <w:r>
        <w:rPr>
          <w:b/>
          <w:u w:val="single"/>
        </w:rPr>
        <w:t xml:space="preserve">191909</w:t>
      </w:r>
    </w:p>
    <w:p>
      <w:r>
        <w:t xml:space="preserve">बिना सब्सिडी का गैस सिलेंडर 100 रुपये सस्ता हुआ लेकिन मीडिया चुप। 10 रुपये महंगा हुआ होता तो अभी तक रंडी रोना रोते</w:t>
      </w:r>
    </w:p>
    <w:p>
      <w:r>
        <w:rPr>
          <w:b/>
          <w:u w:val="single"/>
        </w:rPr>
        <w:t xml:space="preserve">191910</w:t>
      </w:r>
    </w:p>
    <w:p>
      <w:r>
        <w:t xml:space="preserve">अबे कुछ तो बोल दे .मुसलमानों की भीड़ ने 100 साल पुराने हिंदू मंदिर में जमकर तोड़फोड़ किया सारी मूर्तियां तोड़ डाली और यह दोगला नीच अपनी बेटी की उपलब्धि बता रहा है अगर मस्जिद में हमला हुआ होता तो यह लहंगा उठाऊ डांस करता pakka भडवा है</w:t>
      </w:r>
    </w:p>
    <w:p>
      <w:r>
        <w:rPr>
          <w:b/>
          <w:u w:val="single"/>
        </w:rPr>
        <w:t xml:space="preserve">191911</w:t>
      </w:r>
    </w:p>
    <w:p>
      <w:r>
        <w:t xml:space="preserve">गौरक्षा के नाम पर भीड़ एकत्र करके किसी बेगुनाह को मारने वालो! ये कायरता है। असली मर्द वो है जो चुनौती देकर किसी अकेले के सामने अकेला ही खड़ा हो। #MobLynching #Gaurakshak!</w:t>
      </w:r>
    </w:p>
    <w:p>
      <w:r>
        <w:rPr>
          <w:b/>
          <w:u w:val="single"/>
        </w:rPr>
        <w:t xml:space="preserve">191912</w:t>
      </w:r>
    </w:p>
    <w:p>
      <w:r>
        <w:t xml:space="preserve">रोसगुल्ला देसी भाभी चोदो ना मुझे डालो ना अब कहते हुए चुदाई</w:t>
      </w:r>
    </w:p>
    <w:p>
      <w:r>
        <w:rPr>
          <w:b/>
          <w:u w:val="single"/>
        </w:rPr>
        <w:t xml:space="preserve">191913</w:t>
      </w:r>
    </w:p>
    <w:p>
      <w:r>
        <w:t xml:space="preserve">कोलकाता में डॉक्टर की पिटाई हुई तो मुम्बई में डॉक्टर हड़ताल पर गए, यही साले हरामखोर डॉक्टर #पायल_तड़वी के समय में चुप थे !     #जातिवाद</w:t>
      </w:r>
    </w:p>
    <w:p>
      <w:r>
        <w:rPr>
          <w:b/>
          <w:u w:val="single"/>
        </w:rPr>
        <w:t xml:space="preserve">191914</w:t>
      </w:r>
    </w:p>
    <w:p>
      <w:r>
        <w:t xml:space="preserve">झुँड में सिर्फ तीन प्रजाति ही शिकार करते हैं..  1- #कुत्ते 2- #हिजड़े 3- #भगवा_आतंकी</w:t>
      </w:r>
    </w:p>
    <w:p>
      <w:r>
        <w:rPr>
          <w:b/>
          <w:u w:val="single"/>
        </w:rPr>
        <w:t xml:space="preserve">191915</w:t>
      </w:r>
    </w:p>
    <w:p>
      <w:r>
        <w:t xml:space="preserve">सिर्फ सेना के 13 #जवान और #विमान ही नहीं लापता है वह #हरामखोर #कुत्ते भी लापता है जो #सेना के नाम पर #वोट मांगते है #Kathua #Kathua #Kathua #Kathua #Kathua</w:t>
      </w:r>
    </w:p>
    <w:p>
      <w:r>
        <w:rPr>
          <w:b/>
          <w:u w:val="single"/>
        </w:rPr>
        <w:t xml:space="preserve">191916</w:t>
      </w:r>
    </w:p>
    <w:p>
      <w:r>
        <w:t xml:space="preserve">महाराष्ट्र: बीते तीन सालों में बीड की चार हज़ार से ज़्यादा महिलाओं के गर्भाशय निकाले गए #Maharashtra #Beed #SugarcaneFarm #Hysterectomy #महाराष्ट्र #बीड #गन्ना #हिस्टेरेक्टॉमी</w:t>
      </w:r>
    </w:p>
    <w:p>
      <w:r>
        <w:rPr>
          <w:b/>
          <w:u w:val="single"/>
        </w:rPr>
        <w:t xml:space="preserve">191917</w:t>
      </w:r>
    </w:p>
    <w:p>
      <w:r>
        <w:t xml:space="preserve">Poliisijärjestelmä pura des ka kharab ho Chuka h is par koi action nahi leti h koi sarkar tai bharsth police ki sankhya badhti ja Rahi h</w:t>
      </w:r>
    </w:p>
    <w:p>
      <w:r>
        <w:rPr>
          <w:b/>
          <w:u w:val="single"/>
        </w:rPr>
        <w:t xml:space="preserve">191918</w:t>
      </w:r>
    </w:p>
    <w:p>
      <w:r>
        <w:t xml:space="preserve">समस्या ये है कि अगर हैक होने की बात कही तो चुनाव आयोग कह देगा आओ हैक करके दिखाओ सब जानते हैं कि हैक जानते हैं कि हैक होगी नहीं तो नया बहाना तो ढूंढेंगे #EVMHacking #कुत्ते वैसे पार्टियों का हाल ये है अभी #ExitPolls के बाद से से</w:t>
      </w:r>
    </w:p>
    <w:p>
      <w:r>
        <w:rPr>
          <w:b/>
          <w:u w:val="single"/>
        </w:rPr>
        <w:t xml:space="preserve">191919</w:t>
      </w:r>
    </w:p>
    <w:p>
      <w:r>
        <w:t xml:space="preserve">महाराष्ट्र: 'जय श्री राम' बुलवाने और मुस्लिम कैब चालक की पिटाई के मामले में तीन लोग गिरफ्तार!!!    न झारखण्ड दोषी न महाराष्ट्र दोषी; दोषी है आरएसएस का हत्यारा-गुंडा गैंग!!! यह सब आरएसएस के भाड़ेकेटट्टू कर रहे!!!  #BanRSS #BanTerroristRSS #BanEVM #BanEVM</w:t>
      </w:r>
    </w:p>
    <w:p>
      <w:r>
        <w:rPr>
          <w:b/>
          <w:u w:val="single"/>
        </w:rPr>
        <w:t xml:space="preserve">191920</w:t>
      </w:r>
    </w:p>
    <w:p>
      <w:r>
        <w:t xml:space="preserve">शर्म आनी चाहिए उन गधों को जो हिन्दू-हिन्दू , मुस्लिम-मुस्लिम करते करते आने वाली पीढ़ी में ज़हर बोने का काम कर रहे हैं हम भारतीय है @SheetalSuryav10 @Anjupra7743</w:t>
      </w:r>
    </w:p>
    <w:p>
      <w:r>
        <w:rPr>
          <w:b/>
          <w:u w:val="single"/>
        </w:rPr>
        <w:t xml:space="preserve">191921</w:t>
      </w:r>
    </w:p>
    <w:p>
      <w:r>
        <w:t xml:space="preserve">। इस वीडियो पर ज्यादा टिप्पणी ना करें क्योंकि हमारी सरकार मुसलमानों का विश्वास जीत रही है पहले पहले तो यह पत्थरबाज सिर्फ कश्मीर में देखे जाते थे अब यह हिंदुस्तान के कोने कोने में हैं मुसलमानों का विश्वास जीतने के लिए हिंदुओं का विश्वास खोती हुई भारतीय जनता पार्टी बहुत दुख बहुत निराशा बहुत निराशा.</w:t>
      </w:r>
    </w:p>
    <w:p>
      <w:r>
        <w:rPr>
          <w:b/>
          <w:u w:val="single"/>
        </w:rPr>
        <w:t xml:space="preserve">191922</w:t>
      </w:r>
    </w:p>
    <w:p>
      <w:r>
        <w:t xml:space="preserve">मुझे दुख इस बात की नहीं है कि #कन्हैया_कुमार हार गया,मुझे दुख इस बात का है कि वह ढाई लाख देशद्रोही कौन थे?  जिन्होंने कन्हैया को वोट दिए!!!  #Bihar</w:t>
      </w:r>
    </w:p>
    <w:p>
      <w:r>
        <w:rPr>
          <w:b/>
          <w:u w:val="single"/>
        </w:rPr>
        <w:t xml:space="preserve">191923</w:t>
      </w:r>
    </w:p>
    <w:p>
      <w:r>
        <w:t xml:space="preserve">ये सब कुछ जाँच के लिये हो रहा है या चुनाव जीतने के लिये ? एक "सत्य "सवाल !    @AbbasAliRushdi</w:t>
      </w:r>
    </w:p>
    <w:p>
      <w:r>
        <w:rPr>
          <w:b/>
          <w:u w:val="single"/>
        </w:rPr>
        <w:t xml:space="preserve">191924</w:t>
      </w:r>
    </w:p>
    <w:p>
      <w:r>
        <w:t xml:space="preserve">अबे भाई मुझे समझ में नहीं आता @narendramodi और @BJP4India को हम लो क्यूँ जिताये थे_......... ताकि इन सुअर की सुअर औलादों माँ ******** जाए लेकिन ये लोग तो भी वही_निकले चूड़ी</w:t>
      </w:r>
    </w:p>
    <w:p>
      <w:r>
        <w:rPr>
          <w:b/>
          <w:u w:val="single"/>
        </w:rPr>
        <w:t xml:space="preserve">191925</w:t>
      </w:r>
    </w:p>
    <w:p>
      <w:r>
        <w:t xml:space="preserve">338 रन का पीछा पहले 10 ओवर में 27 रन 1 विकेट 50 वें ओवर में पहला छक्का पर दोषी धोनी को , हद होती है भैनचोद मतलब कुछ भी कह दोगे । #INDvENG</w:t>
      </w:r>
    </w:p>
    <w:p>
      <w:r>
        <w:rPr>
          <w:b/>
          <w:u w:val="single"/>
        </w:rPr>
        <w:t xml:space="preserve">191926</w:t>
      </w:r>
    </w:p>
    <w:p>
      <w:r>
        <w:t xml:space="preserve">तु डुकर का भी वही होंगा, और तेरे नाम से समझ आगया है के तुम्हारी एक ही बिरादरी है जो ये सारे नफ़रतों नफ़रतों का बाज़ार जमाके रखे हो। अरे हरामी अपना नहीं तो वो बच्ची का सोच के तेरे साथ भी वो हो सकता है जो विडीओ वाले के साथ होंगा।.</w:t>
      </w:r>
    </w:p>
    <w:p>
      <w:r>
        <w:rPr>
          <w:b/>
          <w:u w:val="single"/>
        </w:rPr>
        <w:t xml:space="preserve">191927</w:t>
      </w:r>
    </w:p>
    <w:p>
      <w:r>
        <w:t xml:space="preserve">जिस किताब में हर सही चीज को 'हराम' बोला गया है, जरा सोचिए ऐसा किताब लिखने वाला कितना बड़ा #हरामी होगा</w:t>
      </w:r>
    </w:p>
    <w:p>
      <w:r>
        <w:rPr>
          <w:b/>
          <w:u w:val="single"/>
        </w:rPr>
        <w:t xml:space="preserve">191928</w:t>
      </w:r>
    </w:p>
    <w:p>
      <w:r>
        <w:t xml:space="preserve">हम आज ऐसे भारत मे है जहाँ समस्याओं का समाधान नही है विद्यालयों में शिक्षक नही नही है अस्पतालों में डॉक्टर नही है विभाग भ्रष्टाचारमुक्त नही है कोर्ट में निष्पक्ष न्याय नही है आज का नया भारत जहाँ सुशासन नही है? फिर भी हम हमेशा हिन्दू-मुस्लिम में फसे रहते है?    क्या होगा हमारे देश का?</w:t>
      </w:r>
    </w:p>
    <w:p>
      <w:r>
        <w:rPr>
          <w:b/>
          <w:u w:val="single"/>
        </w:rPr>
        <w:t xml:space="preserve">191929</w:t>
      </w:r>
    </w:p>
    <w:p>
      <w:r>
        <w:t xml:space="preserve">@RahulGandhi @narendramodi जी को चोर बता सकते है, उनकी माताजी @narendramodi जी को #मौत_का_सौदागर बता सकते हैं,   #मणीशंकर_अय्यर @narendramodi जी को #नीच बोल सकते हैं। पर @narendramodi जी की क्या औकात की वो गांधीपरिवार को कुछ भी बोले!!    #NamdarVsKamdar</w:t>
      </w:r>
    </w:p>
    <w:p>
      <w:r>
        <w:rPr>
          <w:b/>
          <w:u w:val="single"/>
        </w:rPr>
        <w:t xml:space="preserve">191930</w:t>
      </w:r>
    </w:p>
    <w:p>
      <w:r>
        <w:t xml:space="preserve">तू कुतता है,और कुतता ही रहेगा सूअर की नसल #AmitShah #HinduUnity</w:t>
      </w:r>
    </w:p>
    <w:p>
      <w:r>
        <w:rPr>
          <w:b/>
          <w:u w:val="single"/>
        </w:rPr>
        <w:t xml:space="preserve">191931</w:t>
      </w:r>
    </w:p>
    <w:p>
      <w:r>
        <w:t xml:space="preserve">सिर्फ सेना के 13 जवान और विमान ही लापता नहीं है , वह #कुत्ते भी लापता हैं जो सेना सेना पर राजनीति करतें हैं ।।</w:t>
      </w:r>
    </w:p>
    <w:p>
      <w:r>
        <w:rPr>
          <w:b/>
          <w:u w:val="single"/>
        </w:rPr>
        <w:t xml:space="preserve">191932</w:t>
      </w:r>
    </w:p>
    <w:p>
      <w:r>
        <w:t xml:space="preserve">मिट रहे फ़ासले, खुल रहे रास्ते: @digilocker_ind को 2.38 करोड़ से अधिक लोगों को इस्तेमाल कर रहे हैं। डिजिटल इंडिया, चलो बनाएं न्यू इंडिया। #DigitalIndiaNewIndia</w:t>
      </w:r>
    </w:p>
    <w:p>
      <w:r>
        <w:rPr>
          <w:b/>
          <w:u w:val="single"/>
        </w:rPr>
        <w:t xml:space="preserve">191933</w:t>
      </w:r>
    </w:p>
    <w:p>
      <w:r>
        <w:t xml:space="preserve">भैस की आँख साले हम क्या थोडा ढील दी गोली पर उतर आये हरामी सुधरने वाले नहीं है।</w:t>
      </w:r>
    </w:p>
    <w:p>
      <w:r>
        <w:rPr>
          <w:b/>
          <w:u w:val="single"/>
        </w:rPr>
        <w:t xml:space="preserve">191934</w:t>
      </w:r>
    </w:p>
    <w:p>
      <w:r>
        <w:t xml:space="preserve">ग़ालिब की बीवी ने चुदाई से इंकार किया तो ग़ालिब ने शेर फरमाया ले जाओ अपनी चुत को अपनी अम्मी जान के भोसड़े में, ग़ालिब को हाथ के हुनर पर एतबार आज भी है।</w:t>
      </w:r>
    </w:p>
    <w:p>
      <w:r>
        <w:rPr>
          <w:b/>
          <w:u w:val="single"/>
        </w:rPr>
        <w:t xml:space="preserve">191935</w:t>
      </w:r>
    </w:p>
    <w:p>
      <w:r>
        <w:t xml:space="preserve">स्कूटर खड़ी करने पर बहस हुई दोनों में हाथापाई हल्के से जख्मी हुए सब ठीक सब ठीक है, मुहल्ले की बात कोई परेशानी नहीं है। हां कुछ अलगावबादी सुअर के पिल्ले समाज के के दुश्मनों के बातों में न आएं !</w:t>
      </w:r>
    </w:p>
    <w:p>
      <w:r>
        <w:rPr>
          <w:b/>
          <w:u w:val="single"/>
        </w:rPr>
        <w:t xml:space="preserve">191936</w:t>
      </w:r>
    </w:p>
    <w:p>
      <w:r>
        <w:t xml:space="preserve">भक्त बेचारे कल से परेशान है !  की पकौडे बेच कर 5 लाख कैसे कमाए..     और मोदी जी की छूट का हक़दार बने !!!</w:t>
      </w:r>
    </w:p>
    <w:p>
      <w:r>
        <w:rPr>
          <w:b/>
          <w:u w:val="single"/>
        </w:rPr>
        <w:t xml:space="preserve">191937</w:t>
      </w:r>
    </w:p>
    <w:p>
      <w:r>
        <w:t xml:space="preserve">ये जो अंजना, रुबिका , सरदाना लिंचिंग की खबर पर तुलनात्मक विश्लेषण करते हैं ना ना ये विश्लेषण नहीं होता ये उसे जायज़ जायज़ ठहराना होता है । अगर मगर लेकिन अब तब ये सब अपने सरकार माई बाप के दामन पर लगा खून का धब्बा चाटने के लिए किया जाता है ...     Via @Arifkindian</w:t>
      </w:r>
    </w:p>
    <w:p>
      <w:r>
        <w:rPr>
          <w:b/>
          <w:u w:val="single"/>
        </w:rPr>
        <w:t xml:space="preserve">191938</w:t>
      </w:r>
    </w:p>
    <w:p>
      <w:r>
        <w:t xml:space="preserve">#मौत सामने होते हुए भी लोग #फौज की ऩौकरी नही छोडते वही कुछ #कमीने अखबार पढ कर #देश छोडने की बात करते है़ं..!  @prashant_RSSorg</w:t>
      </w:r>
    </w:p>
    <w:p>
      <w:r>
        <w:rPr>
          <w:b/>
          <w:u w:val="single"/>
        </w:rPr>
        <w:t xml:space="preserve">191939</w:t>
      </w:r>
    </w:p>
    <w:p>
      <w:r>
        <w:t xml:space="preserve">1984 सिख दंगे कांग्रेस को जमीन पर ले आये मगर गोधरा कांड कई लोगों को मालामाल कर गया,,,</w:t>
      </w:r>
    </w:p>
    <w:p>
      <w:r>
        <w:rPr>
          <w:b/>
          <w:u w:val="single"/>
        </w:rPr>
        <w:t xml:space="preserve">191940</w:t>
      </w:r>
    </w:p>
    <w:p>
      <w:r>
        <w:t xml:space="preserve">जो भी मेरे ईश्वर के विरूद्ध आये काट दो सालों को ये आग बहुत आगे जाएगी सीधे रण होना चाहिए ईश्वर से कामना है ये जो राक्षस है उनका संघार करने के लिए इस्वर लोगो को शक्ति दे सुरश चव्हाणके @SureshChavhanke आप बहुत सही कर रहे है ये साले सुअर है इनको अहिँसा परमो धर्म समझ नही आता</w:t>
      </w:r>
    </w:p>
    <w:p>
      <w:r>
        <w:rPr>
          <w:b/>
          <w:u w:val="single"/>
        </w:rPr>
        <w:t xml:space="preserve">191941</w:t>
      </w:r>
    </w:p>
    <w:p>
      <w:r>
        <w:t xml:space="preserve">दुबई में गैंगस्टर की खतरनाक साजिश!  फरीदाबाद में गैगस्टर की बीवी का खूनी खेल!  कांग्रेस नेता के मर्डर का दुबई कनेक्शन ?  'साहब', बीवी और गैंगस्टर !    #सनसनी आज रात 11 बजे @abpnewshindi @abpnewstv @manojvermaABP #VikasChaudhary #Congress #Faridabad</w:t>
      </w:r>
    </w:p>
    <w:p>
      <w:r>
        <w:rPr>
          <w:b/>
          <w:u w:val="single"/>
        </w:rPr>
        <w:t xml:space="preserve">191942</w:t>
      </w:r>
    </w:p>
    <w:p>
      <w:r>
        <w:t xml:space="preserve">यह इन फर्जी ढोंगी पाखंडी ठग गिरोह जो खुद को देश बचाओ अभियान कहता है उनका दो पैसे का भडवा है इसका इलाज हो जाएगा वैसे फर्जी ढोंगी पाखंडी ठग गिरोह हकीकत में देश भटकाओ अभिशाप है है</w:t>
      </w:r>
    </w:p>
    <w:p>
      <w:r>
        <w:rPr>
          <w:b/>
          <w:u w:val="single"/>
        </w:rPr>
        <w:t xml:space="preserve">191943</w:t>
      </w:r>
    </w:p>
    <w:p>
      <w:r>
        <w:t xml:space="preserve">आज भी कई लोगो को गलिय पड़ती पर वो चुप रहते ह सही पगर नही मिलती फिर भी काम करते है उनसे ये बोल जाता है अभी काम का लो फिर तंख्वा बढ़ा देगे फिर काम होने पर निकल दिया जाता है #कमीने मालिक #दिलसे</w:t>
      </w:r>
    </w:p>
    <w:p>
      <w:r>
        <w:rPr>
          <w:b/>
          <w:u w:val="single"/>
        </w:rPr>
        <w:t xml:space="preserve">191944</w:t>
      </w:r>
    </w:p>
    <w:p>
      <w:r>
        <w:t xml:space="preserve">बेटा #कन्हैया_कुमार चच्चा का बहुत कुर्ता खिंचे हो ना अब का खिंचेगे अपने बाल या कान?</w:t>
      </w:r>
    </w:p>
    <w:p>
      <w:r>
        <w:rPr>
          <w:b/>
          <w:u w:val="single"/>
        </w:rPr>
        <w:t xml:space="preserve">191945</w:t>
      </w:r>
    </w:p>
    <w:p>
      <w:r>
        <w:t xml:space="preserve">फाहिश ताक़तों को रोकने के लिए उत्तर प्रदेश में गठबंधन को सपोर्ट और वोट करें @haseebmohammad6 @dralvirashah @AqdasShaikh_sp @yasarshah_SP @AbbasAliRushdi</w:t>
      </w:r>
    </w:p>
    <w:p>
      <w:r>
        <w:rPr>
          <w:b/>
          <w:u w:val="single"/>
        </w:rPr>
        <w:t xml:space="preserve">191946</w:t>
      </w:r>
    </w:p>
    <w:p>
      <w:r>
        <w:t xml:space="preserve">मारो इस हरामी की औलाद को पकड़ के। साला नपुंसक, एक लड़की के साथ दुर्व्यवहार कर रहा है। रहा है।</w:t>
      </w:r>
    </w:p>
    <w:p>
      <w:r>
        <w:rPr>
          <w:b/>
          <w:u w:val="single"/>
        </w:rPr>
        <w:t xml:space="preserve">191947</w:t>
      </w:r>
    </w:p>
    <w:p>
      <w:r>
        <w:t xml:space="preserve">राष्ट्रपति जी का आज संसद के संयुक्त सत्र को सम्बोधन क्या देश की त्रस्त जनता को आश्वस्त कर पाएगा कि नई सरकार की कथनी-करनी में पहले की तरह जमीन-आसमान का अन्तर नहीं होगा व जनहित के जनहित के खास मुद्दों पर सरकार वादाखिलाफी नहीं करेगी? देश भर में फैली समस्यायें यह सवाल करने को मजबूर करती हैं।?</w:t>
      </w:r>
    </w:p>
    <w:p>
      <w:r>
        <w:rPr>
          <w:b/>
          <w:u w:val="single"/>
        </w:rPr>
        <w:t xml:space="preserve">191948</w:t>
      </w:r>
    </w:p>
    <w:p>
      <w:r>
        <w:t xml:space="preserve">#NusratJahan ने किसी गैर मुस्लिम से शादी की तो यह उनका 'व्यक्तिगत फैसला' और #ZairaWasim ने फिल्म इंडस्ट्री छोड़ी तो यह 'धार्मिक कट्टरता' ?   इतना हरामीपन कहां से लाते हो ?? बे दलाल मीडिया इसमें तू क्यों रंडी रोना रो रहा है</w:t>
      </w:r>
    </w:p>
    <w:p>
      <w:r>
        <w:rPr>
          <w:b/>
          <w:u w:val="single"/>
        </w:rPr>
        <w:t xml:space="preserve">191949</w:t>
      </w:r>
    </w:p>
    <w:p>
      <w:r>
        <w:t xml:space="preserve">क्या बे #कटुए #कुत्ते, तू क्यों भौंक भौंक रहा है??   #पोर्किस्तान के निवाससी</w:t>
      </w:r>
    </w:p>
    <w:p>
      <w:r>
        <w:rPr>
          <w:b/>
          <w:u w:val="single"/>
        </w:rPr>
        <w:t xml:space="preserve">191950</w:t>
      </w:r>
    </w:p>
    <w:p>
      <w:r>
        <w:t xml:space="preserve">उन को पुरा हक है काँडम से चुदाई करे या तेल से तेल से</w:t>
      </w:r>
    </w:p>
    <w:p>
      <w:r>
        <w:rPr>
          <w:b/>
          <w:u w:val="single"/>
        </w:rPr>
        <w:t xml:space="preserve">191951</w:t>
      </w:r>
    </w:p>
    <w:p>
      <w:r>
        <w:t xml:space="preserve">छोटे लिंग से लड़की की चुदाई कैसे कैसे करे</w:t>
      </w:r>
    </w:p>
    <w:p>
      <w:r>
        <w:rPr>
          <w:b/>
          <w:u w:val="single"/>
        </w:rPr>
        <w:t xml:space="preserve">191952</w:t>
      </w:r>
    </w:p>
    <w:p>
      <w:r>
        <w:t xml:space="preserve">जयपुर हस्टल की चुदाई 2 s</w:t>
      </w:r>
    </w:p>
    <w:p>
      <w:r>
        <w:rPr>
          <w:b/>
          <w:u w:val="single"/>
        </w:rPr>
        <w:t xml:space="preserve">191953</w:t>
      </w:r>
    </w:p>
    <w:p>
      <w:r>
        <w:t xml:space="preserve">तेरी छोरीया आतंगवादी के नीचे सुलाता है ना, तू भी ऐसेही पैदा हो गया होगा सुअर।</w:t>
      </w:r>
    </w:p>
    <w:p>
      <w:r>
        <w:rPr>
          <w:b/>
          <w:u w:val="single"/>
        </w:rPr>
        <w:t xml:space="preserve">191954</w:t>
      </w:r>
    </w:p>
    <w:p>
      <w:r>
        <w:t xml:space="preserve">मुझे लुंड से ज़्यादा चुतमें सुख मिला लेस्बियन कहानी https://ift.tt/2Bj8MBW</w:t>
      </w:r>
    </w:p>
    <w:p>
      <w:r>
        <w:rPr>
          <w:b/>
          <w:u w:val="single"/>
        </w:rPr>
        <w:t xml:space="preserve">191955</w:t>
      </w:r>
    </w:p>
    <w:p>
      <w:r>
        <w:t xml:space="preserve">Intialainen seksikäs tyttö Koko seksivideo#फुल चुदाई</w:t>
      </w:r>
    </w:p>
    <w:p>
      <w:r>
        <w:rPr>
          <w:b/>
          <w:u w:val="single"/>
        </w:rPr>
        <w:t xml:space="preserve">191956</w:t>
      </w:r>
    </w:p>
    <w:p>
      <w:r>
        <w:t xml:space="preserve">काय मस्त गार्ड हाँ मरी रंडि का का</w:t>
      </w:r>
    </w:p>
    <w:p>
      <w:r>
        <w:rPr>
          <w:b/>
          <w:u w:val="single"/>
        </w:rPr>
        <w:t xml:space="preserve">191957</w:t>
      </w:r>
    </w:p>
    <w:p>
      <w:r>
        <w:t xml:space="preserve">इंडियन भाभी की चुदाई का मजा 97 sek.</w:t>
      </w:r>
    </w:p>
    <w:p>
      <w:r>
        <w:rPr>
          <w:b/>
          <w:u w:val="single"/>
        </w:rPr>
        <w:t xml:space="preserve">191958</w:t>
      </w:r>
    </w:p>
    <w:p>
      <w:r>
        <w:t xml:space="preserve">आज सब निर्मु की गाँड़ ले के मानेंगे</w:t>
      </w:r>
    </w:p>
    <w:p>
      <w:r>
        <w:rPr>
          <w:b/>
          <w:u w:val="single"/>
        </w:rPr>
        <w:t xml:space="preserve">191959</w:t>
      </w:r>
    </w:p>
    <w:p>
      <w:r>
        <w:t xml:space="preserve">Ne, jotka ovat syntyneet 12 kansasta, pistävät keihäsaseet kerralla äitiinsä.     ये भोसडीके एक बाप की औलाद हो ही नही सकते</w:t>
      </w:r>
    </w:p>
    <w:p>
      <w:r>
        <w:rPr>
          <w:b/>
          <w:u w:val="single"/>
        </w:rPr>
        <w:t xml:space="preserve">191960</w:t>
      </w:r>
    </w:p>
    <w:p>
      <w:r>
        <w:t xml:space="preserve">लड़कियों के लिवास में #कमीने बात करते हैं राजनीत की #डंडा कहाँ है मेरा</w:t>
      </w:r>
    </w:p>
    <w:p>
      <w:r>
        <w:rPr>
          <w:b/>
          <w:u w:val="single"/>
        </w:rPr>
        <w:t xml:space="preserve">191961</w:t>
      </w:r>
    </w:p>
    <w:p>
      <w:r>
        <w:t xml:space="preserve">@hardikpandya7 भोसड़ी के तेरा बाप मैच करवा रहा है ये जो मुँह उठा के कोई भी शॉट मार रहा है विजय शंकर को फिट होने दे तेरी गांड में गुल्ली भर के भगाएंगे</w:t>
      </w:r>
    </w:p>
    <w:p>
      <w:r>
        <w:rPr>
          <w:b/>
          <w:u w:val="single"/>
        </w:rPr>
        <w:t xml:space="preserve">191962</w:t>
      </w:r>
    </w:p>
    <w:p>
      <w:r>
        <w:t xml:space="preserve">साले की बीवी चूड़ी मेरी लुंड से से</w:t>
      </w:r>
    </w:p>
    <w:p>
      <w:r>
        <w:rPr>
          <w:b/>
          <w:u w:val="single"/>
        </w:rPr>
        <w:t xml:space="preserve">191963</w:t>
      </w:r>
    </w:p>
    <w:p>
      <w:r>
        <w:t xml:space="preserve">हाँ बिलकुल भाजपा और अमित शाह की ज़िम्मेदारी है ,विपक्ष तो केवल एक विशेष समुदाय के लिये रंडी रोना करने के लिये और चूड़ियाँ तोड़ने के लिये है बस । ख़त्म हो जाओगे यही सेलेक्टिविजम की राजनीति करते हुए।</w:t>
      </w:r>
    </w:p>
    <w:p>
      <w:r>
        <w:rPr>
          <w:b/>
          <w:u w:val="single"/>
        </w:rPr>
        <w:t xml:space="preserve">191964</w:t>
      </w:r>
    </w:p>
    <w:p>
      <w:r>
        <w:t xml:space="preserve">मडलजात पत्थरबाज ,बेगैरत अल्लाह के अनुयाई, निर्लज्ज भारतीय, बेशर्म अलगाववादी (जो यहां की थाली में खाकर यही छेद कर रहे है) अब और भी सब्द है dm ओपन कीजिये लिखकर भेजता दिल खुश हो जाएगा।</w:t>
      </w:r>
    </w:p>
    <w:p>
      <w:r>
        <w:rPr>
          <w:b/>
          <w:u w:val="single"/>
        </w:rPr>
        <w:t xml:space="preserve">191965</w:t>
      </w:r>
    </w:p>
    <w:p>
      <w:r>
        <w:t xml:space="preserve">इधर #बात न बने तो #उधर #ट्राई मारते है लड़के #कमीने कहा #हार मानते है</w:t>
      </w:r>
    </w:p>
    <w:p>
      <w:r>
        <w:rPr>
          <w:b/>
          <w:u w:val="single"/>
        </w:rPr>
        <w:t xml:space="preserve">191966</w:t>
      </w:r>
    </w:p>
    <w:p>
      <w:r>
        <w:t xml:space="preserve">अबे कुत्ते कोनसी घटना का जिक्र कर रहा है बे? सूअर तूने 1 बार भी मंदिर का नाम तक नहीं लिया साले हरामी। जिहादियों ने इतना बड़ा हमला कर दिया और तुझे शांति की पड़ी है। डूब मर चुलु भर पानी में।</w:t>
      </w:r>
    </w:p>
    <w:p>
      <w:r>
        <w:rPr>
          <w:b/>
          <w:u w:val="single"/>
        </w:rPr>
        <w:t xml:space="preserve">191967</w:t>
      </w:r>
    </w:p>
    <w:p>
      <w:r>
        <w:t xml:space="preserve">सूअर को सूअर बनके रहने दें। उनको इंसान बनने की बनने की कोशिश न करें। #HinduPledge</w:t>
      </w:r>
    </w:p>
    <w:p>
      <w:r>
        <w:rPr>
          <w:b/>
          <w:u w:val="single"/>
        </w:rPr>
        <w:t xml:space="preserve">191968</w:t>
      </w:r>
    </w:p>
    <w:p>
      <w:r>
        <w:t xml:space="preserve">जी सही कहा आपने सुअर आचार्य जी दंगाईयो का कोई धर्म नही होता अगर दंगाई विशेष समुदाय से हों पीड़ित बहुसंख्यक हो मगर पीड़ित जालीदार टोपी वाला हुआ तो दंगाईयो का धर्म भी होता हैं और अगड़ा समुदाय भी होता हैं वाह क्या कहने तेरी घटिया सोच के</w:t>
      </w:r>
    </w:p>
    <w:p>
      <w:r>
        <w:rPr>
          <w:b/>
          <w:u w:val="single"/>
        </w:rPr>
        <w:t xml:space="preserve">191969</w:t>
      </w:r>
    </w:p>
    <w:p>
      <w:r>
        <w:t xml:space="preserve">AMU को बीते साढे चार साल मे लगातार निशाना बनाया गया है। अब फिर से AMU मीडिया के ट्रोल्स और बजरंग दल के निशाने पर है। AMU पर विपक्ष का कोई नेता जुबान नही खोल पाया है, सिर्फ भीम आर्मी ने आवाज़ उठाई है। भाई @BhimArmyChief का AMU के लिये आवाज उठाने के लिये बहुत बहुत शुक्रिया।.</w:t>
      </w:r>
    </w:p>
    <w:p>
      <w:r>
        <w:rPr>
          <w:b/>
          <w:u w:val="single"/>
        </w:rPr>
        <w:t xml:space="preserve">191970</w:t>
      </w:r>
    </w:p>
    <w:p>
      <w:r>
        <w:t xml:space="preserve">बॉम्ब धमाके कराने वाले शांति दूत है, पकडा गया हर आतंकी मुस्लिम है पर फिर भी आतंकवाद का कोई धर्म नही है????  और हिंदू यहां पर असहिष्णू है, हक के लिए बोले तो नफ़रत फैलाने वाला है, भगवा आतंकी है, सेक्युलरिज्म का पाठ सिर्फ हिंदू के लिये होता है। जय श्री राम। #SayYesToJaiShriRam</w:t>
      </w:r>
    </w:p>
    <w:p>
      <w:r>
        <w:rPr>
          <w:b/>
          <w:u w:val="single"/>
        </w:rPr>
        <w:t xml:space="preserve">191971</w:t>
      </w:r>
    </w:p>
    <w:p>
      <w:r>
        <w:t xml:space="preserve">ढ़ोंगीबाबा बाबा अगर सत्य लिखने में गाँड फटती है तो मत लिखो, लेकिन ईतना भी गांडू मत बनो की तुम्हे मन्दिर तोड़ने वालों में मुस्लिम दिखना ही बन्द हो जाये।।। बेफिक्र होकर लिखो अगर कही कोई हिन्दू मस्जिद तोड़ता है तो ती गांडू मत की इस तरह की कोई दोगलापंथी मत जाये।।। मत कर,_,,,,,,,, कही का। चल ढोंगी.</w:t>
      </w:r>
    </w:p>
    <w:p>
      <w:r>
        <w:rPr>
          <w:b/>
          <w:u w:val="single"/>
        </w:rPr>
        <w:t xml:space="preserve">191972</w:t>
      </w:r>
    </w:p>
    <w:p>
      <w:r>
        <w:t xml:space="preserve">@aajtak अबे सूअर सददाना तेरे दादा परदादा भागे पाकिस्तान से ओर कश्मीर केरल ओर कर्राना से भाग रहे हिन्दू लोग अबे सूअर के बीज पाकिस्तानी कुत्ते मुल्लो का नाम लेने में तेरी फट थी साले</w:t>
      </w:r>
    </w:p>
    <w:p>
      <w:r>
        <w:rPr>
          <w:b/>
          <w:u w:val="single"/>
        </w:rPr>
        <w:t xml:space="preserve">191973</w:t>
      </w:r>
    </w:p>
    <w:p>
      <w:r>
        <w:t xml:space="preserve">#Delhi के उपमुख्यमंत्री श्री @msisodia जी ने स्कूलों में 12,000 क्लास रूम्स बनाने का घोटाला किया सुनले @ManojTiwariMP पुलिस तुम्हारी #CBI तुम्हारी घोटाला हुवा है तो जेल में डालो अगर दम है तो वरना अपनी भड़वा गिरी बंद करो और माफ़ी मांगों,@ArvindKejriwal @msisodia @aap_seebu</w:t>
      </w:r>
    </w:p>
    <w:p>
      <w:r>
        <w:rPr>
          <w:b/>
          <w:u w:val="single"/>
        </w:rPr>
        <w:t xml:space="preserve">191974</w:t>
      </w:r>
    </w:p>
    <w:p>
      <w:r>
        <w:t xml:space="preserve">ये किस जुगाड़ में हैं हर बार किसी को बेइज़्ज़त करना अच्छा नही है @yadavakhilesh @AbbasAliRushdi @preeti_chobey @BrajeshYadavSP</w:t>
      </w:r>
    </w:p>
    <w:p>
      <w:r>
        <w:rPr>
          <w:b/>
          <w:u w:val="single"/>
        </w:rPr>
        <w:t xml:space="preserve">191975</w:t>
      </w:r>
    </w:p>
    <w:p>
      <w:r>
        <w:t xml:space="preserve">सुषमा स्वराज जी ने बंगला खाली कर दिया। सोशल मीडिया पर इसकी बहुत तारीफ हुई। अब बताइये कोर्ट द्वारा जबरन सरकारी बंगला खाली करवाने पर टोटी टाइल्स उखाड़ ले जाने वाले नेता क्या लेंगे उनसे सबक!     #अखिलेश #सुषमा_जी #निशु</w:t>
      </w:r>
    </w:p>
    <w:p>
      <w:r>
        <w:rPr>
          <w:b/>
          <w:u w:val="single"/>
        </w:rPr>
        <w:t xml:space="preserve">191976</w:t>
      </w:r>
    </w:p>
    <w:p>
      <w:r>
        <w:t xml:space="preserve">1 चींटी मारो या 100 मनुष्य को पाप = होता है ऐसा सनातन ऐसा सनातन धर्म में लिखा है, आजकल आतंकी #प्रज्ञा_ठाकुर #न्यालय को भी धमकाने लगी है, आजकल पापी पाखंडी भ्रष्ट लोग भी साध्वी महात्मा जैसे टाइटल अपने नाम नाम के आगे लगाते हैं, जिनको अपने ही धर्मों का कुछ ज्ञान नहीं आज ऐसे लोग भी विराजमान है। ऐसे लोग भी विराजमान है।.</w:t>
      </w:r>
    </w:p>
    <w:p>
      <w:r>
        <w:rPr>
          <w:b/>
          <w:u w:val="single"/>
        </w:rPr>
        <w:t xml:space="preserve">191977</w:t>
      </w:r>
    </w:p>
    <w:p>
      <w:r>
        <w:t xml:space="preserve">हरियाणा बीजेपी सरकार ने बाबारामरहिम का जेल में आचरण अच्छा बताया मतलब बेटी बचाओ आंदोलन की तरफ बीजेपी का शानदार कदम,,, @ziddy_zoya</w:t>
      </w:r>
    </w:p>
    <w:p>
      <w:r>
        <w:rPr>
          <w:b/>
          <w:u w:val="single"/>
        </w:rPr>
        <w:t xml:space="preserve">191978</w:t>
      </w:r>
    </w:p>
    <w:p>
      <w:r>
        <w:t xml:space="preserve">जायरा वसीम ने कहा 'इस्लाम में अभिनय हराम'है तो क्या मीनाकुमारी, मधुबाला सायराबानों, शबानाआजमी, सलमान, शाहरुख सब हरामी हैं ?</w:t>
      </w:r>
    </w:p>
    <w:p>
      <w:r>
        <w:rPr>
          <w:b/>
          <w:u w:val="single"/>
        </w:rPr>
        <w:t xml:space="preserve">191979</w:t>
      </w:r>
    </w:p>
    <w:p>
      <w:r>
        <w:t xml:space="preserve">बताओं_..... इनकी औकात क्याहैं??? ये मैं नहीं...बल्कि BJP का बच्चा चोर नेता कैलाश विजयवर्गीय पूछ रहा क्या !  वैसे मेरे विचार से तो ये सब_...... और भड़वा दलाल !</w:t>
      </w:r>
    </w:p>
    <w:p>
      <w:r>
        <w:rPr>
          <w:b/>
          <w:u w:val="single"/>
        </w:rPr>
        <w:t xml:space="preserve">191980</w:t>
      </w:r>
    </w:p>
    <w:p>
      <w:r>
        <w:t xml:space="preserve">गांडू मदारी तो भड़वा मोहम्मद पैगम्बर हे सूअर गलत का विरोध करना अल्लाह टला हिजड़े ने नही सिखाया तुम्हे भडवे</w:t>
      </w:r>
    </w:p>
    <w:p>
      <w:r>
        <w:rPr>
          <w:b/>
          <w:u w:val="single"/>
        </w:rPr>
        <w:t xml:space="preserve">191981</w:t>
      </w:r>
    </w:p>
    <w:p>
      <w:r>
        <w:t xml:space="preserve">बधाई हो दोस्तों दिल्ली के हिंदुओं की बड़ी जीत केजरीवाल को मजबूर कर दिया अंकित सक्सेना और ध्रुव की त्यागी के परिवार को सहायता राशि देने के लिए हमारे दबाव और एक साथ वोट की ताकत में बहुत असर हैं अभी डॉ नारंग और नीरज बैसोया के परिवारों को कोई सहायता नहीं मिली हैं हैं</w:t>
      </w:r>
    </w:p>
    <w:p>
      <w:r>
        <w:rPr>
          <w:b/>
          <w:u w:val="single"/>
        </w:rPr>
        <w:t xml:space="preserve">191982</w:t>
      </w:r>
    </w:p>
    <w:p>
      <w:r>
        <w:t xml:space="preserve">इतना भाँति भाँति के कपड़े तो मॉडल भी नहीं पहनती जितना मोदी पहनते हैं, ऐसा लग्ज़री फ़क़ीर अब तक दुनिया ने नहीं देखा था ||</w:t>
      </w:r>
    </w:p>
    <w:p>
      <w:r>
        <w:rPr>
          <w:b/>
          <w:u w:val="single"/>
        </w:rPr>
        <w:t xml:space="preserve">191983</w:t>
      </w:r>
    </w:p>
    <w:p>
      <w:r>
        <w:t xml:space="preserve">मजे की बात देखिए #मौत सामने होते हुए भी #भारतीय#सैनिक फौज की #नौकरी नही #छोड़ते...    वही कुछ #कमीने #अखबार #पढ़कर #देश छोड़ने की बात करते हैं #नसुरुद्दीन शाह</w:t>
      </w:r>
    </w:p>
    <w:p>
      <w:r>
        <w:rPr>
          <w:b/>
          <w:u w:val="single"/>
        </w:rPr>
        <w:t xml:space="preserve">191984</w:t>
      </w:r>
    </w:p>
    <w:p>
      <w:r>
        <w:t xml:space="preserve">अजहर मसूद को आतंकवादी "घोषित" करवा देना,मोदी सरकार की एक बहुत बड़ी "उपलब्धि" है,क्यूँ कि अभी तक किसी किसी को ये "पता" ही नहीं था, के वो "आतंकवादी" है.</w:t>
      </w:r>
    </w:p>
    <w:p>
      <w:r>
        <w:rPr>
          <w:b/>
          <w:u w:val="single"/>
        </w:rPr>
        <w:t xml:space="preserve">191985</w:t>
      </w:r>
    </w:p>
    <w:p>
      <w:r>
        <w:t xml:space="preserve">बंगाल में एक पेड़ गिर जाए चार-छे पत्ते बिखर जाए तो दल्ली मीडिया वहां पहुँच पहुँच के नंगा नाच सुरु कर देती है???    ममता से नही सम्हल रहा बंगाल, बंगाल का हाल बेहाल जैसे हेडलाइन बनते है। वही YLÖS मे 10 दिनो से लगातार हत्या और बलात्कार हो रहे है? इसपे मीडिया ऐसे चुप है जैसे YLÖS यूगांडा मे है।</w:t>
      </w:r>
    </w:p>
    <w:p>
      <w:r>
        <w:rPr>
          <w:b/>
          <w:u w:val="single"/>
        </w:rPr>
        <w:t xml:space="preserve">191986</w:t>
      </w:r>
    </w:p>
    <w:p>
      <w:r>
        <w:t xml:space="preserve">मुंबई हुई पानी-पानी, सिस्टम की आंखों में सूखा पानी?  Live: http://bit.ly/at_liveTV #Khabardar</w:t>
      </w:r>
    </w:p>
    <w:p>
      <w:r>
        <w:rPr>
          <w:b/>
          <w:u w:val="single"/>
        </w:rPr>
        <w:t xml:space="preserve">191987</w:t>
      </w:r>
    </w:p>
    <w:p>
      <w:r>
        <w:t xml:space="preserve">बीजेपी के एमएलए अर्जुन सिंह कह रहे हैं अपने कार्यकर्ताओं से की जो मुस्लिम मिलता है वहां मारो, एक सौ से डेढ़ सौ के झुंड बनाकर चलो भाजपा दंगाई पार्टी है.</w:t>
      </w:r>
    </w:p>
    <w:p>
      <w:r>
        <w:rPr>
          <w:b/>
          <w:u w:val="single"/>
        </w:rPr>
        <w:t xml:space="preserve">191988</w:t>
      </w:r>
    </w:p>
    <w:p>
      <w:r>
        <w:t xml:space="preserve">भैया जी उत्तर प्रदेश के हर जिले के जो जिला अध्यक्ष हैं 70% परिवर्तन ला दीजिए साथ ही पूरे उत्तर प्रदेश समाजवादी कार्यकर्ता पदाधिकारी नेता तो आप आदेश दीजिए हर जुल्म ज्यादती के खिलाफ रोड पर उतरना ही उचित है अगर संभव हो भैया जी तो आदेश करें आपका बूथ प्रभारी विधानसभा 346 मुबारकपुर से बूथ संख्या 119,120,121,122,धन्यवाद जय अखिलेश जय समाजवाद जिंदाबाद जिंदाबाद जिंदाबाद.</w:t>
      </w:r>
    </w:p>
    <w:p>
      <w:r>
        <w:rPr>
          <w:b/>
          <w:u w:val="single"/>
        </w:rPr>
        <w:t xml:space="preserve">191989</w:t>
      </w:r>
    </w:p>
    <w:p>
      <w:r>
        <w:t xml:space="preserve">कल जयपुर में हुए IPL मैच में लोगों ने लगाये *चौकीदार चोर है* के नारे.....</w:t>
      </w:r>
    </w:p>
    <w:p>
      <w:r>
        <w:rPr>
          <w:b/>
          <w:u w:val="single"/>
        </w:rPr>
        <w:t xml:space="preserve">191990</w:t>
      </w:r>
    </w:p>
    <w:p>
      <w:r>
        <w:t xml:space="preserve">कैसा लगेगा ये सुनकर कि श्रीनगर मे शहीद सैनिक औरंगज़ेब की हत्या आतंकियों ने नही बल्कि आतंकियों के मददगार कुछ संघी सैनिकों ने करवा दी?  हाँ 3 सैनिकों को आतंकियों कि मुखबरी करने के आरोप में गिरफ्तार किया गया है, लेकिन दिनभर टीवी पर जवान-जवान करने वाले ऐंकरों को औरंगजेब जवान नही लगता।</w:t>
      </w:r>
    </w:p>
    <w:p>
      <w:r>
        <w:rPr>
          <w:b/>
          <w:u w:val="single"/>
        </w:rPr>
        <w:t xml:space="preserve">191991</w:t>
      </w:r>
    </w:p>
    <w:p>
      <w:r>
        <w:t xml:space="preserve">Sabhi party jila ikai ko tatkal prabav se bhang kar ke phir se ?????????</w:t>
      </w:r>
    </w:p>
    <w:p>
      <w:r>
        <w:rPr>
          <w:b/>
          <w:u w:val="single"/>
        </w:rPr>
        <w:t xml:space="preserve">191992</w:t>
      </w:r>
    </w:p>
    <w:p>
      <w:r>
        <w:t xml:space="preserve">प्रियाजी,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w:t>
      </w:r>
    </w:p>
    <w:p>
      <w:r>
        <w:rPr>
          <w:b/>
          <w:u w:val="single"/>
        </w:rPr>
        <w:t xml:space="preserve">191993</w:t>
      </w:r>
    </w:p>
    <w:p>
      <w:r>
        <w:t xml:space="preserve">कोई किसी को "गाली" दे, कोई किसी को "ठोक" दे, कोई किसी को "धमकी" दे या कोई किसी की "हत्या" कर दे_.......... के "राम" पर, नाम अब सब.</w:t>
      </w:r>
    </w:p>
    <w:p>
      <w:r>
        <w:rPr>
          <w:b/>
          <w:u w:val="single"/>
        </w:rPr>
        <w:t xml:space="preserve">191994</w:t>
      </w:r>
    </w:p>
    <w:p>
      <w:r>
        <w:t xml:space="preserve">यह रंडी का बीज देहरादून में रह रहा है इसका मतलब की यह उत्तराखंड तक पहुंच चुके है, सही कहा है किसी ने जब गीदड़ की मौत आती है वो शहर की तरफ भागता है यह सब उत्तराखंड की तरफ भाग रहे है लगता है उत्तराखंड की खाई इन सबकी लाशो से पटने वाली है.</w:t>
      </w:r>
    </w:p>
    <w:p>
      <w:r>
        <w:rPr>
          <w:b/>
          <w:u w:val="single"/>
        </w:rPr>
        <w:t xml:space="preserve">191995</w:t>
      </w:r>
    </w:p>
    <w:p>
      <w:r>
        <w:t xml:space="preserve">जो औरत आतंकवादियों की मौत पर बंद कमरे मे रोती हो उस बारडांसर विदेशी औरत ने शहीदों को श्रद्धांजलि तक नही दी और कहते है उसके बेटे/बेटी/दामाद को देश सौंप दो ताकि ये @INCIndia @RahulGandhi @priyankagandhi @priyankac19 सब मिलकर ऐसे ही पुलवामा करवाते रहें #कमीने</w:t>
      </w:r>
    </w:p>
    <w:p>
      <w:r>
        <w:rPr>
          <w:b/>
          <w:u w:val="single"/>
        </w:rPr>
        <w:t xml:space="preserve">191996</w:t>
      </w:r>
    </w:p>
    <w:p>
      <w:r>
        <w:t xml:space="preserve">अब इन सूअरों को उनकी औकात दिखानी जरूरी है, 100 मैसे 98 मुल्ले नीच ओर घटिया मानसिकता वाली सोच के सुअर होते हैं । दिल्ली वालों एक बार हिम्मत दिखाओ, आने वाली पीढ़िया आपको दुआएं देगी। मारो कटवो को #TempleTerrorAttack</w:t>
      </w:r>
    </w:p>
    <w:p>
      <w:r>
        <w:rPr>
          <w:b/>
          <w:u w:val="single"/>
        </w:rPr>
        <w:t xml:space="preserve">191997</w:t>
      </w:r>
    </w:p>
    <w:p>
      <w:r>
        <w:t xml:space="preserve">क्या भगवा रंग को पनौती माना जाए?  क्योकी भगवा पहनते ही देश को हार का सामना करना पडा #cricket</w:t>
      </w:r>
    </w:p>
    <w:p>
      <w:r>
        <w:rPr>
          <w:b/>
          <w:u w:val="single"/>
        </w:rPr>
        <w:t xml:space="preserve">191998</w:t>
      </w:r>
    </w:p>
    <w:p>
      <w:r>
        <w:t xml:space="preserve">इस FBपोस्ट को पढें क्योंकि ऐसे ही घटीया सोंच के ABVP कार्यकर्ता होते है जो महिलाओं को हमेशा गलत नजरिए से देखते है। इनका बस चले तो ये अपनी सगी बहन को भी नहीं छोडते महिला विरोधी होना ही RSS के कोर्स में है और कुछ भक्त इस कोर्स को पूरी कर भाजपा के नेता बने बैठे है। @abhisar_sharma</w:t>
      </w:r>
    </w:p>
    <w:p>
      <w:r>
        <w:rPr>
          <w:b/>
          <w:u w:val="single"/>
        </w:rPr>
        <w:t xml:space="preserve">191999</w:t>
      </w:r>
    </w:p>
    <w:p>
      <w:r>
        <w:t xml:space="preserve">1 शांतिदूत द्वारा पड़ोसी हिंदू कि 13 वर्षीय नाबालिग बच्ची का अपहरण, पुलिस में शिकायत करने पर शांतिदूत ने अपने पूरे परिवार संग मिलकर की अपह्रत बच्ची के हिंदू पिता की मोब्लिंचिंग।</w:t>
      </w:r>
    </w:p>
    <w:p>
      <w:r>
        <w:rPr>
          <w:b/>
          <w:u w:val="single"/>
        </w:rPr>
        <w:t xml:space="preserve">192000</w:t>
      </w:r>
    </w:p>
    <w:p>
      <w:r>
        <w:t xml:space="preserve">ऐसा ही मुसलमानो का रवैया रहा तो जमामसजिद पर धावा बोलना पडेगा साथ मे मिडिया रंडी रोना रोये तो यही सवाल करना है मंदिर पर सनाटा और मसजिद पर रोना ये कैसे चलेगा</w:t>
      </w:r>
    </w:p>
    <w:p>
      <w:r>
        <w:rPr>
          <w:b/>
          <w:u w:val="single"/>
        </w:rPr>
        <w:t xml:space="preserve">192001</w:t>
      </w:r>
    </w:p>
    <w:p>
      <w:r>
        <w:t xml:space="preserve">चोर तबरेज को ईतना ऊछाला तब लड्डू फुट रहे थे। सिर्फ केसरी रंग का पेहराव मीडिया पे दिखा तो हरामी गिधड एक सुर मे चिल्लाते हैं। दोगले हरामी। नाम बाप का और काम पडोसी का।</w:t>
      </w:r>
    </w:p>
    <w:p>
      <w:r>
        <w:rPr>
          <w:b/>
          <w:u w:val="single"/>
        </w:rPr>
        <w:t xml:space="preserve">192002</w:t>
      </w:r>
    </w:p>
    <w:p>
      <w:r>
        <w:t xml:space="preserve">भगवा टीम ने एक भड़वा टीम को बाहर से ही भगवा दिया, इसे कूट नीति नही कूट कूट कर पेलना कहते है । पेलना कहते है ।</w:t>
      </w:r>
    </w:p>
    <w:p>
      <w:r>
        <w:rPr>
          <w:b/>
          <w:u w:val="single"/>
        </w:rPr>
        <w:t xml:space="preserve">192003</w:t>
      </w:r>
    </w:p>
    <w:p>
      <w:r>
        <w:t xml:space="preserve">चोदी गांड के आज बहुत मार रहे हैं</w:t>
      </w:r>
    </w:p>
    <w:p>
      <w:r>
        <w:rPr>
          <w:b/>
          <w:u w:val="single"/>
        </w:rPr>
        <w:t xml:space="preserve">192004</w:t>
      </w:r>
    </w:p>
    <w:p>
      <w:r>
        <w:t xml:space="preserve">कितने घटिया हो कांग्रेसियों तुम!  अपने देश के निर्वाचित प्रधानमंत्री की तुलना तुम कुत्ते से भी करने लगे। ऐसी नफरत!  ..फिर तुमसे नफरत करने वाला व्यक्ति नेहरू, इंदिरा, राजीव में #कुत्ते की छवि क्यों न देखे?  इन कुसंस्कारों से कब बाहर आओगे तुम?</w:t>
      </w:r>
    </w:p>
    <w:p>
      <w:r>
        <w:rPr>
          <w:b/>
          <w:u w:val="single"/>
        </w:rPr>
        <w:t xml:space="preserve">192005</w:t>
      </w:r>
    </w:p>
    <w:p>
      <w:r>
        <w:t xml:space="preserve">अरे दलालों गिरफ्तार तो चोर को पीटने वाले भी हुए थे, फिर १० दिन ० दिन तक डिबेट पर डिबेट क्यूँ पेल रहे थे, सर पर माता बैठो ऐसे दंगायीओ को नहीं तो तो एक दिन तुम सबके कार्यालय पर भी हमला ऐसे ही बोला जायेगा. abp न्यूज़ को याद कर लेना. उसने न्यूज़ भी नहीं दिखाया हरामी चैनल ने.</w:t>
      </w:r>
    </w:p>
    <w:p>
      <w:r>
        <w:rPr>
          <w:b/>
          <w:u w:val="single"/>
        </w:rPr>
        <w:t xml:space="preserve">192006</w:t>
      </w:r>
    </w:p>
    <w:p>
      <w:r>
        <w:t xml:space="preserve">हिन्दुस्तान के ईस्लाम में लड़कियों-महिलाओं को रंडी बन कर देह बेचना हराम नहीं है, पर फिल्मों मे काम करना हराम है। मुश्किल ये है कि मुस्लिम लड़कियां अगर तरक्की करेगी तो मौलवियों की बिस्तर ठंढ़ी हो जायगी। थू.....</w:t>
      </w:r>
    </w:p>
    <w:p>
      <w:r>
        <w:rPr>
          <w:b/>
          <w:u w:val="single"/>
        </w:rPr>
        <w:t xml:space="preserve">192007</w:t>
      </w:r>
    </w:p>
    <w:p>
      <w:r>
        <w:t xml:space="preserve">पाकिस्तान हरामियों का देश है।हिन्दुस्तान को उसकी भलाई के लिए कुछ न सोचेंगे और न न ही उसे किसी भी प्रकार की मदद करेंगे।ये हरामी पाकिस्तान हमारे पाकिस्तान हमारे देश मेंआतंकवादी को भेज कर हमारे देशकेलोगों को मारते है इसके बाद तू बकवास कर रही है।अगर कश्मीर में कश्मीरी पंडित नहीं रह सकते तो कैसी रहेगी।</w:t>
      </w:r>
    </w:p>
    <w:p>
      <w:r>
        <w:rPr>
          <w:b/>
          <w:u w:val="single"/>
        </w:rPr>
        <w:t xml:space="preserve">192008</w:t>
      </w:r>
    </w:p>
    <w:p>
      <w:r>
        <w:t xml:space="preserve">भक्त कहते हैं कि #साहेब शेर की तरह दहाड़ते हैं, मगर #Pressikonferenssi में ऐसे मौन बैठे थे जैसे क्लास में टीचर ने बच्चे को चुप रहने की सज़ा दी हो #MuteModi</w:t>
      </w:r>
    </w:p>
    <w:p>
      <w:r>
        <w:rPr>
          <w:b/>
          <w:u w:val="single"/>
        </w:rPr>
        <w:t xml:space="preserve">192009</w:t>
      </w:r>
    </w:p>
    <w:p>
      <w:r>
        <w:t xml:space="preserve">संसार गोलो छ छैन थाह भयेन तर त्यहाँ भित्र बसने मान्छे चै हरामी छन</w:t>
      </w:r>
    </w:p>
    <w:p>
      <w:r>
        <w:rPr>
          <w:b/>
          <w:u w:val="single"/>
        </w:rPr>
        <w:t xml:space="preserve">192010</w:t>
      </w:r>
    </w:p>
    <w:p>
      <w:r>
        <w:t xml:space="preserve">कोई मर जाये तो राम नाम सत्य है। किसी ने मार दिया तो, हे राम !  किसी को मारना है तो जय श्री राम । जंगलराज। @RahulGandhi @Anjupra7743 @MamataOfficial @Mamta02826938 @MimrotReena @Bhim_Army_Tweet @jigneshmevani80</w:t>
      </w:r>
    </w:p>
    <w:p>
      <w:r>
        <w:rPr>
          <w:b/>
          <w:u w:val="single"/>
        </w:rPr>
        <w:t xml:space="preserve">192011</w:t>
      </w:r>
    </w:p>
    <w:p>
      <w:r>
        <w:t xml:space="preserve">ज़ाकिर नाइक बार बार आसमानी किताब के हवाले से बताता था कि लूट मार और चोरी से छीना हुआ माल हराम नहीं है...बल्कि वो तुम्हारे लिए ज्यादा हलाल है...  - एक चोर की मौत पर इसीलिए शरिया के पैरोकार बिलबिला रहे हैं...</w:t>
      </w:r>
    </w:p>
    <w:p>
      <w:r>
        <w:rPr>
          <w:b/>
          <w:u w:val="single"/>
        </w:rPr>
        <w:t xml:space="preserve">192012</w:t>
      </w:r>
    </w:p>
    <w:p>
      <w:r>
        <w:t xml:space="preserve">देसी चुदाई हिंदी में - होटल में घोड़ी स्टाइल में बड़े लुंड से धांसू चुदाई से लड़की हालत ख़राब | आवाज सुने 63 sekuntia 720p http://xv.musz.info/%e0%a4%a6%e0%a5%87%e0%a4%b8%e0%a5%80-%e0%a4%9a%e0%a5%81%e0%a4%a6%e0%a4%be%e0%a4%88-%e0%a4%b9%e0%a4%bf%e0%a4%82%e0%a4%a6%e0%a5%80-%e0%a4%ae%e0%a5%87%e0%a4%82-%e0%a4%b9%e0%a5%8b%e0%a4%9f%e0%a4%b2/ …</w:t>
      </w:r>
    </w:p>
    <w:p>
      <w:r>
        <w:rPr>
          <w:b/>
          <w:u w:val="single"/>
        </w:rPr>
        <w:t xml:space="preserve">192013</w:t>
      </w:r>
    </w:p>
    <w:p>
      <w:r>
        <w:t xml:space="preserve">#GhantiBajao में आज रात 10 बजे @anuraagmuskaan के साथ देखिए जायरा का मजहब-मजहब.... तो मुमताज,नर्गिस, मीनाकुमारी का धर्म क्या ?    जायरा को अल्लाह ने नहीं 'कठमुल्लाओं' ने भटकाया !</w:t>
      </w:r>
    </w:p>
    <w:p>
      <w:r>
        <w:rPr>
          <w:b/>
          <w:u w:val="single"/>
        </w:rPr>
        <w:t xml:space="preserve">192014</w:t>
      </w:r>
    </w:p>
    <w:p>
      <w:r>
        <w:t xml:space="preserve">ये सारे #संघ के नाजायज फालतू #कुत्ते है</w:t>
      </w:r>
    </w:p>
    <w:p>
      <w:r>
        <w:rPr>
          <w:b/>
          <w:u w:val="single"/>
        </w:rPr>
        <w:t xml:space="preserve">192015</w:t>
      </w:r>
    </w:p>
    <w:p>
      <w:r>
        <w:t xml:space="preserve">हम तेरे लिये कुछ नही कर सकते ऐ दोस्त...!!! हमें अभी और मंदिर और मस्जिद बनानी है...!!!!!  @AacharyaSahiiL @Anjupra7743 @Rana11639322 @Gabbar0099 @Badansi59019507 @ShaniSeth11 @Gautama75980374 @jai9120 @sharkbhagat @Amitaar21 @SheetalSuryav10 @AryaShital</w:t>
      </w:r>
    </w:p>
    <w:p>
      <w:r>
        <w:rPr>
          <w:b/>
          <w:u w:val="single"/>
        </w:rPr>
        <w:t xml:space="preserve">192016</w:t>
      </w:r>
    </w:p>
    <w:p>
      <w:r>
        <w:t xml:space="preserve">आज तो मणि शंकर aiyar को दस तोपों की सलामी देनी बनती है. समय से पहले ही सत्य बोल गाए. #नीच</w:t>
      </w:r>
    </w:p>
    <w:p>
      <w:r>
        <w:rPr>
          <w:b/>
          <w:u w:val="single"/>
        </w:rPr>
        <w:t xml:space="preserve">192017</w:t>
      </w:r>
    </w:p>
    <w:p>
      <w:r>
        <w:t xml:space="preserve">जिन सुअरो ने जाकर उस मंदिर में पत्थरबाजी की थी वह कहां है इनकी मां के जने है कहां वह सूअर के बच्चे और यह कौन है नौकरी चाहिए अबे हरामखोर ओ नौकरी नहीं रहेगा तो जाकर किसी का मंदिर तोड़ोगे क्या सूअर कहीं के और जिहादी सालों तुम्हारे ना पिछवाड़े में डालेंगे ,सुअर कौम और सुअर सोच</w:t>
      </w:r>
    </w:p>
    <w:p>
      <w:r>
        <w:rPr>
          <w:b/>
          <w:u w:val="single"/>
        </w:rPr>
        <w:t xml:space="preserve">192018</w:t>
      </w:r>
    </w:p>
    <w:p>
      <w:r>
        <w:t xml:space="preserve">जब गांड लगी फटने... पैसे लगे बटने।</w:t>
      </w:r>
    </w:p>
    <w:p>
      <w:r>
        <w:rPr>
          <w:b/>
          <w:u w:val="single"/>
        </w:rPr>
        <w:t xml:space="preserve">192019</w:t>
      </w:r>
    </w:p>
    <w:p>
      <w:r>
        <w:t xml:space="preserve">बेगूसराय से #कन्हैया_कुमार को इतने वोट तो मिलने ही चाहिए जितने सहला राशिद के बैग से ****** मिले थे। #स्मृति_ईरानी #VijayiBharat</w:t>
      </w:r>
    </w:p>
    <w:p>
      <w:r>
        <w:rPr>
          <w:b/>
          <w:u w:val="single"/>
        </w:rPr>
        <w:t xml:space="preserve">192020</w:t>
      </w:r>
    </w:p>
    <w:p>
      <w:r>
        <w:t xml:space="preserve">पूरी मुस्लिम कौम ही पत्थरबाज हो गई हैं।यहाँ का वीडियो देखकर कश्मीर में इन्हें पत्थरबाज की नौकरी पक्की।</w:t>
      </w:r>
    </w:p>
    <w:p>
      <w:r>
        <w:rPr>
          <w:b/>
          <w:u w:val="single"/>
        </w:rPr>
        <w:t xml:space="preserve">192021</w:t>
      </w:r>
    </w:p>
    <w:p>
      <w:r>
        <w:t xml:space="preserve">सेकुलर जमात और मीडिया की माने तो श्री #तबरेज_अहमदअंसारी जी,बेहद गुणवान और प्रतिभा संम्पन्न होने के साथ महान सख्शियत थे। उनका जन्म झारखंड राज्य के एक गाँव मे हुआ था। भारत जैसे #असहिष्णु देश मे चोरी डकैती, हत्या,लूटपाट जैसे असाधारण #अनुवांशिक पैतृक गुण उनमे बचपन से ही थे।</w:t>
      </w:r>
    </w:p>
    <w:p>
      <w:r>
        <w:rPr>
          <w:b/>
          <w:u w:val="single"/>
        </w:rPr>
        <w:t xml:space="preserve">192022</w:t>
      </w:r>
    </w:p>
    <w:p>
      <w:r>
        <w:t xml:space="preserve">हम तेरे लिये कुछ नही कर सकते ऐ दोस्त...!!! हमें अभी और मंदिर और मस्जिद बनानी है...!!!!!  @AacharyaSahiiL @Anjupra7743 @Rana11639322 @Gabbar0099 @Badansi59019507 @ShaniSeth11 @Gautama75980374 @jai9120 @sharkbhagat @Amitaar21 @SheetalSuryav10 @AryaShital @ziddy_zoya</w:t>
      </w:r>
    </w:p>
    <w:p>
      <w:r>
        <w:rPr>
          <w:b/>
          <w:u w:val="single"/>
        </w:rPr>
        <w:t xml:space="preserve">192023</w:t>
      </w:r>
    </w:p>
    <w:p>
      <w:r>
        <w:t xml:space="preserve">यहां बे औलादों की सरकार है अपनी बच्चियों की हिफाजत खुद किया जाए। जाए।</w:t>
      </w:r>
    </w:p>
    <w:p>
      <w:r>
        <w:rPr>
          <w:b/>
          <w:u w:val="single"/>
        </w:rPr>
        <w:t xml:space="preserve">192024</w:t>
      </w:r>
    </w:p>
    <w:p>
      <w:r>
        <w:t xml:space="preserve">इस जैसे लोगो से दिमाग मारने से बेहतर है पत्थर में सर मार लो!  अक्ल नाम की कोई चीज होती नहीं है फालतू में चले आते है अंधभक्त कही के और हां बेटा तेरे को कोई बुला की कोई बुला भी नहीं रहा sc/st में तुम लोगो के खुद खुजली है दुसरो का हक खाने की अगर इतना ही बड़ा बन रहा है तो तू चला जा किसी और धर्म</w:t>
      </w:r>
    </w:p>
    <w:p>
      <w:r>
        <w:rPr>
          <w:b/>
          <w:u w:val="single"/>
        </w:rPr>
        <w:t xml:space="preserve">192025</w:t>
      </w:r>
    </w:p>
    <w:p>
      <w:r>
        <w:t xml:space="preserve">अगर ये मेडम सही है तो फिर सारे खान और दूसरे एक्टर तो हरामी हुए हुए जी</w:t>
      </w:r>
    </w:p>
    <w:p>
      <w:r>
        <w:rPr>
          <w:b/>
          <w:u w:val="single"/>
        </w:rPr>
        <w:t xml:space="preserve">192026</w:t>
      </w:r>
    </w:p>
    <w:p>
      <w:r>
        <w:t xml:space="preserve">दोस्तों! ये जितनी भी सेकुलर पार्टियाँ हैं ये मुसलमानों को विधायक/सांसद तक तो तो बना देती हैं मगर नेता नहीं बनने देती हैं। मेरे इशारे को समझना। हमेशा मक़सद बड़ा होना चाहिए। मेरी लड़ाई कभी छोटे मक़सद के लिए नहीं रही। यही वजह है कि जितनी बार भी मेरा आमना सामना हुआ तो सीधे सीएम से हुआ।</w:t>
      </w:r>
    </w:p>
    <w:p>
      <w:r>
        <w:rPr>
          <w:b/>
          <w:u w:val="single"/>
        </w:rPr>
        <w:t xml:space="preserve">192027</w:t>
      </w:r>
    </w:p>
    <w:p>
      <w:r>
        <w:t xml:space="preserve">आदरणीय राष्ट्रीय अध्यक्ष जी माफी के साथ कहना चाहता हूँ । सडक पर उतरये और सबको आदेश करये वरना समाजवादी नौजवान अपनी प पहचान खो दे गा।</w:t>
      </w:r>
    </w:p>
    <w:p>
      <w:r>
        <w:rPr>
          <w:b/>
          <w:u w:val="single"/>
        </w:rPr>
        <w:t xml:space="preserve">192028</w:t>
      </w:r>
    </w:p>
    <w:p>
      <w:r>
        <w:t xml:space="preserve">केजू की माँ की खोपड़ी।ये भड़वा मुल्लो को दलाल है</w:t>
      </w:r>
    </w:p>
    <w:p>
      <w:r>
        <w:rPr>
          <w:b/>
          <w:u w:val="single"/>
        </w:rPr>
        <w:t xml:space="preserve">192029</w:t>
      </w:r>
    </w:p>
    <w:p>
      <w:r>
        <w:t xml:space="preserve">भगवा रंग की ड्रेस पहन कर टीम इंडिया हार गई , काश गई , काश जय श्री राम के नारे भी मैदान में लगाये होते तो जीत पक्की थी,,,</w:t>
      </w:r>
    </w:p>
    <w:p>
      <w:r>
        <w:rPr>
          <w:b/>
          <w:u w:val="single"/>
        </w:rPr>
        <w:t xml:space="preserve">192030</w:t>
      </w:r>
    </w:p>
    <w:p>
      <w:r>
        <w:t xml:space="preserve">जायरा वसीम ने कहा 'इस्लाम में अभिनय हराम' है तो क्या मीनाकुमारी, मधुबाला सायराबानों, शबानाआजमी, सलमान, शाहरुख सब हरामी हैं ?</w:t>
      </w:r>
    </w:p>
    <w:p>
      <w:r>
        <w:rPr>
          <w:b/>
          <w:u w:val="single"/>
        </w:rPr>
        <w:t xml:space="preserve">192031</w:t>
      </w:r>
    </w:p>
    <w:p>
      <w:r>
        <w:t xml:space="preserve">रंडी रोना शुरू कर दे @manakgupta धोनी आज धागा खोल देगा खोल देगा । #INDvBAN in @MSDhonifansclubi</w:t>
      </w:r>
    </w:p>
    <w:p>
      <w:r>
        <w:rPr>
          <w:b/>
          <w:u w:val="single"/>
        </w:rPr>
        <w:t xml:space="preserve">192032</w:t>
      </w:r>
    </w:p>
    <w:p>
      <w:r>
        <w:t xml:space="preserve">भगवा आतंकीयाे के राजनितीक कांडाे की वजह से हमारे हिंदु भाईयाे काे बुरा भला ना भला ना कहे, जाे राम एक बार कहने पर चाैदह साल के वनवास पे जा सकता है, वाे ज़बरदस्ती जय श्रीराम सुनने का माेहताज नही है माेहताज नही है</w:t>
      </w:r>
    </w:p>
    <w:p>
      <w:r>
        <w:rPr>
          <w:b/>
          <w:u w:val="single"/>
        </w:rPr>
        <w:t xml:space="preserve">192033</w:t>
      </w:r>
    </w:p>
    <w:p>
      <w:r>
        <w:t xml:space="preserve">प्रभु जी व्यस्तता एक सांसद की हमेशा बनी रहती है। कोई दो राय नहीं है। लेकिन अगर पुलिस की सिर्फ़ इस घटना पर अभी तक FIR. हुई है तो बहुत ही गंभीरता से सोचना होगा। कि इस ज़मात के सुअर गुंडों पर सख़्त करवाई अभी तक क्यों नहीं हुई। सबका साथ, सबका विकास, सबका विश्वास..झूठ लग रहा है...अब</w:t>
      </w:r>
    </w:p>
    <w:p>
      <w:r>
        <w:rPr>
          <w:b/>
          <w:u w:val="single"/>
        </w:rPr>
        <w:t xml:space="preserve">192034</w:t>
      </w:r>
    </w:p>
    <w:p>
      <w:r>
        <w:t xml:space="preserve">अरे सुअर चिंता मत कर हिन्दू भी किसी मस्जिद तो तोड़ देंगे और फिर मस्जिद को बनवा देंगे।फिर देखूंगा उस दिन तू क्या बोलता हे।</w:t>
      </w:r>
    </w:p>
    <w:p>
      <w:r>
        <w:rPr>
          <w:b/>
          <w:u w:val="single"/>
        </w:rPr>
        <w:t xml:space="preserve">192035</w:t>
      </w:r>
    </w:p>
    <w:p>
      <w:r>
        <w:t xml:space="preserve">1994 में तत्कालीन ASP प्रमोद फड़नीकर जी पर जूते से वार करते हुवे उस समय के महापौर कैलाश विजयवर्गीय। विजयवर्गीय।    जैसा बाप वैसा बेटा। बेटा #AkashVijayvargiya बाप #KailashVijayvargiya पर ही गया है। यही है भाजपा का असल चाल और चरित्र!</w:t>
      </w:r>
    </w:p>
    <w:p>
      <w:r>
        <w:rPr>
          <w:b/>
          <w:u w:val="single"/>
        </w:rPr>
        <w:t xml:space="preserve">192036</w:t>
      </w:r>
    </w:p>
    <w:p>
      <w:r>
        <w:t xml:space="preserve">उस हरामी के बारे में क्या बोले,जिसके लिए रात दिन एक कर दिये जब वही धोखा दे रहा है!</w:t>
      </w:r>
    </w:p>
    <w:p>
      <w:r>
        <w:rPr>
          <w:b/>
          <w:u w:val="single"/>
        </w:rPr>
        <w:t xml:space="preserve">192037</w:t>
      </w:r>
    </w:p>
    <w:p>
      <w:r>
        <w:t xml:space="preserve">@Binakahelunga इस #कमीने के घर मे बहन शायद नही भी हो पर #माँ.......... तो होगी ही !</w:t>
      </w:r>
    </w:p>
    <w:p>
      <w:r>
        <w:rPr>
          <w:b/>
          <w:u w:val="single"/>
        </w:rPr>
        <w:t xml:space="preserve">192038</w:t>
      </w:r>
    </w:p>
    <w:p>
      <w:r>
        <w:t xml:space="preserve">भड्वे कामचोर लोगों की पार्टी समाजवादी पार्टी तुम्हारे 2 MP सूअर की औलाद हैं जिन्होने जया प्रदा को तवायफ कहा वो साले सूअर की पैदायश हैं।</w:t>
      </w:r>
    </w:p>
    <w:p>
      <w:r>
        <w:rPr>
          <w:b/>
          <w:u w:val="single"/>
        </w:rPr>
        <w:t xml:space="preserve">192039</w:t>
      </w:r>
    </w:p>
    <w:p>
      <w:r>
        <w:t xml:space="preserve">उस्मान मियाँ के पीठ में दर्द हुआ अल्ट्रासाउंड केलिए radiologia पहुंचा...    डॉ: "कमीज़ उतारो, पजामे का नाड़ा खोलो, उल्टे लेट जाओ..."..."    उस्मान मियाँ :- " मे के रिया था के पहले अल्ट्रासाउंड कल्लेते।"</w:t>
      </w:r>
    </w:p>
    <w:p>
      <w:r>
        <w:rPr>
          <w:b/>
          <w:u w:val="single"/>
        </w:rPr>
        <w:t xml:space="preserve">192040</w:t>
      </w:r>
    </w:p>
    <w:p>
      <w:r>
        <w:t xml:space="preserve">ये रंडी रोना बंद कर के.. अब हर बलात्कारी को सजा खुद जनता दे, तो ज्यादा बेहतर होगा,</w:t>
      </w:r>
    </w:p>
    <w:p>
      <w:r>
        <w:rPr>
          <w:b/>
          <w:u w:val="single"/>
        </w:rPr>
        <w:t xml:space="preserve">192041</w:t>
      </w:r>
    </w:p>
    <w:p>
      <w:r>
        <w:t xml:space="preserve">Hän on #नीच myös Hyväksyvätkö kaikki bjp:n johtajat sen myös? #मनीशंकर</w:t>
      </w:r>
    </w:p>
    <w:p>
      <w:r>
        <w:rPr>
          <w:b/>
          <w:u w:val="single"/>
        </w:rPr>
        <w:t xml:space="preserve">192042</w:t>
      </w:r>
    </w:p>
    <w:p>
      <w:r>
        <w:t xml:space="preserve">BREAKING: @KailashOnline के बेटे आकाश विजयवर्गीय के मामले में प्रधानमंत्री @narendramodi ने इशारों-इशारों में कहा है कि बेटा सांसद का हो या किसी मंत्री का, इस तरह का कृत्य सहन नहीं किया जाएगा. आकाश विजयवर्गीय ने नगर निगम के अधिकारी को बैट से पीटा था. https://abpnews.abplive.in/live-tv.</w:t>
      </w:r>
    </w:p>
    <w:p>
      <w:r>
        <w:rPr>
          <w:b/>
          <w:u w:val="single"/>
        </w:rPr>
        <w:t xml:space="preserve">192043</w:t>
      </w:r>
    </w:p>
    <w:p>
      <w:r>
        <w:t xml:space="preserve">केजरीवाल चोर तबरेज़ अंसारी के परिवार को पैसा और नौकरी दे रहा हैं जबकी अंकित सक्सेना का परिवार अभी भी मुआवज़े का इंतेज़ार कर रहा हैं दलाल वोट के लिए अपनी माँ , बहन और बेटी को भी मुल्लोह के हवाले करदे ऐसा भड़वा सुंगर के औलाद है @ArvindKejriwal @aajtak @PMOIndia</w:t>
      </w:r>
    </w:p>
    <w:p>
      <w:r>
        <w:rPr>
          <w:b/>
          <w:u w:val="single"/>
        </w:rPr>
        <w:t xml:space="preserve">192044</w:t>
      </w:r>
    </w:p>
    <w:p>
      <w:r>
        <w:t xml:space="preserve">घिनौने से घिनौना काम यह जंगली सूअर ही कर सकते हैं चाहे वह नकली दूध का बेचना हो यह छोटी बच्ची का योन शोषण करना हो या किसी का कत्लेआम करना हो हो</w:t>
      </w:r>
    </w:p>
    <w:p>
      <w:r>
        <w:rPr>
          <w:b/>
          <w:u w:val="single"/>
        </w:rPr>
        <w:t xml:space="preserve">192045</w:t>
      </w:r>
    </w:p>
    <w:p>
      <w:r>
        <w:t xml:space="preserve">@AkashVOnline जैसे सूअर के लात पड़ती है तेरा भी हाल कुछ ऐसा कर दिया मोदी ने। तेरे जैसे कायर, नपुनसक और गंदी नाली के कीड़े का यही हाल होना चाहिये। देखा जनता का दनादन? १३० करोड़ लोग तेरे सड़े हुए मूँह पर थूकते हैं।.</w:t>
      </w:r>
    </w:p>
    <w:p>
      <w:r>
        <w:rPr>
          <w:b/>
          <w:u w:val="single"/>
        </w:rPr>
        <w:t xml:space="preserve">192046</w:t>
      </w:r>
    </w:p>
    <w:p>
      <w:r>
        <w:t xml:space="preserve">10-10 लाख रुपये के सूट पहन कर फ़क़ीरी नहीं होती..पिछले 3 सौ साल में सिर्फ़ दो नेता पैदा पैदा हुए है..श्री गुरु गोबिंद सिंह जी और भगत सिंह जी..जिन्होंने चुनाव नहीं इंसाफ़ की लड़ाईयाँ लड़ी थी..!</w:t>
      </w:r>
    </w:p>
    <w:p>
      <w:r>
        <w:rPr>
          <w:b/>
          <w:u w:val="single"/>
        </w:rPr>
        <w:t xml:space="preserve">192047</w:t>
      </w:r>
    </w:p>
    <w:p>
      <w:r>
        <w:t xml:space="preserve">गाली नहीं देनी चाहिए!मजबूर हूँ-मांजरेकर इतना बड़ा मादरचोद है इसको पता नहीं धोनी से क्या समस्या है. @sanjaymanjrekar</w:t>
      </w:r>
    </w:p>
    <w:p>
      <w:r>
        <w:rPr>
          <w:b/>
          <w:u w:val="single"/>
        </w:rPr>
        <w:t xml:space="preserve">192048</w:t>
      </w:r>
    </w:p>
    <w:p>
      <w:r>
        <w:t xml:space="preserve">#प्रज्ञा_ठाकुर की जीत शर्मनाक जिसने शहादत को सूतक श्राप से हुई मौत कहा, गोडसे को देशभक्त कहा जबकि दूसरी तरफ पाक की जनता ने हाफिज सईद की जमानत जब्त करा दी थी,छोड़िए सरकार किसकी बनी या नही,हमारी बौद्धिक संपदा नष्ट हो गई झूठ,छल कपट,अपशब्द ये है न्यू इंडिया बधाई हो आपको.</w:t>
      </w:r>
    </w:p>
    <w:p>
      <w:r>
        <w:rPr>
          <w:b/>
          <w:u w:val="single"/>
        </w:rPr>
        <w:t xml:space="preserve">192049</w:t>
      </w:r>
    </w:p>
    <w:p>
      <w:r>
        <w:t xml:space="preserve">कुसुम पाण्डेय की जबरदस्त चुदाई 2</w:t>
      </w:r>
    </w:p>
    <w:p>
      <w:r>
        <w:rPr>
          <w:b/>
          <w:u w:val="single"/>
        </w:rPr>
        <w:t xml:space="preserve">192050</w:t>
      </w:r>
    </w:p>
    <w:p>
      <w:r>
        <w:t xml:space="preserve">क्यू बेटा गान्ड फ़टी ना दुनिया को रो रो के क्या बता रहा है कि यहाँ भी 2-4 कुते आ जाये तुझे सहारा देने</w:t>
      </w:r>
    </w:p>
    <w:p>
      <w:r>
        <w:rPr>
          <w:b/>
          <w:u w:val="single"/>
        </w:rPr>
        <w:t xml:space="preserve">192051</w:t>
      </w:r>
    </w:p>
    <w:p>
      <w:r>
        <w:t xml:space="preserve">मादर फेंकूँ इसमें भी दलाली खा गया , दीमक है भड़वा</w:t>
      </w:r>
    </w:p>
    <w:p>
      <w:r>
        <w:rPr>
          <w:b/>
          <w:u w:val="single"/>
        </w:rPr>
        <w:t xml:space="preserve">192052</w:t>
      </w:r>
    </w:p>
    <w:p>
      <w:r>
        <w:t xml:space="preserve">जब जनता पिटती है तो गोदी मीडिया के बिकाऊ पत्तलकार ख़ामोश रहते हैं, अब जब उनके मुँह में पेशाब किया जा रहा है तो जनता क्यों कुछ बोले ?</w:t>
      </w:r>
    </w:p>
    <w:p>
      <w:r>
        <w:rPr>
          <w:b/>
          <w:u w:val="single"/>
        </w:rPr>
        <w:t xml:space="preserve">192053</w:t>
      </w:r>
    </w:p>
    <w:p>
      <w:r>
        <w:t xml:space="preserve">@DelhiPolice को तुझ जैसे चमन चु*यों का डर है। सबको पता है कि अगर एक भी मुल्ले की गिरफ्तारी हुई तो तुझ जैसे भड़वे #सम्प्रदायिकता का रंडी रोना शुरू कर देंगे।</w:t>
      </w:r>
    </w:p>
    <w:p>
      <w:r>
        <w:rPr>
          <w:b/>
          <w:u w:val="single"/>
        </w:rPr>
        <w:t xml:space="preserve">192054</w:t>
      </w:r>
    </w:p>
    <w:p>
      <w:r>
        <w:t xml:space="preserve">खुल कर @asadowaisi की पार्टी को आतंकी पार्टी बोलने वाले राजा भैया को सलाम हैं ये एक इस्लामी पार्टी है जिससे ये साबित हो जाता है कि इस्लाम ही आतंकवाद और वहाबिसम कि जड़ है जब तक इस देश से इस्लाम बहार नही हो जाता तब तक इस देश मे शांति बहाल नही हो सकती जय श्री राम</w:t>
      </w:r>
    </w:p>
    <w:p>
      <w:r>
        <w:rPr>
          <w:b/>
          <w:u w:val="single"/>
        </w:rPr>
        <w:t xml:space="preserve">192055</w:t>
      </w:r>
    </w:p>
    <w:p>
      <w:r>
        <w:t xml:space="preserve">स्थानीय लोगो के अनुसार तबरेज की मौत के बाद उस इलाके में ओवैसी के पार्टी के मुल्ले जम कर गुंडागर्दी कर रहे हैं वहाँ ओवैसी के गुंडों ने आके घरों मे घुस घुस के महिलाओं के रेप और हत्या की धमकी दी और ओवैसी जिंदाबाद जिंदाबाद के नारे लगाए लेकिन मीडिया इस पर पूरी तरह खामोश है!</w:t>
      </w:r>
    </w:p>
    <w:p>
      <w:r>
        <w:rPr>
          <w:b/>
          <w:u w:val="single"/>
        </w:rPr>
        <w:t xml:space="preserve">192056</w:t>
      </w:r>
    </w:p>
    <w:p>
      <w:r>
        <w:t xml:space="preserve">अबे भोसडीके, वो बच्चा अपनी मेहनत से एग्जाम पास किया है,उसके पिताजी को मनरेगा में इतने पैसे नही मिलते जिसे बड़े गर्व से बता रहा तू, बेचारे ने किताबे भी किसी से मांग के पढ़ी होगी</w:t>
      </w:r>
    </w:p>
    <w:p>
      <w:r>
        <w:rPr>
          <w:b/>
          <w:u w:val="single"/>
        </w:rPr>
        <w:t xml:space="preserve">192057</w:t>
      </w:r>
    </w:p>
    <w:p>
      <w:r>
        <w:t xml:space="preserve">BREAKING: बीजेपी विधायक आकाश विजयवर्गीय को जमानत मिल गई है. @AkashVOnline को भोपाल स्पेशल कोर्ट से दो मामलों में 20-20 हजार रुपये के मुचलके पर जमानत मिली है. पहला मामला बिना इजाजत प्रदर्शन करने का था और दूसरा मामला नगर निगम अधिकारी के साथ मारपीट का था.</w:t>
      </w:r>
    </w:p>
    <w:p>
      <w:r>
        <w:rPr>
          <w:b/>
          <w:u w:val="single"/>
        </w:rPr>
        <w:t xml:space="preserve">192058</w:t>
      </w:r>
    </w:p>
    <w:p>
      <w:r>
        <w:t xml:space="preserve">इस हरामी चुतिये की अक्ल अब खुल रही रही है</w:t>
      </w:r>
    </w:p>
    <w:p>
      <w:r>
        <w:rPr>
          <w:b/>
          <w:u w:val="single"/>
        </w:rPr>
        <w:t xml:space="preserve">192059</w:t>
      </w:r>
    </w:p>
    <w:p>
      <w:r>
        <w:t xml:space="preserve">@ravishndtv इसपर कुछ प्राइम टाइम करेगा की किसी अखलाक या चोर तरजेब की खबर का इंतजार कर रहा है सुअर #DelhiTempleIncident</w:t>
      </w:r>
    </w:p>
    <w:p>
      <w:r>
        <w:rPr>
          <w:b/>
          <w:u w:val="single"/>
        </w:rPr>
        <w:t xml:space="preserve">192060</w:t>
      </w:r>
    </w:p>
    <w:p>
      <w:r>
        <w:t xml:space="preserve">Siksi hän ei pysty puhumaan ystäviään vastaan, मैंने इनका नमक खाया हैं। नमक हरामी कैसे करूँ। @drharshvardhan</w:t>
      </w:r>
    </w:p>
    <w:p>
      <w:r>
        <w:rPr>
          <w:b/>
          <w:u w:val="single"/>
        </w:rPr>
        <w:t xml:space="preserve">192061</w:t>
      </w:r>
    </w:p>
    <w:p>
      <w:r>
        <w:t xml:space="preserve">Tay Ho gaya Bhaiya Ji ki kitne mai Seat Bechni Hai Congress Ko</w:t>
      </w:r>
    </w:p>
    <w:p>
      <w:r>
        <w:rPr>
          <w:b/>
          <w:u w:val="single"/>
        </w:rPr>
        <w:t xml:space="preserve">192062</w:t>
      </w:r>
    </w:p>
    <w:p>
      <w:r>
        <w:t xml:space="preserve">गरीब व पिछड़े लोग हर साल पैदल यात्राओं में जा रहे हैं फिर भी बुरे हाल हैं, जो आज तक नहीं गये वो मालामाल हैं। @Anjupra7743 @KaranwalTanu</w:t>
      </w:r>
    </w:p>
    <w:p>
      <w:r>
        <w:rPr>
          <w:b/>
          <w:u w:val="single"/>
        </w:rPr>
        <w:t xml:space="preserve">192063</w:t>
      </w:r>
    </w:p>
    <w:p>
      <w:r>
        <w:t xml:space="preserve">किसीने पूछा कि क्या मोदी की भाषा 'सड़क-छाप' है?    मैंने कहा 'भाषा' क्या पूरा आदमी ही 'सड़क-छाप' है #नीच</w:t>
      </w:r>
    </w:p>
    <w:p>
      <w:r>
        <w:rPr>
          <w:b/>
          <w:u w:val="single"/>
        </w:rPr>
        <w:t xml:space="preserve">192064</w:t>
      </w:r>
    </w:p>
    <w:p>
      <w:r>
        <w:t xml:space="preserve">जो साले कह रहे थे कि हमे 15 लाख नही चाहिए वो 60 रुपये की चटाइयों के लिए आपस मे झगड़ा कर रहे थे रोहतक में</w:t>
      </w:r>
    </w:p>
    <w:p>
      <w:r>
        <w:rPr>
          <w:b/>
          <w:u w:val="single"/>
        </w:rPr>
        <w:t xml:space="preserve">192065</w:t>
      </w:r>
    </w:p>
    <w:p>
      <w:r>
        <w:t xml:space="preserve">दिल्ली में 300 मुल्ले मंदिर तोड़ते है ओर ये मुल्लो का पिछवाड़ा चाटने वाला केजरीवाल झारखंड के चोर मुल्ले को 5लाख देता है भड़वा @ArvindKejriwal @MithileshTpt @shuklaji__</w:t>
      </w:r>
    </w:p>
    <w:p>
      <w:r>
        <w:rPr>
          <w:b/>
          <w:u w:val="single"/>
        </w:rPr>
        <w:t xml:space="preserve">192066</w:t>
      </w:r>
    </w:p>
    <w:p>
      <w:r>
        <w:t xml:space="preserve">अमन की शांति की बात सुअर मादरचोदों को नही समझ में आएगी क्योंकि इनकी अम्मी औरंगजेब से चुदी है समझ गए बे मादर चोद रंडी के बच्चे</w:t>
      </w:r>
    </w:p>
    <w:p>
      <w:r>
        <w:rPr>
          <w:b/>
          <w:u w:val="single"/>
        </w:rPr>
        <w:t xml:space="preserve">192067</w:t>
      </w:r>
    </w:p>
    <w:p>
      <w:r>
        <w:t xml:space="preserve">पूरे देश का ध्यान बंगाल की तरफ लेजाया जा रहा है...लेकिन यूपी...    यूपी की चर्चा क्यो नहीं हो रही..???? अपराध , बलात्कार , दंगे , हिंसा का गढ़ बन चुका है यूपी...    भाजपा अगर इतनी ही हितैषी है, तो बंगाल और यूपी को एक ही श्रेणी में रख कर दोनों राज्यो के समस्याओं का समाधान करे..!!!</w:t>
      </w:r>
    </w:p>
    <w:p>
      <w:r>
        <w:rPr>
          <w:b/>
          <w:u w:val="single"/>
        </w:rPr>
        <w:t xml:space="preserve">192068</w:t>
      </w:r>
    </w:p>
    <w:p>
      <w:r>
        <w:t xml:space="preserve">पुरानी दिल्ली में सांप्रदायिक हिंसा भड़काने की कोशिश में 3 लोग गिरफ्तार #Delhi #HauzQazi</w:t>
      </w:r>
    </w:p>
    <w:p>
      <w:r>
        <w:rPr>
          <w:b/>
          <w:u w:val="single"/>
        </w:rPr>
        <w:t xml:space="preserve">192069</w:t>
      </w:r>
    </w:p>
    <w:p>
      <w:r>
        <w:t xml:space="preserve">मतलब कुछ भी पब्लिश कर दोगे अगर न्यूज चैनल हो तो, कुछ भी फुद्दू से घटना को बना दो हिन्दू मुस्लिम का मुद्दा, भोसडीके न्यूज चैनल्स सच में चूतिया गए है आजकल। कुछ नहीं मिला पब्लिश करने को तो बस लग जाते है हिन्दू मुस्लिम के बीच लगी आग में तेल डालने</w:t>
      </w:r>
    </w:p>
    <w:p>
      <w:r>
        <w:rPr>
          <w:b/>
          <w:u w:val="single"/>
        </w:rPr>
        <w:t xml:space="preserve">192070</w:t>
      </w:r>
    </w:p>
    <w:p>
      <w:r>
        <w:t xml:space="preserve">शाबाश दलित बहन यह है आज की फूलन देवी बलात्कार की कोशिश करने वाले युवक युवक का प्राइवेट पार्ट युवती ने काट दिया ऐसे लोगों को तभी शबक मिलेगा @AryaShital @Rana11639322 @Anjupra7743 @BhimArmyChief @KaranwalTanu @bkarwadiya @bkarwadiya</w:t>
      </w:r>
    </w:p>
    <w:p>
      <w:r>
        <w:rPr>
          <w:b/>
          <w:u w:val="single"/>
        </w:rPr>
        <w:t xml:space="preserve">192071</w:t>
      </w:r>
    </w:p>
    <w:p>
      <w:r>
        <w:t xml:space="preserve">साले जिन्ना पुत्र तु अपनी नमाज पर ध्यान दे हिन्दुओ के मामले में टांग अड़ाने की जरूरत नहीं है, उसके लिए 100 करोड़ हिन्दू अभी जिंदा है भाग यंहा से हरामी</w:t>
      </w:r>
    </w:p>
    <w:p>
      <w:r>
        <w:rPr>
          <w:b/>
          <w:u w:val="single"/>
        </w:rPr>
        <w:t xml:space="preserve">192072</w:t>
      </w:r>
    </w:p>
    <w:p>
      <w:r>
        <w:t xml:space="preserve">सिर कटते थे धड़ लड़ते थे______ हिहिहिहि ऐसे थे तो सूरमा गुलामी कैसे ??  जय भीम....  जय संविधान...</w:t>
      </w:r>
    </w:p>
    <w:p>
      <w:r>
        <w:rPr>
          <w:b/>
          <w:u w:val="single"/>
        </w:rPr>
        <w:t xml:space="preserve">192073</w:t>
      </w:r>
    </w:p>
    <w:p>
      <w:r>
        <w:t xml:space="preserve">भीड़ में एक भी अगर राम का बन्दा होता मेरा दावा है कि तबरेज़ भी जिंदा होता वह सब राम जादे नहीं हराम'जादे थे !    #TabrezAnsari</w:t>
      </w:r>
    </w:p>
    <w:p>
      <w:r>
        <w:rPr>
          <w:b/>
          <w:u w:val="single"/>
        </w:rPr>
        <w:t xml:space="preserve">192074</w:t>
      </w:r>
    </w:p>
    <w:p>
      <w:r>
        <w:t xml:space="preserve">कृपया, आप इस रंडी की औलाद महमूद को कहां से ले आते हो. इसे अपने कार्यक्रम से भगा दो. वर्ना सभी हिन्दू भाई news18india का वहिष्कार कर रहे हैं. मेरी सभी हिन्दुओं से अपील है.</w:t>
      </w:r>
    </w:p>
    <w:p>
      <w:r>
        <w:rPr>
          <w:b/>
          <w:u w:val="single"/>
        </w:rPr>
        <w:t xml:space="preserve">192075</w:t>
      </w:r>
    </w:p>
    <w:p>
      <w:r>
        <w:t xml:space="preserve">प्रतिसत सत्य कथन हिंदू समाज की धार्मिक भावनाओं से खिलवाड़ किया जा रहा सूअर की कोम देशद्रोही हैं हैं</w:t>
      </w:r>
    </w:p>
    <w:p>
      <w:r>
        <w:rPr>
          <w:b/>
          <w:u w:val="single"/>
        </w:rPr>
        <w:t xml:space="preserve">192076</w:t>
      </w:r>
    </w:p>
    <w:p>
      <w:r>
        <w:t xml:space="preserve">अबे रंडी के औलाद हलाला की पैदाइश अपने कुरान और कुरान की आयतो को अपनी गांड में में घुसा कर रख।</w:t>
      </w:r>
    </w:p>
    <w:p>
      <w:r>
        <w:rPr>
          <w:b/>
          <w:u w:val="single"/>
        </w:rPr>
        <w:t xml:space="preserve">192077</w:t>
      </w:r>
    </w:p>
    <w:p>
      <w:r>
        <w:t xml:space="preserve">मेरी यहां कुछ मित्र जो महिलाएं है, मैं इस ट्वीट हेतु खेद प्रकट कर रहा हूँ ये कांग्रेस की चमची शिल्पी रांड साली गली गली 5-5 रुपये में चुदने वाली दो कौड़ी की छीनाल अपने ही देश के खिलाड़ियों का मज़ाक उड़ा रही है, तेरी चूत में खौलता हुआ गर्म पानी डालूँगा साली मादरचोद @haramihum</w:t>
      </w:r>
    </w:p>
    <w:p>
      <w:r>
        <w:rPr>
          <w:b/>
          <w:u w:val="single"/>
        </w:rPr>
        <w:t xml:space="preserve">192078</w:t>
      </w:r>
    </w:p>
    <w:p>
      <w:r>
        <w:t xml:space="preserve">हां सुअर, हम जाएंगे अपने ही देश से ओर तुमने जैसे आधी दुनिया को नरक बना रखा है वही बनाओगे इस देश को भी। पाकिस्तान लिया था तुम सुअरों ने हो गयी समस्या खत्म, अब लुटेरे जायँगे इस देश से जो आये थे बाहर से अपनी गंदी जाहिल सोच लेकर। रुक जा हरामी सारे कर्मों का फल फल मिलेगा तुम्हें सुअर.</w:t>
      </w:r>
    </w:p>
    <w:p>
      <w:r>
        <w:rPr>
          <w:b/>
          <w:u w:val="single"/>
        </w:rPr>
        <w:t xml:space="preserve">192079</w:t>
      </w:r>
    </w:p>
    <w:p>
      <w:r>
        <w:t xml:space="preserve">रंडी तू मोदी जी के बाहों मेँ नहीं पहुँच पाएगी जितना मर्जी बकवास कर ले जहर उगल ले क्योकि इमरती बाई तुझे तुझे लग नहीं लगने देगी तेरी इसी दोगलेपन ने बॉलीवुड मेँ काम नहीं मिलता था एक काम कर प्रिया से सम्पर्क कर पोर्न स्टार बन जाएंगी इसी लायक बची है तू.</w:t>
      </w:r>
    </w:p>
    <w:p>
      <w:r>
        <w:rPr>
          <w:b/>
          <w:u w:val="single"/>
        </w:rPr>
        <w:t xml:space="preserve">192080</w:t>
      </w:r>
    </w:p>
    <w:p>
      <w:r>
        <w:t xml:space="preserve">ये एक ऐसा #नीच आदमी है कि जो धवन के अंगूठे में लगी चोट पर तो ट्वीट करता है किन्तु जब मुजफ्फरपुर में 130 से ज्यादा नौनीहाल मर चुके हैं लेकिन इस #नीच आदमी के मुह से न तो कोई शब्द निकलता है और न ही कोई ट्वीट करता है #BluddyHell</w:t>
      </w:r>
    </w:p>
    <w:p>
      <w:r>
        <w:rPr>
          <w:b/>
          <w:u w:val="single"/>
        </w:rPr>
        <w:t xml:space="preserve">192081</w:t>
      </w:r>
    </w:p>
    <w:p>
      <w:r>
        <w:t xml:space="preserve">काफिर क्या होता है बे सुअर की औलाद ??</w:t>
      </w:r>
    </w:p>
    <w:p>
      <w:r>
        <w:rPr>
          <w:b/>
          <w:u w:val="single"/>
        </w:rPr>
        <w:t xml:space="preserve">192082</w:t>
      </w:r>
    </w:p>
    <w:p>
      <w:r>
        <w:t xml:space="preserve">गाय का गोस्त ले जाता पकडा गया भाजपा का कार्यकर्ता हैदराबाद मंदिर मे ले जा रहा था दंगे करवाने के लिए#अंधभक्तों की #नीच हरकत, ये चाहते ही नहीं देश में #शांति @Zubeena_ @EngrKhalid7 @ShekhJiyarat @pihugreat @Gajendr34511205 @Abdal__Abdullah @RiituS</w:t>
      </w:r>
    </w:p>
    <w:p>
      <w:r>
        <w:rPr>
          <w:b/>
          <w:u w:val="single"/>
        </w:rPr>
        <w:t xml:space="preserve">192083</w:t>
      </w:r>
    </w:p>
    <w:p>
      <w:r>
        <w:t xml:space="preserve">18 साल का सैनिक शहीद हुआ तो वह बच्चा नहीं था और 25 साल का पत्थरबाज मारा जाए तो वह बच्चा था कौन सा नशा करते हो #### के</w:t>
      </w:r>
    </w:p>
    <w:p>
      <w:r>
        <w:rPr>
          <w:b/>
          <w:u w:val="single"/>
        </w:rPr>
        <w:t xml:space="preserve">192084</w:t>
      </w:r>
    </w:p>
    <w:p>
      <w:r>
        <w:t xml:space="preserve">अकबर को नाना बाबर को अपना बाप औरंगज़ेब को दादा माननेवालों सुनो @asadowaisi बंदे ने भगवा लपेटा है तो ये मत कहना के ये काफिर है, RSS का एजेंट है, भाजपा का दलाल है अकबर को फेंको, औरंगजेब को दफना दो और बाबर का इस्लाम छोड़ प्रभु #श्रीराम के मंदिर की ईंट सर पे उठा लो जय श्री राम</w:t>
      </w:r>
    </w:p>
    <w:p>
      <w:r>
        <w:rPr>
          <w:b/>
          <w:u w:val="single"/>
        </w:rPr>
        <w:t xml:space="preserve">192085</w:t>
      </w:r>
    </w:p>
    <w:p>
      <w:r>
        <w:t xml:space="preserve">#साईं पार्टी का अस्तित्व खतरे में #शेरी लुंड को बनाया गया सभागृह नेता #ulhasnagar #bjp की कोशिश https://youtu.be/nP1kwcarWWM __#साईं पार्टी का अस्तित्व खतरे में #शेरी लुंड को बनाया गया सभागृह नेता #ulhasnagar #bjp की कोशिश https://www.youtube.com/channel/UCphFuUwVp4GuxsMbWyz8t-A ... Facebook: http://bit.ly/2rUUMtH ...</w:t>
      </w:r>
    </w:p>
    <w:p>
      <w:r>
        <w:rPr>
          <w:b/>
          <w:u w:val="single"/>
        </w:rPr>
        <w:t xml:space="preserve">192086</w:t>
      </w:r>
    </w:p>
    <w:p>
      <w:r>
        <w:t xml:space="preserve">अब जनता के प्राकृतिक ऑटोमैटिक #राइफल का बारूद #नसबन्दी करके बन्द करोगे,,तो फिर खिलौना #बन्दूक तो चलाएंगे ही।।।। इब कुत्ते कर्म करोगे तो फेर #कुत्ते की मौत ही मरोगे #तेरा बी टेम आग्या #KejriwalAssassinationClaim</w:t>
      </w:r>
    </w:p>
    <w:p>
      <w:r>
        <w:rPr>
          <w:b/>
          <w:u w:val="single"/>
        </w:rPr>
        <w:t xml:space="preserve">192087</w:t>
      </w:r>
    </w:p>
    <w:p>
      <w:r>
        <w:t xml:space="preserve">बात आपकी बिल्कुल सही है. लेकिन दिल्ली का मुखिया घुँघरू सेठ YLÖS, झारखंड jne तक भाग जाता है सरकारी नौकरी और मुआवज़ा देने शांतिदूत कौम को लेकिन वो ही जिहादी हरामी मुँह में दही जमा लेता जब दिल्ली में शांतिदूत कौम अगर महा आक्रामक हिन्दू समाज पर हमला करता है तो.</w:t>
      </w:r>
    </w:p>
    <w:p>
      <w:r>
        <w:rPr>
          <w:b/>
          <w:u w:val="single"/>
        </w:rPr>
        <w:t xml:space="preserve">192088</w:t>
      </w:r>
    </w:p>
    <w:p>
      <w:r>
        <w:t xml:space="preserve">@KGF_Singh @_Its_niks @pandeyji_01 @golgappa__ जवाब तो अब गान्ड फ़ट गयी क्या अब बुलाओ दीदी को</w:t>
      </w:r>
    </w:p>
    <w:p>
      <w:r>
        <w:rPr>
          <w:b/>
          <w:u w:val="single"/>
        </w:rPr>
        <w:t xml:space="preserve">192089</w:t>
      </w:r>
    </w:p>
    <w:p>
      <w:r>
        <w:t xml:space="preserve">साम्प्रदायिक' रंग में रंगी टीम इंडिया ने तय कर लिया लगता है कि पाकिस्तान को बाहर से ही सेमीफ़ाइनल दिखाना है. इसे हार कहिएगा या 'कूटनीतिक जीत'?     भगवा देख के ही मुल्लों की फट जाती है... इंडिया तो आज भड़वा पहन के खेली है... चोद दो पाकिस्तान को आज...</w:t>
      </w:r>
    </w:p>
    <w:p>
      <w:r>
        <w:rPr>
          <w:b/>
          <w:u w:val="single"/>
        </w:rPr>
        <w:t xml:space="preserve">192090</w:t>
      </w:r>
    </w:p>
    <w:p>
      <w:r>
        <w:t xml:space="preserve">इससे बड़ा सूअर कोई और हो तो बताइये</w:t>
      </w:r>
    </w:p>
    <w:p>
      <w:r>
        <w:rPr>
          <w:b/>
          <w:u w:val="single"/>
        </w:rPr>
        <w:t xml:space="preserve">192091</w:t>
      </w:r>
    </w:p>
    <w:p>
      <w:r>
        <w:t xml:space="preserve">#AarPaar:राहुल गांधी जी बीजेपी के लिए चुनाव प्रचार सामग्री है. राहुल गांधी से देश नहीं चलेगा देश तरक्की चाहता है बेहतर इलाज चाहता है, राहुल गांधी क्या कर रहे थे उस से मतलब नहीं है. @syedasimwaqar प्रवक्ता #AIMIM @News18India पर. @AMISHDEVGAN @asadowaisi</w:t>
      </w:r>
    </w:p>
    <w:p>
      <w:r>
        <w:rPr>
          <w:b/>
          <w:u w:val="single"/>
        </w:rPr>
        <w:t xml:space="preserve">192092</w:t>
      </w:r>
    </w:p>
    <w:p>
      <w:r>
        <w:t xml:space="preserve">अनपढ़ लोगो की वजह से ही हमारी मातृभाषा बची हुई हैं साहब वरना पढ़े हुए कुछ लोग तो राम राम बोलने में भी शरमाते हैं !  #राम_राम</w:t>
      </w:r>
    </w:p>
    <w:p>
      <w:r>
        <w:rPr>
          <w:b/>
          <w:u w:val="single"/>
        </w:rPr>
        <w:t xml:space="preserve">192093</w:t>
      </w:r>
    </w:p>
    <w:p>
      <w:r>
        <w:t xml:space="preserve">सूअर गटर मे पडा़ रहना चाहता हैं तो पड़ा रहने दो भाई</w:t>
      </w:r>
    </w:p>
    <w:p>
      <w:r>
        <w:rPr>
          <w:b/>
          <w:u w:val="single"/>
        </w:rPr>
        <w:t xml:space="preserve">192094</w:t>
      </w:r>
    </w:p>
    <w:p>
      <w:r>
        <w:t xml:space="preserve">मुंबई के मलाड में 4 मज़हबी शांतिदूतों द्वारा एक #नर #कुत्ते के साथ साथ बलात्कार किया गया, उन्होंने उसके उसके पैर बाँध दिएऔर गैंग ने एक-एक कर बलात्कार किया डॉग ने भारी रक्तपात किया, डॉग जननांग ने डॉग की डेड रिपोर्ट की, अब वे किसी को नहीं बख्श रहे हैं, क्यों भाई अब कोई बचा है क्या ?</w:t>
      </w:r>
    </w:p>
    <w:p>
      <w:r>
        <w:rPr>
          <w:b/>
          <w:u w:val="single"/>
        </w:rPr>
        <w:t xml:space="preserve">192095</w:t>
      </w:r>
    </w:p>
    <w:p>
      <w:r>
        <w:t xml:space="preserve">@UPGovt @myogiadityanath गांड मे जब नही है गुदा तो क्यो लंका मैं कूदा हमे अज़ादी दो योगी जी ईन कटवो कि हम माँ चो.... देंंगे</w:t>
      </w:r>
    </w:p>
    <w:p>
      <w:r>
        <w:rPr>
          <w:b/>
          <w:u w:val="single"/>
        </w:rPr>
        <w:t xml:space="preserve">192096</w:t>
      </w:r>
    </w:p>
    <w:p>
      <w:r>
        <w:t xml:space="preserve">रिजर्वेशन यानी पिछड़ी जातियों के लिए आरक्षण। एक ख़ुदा को मानने वाला मुसलमान जातियों में बंट गया तो उसे मुसलमान कहलाने का कोई हक नहीं।  #समझा_करो_यार कि जनसंख्या को ख़ुदा की सौगात बताने वाले उन्हें पोसने के लिए सरकार से गुहार क्यों लगा रहे हैं। #ठीक_है #जनसंख्या_नियंत्रण_कानून</w:t>
      </w:r>
    </w:p>
    <w:p>
      <w:r>
        <w:rPr>
          <w:b/>
          <w:u w:val="single"/>
        </w:rPr>
        <w:t xml:space="preserve">192097</w:t>
      </w:r>
    </w:p>
    <w:p>
      <w:r>
        <w:t xml:space="preserve">BSNL HAL ONGC बेच के खे खा हरामी पिल्ले, उसके बारे पता करो ।</w:t>
      </w:r>
    </w:p>
    <w:p>
      <w:r>
        <w:rPr>
          <w:b/>
          <w:u w:val="single"/>
        </w:rPr>
        <w:t xml:space="preserve">192098</w:t>
      </w:r>
    </w:p>
    <w:p>
      <w:r>
        <w:t xml:space="preserve">मेरे बिहार k परिजनों,ऐसी सेवा करना इस #कमीने की,k फिर आतंकवाद की किसी b type की कोई सेवा करने k योग्य ही न रहे!हमें ऐसे सेवक नहीं चाहिए जो हमारे #रक्तवंशियों को उजाड़ कर #मलेच्छों k लिए खड़े2 #प्राण लुटाते हों!  #भाई_से_भाई_लड़वाएगा_तो_मार_ही_खाएगा न!ये #म्लेच्छ गुजरात पर #कलंक h!</w:t>
      </w:r>
    </w:p>
    <w:p>
      <w:r>
        <w:rPr>
          <w:b/>
          <w:u w:val="single"/>
        </w:rPr>
        <w:t xml:space="preserve">192099</w:t>
      </w:r>
    </w:p>
    <w:p>
      <w:r>
        <w:t xml:space="preserve">थप्पड़ मर के पुचकारना.. कोई भी मुसलमान माफी नहीं मांगेगा सिर्फ ऊपर ऊपर का दिखावा करेंगे हरामी.</w:t>
      </w:r>
    </w:p>
    <w:p>
      <w:r>
        <w:rPr>
          <w:b/>
          <w:u w:val="single"/>
        </w:rPr>
        <w:t xml:space="preserve">192100</w:t>
      </w:r>
    </w:p>
    <w:p>
      <w:r>
        <w:t xml:space="preserve">तेरी माँ का भोसड़ा मुफ्त की मुफ़्ती रंडी साली।</w:t>
      </w:r>
    </w:p>
    <w:p>
      <w:r>
        <w:rPr>
          <w:b/>
          <w:u w:val="single"/>
        </w:rPr>
        <w:t xml:space="preserve">192101</w:t>
      </w:r>
    </w:p>
    <w:p>
      <w:r>
        <w:t xml:space="preserve">भोंसड़ी के तुम दोनों फ्रॉड हो दोनो माके लौंडे हरामी हरामी हो</w:t>
      </w:r>
    </w:p>
    <w:p>
      <w:r>
        <w:rPr>
          <w:b/>
          <w:u w:val="single"/>
        </w:rPr>
        <w:t xml:space="preserve">192102</w:t>
      </w:r>
    </w:p>
    <w:p>
      <w:r>
        <w:t xml:space="preserve">कहां था बे भोसडीके! तुझे पोलीस ढुंढ ढुंढ रही है।</w:t>
      </w:r>
    </w:p>
    <w:p>
      <w:r>
        <w:rPr>
          <w:b/>
          <w:u w:val="single"/>
        </w:rPr>
        <w:t xml:space="preserve">192103</w:t>
      </w:r>
    </w:p>
    <w:p>
      <w:r>
        <w:t xml:space="preserve">तेरी मां बोली शहद लगा चुसुगी मैंने चाकलेट भी लगा दिया , तेरी मां बहन इतना मस्त चुस्ती है टाइम का पता ही नही चला । तुझे पता है सुबह होने के बाद चुदाई शुरू हुई सारी रात तो दोनों की चुसाई चल रही थी</w:t>
      </w:r>
    </w:p>
    <w:p>
      <w:r>
        <w:rPr>
          <w:b/>
          <w:u w:val="single"/>
        </w:rPr>
        <w:t xml:space="preserve">192104</w:t>
      </w:r>
    </w:p>
    <w:p>
      <w:r>
        <w:t xml:space="preserve"/>
      </w:r>
    </w:p>
    <w:p>
      <w:r>
        <w:rPr>
          <w:b/>
          <w:u w:val="single"/>
        </w:rPr>
        <w:t xml:space="preserve">192105</w:t>
      </w:r>
    </w:p>
    <w:p>
      <w:r>
        <w:t xml:space="preserve">@asadowaisi @MehboobaMufti @OmarAbdullah @AIMPLB_Official @AmitShah @BJP4India @ArnabGoswamiRtv @aajtak @republic @TajinderBagga @narendramodi @myogiadityanath क्यो न्यो नननननननने ननने ननननऩऩऩऩऩऩे गये आतंकवादी की लाश के साथ सूअर दफनाया जाये ताकि आतंक का धर्म पता चल सके</w:t>
      </w:r>
    </w:p>
    <w:p>
      <w:r>
        <w:rPr>
          <w:b/>
          <w:u w:val="single"/>
        </w:rPr>
        <w:t xml:space="preserve">192106</w:t>
      </w:r>
    </w:p>
    <w:p>
      <w:r>
        <w:t xml:space="preserve">#कुत्ते तेरे घर में महिलाएँ नहीं हैं?    HÄPEÄ SINÄ #कुत्ते</w:t>
      </w:r>
    </w:p>
    <w:p>
      <w:r>
        <w:rPr>
          <w:b/>
          <w:u w:val="single"/>
        </w:rPr>
        <w:t xml:space="preserve">192107</w:t>
      </w:r>
    </w:p>
    <w:p>
      <w:r>
        <w:t xml:space="preserve">आज तक मिडिया मूरदाबाद है साले हिन्दू बहन बेटियों को लव-जिहाद में फसा कर जिन्दा जला देते हैं तब मिडिया वाले कुत्ते किधर मर जाते हैं साले भड़वे भौसडिके आज तक वाले कुत्ते है हिन्दू समाज के भाईयों आज तक चेनल चेनल न देखें</w:t>
      </w:r>
    </w:p>
    <w:p>
      <w:r>
        <w:rPr>
          <w:b/>
          <w:u w:val="single"/>
        </w:rPr>
        <w:t xml:space="preserve">192108</w:t>
      </w:r>
    </w:p>
    <w:p>
      <w:r>
        <w:t xml:space="preserve">18 साल का सैनिक शहीद हुआ तो वह बच्चा नहीं था !    और 25 साल का पत्थरबाज मारा जाए तो वह बच्चा था !!!    कौन सा नशा करते हो दुगली मीडिया???</w:t>
      </w:r>
    </w:p>
    <w:p>
      <w:r>
        <w:rPr>
          <w:b/>
          <w:u w:val="single"/>
        </w:rPr>
        <w:t xml:space="preserve">192109</w:t>
      </w:r>
    </w:p>
    <w:p>
      <w:r>
        <w:t xml:space="preserve">मिडिया में न्याय स्कीम की चर्चा नही हुई...   -ये बयान न्यूज़ #एंकर का है कि #कांग्रेस प्रवक्ता का?   तुम लोगो ने तो राहुल गांधी के #कुत्ते से लेकर #समोसे तक को कवरेज दी...   तुम सब राहुल वाले पत्रकार हर इंटरव्यू में मोदीजी को नीचा दिखाते थे...छींटाकशी करते थे...  हम भूले नहीं है_ है_</w:t>
      </w:r>
    </w:p>
    <w:p>
      <w:r>
        <w:rPr>
          <w:b/>
          <w:u w:val="single"/>
        </w:rPr>
        <w:t xml:space="preserve">192110</w:t>
      </w:r>
    </w:p>
    <w:p>
      <w:r>
        <w:t xml:space="preserve">आपके बगल में बैठा आपका बॉडीगार्ड किसी से वहाँ आपसी विवाद में उलझ अपना लाइसेंसी हथियार निकालकर किसी को दाग दे,और खुद को भी ठोक ले.. तो उसमें कोई क्या करे??इतनी तो समझ आपमें हैं जरूर इसलिए अंतिम पंक्ति तो कहीं से जायज थी ही नही,आपको जाति की रोटी इस लाश पर सेंकनी है तो है तो अलग बात।.</w:t>
      </w:r>
    </w:p>
    <w:p>
      <w:r>
        <w:rPr>
          <w:b/>
          <w:u w:val="single"/>
        </w:rPr>
        <w:t xml:space="preserve">192111</w:t>
      </w:r>
    </w:p>
    <w:p>
      <w:r>
        <w:t xml:space="preserve">अबे चल लुल्ली कटवा के घूम रहा है बाते चोदने जब हम जब हम छोटे थे तो हम देखते थे एक बकरे की शक्ल का जंगली जीव आता था और करीब 5-6साल के बच्चे की लुल्ली काट के ले जाता था वो इतनी लुल्लियो का करता का क्या था जिसकी कटती थी वो आशीर्वाद देता था सूअर ने काट ली बहन के,,,,,,,, मा के,,,,,,, आशीर्वाद ,,,,,,, आशीर्वाद.</w:t>
      </w:r>
    </w:p>
    <w:p>
      <w:r>
        <w:rPr>
          <w:b/>
          <w:u w:val="single"/>
        </w:rPr>
        <w:t xml:space="preserve">192112</w:t>
      </w:r>
    </w:p>
    <w:p>
      <w:r>
        <w:t xml:space="preserve">@ACBofficials अबे ये कप्तान है क्या साला भड़वा आज तुम्हारे कप्तान ने दिल चकनाचूर कर दिया इस गधे को बाहर बिथाओ</w:t>
      </w:r>
    </w:p>
    <w:p>
      <w:r>
        <w:rPr>
          <w:b/>
          <w:u w:val="single"/>
        </w:rPr>
        <w:t xml:space="preserve">192113</w:t>
      </w:r>
    </w:p>
    <w:p>
      <w:r>
        <w:t xml:space="preserve">Mikä häpeä tämä kaveri on. Todistaakseen ennustuksensa oikeaksi hän voi vajota mille tahansa tasolle. भोसडिके aukat hai to sach bol</w:t>
      </w:r>
    </w:p>
    <w:p>
      <w:r>
        <w:rPr>
          <w:b/>
          <w:u w:val="single"/>
        </w:rPr>
        <w:t xml:space="preserve">192114</w:t>
      </w:r>
    </w:p>
    <w:p>
      <w:r>
        <w:t xml:space="preserve">इतनी कट्टरपंथी के बावजूद अकेला शेर बिना किसी हिचकिचाहट अल्लाह के नाम के साथ शपथ लेता है वाकई में बंदा काबिले तारीफ है @asadowaisi @ShaukatAli_77 @syedKashaf95 @akbarowaisii</w:t>
      </w:r>
    </w:p>
    <w:p>
      <w:r>
        <w:rPr>
          <w:b/>
          <w:u w:val="single"/>
        </w:rPr>
        <w:t xml:space="preserve">192115</w:t>
      </w:r>
    </w:p>
    <w:p>
      <w:r>
        <w:t xml:space="preserve">इस सूअर को जल्दी हूरों के पास भेज भेज दो</w:t>
      </w:r>
    </w:p>
    <w:p>
      <w:r>
        <w:rPr>
          <w:b/>
          <w:u w:val="single"/>
        </w:rPr>
        <w:t xml:space="preserve">192116</w:t>
      </w:r>
    </w:p>
    <w:p>
      <w:r>
        <w:t xml:space="preserve">दिनांक 6 जुलाई को लंका की गाँड पे डंका बजेगा, आप सब सादर आमंत्रित है गाँड कुटाई महोत्सव में । बकचोदी जिन्दाबाद</w:t>
      </w:r>
    </w:p>
    <w:p>
      <w:r>
        <w:rPr>
          <w:b/>
          <w:u w:val="single"/>
        </w:rPr>
        <w:t xml:space="preserve">192117</w:t>
      </w:r>
    </w:p>
    <w:p>
      <w:r>
        <w:t xml:space="preserve">AIMIM सांसद @asadowaisi का PM पर बड़ा हमला, कहा उनकी कथनी और करनी में फ़र्क़ है. उन्हें शाहबानो याद आती हैं मगर तबरेज़ और अख़लाक़ याद नहीं आता.  @News18India</w:t>
      </w:r>
    </w:p>
    <w:p>
      <w:r>
        <w:rPr>
          <w:b/>
          <w:u w:val="single"/>
        </w:rPr>
        <w:t xml:space="preserve">192118</w:t>
      </w:r>
    </w:p>
    <w:p>
      <w:r>
        <w:t xml:space="preserve">अगर इतना ही बदलाव लाना था तो फिर आपने गंदगी फैलाई क्यों?  वादे तो करते हैं लेकिन कोई वादा पूरा नहीं करते. @syedasimwaqar #AIMIM on #HTP क्या मदरसों में सुधार कर PM मोदी मुसलमानों का भरोसा जीत पाएँगे? #मुसलमानों_के_मोदी @nehapant19 at @News18India @asadowaisi @asadowaisi.</w:t>
      </w:r>
    </w:p>
    <w:p>
      <w:r>
        <w:rPr>
          <w:b/>
          <w:u w:val="single"/>
        </w:rPr>
        <w:t xml:space="preserve">192119</w:t>
      </w:r>
    </w:p>
    <w:p>
      <w:r>
        <w:t xml:space="preserve">गोदी मीडिया आतंकवादी बोलने में तेरी गांड क्यों फट रही फट रही</w:t>
      </w:r>
    </w:p>
    <w:p>
      <w:r>
        <w:rPr>
          <w:b/>
          <w:u w:val="single"/>
        </w:rPr>
        <w:t xml:space="preserve">192120</w:t>
      </w:r>
    </w:p>
    <w:p>
      <w:r>
        <w:t xml:space="preserve">तेरे को दिल्ली के सड़क पर घुमने वाले #कुत्ते भी कटेंगे सटक गया खुजली</w:t>
      </w:r>
    </w:p>
    <w:p>
      <w:r>
        <w:rPr>
          <w:b/>
          <w:u w:val="single"/>
        </w:rPr>
        <w:t xml:space="preserve">192121</w:t>
      </w:r>
    </w:p>
    <w:p>
      <w:r>
        <w:t xml:space="preserve">दिल्ली बीजेपी के सभी सांसद कहा है इन हरामी के पिल्लों को को अब ये मन्दिर टूटने का समाचार अभी नहीं मिला। वो भोजपुरिया नचनिया मनोज तिवारी कहा गया।</w:t>
      </w:r>
    </w:p>
    <w:p>
      <w:r>
        <w:rPr>
          <w:b/>
          <w:u w:val="single"/>
        </w:rPr>
        <w:t xml:space="preserve">192122</w:t>
      </w:r>
    </w:p>
    <w:p>
      <w:r>
        <w:t xml:space="preserve">तु हलाला की पैदाइश पाकिस्तान जाकर हलाला करवा लेना अपने पुरे खानदान का सुअर की औलाद</w:t>
      </w:r>
    </w:p>
    <w:p>
      <w:r>
        <w:rPr>
          <w:b/>
          <w:u w:val="single"/>
        </w:rPr>
        <w:t xml:space="preserve">192123</w:t>
      </w:r>
    </w:p>
    <w:p>
      <w:r>
        <w:t xml:space="preserve">जब तक सरकार स्पष्टीकरण नहीं करती है तक तक सरकार द्वारा जो भी विज्ञापन निकाल कर भर्ती करने की तैयारी चल रही है उस पर रोक लगाई जाय अगर सरकार ऐसा नही करती है तो तो यह साफ होगा सरकार इन 17 अतिपिछड़ी जातियों के साथ धोखा करने जा रही है। रही है।</w:t>
      </w:r>
    </w:p>
    <w:p>
      <w:r>
        <w:rPr>
          <w:b/>
          <w:u w:val="single"/>
        </w:rPr>
        <w:t xml:space="preserve">192124</w:t>
      </w:r>
    </w:p>
    <w:p>
      <w:r>
        <w:t xml:space="preserve">क्या मीडिया के #ExitPoll पर BJP की सुनामी चल रही है, ये देखकर मुझे तेरी मेहरबानिया फिल्म के #कुत्ते की वफादारी याद आ गई- #जी_हाँ</w:t>
      </w:r>
    </w:p>
    <w:p>
      <w:r>
        <w:rPr>
          <w:b/>
          <w:u w:val="single"/>
        </w:rPr>
        <w:t xml:space="preserve">192125</w:t>
      </w:r>
    </w:p>
    <w:p>
      <w:r>
        <w:t xml:space="preserve">अब मंदिर वही बनाएंगे भी हुआ जुमला मंदिर थोड़ा साइड में बनाएंगे तो फिर अब तक बबाल किस बात का चुनाव आते ही बीजेपी बीजेपी वालों को राम मंदिर याद आता है राम के नाम पर लिया गया करोड़ों रुपये का चन्दा डकार जाते हैं कुर्सी मिलते ही राम को भूल जाते हैं ऐसा क्यों?  @AbbasAliRushdi @LambaAlka</w:t>
      </w:r>
    </w:p>
    <w:p>
      <w:r>
        <w:rPr>
          <w:b/>
          <w:u w:val="single"/>
        </w:rPr>
        <w:t xml:space="preserve">192126</w:t>
      </w:r>
    </w:p>
    <w:p>
      <w:r>
        <w:t xml:space="preserve">भोसडीके अच्छे से बोल रहा हूँ तो तुम्हारा मूड खराब हो रहा है</w:t>
      </w:r>
    </w:p>
    <w:p>
      <w:r>
        <w:rPr>
          <w:b/>
          <w:u w:val="single"/>
        </w:rPr>
        <w:t xml:space="preserve">192127</w:t>
      </w:r>
    </w:p>
    <w:p>
      <w:r>
        <w:t xml:space="preserve">भारत की अर्थव्यवस्था गहरे संकट की ओर, पीएम मोदी की आर्थिक सलाहकार परिषद के सदस्य का बड़ा बयान :    प्रधानमंत्री की आर्थिक सलाहकार परिषद के सदस्य रथिन रॉय ने आगाह करते हुए कहा है कि देश की कि अर्थव्यवस्था गहरे संकट की ओर जा रही है। अर्थ की अर्थी तैयार है..?</w:t>
      </w:r>
    </w:p>
    <w:p>
      <w:r>
        <w:rPr>
          <w:b/>
          <w:u w:val="single"/>
        </w:rPr>
        <w:t xml:space="preserve">192128</w:t>
      </w:r>
    </w:p>
    <w:p>
      <w:r>
        <w:t xml:space="preserve">जिनके छूट पर एक मच्छड़ भी नही भनकते होंगे, उनलोगों का अलग ही अलग ही प्यार का रंडी रोना लगा रहता है</w:t>
      </w:r>
    </w:p>
    <w:p>
      <w:r>
        <w:rPr>
          <w:b/>
          <w:u w:val="single"/>
        </w:rPr>
        <w:t xml:space="preserve">192129</w:t>
      </w:r>
    </w:p>
    <w:p>
      <w:r>
        <w:t xml:space="preserve">#प्रज्ञा_ठाकुर का पुतला जलाना ही पड़ेगा अब, बहुत बज रही है, पहले #नाथूराम ओर अब #आरक्षण।</w:t>
      </w:r>
    </w:p>
    <w:p>
      <w:r>
        <w:rPr>
          <w:b/>
          <w:u w:val="single"/>
        </w:rPr>
        <w:t xml:space="preserve">192130</w:t>
      </w:r>
    </w:p>
    <w:p>
      <w:r>
        <w:t xml:space="preserve">मॉब लिंचिंग मे मारे गए लोगो को दिल्ली वक्फ बोर्ड 5-5 लाख देगा, तुम मंदिर मे रोजा खुलवाना,मारे गए लोगों लोगों के श्राद्ध मे स्वादिष्ट भोजन कराना,समय बचे तो वृक्षा रोपण,वोटर जागरूकता अभियान, जगराता एकादशी और सत्यनारायण कथा कराना। कितने हिन्दू हिंदुत्ववाद पर मारे गए कोई संगठन न आगे आया। आया।</w:t>
      </w:r>
    </w:p>
    <w:p>
      <w:r>
        <w:rPr>
          <w:b/>
          <w:u w:val="single"/>
        </w:rPr>
        <w:t xml:space="preserve">192131</w:t>
      </w:r>
    </w:p>
    <w:p>
      <w:r>
        <w:t xml:space="preserve">चोदू साले, कटे हुए लुंड की आधी पैदाइश... चौकीदार जेल में नही है और ना ही उसपे कोई केस भी है। ललुआ जेल में है वो भी बहुत सारे मामलों में। सज़ा याफ्ता कैदी है वो वो</w:t>
      </w:r>
    </w:p>
    <w:p>
      <w:r>
        <w:rPr>
          <w:b/>
          <w:u w:val="single"/>
        </w:rPr>
        <w:t xml:space="preserve">192132</w:t>
      </w:r>
    </w:p>
    <w:p>
      <w:r>
        <w:t xml:space="preserve">भोसडीके हिंदू पर हो रहे अत्याचार दिखता नाही क्या</w:t>
      </w:r>
    </w:p>
    <w:p>
      <w:r>
        <w:rPr>
          <w:b/>
          <w:u w:val="single"/>
        </w:rPr>
        <w:t xml:space="preserve">192133</w:t>
      </w:r>
    </w:p>
    <w:p>
      <w:r>
        <w:t xml:space="preserve">योग नहीं मेडम ढकोसला करेंगी साथ में आप भी कर लेना,,,</w:t>
      </w:r>
    </w:p>
    <w:p>
      <w:r>
        <w:rPr>
          <w:b/>
          <w:u w:val="single"/>
        </w:rPr>
        <w:t xml:space="preserve">192134</w:t>
      </w:r>
    </w:p>
    <w:p>
      <w:r>
        <w:t xml:space="preserve">हम बोले थे ये मादरचोद मुल्ले भारत को इराक़ उर सीरिया जैसा बना के छोड़ेंगे।</w:t>
      </w:r>
    </w:p>
    <w:p>
      <w:r>
        <w:rPr>
          <w:b/>
          <w:u w:val="single"/>
        </w:rPr>
        <w:t xml:space="preserve">192135</w:t>
      </w:r>
    </w:p>
    <w:p>
      <w:r>
        <w:t xml:space="preserve">एक जैसा न समझ सबको,ओर तू गांड लेके बीच मे न आ क्योंकि ताली एक हाथ से न बजती बजती.</w:t>
      </w:r>
    </w:p>
    <w:p>
      <w:r>
        <w:rPr>
          <w:b/>
          <w:u w:val="single"/>
        </w:rPr>
        <w:t xml:space="preserve">192136</w:t>
      </w:r>
    </w:p>
    <w:p>
      <w:r>
        <w:t xml:space="preserve">ये मादरचोद डरे हुए लग रहे है ?</w:t>
      </w:r>
    </w:p>
    <w:p>
      <w:r>
        <w:rPr>
          <w:b/>
          <w:u w:val="single"/>
        </w:rPr>
        <w:t xml:space="preserve">192137</w:t>
      </w:r>
    </w:p>
    <w:p>
      <w:r>
        <w:t xml:space="preserve">एक ऐसे काम करने वाले सुअर के औलाद के पूरे खानदान को उड़ा दो, फिर देखो खौफ । @manakgupta @abhisar_sharma @Radhika_Khera @nk_pvtltd @SapnaChowdharyy @sakshijoshii @Mimansa_Zee</w:t>
      </w:r>
    </w:p>
    <w:p>
      <w:r>
        <w:rPr>
          <w:b/>
          <w:u w:val="single"/>
        </w:rPr>
        <w:t xml:space="preserve">192138</w:t>
      </w:r>
    </w:p>
    <w:p>
      <w:r>
        <w:t xml:space="preserve">#बल्लेबाज विधायक का #जूतामार बाप...    1994 में तत्कालीन ASP प्रमोद फड़नीकर जी पर जूते से वार करते उस समय के महापौर कैलाश विजयवर्गीय। जैसा बाप वैसा बेटा।</w:t>
      </w:r>
    </w:p>
    <w:p>
      <w:r>
        <w:rPr>
          <w:b/>
          <w:u w:val="single"/>
        </w:rPr>
        <w:t xml:space="preserve">192139</w:t>
      </w:r>
    </w:p>
    <w:p>
      <w:r>
        <w:t xml:space="preserve">मुसलमान देश किराएदार नहीं हिस्सेदार है, - अवैसी दो शब्द इस #कुत्ते के बारे में लिखिए,</w:t>
      </w:r>
    </w:p>
    <w:p>
      <w:r>
        <w:rPr>
          <w:b/>
          <w:u w:val="single"/>
        </w:rPr>
        <w:t xml:space="preserve">192140</w:t>
      </w:r>
    </w:p>
    <w:p>
      <w:r>
        <w:t xml:space="preserve">बस एक कहानी कहानी उस औरत की जो थी बहुत ही हरामी....</w:t>
      </w:r>
    </w:p>
    <w:p>
      <w:r>
        <w:rPr>
          <w:b/>
          <w:u w:val="single"/>
        </w:rPr>
        <w:t xml:space="preserve">192141</w:t>
      </w:r>
    </w:p>
    <w:p>
      <w:r>
        <w:t xml:space="preserve">कुछ दोस्त ऐसे भी होते है।। भोसडीके।।</w:t>
      </w:r>
    </w:p>
    <w:p>
      <w:r>
        <w:rPr>
          <w:b/>
          <w:u w:val="single"/>
        </w:rPr>
        <w:t xml:space="preserve">192142</w:t>
      </w:r>
    </w:p>
    <w:p>
      <w:r>
        <w:t xml:space="preserve">@KhanAzam_SP जायरा वसीम ने कहा 'इस्लाम में अभिनय हराम'है तै तो क्या मीनाकुमारी, मधुबाला सायराबानों, शबानाआजमी, सलमान, शाहरुख सब हरामी हैं ? अंडरवियर खान साहब, इसपर आप का क्या रुख है।</w:t>
      </w:r>
    </w:p>
    <w:p>
      <w:r>
        <w:rPr>
          <w:b/>
          <w:u w:val="single"/>
        </w:rPr>
        <w:t xml:space="preserve">192143</w:t>
      </w:r>
    </w:p>
    <w:p>
      <w:r>
        <w:t xml:space="preserve">जिसे बेस्ट हिंदू मुस्लिम डिबेट के लिए दलाल का एवार्ड मिलना चाहिए उसे बेस्ट हिंदी न्यूज़ ऐंकर का एवार्ड मिला है। एवार्ड भी मज़ाक बन कर रह गया है। #Rohitsardana</w:t>
      </w:r>
    </w:p>
    <w:p>
      <w:r>
        <w:rPr>
          <w:b/>
          <w:u w:val="single"/>
        </w:rPr>
        <w:t xml:space="preserve">192144</w:t>
      </w:r>
    </w:p>
    <w:p>
      <w:r>
        <w:t xml:space="preserve">कांग्रेस पार्टी पहले विशेष पार्टी हुआ करती थी फिर शेष पार्टी हो गयी और अबतो अवशेष पार्टी ही ही बची है आग् आगे देखो होता है क्या जय हो मोदी राज</w:t>
      </w:r>
    </w:p>
    <w:p>
      <w:r>
        <w:rPr>
          <w:b/>
          <w:u w:val="single"/>
        </w:rPr>
        <w:t xml:space="preserve">192145</w:t>
      </w:r>
    </w:p>
    <w:p>
      <w:r>
        <w:t xml:space="preserve">तु भी तो हलाला की पैदाइश है साले बहुत समाजवाद मे लगा हरामी तुम समाजवादीयो ने तो यूपी में हिंदुओं की एसी तैसी कर रखी थी अब तुम्हे जुते पढ़ने वाले है बहुत जल्दी कुकरमुते की औलाद बहुत बड़ा नेता बन रहा है है टि्वटर पर.</w:t>
      </w:r>
    </w:p>
    <w:p>
      <w:r>
        <w:rPr>
          <w:b/>
          <w:u w:val="single"/>
        </w:rPr>
        <w:t xml:space="preserve">192146</w:t>
      </w:r>
    </w:p>
    <w:p>
      <w:r>
        <w:t xml:space="preserve">मोदी जी से एक ही बात है अगली बार सरकार बने या नहीं बने लेकिन इन सूअर सूअर हलाला की पैदाइश मुसलमानों को बरदाश्त नहीं कर सकते उन्होंने हिंदुओं की हिंदुओं की घर पर घुस के मारेंगे मंदिर के देवी देवताओं को तोड़ेंगे मंदिर को नुकसान पहुंचाएगा और हम इनका विश्वास जीतेंगे जो संभव नहीं दिल्ली वाली घटना</w:t>
      </w:r>
    </w:p>
    <w:p>
      <w:r>
        <w:rPr>
          <w:b/>
          <w:u w:val="single"/>
        </w:rPr>
        <w:t xml:space="preserve">192147</w:t>
      </w:r>
    </w:p>
    <w:p>
      <w:r>
        <w:t xml:space="preserve">ये हरामी मीडिया में सन्नाटा क्यूं है। इन सूअर के बच्चो को ठोको।</w:t>
      </w:r>
    </w:p>
    <w:p>
      <w:r>
        <w:rPr>
          <w:b/>
          <w:u w:val="single"/>
        </w:rPr>
        <w:t xml:space="preserve">192148</w:t>
      </w:r>
    </w:p>
    <w:p>
      <w:r>
        <w:t xml:space="preserve">सुअर का अगर कोई अपडेट होता तो अपडेट होने के बाद वो बांग्लादेशी क्रिकेट फैन होता</w:t>
      </w:r>
    </w:p>
    <w:p>
      <w:r>
        <w:rPr>
          <w:b/>
          <w:u w:val="single"/>
        </w:rPr>
        <w:t xml:space="preserve">192149</w:t>
      </w:r>
    </w:p>
    <w:p>
      <w:r>
        <w:t xml:space="preserve">पहले बलात्कारी को आखिरी दम तक बचाया जाता है अगर उसे सजा हो गई तो जेल में उसका उसका अच्छा आचरण बताया जाता है,,,</w:t>
      </w:r>
    </w:p>
    <w:p>
      <w:r>
        <w:rPr>
          <w:b/>
          <w:u w:val="single"/>
        </w:rPr>
        <w:t xml:space="preserve">192150</w:t>
      </w:r>
    </w:p>
    <w:p>
      <w:r>
        <w:t xml:space="preserve">शादीशुदा दीदी को चोदा मेरे मोठे लुंड लुंड से</w:t>
      </w:r>
    </w:p>
    <w:p>
      <w:r>
        <w:rPr>
          <w:b/>
          <w:u w:val="single"/>
        </w:rPr>
        <w:t xml:space="preserve">192151</w:t>
      </w:r>
    </w:p>
    <w:p>
      <w:r>
        <w:t xml:space="preserve">सुना है,क्योंकि दलाल प्रेश्यायों को विदेशों से बडी रकम मिली है, दोनों के बीच डिफ्रेंसेस पैदा करने के लिए। ये लही हरामी दलाल हैं जो पुरानी दिल्ली की घटना को कैई अहमियत नहीं देते किंतु एक चोर को अहमियत देते हैं। चोर को अहमियत देते हैं।</w:t>
      </w:r>
    </w:p>
    <w:p>
      <w:r>
        <w:rPr>
          <w:b/>
          <w:u w:val="single"/>
        </w:rPr>
        <w:t xml:space="preserve">192152</w:t>
      </w:r>
    </w:p>
    <w:p>
      <w:r>
        <w:t xml:space="preserve">तेरे जानू लोग कर रहे है अनपढ़ गवर सिर्फ पेलवाना जानती है पढ़ना लिखना नहीं.बलात्कार और हत्या करने वाले up में उसमे छोटी बच्चियां ज्यादा है लोग है ..आमिर,शारुख,सलमान,मुहमद,इम्तिएज़ सब्बीर,नासिर,अजहर,मोहसिन..अब बता मुँह लुंड घुस गया न अब इन के खिलाफ पोस्ट्स कर ये मुस्लिम है है</w:t>
      </w:r>
    </w:p>
    <w:p>
      <w:r>
        <w:rPr>
          <w:b/>
          <w:u w:val="single"/>
        </w:rPr>
        <w:t xml:space="preserve">192153</w:t>
      </w:r>
    </w:p>
    <w:p>
      <w:r>
        <w:t xml:space="preserve">पहले भी जो मंदिरों पर आक्रमण और लूट खसोट हुई थी हम लोगो की कमी की वजह से ही हुई ये लोग सुअर की तरह झुंड में आकर अंजाम दे जाते है और हम ये सोच कर छोड़ कर छोड़ देते है कि कोनसा हमारे साथ हुआ है।ना जाने कब एक होंगे.</w:t>
      </w:r>
    </w:p>
    <w:p>
      <w:r>
        <w:rPr>
          <w:b/>
          <w:u w:val="single"/>
        </w:rPr>
        <w:t xml:space="preserve">192154</w:t>
      </w:r>
    </w:p>
    <w:p>
      <w:r>
        <w:t xml:space="preserve">वहां के अलगाववादी नेता.. आतंकवादियों को सपोर्ट करने वाले पत्थरबाज. महबूबा मुफ्ती फारूक अब्दुल्लाह उमर अब्दुल्ला इनकी सिक्योरिटी बंद कर दो फिर देखो. पहले आग लगाते हैं फिर आग बुझाने का नाटक करते हैं. सबसे बड़ी जिम्मेदार पर कांग्रेस पार्टी है है</w:t>
      </w:r>
    </w:p>
    <w:p>
      <w:r>
        <w:rPr>
          <w:b/>
          <w:u w:val="single"/>
        </w:rPr>
        <w:t xml:space="preserve">192155</w:t>
      </w:r>
    </w:p>
    <w:p>
      <w:r>
        <w:t xml:space="preserve">ये गंड मरी किसके लिए लड़ रहीं हैं अगर लुंड चाहिए तो एक एक करके ले ले ले</w:t>
      </w:r>
    </w:p>
    <w:p>
      <w:r>
        <w:rPr>
          <w:b/>
          <w:u w:val="single"/>
        </w:rPr>
        <w:t xml:space="preserve">192156</w:t>
      </w:r>
    </w:p>
    <w:p>
      <w:r>
        <w:t xml:space="preserve">हिन्दुओं जो शीशे टूटे वहीं देखते रहना ,.अब जागो और अपनी सुरक्षा स्वयं करें । दिल्ली का मुख्यमंत्री इतना हरामी है ,और उससे भी बड़े हरामी वह हिन्दू हैं । जो लालच में आकर इसे वोट दे , गौ हत्या करने वाले अखलाक को एक करोड़ दे आया और ध्रुव त्यागी के लिए मर गया था था भडूआ । केजरीवाल हरामी.</w:t>
      </w:r>
    </w:p>
    <w:p>
      <w:r>
        <w:rPr>
          <w:b/>
          <w:u w:val="single"/>
        </w:rPr>
        <w:t xml:space="preserve">192157</w:t>
      </w:r>
    </w:p>
    <w:p>
      <w:r>
        <w:t xml:space="preserve">कभी कश्मीर सुनते ही हसीन वादियाँ कल्पना में ल्वत: आ जाती थीं पर अब पत्थरबाज, देशविरोधी गतिविधियाँ और आतंकवादीयों का आश्रयस्थल कल्पना में कश्मीर सुनते ही आ जाता है ।</w:t>
      </w:r>
    </w:p>
    <w:p>
      <w:r>
        <w:rPr>
          <w:b/>
          <w:u w:val="single"/>
        </w:rPr>
        <w:t xml:space="preserve">192158</w:t>
      </w:r>
    </w:p>
    <w:p>
      <w:r>
        <w:t xml:space="preserve">वन्दे मातरम तीन तलाक़ जय श्री राम और अब ज़ायरा, बाक़ी पूरे देश में ना कोई "समस्या" ना कोई समाधान.</w:t>
      </w:r>
    </w:p>
    <w:p>
      <w:r>
        <w:rPr>
          <w:b/>
          <w:u w:val="single"/>
        </w:rPr>
        <w:t xml:space="preserve">192159</w:t>
      </w:r>
    </w:p>
    <w:p>
      <w:r>
        <w:t xml:space="preserve">मीडिया पूरा हरामी है अपने ही मंदिरों और गुरुद्वारे से चोरी से चोरी करने वालो पर भी कुछ नही चलाता चलाता</w:t>
      </w:r>
    </w:p>
    <w:p>
      <w:r>
        <w:rPr>
          <w:b/>
          <w:u w:val="single"/>
        </w:rPr>
        <w:t xml:space="preserve">192160</w:t>
      </w:r>
    </w:p>
    <w:p>
      <w:r>
        <w:t xml:space="preserve">ये @sherryontopp असली सरदार नही है। इसकी जुबान #कुत्ते से भी बदतर है।थूक के चाट लेता है, खुद का हगा खा लेता है।बस पगड़ी #सरदारों वाली है,बाकि खून तो मिलावटी ही है। थू।!#ElectionResults2019 #VijayiBharat @INCIndia @DrKumarVishwas @Payal_Rohatgi @OpIndia_com #Amethi #ModiReturns</w:t>
      </w:r>
    </w:p>
    <w:p>
      <w:r>
        <w:rPr>
          <w:b/>
          <w:u w:val="single"/>
        </w:rPr>
        <w:t xml:space="preserve">192161</w:t>
      </w:r>
    </w:p>
    <w:p>
      <w:r>
        <w:t xml:space="preserve">गूजं रही थी कल ,संसद की दिवारें। जाति धर्म के नारों से। एक खुदा के बन्दे को संविधान निर्माता याद रहा। @Anjupra7743</w:t>
      </w:r>
    </w:p>
    <w:p>
      <w:r>
        <w:rPr>
          <w:b/>
          <w:u w:val="single"/>
        </w:rPr>
        <w:t xml:space="preserve">192162</w:t>
      </w:r>
    </w:p>
    <w:p>
      <w:r>
        <w:t xml:space="preserve">श्री #तबरेज़_अंसारी के पूज्य पिताजी #मशूकर जी , 15 वर्षो पहले ऐसी ही एक वारदात को अंजाम देते हुए दुष्ट ग्रामीणो के हाथो जन्नत के दीदार हेतु रूखसत हुए थे। मगर उनका थे। उनका. ये श्रेष्ठ कारनामा #लिंचिंग का रूतबा प्राप्त ना कर सका। जिसके कारण मासूब तबरेज के बाल मन पर गहरा प्रभाव पड़ा। प्रभाव पड़ा।</w:t>
      </w:r>
    </w:p>
    <w:p>
      <w:r>
        <w:rPr>
          <w:b/>
          <w:u w:val="single"/>
        </w:rPr>
        <w:t xml:space="preserve">192163</w:t>
      </w:r>
    </w:p>
    <w:p>
      <w:r>
        <w:t xml:space="preserve">आज तक संवाददाता @AajGothi ने फतेहपुर मस्जिद के इमाम से खास बातचीत की। उन्होंने कहा कि उन लोगों के खिलाफ कार्रवाई होनी चाहिए चाहिए जिन्होंने मंदिर को तोड़ा है। दिल्ली के हौज काजी में हुए बवाल के बाद अब कुछ दुकानें खुल गई हैं। #ReporterDiary अन्य वीडियो: http://bit.ly/IndiaTodaySocial ...</w:t>
      </w:r>
    </w:p>
    <w:p>
      <w:r>
        <w:rPr>
          <w:b/>
          <w:u w:val="single"/>
        </w:rPr>
        <w:t xml:space="preserve">192164</w:t>
      </w:r>
    </w:p>
    <w:p>
      <w:r>
        <w:t xml:space="preserve">#प्रज्ञा_ठाकुर के बयान की निन्दा करने वालों की मै कड़ी निंदा करता हूं ओर हां #गोडसे_एक_देशभक्त थे हैं ओर रहेंगे मैं नहीं मानता गांधी को नहीं मानता नेहरू को आजाद हूं मैं मेरा मौलिक अधिकार है खुलकर जीने का मैं मानूंगा #गोड़से को #मंगल_पांडे को #भगत #आजाद #बॉस #लक्ष्मीबाई को</w:t>
      </w:r>
    </w:p>
    <w:p>
      <w:r>
        <w:rPr>
          <w:b/>
          <w:u w:val="single"/>
        </w:rPr>
        <w:t xml:space="preserve">192165</w:t>
      </w:r>
    </w:p>
    <w:p>
      <w:r>
        <w:t xml:space="preserve">मुस्लमान हर साल बकरा ईद में जानवर की क़ुरबानी करता हैं और हज करने वाला भी और हिन्दू धर्म में लछमन हिरन का शिकार करने गए थे वो भी मासाहारी थे दोनों धर्मों के अनुसार मास खाना धार्मिक पुस्तक में लिखा है है</w:t>
      </w:r>
    </w:p>
    <w:p>
      <w:r>
        <w:rPr>
          <w:b/>
          <w:u w:val="single"/>
        </w:rPr>
        <w:t xml:space="preserve">192166</w:t>
      </w:r>
    </w:p>
    <w:p>
      <w:r>
        <w:t xml:space="preserve">रंडी की औकीत ही यही है भाईजान</w:t>
      </w:r>
    </w:p>
    <w:p>
      <w:r>
        <w:rPr>
          <w:b/>
          <w:u w:val="single"/>
        </w:rPr>
        <w:t xml:space="preserve">192167</w:t>
      </w:r>
    </w:p>
    <w:p>
      <w:r>
        <w:t xml:space="preserve">सबसे बड़ा ट्वीटर का गाँड़ मरवाओ है निर्मल , इसकी मौत ओवर डोज़ के कारण नही जरूरत से ज्यादा लंड ले गया जिसमे दो तीन नीग्रो थे</w:t>
      </w:r>
    </w:p>
    <w:p>
      <w:r>
        <w:rPr>
          <w:b/>
          <w:u w:val="single"/>
        </w:rPr>
        <w:t xml:space="preserve">192168</w:t>
      </w:r>
    </w:p>
    <w:p>
      <w:r>
        <w:t xml:space="preserve">अबे ओ तुर्क मुसल की पैदाइश, रमजान मे मथुरा में लस्सी के पैसा मांगने पर तेरे सूवर जात भीड हत्या कर गई तब तुम भोसडिके कहां था, कन्याओं महिलाओं को हत्या बलात्कार तेरा ही अल्लाह के खान्दान वालों ने किया इस पर तुम चुप रहा!इसलिए तेरे अल्लाह के जात पर जो भी हो तुम चुप रहो समझे</w:t>
      </w:r>
    </w:p>
    <w:p>
      <w:r>
        <w:rPr>
          <w:b/>
          <w:u w:val="single"/>
        </w:rPr>
        <w:t xml:space="preserve">192169</w:t>
      </w:r>
    </w:p>
    <w:p>
      <w:r>
        <w:t xml:space="preserve">यह वही #भारतीय_पार्लियामेंट है जहां 2001 में आतंकी #अफ़ज़ल_गुरु आया था और 2019 में #प्रज्ञा_ठाकुर। #तब भी भाजपा और #अब भी भाजपा। #BlackDay</w:t>
      </w:r>
    </w:p>
    <w:p>
      <w:r>
        <w:rPr>
          <w:b/>
          <w:u w:val="single"/>
        </w:rPr>
        <w:t xml:space="preserve">192170</w:t>
      </w:r>
    </w:p>
    <w:p>
      <w:r>
        <w:t xml:space="preserve">तो तूने क्या किया है सिवाय धरना देने के ? bjp का नाम लिए बिना तुम सुअर लोगों का खाना नहीं पचता । bjp से बेहतर व्यवस्था तूने अपने पूरी बाप जिंदगी में नहीं देखी होगी ।</w:t>
      </w:r>
    </w:p>
    <w:p>
      <w:r>
        <w:rPr>
          <w:b/>
          <w:u w:val="single"/>
        </w:rPr>
        <w:t xml:space="preserve">192171</w:t>
      </w:r>
    </w:p>
    <w:p>
      <w:r>
        <w:t xml:space="preserve">अरे मदार चोद ये भगवा आतंवादी है ये नहीं पता है इस रंडी को</w:t>
      </w:r>
    </w:p>
    <w:p>
      <w:r>
        <w:rPr>
          <w:b/>
          <w:u w:val="single"/>
        </w:rPr>
        <w:t xml:space="preserve">192172</w:t>
      </w:r>
    </w:p>
    <w:p>
      <w:r>
        <w:t xml:space="preserve">शहीदों के नाम पर "सियासत" करते करते तुम "संसद" में 303 हो गये, लेकिन अब इतना तो बता दो, कि सेना के बहादुर जवानों के "रोज़" शहीद होने का सिलसिला कब तक रुकेगा.</w:t>
      </w:r>
    </w:p>
    <w:p>
      <w:r>
        <w:rPr>
          <w:b/>
          <w:u w:val="single"/>
        </w:rPr>
        <w:t xml:space="preserve">192173</w:t>
      </w:r>
    </w:p>
    <w:p>
      <w:r>
        <w:t xml:space="preserve">Tulokset dekh ke apsa me lad lena tum dono aur EVM ko dosh dena jindagi bhar</w:t>
      </w:r>
    </w:p>
    <w:p>
      <w:r>
        <w:rPr>
          <w:b/>
          <w:u w:val="single"/>
        </w:rPr>
        <w:t xml:space="preserve">192174</w:t>
      </w:r>
    </w:p>
    <w:p>
      <w:r>
        <w:t xml:space="preserve">छोड़ो प्यार -वयार को,पैसे कमाओ लोग चूतिया समझते है भोसडीके तुमको !!!</w:t>
      </w:r>
    </w:p>
    <w:p>
      <w:r>
        <w:rPr>
          <w:b/>
          <w:u w:val="single"/>
        </w:rPr>
        <w:t xml:space="preserve">192175</w:t>
      </w:r>
    </w:p>
    <w:p>
      <w:r>
        <w:t xml:space="preserve">बेटा तेरी मा चोदता बूथों फोन होने रंडी के औलाद गुफा के पैदाइश</w:t>
      </w:r>
    </w:p>
    <w:p>
      <w:r>
        <w:rPr>
          <w:b/>
          <w:u w:val="single"/>
        </w:rPr>
        <w:t xml:space="preserve">192176</w:t>
      </w:r>
    </w:p>
    <w:p>
      <w:r>
        <w:t xml:space="preserve">अबे सूअर का जना जब पैदा ही चोरी करने के लिए होगा घरों में घुसकर तो उसे लोग लतियाएंगे ही लतियाएंगे ही</w:t>
      </w:r>
    </w:p>
    <w:p>
      <w:r>
        <w:rPr>
          <w:b/>
          <w:u w:val="single"/>
        </w:rPr>
        <w:t xml:space="preserve">192177</w:t>
      </w:r>
    </w:p>
    <w:p>
      <w:r>
        <w:t xml:space="preserve">ये महिला जनपद कुशीनगर के रामकोला विधानसभा की भाजपा नेत्री है और बहुत दुःख की बात है कि एक शिक्षक उससे पहले एक महिला जो दूसरी महिला जो दूसरी महिला के साथ बलात्कार करके उसे खम्भे पर टांगने की बात करती है और समाज में ज़हर घोल रही है @Uppolice @kushinagarpol से आग्रह है कि इनपर उचित करवाई करें!</w:t>
      </w:r>
    </w:p>
    <w:p>
      <w:r>
        <w:rPr>
          <w:b/>
          <w:u w:val="single"/>
        </w:rPr>
        <w:t xml:space="preserve">192178</w:t>
      </w:r>
    </w:p>
    <w:p>
      <w:r>
        <w:t xml:space="preserve">जो बिना तलाक़ के छोड़कर बैठे हैं उनके खिलाफ एक ट्वीट करने की औक़ात है गुप्ता जी ?  इंसाफ़ तो उनको भी मिलना चाहिए जिनके पति शादी के बाद उन्हें मुड़कर देखते तक नहीं. ये तो तलाक़ से भी बड़ा अपराध है तो तलाक़ से भी बड़ा अपराध है.</w:t>
      </w:r>
    </w:p>
    <w:p>
      <w:r>
        <w:rPr>
          <w:b/>
          <w:u w:val="single"/>
        </w:rPr>
        <w:t xml:space="preserve">192179</w:t>
      </w:r>
    </w:p>
    <w:p>
      <w:r>
        <w:t xml:space="preserve">मोदी जी का किरदार निभाते निभाते मोदी जी की ही आत्मा घुस गई इनमें #नीच</w:t>
      </w:r>
    </w:p>
    <w:p>
      <w:r>
        <w:rPr>
          <w:b/>
          <w:u w:val="single"/>
        </w:rPr>
        <w:t xml:space="preserve">192180</w:t>
      </w:r>
    </w:p>
    <w:p>
      <w:r>
        <w:t xml:space="preserve">गीता में ये उपदेश लिखा गया है की :- "कर्म करो, फल की इच्छा मत रखो." l . . .  और ये लिखना बाकि रह गया था की : - "फॉर्म भरो, नौकरी की इच्छा मत रखो."   "पकौड़े" तलो #पकौड़ा_बजट @TarunPant14 @akshay_bist @khan430khan @LambaAlka @MonaSha01533681 @pooja27246254_1 @RanjanaINC</w:t>
      </w:r>
    </w:p>
    <w:p>
      <w:r>
        <w:rPr>
          <w:b/>
          <w:u w:val="single"/>
        </w:rPr>
        <w:t xml:space="preserve">192181</w:t>
      </w:r>
    </w:p>
    <w:p>
      <w:r>
        <w:t xml:space="preserve">वाक़ई #समाज में पागल #कुत्ते आदमी का भेष बदल कर घूम रहे है ये तेरी पोस्ट पढ़ के ज्ञात हुआ .... ....    ग़ज़ब #चूतिया है भाई ...</w:t>
      </w:r>
    </w:p>
    <w:p>
      <w:r>
        <w:rPr>
          <w:b/>
          <w:u w:val="single"/>
        </w:rPr>
        <w:t xml:space="preserve">192182</w:t>
      </w:r>
    </w:p>
    <w:p>
      <w:r>
        <w:t xml:space="preserve">कितने हरामी हैं यह आंतकी अपना काम कर गए औरी सेखी मारने केलिए खुद से एक विडीयो भी नही् बनाया और हम क्या करते है हम हमारे खिलाफ सबूत के तौर पर विडीयो बनाकर खुद को ही फसा ने का काम करते है बस यही फर्क है बस फर्क है</w:t>
      </w:r>
    </w:p>
    <w:p>
      <w:r>
        <w:rPr>
          <w:b/>
          <w:u w:val="single"/>
        </w:rPr>
        <w:t xml:space="preserve">192183</w:t>
      </w:r>
    </w:p>
    <w:p>
      <w:r>
        <w:t xml:space="preserve">5 साल से रंडी रोना रो रहा है एक को तो भेज के दिखा पिछवाड़े मे दम है तो। ये बाप का हिन्दुस्तान नही है। जिस दीन हम भगाना शुरू कर देगे तो तू कहीं जाने लायक नही रहेगा</w:t>
      </w:r>
    </w:p>
    <w:p>
      <w:r>
        <w:rPr>
          <w:b/>
          <w:u w:val="single"/>
        </w:rPr>
        <w:t xml:space="preserve">192184</w:t>
      </w:r>
    </w:p>
    <w:p>
      <w:r>
        <w:t xml:space="preserve">#असली बात ये है कि #कुछ #कमीने #किस्म के #लोग #अपनी #बहन से की #शादी करना चाह रहे थे जिन्हें #समाज के लोगो द्वारा समाज से #बहिष्कार कर दिया गया जिसके कारण भेनचोद #मुस्लिम बन गए उसके बाद से वे अपनी बहन को लगातार चोद रहे है सब साले यही भारतीय #उपमहादीप के मुसलमानों की सचाई है है</w:t>
      </w:r>
    </w:p>
    <w:p>
      <w:r>
        <w:rPr>
          <w:b/>
          <w:u w:val="single"/>
        </w:rPr>
        <w:t xml:space="preserve">192185</w:t>
      </w:r>
    </w:p>
    <w:p>
      <w:r>
        <w:t xml:space="preserve">मतलब साफ है...#कुत्ते #ढोंग्रेसियों से बेहतर हैं। ....  और देश ने एक धौंग्रेसी को प्रधानमन्त्री बनने से रोका।</w:t>
      </w:r>
    </w:p>
    <w:p>
      <w:r>
        <w:rPr>
          <w:b/>
          <w:u w:val="single"/>
        </w:rPr>
        <w:t xml:space="preserve">192186</w:t>
      </w:r>
    </w:p>
    <w:p>
      <w:r>
        <w:t xml:space="preserve">प्यार किया पिता से तो वो ,अच्छी बेटी कहलाई!    किया प्यार भाई से तो प्यारी बहना कहलाई!    किया पति से प्यार तो वो पतिव्रता कहलाई जब सेवा की ससुर जी की तो , संस्कारी बहु कहलाई!    ममत्व जताया बेटों पर तो ममता मूरत कहलाई!    एक दोस्त बनाया सच्चे दिल से तो क्यू वो चरित्रहीन कहलाई..?</w:t>
      </w:r>
    </w:p>
    <w:p>
      <w:r>
        <w:rPr>
          <w:b/>
          <w:u w:val="single"/>
        </w:rPr>
        <w:t xml:space="preserve">192187</w:t>
      </w:r>
    </w:p>
    <w:p>
      <w:r>
        <w:t xml:space="preserve">पर भगवा, #हरे कि हमेशा गांड़ ले लेता है</w:t>
      </w:r>
    </w:p>
    <w:p>
      <w:r>
        <w:rPr>
          <w:b/>
          <w:u w:val="single"/>
        </w:rPr>
        <w:t xml:space="preserve">192188</w:t>
      </w:r>
    </w:p>
    <w:p>
      <w:r>
        <w:t xml:space="preserve">अबे सुजीमुहं वाला, वे अराजक तत्व नहीं है बल्कि @INCIndia वालों के दामाद इस्लामिक जिहादी हैं सुअर की औलाद।</w:t>
      </w:r>
    </w:p>
    <w:p>
      <w:r>
        <w:rPr>
          <w:b/>
          <w:u w:val="single"/>
        </w:rPr>
        <w:t xml:space="preserve">192189</w:t>
      </w:r>
    </w:p>
    <w:p>
      <w:r>
        <w:t xml:space="preserve">Jopa venäläisten standardien mukaan se on aivan vitun hullua.</w:t>
      </w:r>
    </w:p>
    <w:p>
      <w:r>
        <w:rPr>
          <w:b/>
          <w:u w:val="single"/>
        </w:rPr>
        <w:t xml:space="preserve">192190</w:t>
      </w:r>
    </w:p>
    <w:p>
      <w:r>
        <w:t xml:space="preserve">चल बे सुअर तेरे जैसे कुत्तो के मुँह से देशभक्ति की बात अच्छी नही लगती।</w:t>
      </w:r>
    </w:p>
    <w:p>
      <w:r>
        <w:rPr>
          <w:b/>
          <w:u w:val="single"/>
        </w:rPr>
        <w:t xml:space="preserve">192191</w:t>
      </w:r>
    </w:p>
    <w:p>
      <w:r>
        <w:t xml:space="preserve">चीन तो गांड मे डंडा ही डाल दिया है तुम उंगली की बात कर रहे हो</w:t>
      </w:r>
    </w:p>
    <w:p>
      <w:r>
        <w:rPr>
          <w:b/>
          <w:u w:val="single"/>
        </w:rPr>
        <w:t xml:space="preserve">192192</w:t>
      </w:r>
    </w:p>
    <w:p>
      <w:r>
        <w:t xml:space="preserve">Yogi ji ke purv janmo ka pap hai........jise up ki janata bhugat rahi hai.</w:t>
      </w:r>
    </w:p>
    <w:p>
      <w:r>
        <w:rPr>
          <w:b/>
          <w:u w:val="single"/>
        </w:rPr>
        <w:t xml:space="preserve">192193</w:t>
      </w:r>
    </w:p>
    <w:p>
      <w:r>
        <w:t xml:space="preserve">'आतंक' से 'आतंक' अब लड़ेगा पाकिस्तान फिदायीन की मौत मरेगा !  आतंकिस्तान के खिलाफ कश्मीर की गवाही देखिए घंटी बजाओ स्पेशल रात 10.30 बजे</w:t>
      </w:r>
    </w:p>
    <w:p>
      <w:r>
        <w:rPr>
          <w:b/>
          <w:u w:val="single"/>
        </w:rPr>
        <w:t xml:space="preserve">192194</w:t>
      </w:r>
    </w:p>
    <w:p>
      <w:r>
        <w:t xml:space="preserve">अगर पति जेल में रहेगा तो महिला को हर्जाना कहां से भरेगा? आपको मुस्लिम महिलाओं से मोहब्बत और केरला की महिलाओं से नहीं हैं, आप सबरीमाला के मामले में क्यों खिलाफ़ हैं?: AIMIM चीफ @asadowaisi | #TripleTalaqBill</w:t>
      </w:r>
    </w:p>
    <w:p>
      <w:r>
        <w:rPr>
          <w:b/>
          <w:u w:val="single"/>
        </w:rPr>
        <w:t xml:space="preserve">192195</w:t>
      </w:r>
    </w:p>
    <w:p>
      <w:r>
        <w:t xml:space="preserve">इस्लाम का "नाम" लेकर "वन्दे मातरम्" का विरोध करना,समाजवादी पार्टी के "सांसद" की "सियासत" का हिस्सा तो हो सकता है, लेकिन "इस्लाम" का नहीं.</w:t>
      </w:r>
    </w:p>
    <w:p>
      <w:r>
        <w:rPr>
          <w:b/>
          <w:u w:val="single"/>
        </w:rPr>
        <w:t xml:space="preserve">192196</w:t>
      </w:r>
    </w:p>
    <w:p>
      <w:r>
        <w:t xml:space="preserve">कहाँ है दिल्ली का मालिक भड़वा @ArvindKejriwal मन्दिर में तोड़फोड़ पर चुप ??</w:t>
      </w:r>
    </w:p>
    <w:p>
      <w:r>
        <w:rPr>
          <w:b/>
          <w:u w:val="single"/>
        </w:rPr>
        <w:t xml:space="preserve">192197</w:t>
      </w:r>
    </w:p>
    <w:p>
      <w:r>
        <w:t xml:space="preserve">भड़व़ा आत़ंक़ीं हैं सब ये ??</w:t>
      </w:r>
    </w:p>
    <w:p>
      <w:r>
        <w:rPr>
          <w:b/>
          <w:u w:val="single"/>
        </w:rPr>
        <w:t xml:space="preserve">192198</w:t>
      </w:r>
    </w:p>
    <w:p>
      <w:r>
        <w:t xml:space="preserve">#दोस्त कमीने होते है लेकिन.  इतना कमीनापन..  #Rakhi #rakhshabandhan #ystävä #कमीने</w:t>
      </w:r>
    </w:p>
    <w:p>
      <w:r>
        <w:rPr>
          <w:b/>
          <w:u w:val="single"/>
        </w:rPr>
        <w:t xml:space="preserve">192199</w:t>
      </w:r>
    </w:p>
    <w:p>
      <w:r>
        <w:t xml:space="preserve">भड़वा है बहनों बेटियों की कमाई खाने को जायज ठहरा रहा रा है</w:t>
      </w:r>
    </w:p>
    <w:p>
      <w:r>
        <w:rPr>
          <w:b/>
          <w:u w:val="single"/>
        </w:rPr>
        <w:t xml:space="preserve">192200</w:t>
      </w:r>
    </w:p>
    <w:p>
      <w:r>
        <w:t xml:space="preserve">ये तेरी प्रोफाइल पिक में दो मादरचोद कौन हैं</w:t>
      </w:r>
    </w:p>
    <w:p>
      <w:r>
        <w:rPr>
          <w:b/>
          <w:u w:val="single"/>
        </w:rPr>
        <w:t xml:space="preserve">192201</w:t>
      </w:r>
    </w:p>
    <w:p>
      <w:r>
        <w:t xml:space="preserve">सबसे ज्यादा टेंशन तो मीडिया करती है । नेता से भी ज्यादा हरामी मीडिया के एंकर होते है । दोगले</w:t>
      </w:r>
    </w:p>
    <w:p>
      <w:r>
        <w:rPr>
          <w:b/>
          <w:u w:val="single"/>
        </w:rPr>
        <w:t xml:space="preserve">192202</w:t>
      </w:r>
    </w:p>
    <w:p>
      <w:r>
        <w:t xml:space="preserve">@MehboobaMufti अगर #रंग का असर इतना होता है कि #हुनर मायने न रखे और #टीम मैच हार जाए तो महबूबा जी वो रंग भी बताएं जिससे #पत्थरबाज सुधर सकते हैं,जिससे #हिंदुस्तान का खाना और #पाक का गाना छूटता हो और #देश टुकड़े का ख्याल जाता हो। मैं अपने खर्चे पर उन रंगों के कपड़े भिजवाऊंगा। रंगों के कपड़े भिजवाऊंगा।.</w:t>
      </w:r>
    </w:p>
    <w:p>
      <w:r>
        <w:rPr>
          <w:b/>
          <w:u w:val="single"/>
        </w:rPr>
        <w:t xml:space="preserve">192203</w:t>
      </w:r>
    </w:p>
    <w:p>
      <w:r>
        <w:t xml:space="preserve">अब तो मीडिया को खुलेआम इस कदर डराया-धमकाया और औकात दिखाया जा रहा है जो कभी नही हुआ?    दलाल मीडिया को संकेत है कि हम तुम्हारे मालिक है औकात में रहो हम किसी की जान ले ले फिर भी हमारी वाहवाही करो। सवाल नही?    मीडिया इस तानाशाही के खौफ़ से और दल्लीगिरी दिखाएगी। लिख के ले लो।</w:t>
      </w:r>
    </w:p>
    <w:p>
      <w:r>
        <w:rPr>
          <w:b/>
          <w:u w:val="single"/>
        </w:rPr>
        <w:t xml:space="preserve">192204</w:t>
      </w:r>
    </w:p>
    <w:p>
      <w:r>
        <w:t xml:space="preserve">@ikamalhaasan रिश्ता #श्री_विद्या से दूसरा #वाणी_गणपति तीसरा #सारिका (जिसकी श्रुति हसन और अक्षरा है) चौथा #सिमरन_बग्गा जो 22 साल उम्र में छोटी थी पांचवा #गौतमी_ताडिमल्ला जिसके साथ अभी रह रहा है ... चरित्र का इतना #नीच आदमी बता रहा है कि गोडसे भारत का पहला आतंकवादी था.....</w:t>
      </w:r>
    </w:p>
    <w:p>
      <w:r>
        <w:rPr>
          <w:b/>
          <w:u w:val="single"/>
        </w:rPr>
        <w:t xml:space="preserve">192205</w:t>
      </w:r>
    </w:p>
    <w:p>
      <w:r>
        <w:t xml:space="preserve">सुनने में आ रहा है कि कल के मैच में बेटिंग करने के लिए आकाश विजयवर्गीय को जमानत मिली है!</w:t>
      </w:r>
    </w:p>
    <w:p>
      <w:r>
        <w:rPr>
          <w:b/>
          <w:u w:val="single"/>
        </w:rPr>
        <w:t xml:space="preserve">192206</w:t>
      </w:r>
    </w:p>
    <w:p>
      <w:r>
        <w:t xml:space="preserve">दिल्ली में आयुष्मान भारत योजना को रोक कर मुख्यमंत्री केजरीवाल ने दिल्ली की जनता के साथ बहुत बड़ा विश्वासघात किया है - श्री @ManojTiwariMP</w:t>
      </w:r>
    </w:p>
    <w:p>
      <w:r>
        <w:rPr>
          <w:b/>
          <w:u w:val="single"/>
        </w:rPr>
        <w:t xml:space="preserve">192207</w:t>
      </w:r>
    </w:p>
    <w:p>
      <w:r>
        <w:t xml:space="preserve">इतना #घिनौना काम तो कोई कल्पना में भी नहीं कर सकता है !  आतंकवादी भी सोच रहे होंगे, हमसे भी #कमीने है !!!</w:t>
      </w:r>
    </w:p>
    <w:p>
      <w:r>
        <w:rPr>
          <w:b/>
          <w:u w:val="single"/>
        </w:rPr>
        <w:t xml:space="preserve">192208</w:t>
      </w:r>
    </w:p>
    <w:p>
      <w:r>
        <w:t xml:space="preserve">Tämä on @JioCaren nopeus Bangaloren Victoria Roadilla. Ja he sanovat HIGH SPEED 4G SPEED . CHUTIYA</w:t>
      </w:r>
    </w:p>
    <w:p>
      <w:r>
        <w:rPr>
          <w:b/>
          <w:u w:val="single"/>
        </w:rPr>
        <w:t xml:space="preserve">192209</w:t>
      </w:r>
    </w:p>
    <w:p>
      <w:r>
        <w:t xml:space="preserve">क्या आप जानते हैं 'इस्लामिक बैंकिंग और हलाल निवेश' के नाम पर 2000 करोड़ का घोटाला कर्नाटक में जहां कांग्रेस सरकार है, हुआ है जिसमें मंसूर खान भाग गया???  क्योंकि घोटालेबाज सम्प्रदाय विशेष का था और सरकार कांग्रेस की इसलिए मीडिया में चुप्पी है...</w:t>
      </w:r>
    </w:p>
    <w:p>
      <w:r>
        <w:rPr>
          <w:b/>
          <w:u w:val="single"/>
        </w:rPr>
        <w:t xml:space="preserve">192210</w:t>
      </w:r>
    </w:p>
    <w:p>
      <w:r>
        <w:t xml:space="preserve">इनके बापने कभी खेती नहीं कि होगी... सरकार तलवे भी चाटेगी इसका पैसा जो निकलना बहार...</w:t>
      </w:r>
    </w:p>
    <w:p>
      <w:r>
        <w:rPr>
          <w:b/>
          <w:u w:val="single"/>
        </w:rPr>
        <w:t xml:space="preserve">192211</w:t>
      </w:r>
    </w:p>
    <w:p>
      <w:r>
        <w:t xml:space="preserve">कैलाश विजयवर्गीय :- तू है कौन? तेरी औकात क्या है?     पत्रकार :- साहब मैं दलाल हूँ @KaranwalTanu @DilliDurAst @Anjupra7743 @Gautama75980374</w:t>
      </w:r>
    </w:p>
    <w:p>
      <w:r>
        <w:rPr>
          <w:b/>
          <w:u w:val="single"/>
        </w:rPr>
        <w:t xml:space="preserve">192212</w:t>
      </w:r>
    </w:p>
    <w:p>
      <w:r>
        <w:t xml:space="preserve">सुअर की औलाद है घर मे भी हवस पूरी करते होंगे</w:t>
      </w:r>
    </w:p>
    <w:p>
      <w:r>
        <w:rPr>
          <w:b/>
          <w:u w:val="single"/>
        </w:rPr>
        <w:t xml:space="preserve">192213</w:t>
      </w:r>
    </w:p>
    <w:p>
      <w:r>
        <w:t xml:space="preserve">इसकी क्या गारंटी है आचार्य कि मन्दिर को तोडने वाला मुसलमाँ नहीं हो नहीं हो सकता क्या आप इस संदर्भ मे कोई पुख्ता प्रमाण दे सकते हैं ।सोमनाथ मंदिर को तोड़ने वाला महा हरामी महमूद गजनवी मुसलमाँ ही था।ट्वीट करने का यदि इतना ही शौक है तो कायदे की बात किया करो,जाहिलो वली हरकते नही।</w:t>
      </w:r>
    </w:p>
    <w:p>
      <w:r>
        <w:rPr>
          <w:b/>
          <w:u w:val="single"/>
        </w:rPr>
        <w:t xml:space="preserve">192214</w:t>
      </w:r>
    </w:p>
    <w:p>
      <w:r>
        <w:t xml:space="preserve">तुमने हमारा मंदिर तोडा है हम तुम्हारी गांड तोड़ेंगे।। समझे मियां केजरुद्दीन</w:t>
      </w:r>
    </w:p>
    <w:p>
      <w:r>
        <w:rPr>
          <w:b/>
          <w:u w:val="single"/>
        </w:rPr>
        <w:t xml:space="preserve">192215</w:t>
      </w:r>
    </w:p>
    <w:p>
      <w:r>
        <w:t xml:space="preserve">दिल्ली में मंदिर में हमला होता है और केजरी भड़वा सोता है है ।</w:t>
      </w:r>
    </w:p>
    <w:p>
      <w:r>
        <w:rPr>
          <w:b/>
          <w:u w:val="single"/>
        </w:rPr>
        <w:t xml:space="preserve">192216</w:t>
      </w:r>
    </w:p>
    <w:p>
      <w:r>
        <w:t xml:space="preserve">टीवी पर पत्रकार हिंदु मुस्लिम विषय पर बहस दिखायेंगे तो दूसरी तरफ RSS ईद मिलन समारोह आयोजित करती है हद है दोगलेपन की,,,</w:t>
      </w:r>
    </w:p>
    <w:p>
      <w:r>
        <w:rPr>
          <w:b/>
          <w:u w:val="single"/>
        </w:rPr>
        <w:t xml:space="preserve">192217</w:t>
      </w:r>
    </w:p>
    <w:p>
      <w:r>
        <w:t xml:space="preserve">क्यों बे झाँटु कुत्ते जब तेरे जैसा 2 कोड़ी का भड़वा हरामी बलात्कारी नेता बन सकता है तो क्या क्या नहीं हो सकता और पार्टी को चंदा मिलता है कांग्रेस जैसी पार्टी की हालत यह है की लोग 10 रूपये भी चंदा नहीं देना चाहते देना चाहते.</w:t>
      </w:r>
    </w:p>
    <w:p>
      <w:r>
        <w:rPr>
          <w:b/>
          <w:u w:val="single"/>
        </w:rPr>
        <w:t xml:space="preserve">192218</w:t>
      </w:r>
    </w:p>
    <w:p>
      <w:r>
        <w:t xml:space="preserve">बहेंचो तू होता कौन है बे, जो हमसे ये पूछे हमें रहना चाहिए नहीं चाहिए। भोसडीके कब्र कब्र में पैर लटका हुआ है, तू अपनी सोच। सोच।</w:t>
      </w:r>
    </w:p>
    <w:p>
      <w:r>
        <w:rPr>
          <w:b/>
          <w:u w:val="single"/>
        </w:rPr>
        <w:t xml:space="preserve">192219</w:t>
      </w:r>
    </w:p>
    <w:p>
      <w:r>
        <w:t xml:space="preserve">मा*रचोद मुल्ला।हिम्मत है तो सामने आकर काफिर बोल,साले हलाला से पैदा हुआ है न फिर से वहीं घुसा दुँगा।सुअर पालते हो और सुअर की पूजा करते हो मस्जिद में तुम सब।</w:t>
      </w:r>
    </w:p>
    <w:p>
      <w:r>
        <w:rPr>
          <w:b/>
          <w:u w:val="single"/>
        </w:rPr>
        <w:t xml:space="preserve">192220</w:t>
      </w:r>
    </w:p>
    <w:p>
      <w:r>
        <w:t xml:space="preserve">पत्थरबाज भटका हुआ, पेट की भुख वाला ही चोर है, मजबुरी है भोजन में पत्थर खा नहीं सकता सकता ।</w:t>
      </w:r>
    </w:p>
    <w:p>
      <w:r>
        <w:rPr>
          <w:b/>
          <w:u w:val="single"/>
        </w:rPr>
        <w:t xml:space="preserve">192221</w:t>
      </w:r>
    </w:p>
    <w:p>
      <w:r>
        <w:t xml:space="preserve">हे औरत जात तेरे हरामी खसमो ने बहा आतंक मचाया हुआ है।। इस पर ने तेरी किया राय है।।। है।।।</w:t>
      </w:r>
    </w:p>
    <w:p>
      <w:r>
        <w:rPr>
          <w:b/>
          <w:u w:val="single"/>
        </w:rPr>
        <w:t xml:space="preserve">192222</w:t>
      </w:r>
    </w:p>
    <w:p>
      <w:r>
        <w:t xml:space="preserve">जिनकी हिंदी अच्छी नही है वह कुछ गलत बोलकर माफी मांगते हुये कई बार कई देखे गये लेकिन जिनकी हिंदी अच्छी है उन्होंने कितना भी गलत बोला हो उन्हें कभी माफी मांगते हुये नहीं देखा गया और ना ही इस पर कोई चर्चा हुई। चन्दन राय. राय, युवा कवि</w:t>
      </w:r>
    </w:p>
    <w:p>
      <w:r>
        <w:rPr>
          <w:b/>
          <w:u w:val="single"/>
        </w:rPr>
        <w:t xml:space="preserve">192223</w:t>
      </w:r>
    </w:p>
    <w:p>
      <w:r>
        <w:t xml:space="preserve">भडवा कभी YLÖS के बाहर कुछ बोले तो माने जरा...</w:t>
      </w:r>
    </w:p>
    <w:p>
      <w:r>
        <w:rPr>
          <w:b/>
          <w:u w:val="single"/>
        </w:rPr>
        <w:t xml:space="preserve">192224</w:t>
      </w:r>
    </w:p>
    <w:p>
      <w:r>
        <w:t xml:space="preserve">अभिनेत्री जायरा ने 'इस्लाम में अभिनय हराम' बता फिल्में छोड़ीं। तो क्या मीना, मधुबाला सायरा, शबाना, सलमान, शाहरुख , अमीर, आदि हरामी हैं ?    जस्ट पूछ रही हु हु</w:t>
      </w:r>
    </w:p>
    <w:p>
      <w:r>
        <w:rPr>
          <w:b/>
          <w:u w:val="single"/>
        </w:rPr>
        <w:t xml:space="preserve">192225</w:t>
      </w:r>
    </w:p>
    <w:p>
      <w:r>
        <w:t xml:space="preserve">भेनचोद जब देखो तब उलटा हगती है</w:t>
      </w:r>
    </w:p>
    <w:p>
      <w:r>
        <w:rPr>
          <w:b/>
          <w:u w:val="single"/>
        </w:rPr>
        <w:t xml:space="preserve">192226</w:t>
      </w:r>
    </w:p>
    <w:p>
      <w:r>
        <w:t xml:space="preserve">एक मुसलमान अपनी पत्नी तलाक़ देकर भी छोड़ दें तो तीन साल की सज़ा एक हिन्दू अपनी पत्नी को बिन तलाक़ दिए ही छोड़ दें तो प्रधानमंत्री भी भी बन सकता है.. @RubikaLiyaquat ये कैसा इंसाफ है..।। इंसाफ़ के लिए RT करे..</w:t>
      </w:r>
    </w:p>
    <w:p>
      <w:r>
        <w:rPr>
          <w:b/>
          <w:u w:val="single"/>
        </w:rPr>
        <w:t xml:space="preserve">192227</w:t>
      </w:r>
    </w:p>
    <w:p>
      <w:r>
        <w:t xml:space="preserve">अंधेरी "रात" में दूसरे देश के घने जंगलों में, आतंकवादीयों का मोबाइल "नेटवर्क" ढूँढ लेते हैं, लेकिन "पुलवामा" में RDX कहाँ से आया ये नहीं पता,अंतरिक्ष में सुई की नोंक की बराबर Kohde ढूँढ लेते हैं, लेकिन "4" दिन से एक "जहाज़" नहीं ढूँढ पाये ढूँढ पाये.</w:t>
      </w:r>
    </w:p>
    <w:p>
      <w:r>
        <w:rPr>
          <w:b/>
          <w:u w:val="single"/>
        </w:rPr>
        <w:t xml:space="preserve">192228</w:t>
      </w:r>
    </w:p>
    <w:p>
      <w:r>
        <w:t xml:space="preserve">गारंटी के साथ कहता हूँ। कुछ दिनों मे रुझान आने वाले हे। जिनमे फिर से मोमबत्ती गैंग सोये हुये बालीवुड भडवे ओर दल्ले पत्रकार ओर इस्लामिक प्रजाति के राजनीतिक जमाई। रंडी रोना रोते नजर आयेंगे।</w:t>
      </w:r>
    </w:p>
    <w:p>
      <w:r>
        <w:rPr>
          <w:b/>
          <w:u w:val="single"/>
        </w:rPr>
        <w:t xml:space="preserve">192229</w:t>
      </w:r>
    </w:p>
    <w:p>
      <w:r>
        <w:t xml:space="preserve">सबसे हरामी हिन्दू ही है जिसके पिछवाड़े में दम नहीं है गलत का विरोध कर सके गलत के खिलाफ कदम उठा सके उसको बस सबको खुश रखना है चाहे उसके लिए खुद को नचनिया क्यों न बनना पड़े, वरना माइनॉरिटी में होने के बाद भी ये शांतिदूत इतने हावी नहीं होते। #TempleTerrorAttack.</w:t>
      </w:r>
    </w:p>
    <w:p>
      <w:r>
        <w:rPr>
          <w:b/>
          <w:u w:val="single"/>
        </w:rPr>
        <w:t xml:space="preserve">192230</w:t>
      </w:r>
    </w:p>
    <w:p>
      <w:r>
        <w:t xml:space="preserve">आप आ गए तो अब इन भिखारियों की गाँड फट गई बस</w:t>
      </w:r>
    </w:p>
    <w:p>
      <w:r>
        <w:rPr>
          <w:b/>
          <w:u w:val="single"/>
        </w:rPr>
        <w:t xml:space="preserve">192231</w:t>
      </w:r>
    </w:p>
    <w:p>
      <w:r>
        <w:t xml:space="preserve">भेनचोद जो raportti करेल तो दोन बापाचा @ Ahmedabadin rautatieasema https://www.instagram.com/p/BrWjOACBUF68wXl06U_4xUFFIZFnd3QOq5c7PI0/?utm_source=ig_twitter_share&amp;igshid=qvobnnhuwdwh ...</w:t>
      </w:r>
    </w:p>
    <w:p>
      <w:r>
        <w:rPr>
          <w:b/>
          <w:u w:val="single"/>
        </w:rPr>
        <w:t xml:space="preserve">192232</w:t>
      </w:r>
    </w:p>
    <w:p>
      <w:r>
        <w:t xml:space="preserve">ये मादरचोद जातिवाद कें कीड़े भेनचोद भेनचोद नहि बोलेंगे</w:t>
      </w:r>
    </w:p>
    <w:p>
      <w:r>
        <w:rPr>
          <w:b/>
          <w:u w:val="single"/>
        </w:rPr>
        <w:t xml:space="preserve">192233</w:t>
      </w:r>
    </w:p>
    <w:p>
      <w:r>
        <w:t xml:space="preserve">MLA #AIMIM @warispathan EXPOSED DRUG MAFIA Adv Waris Pathan ka NARIYALWADI kabrastaan ke drugs ke mudde per Kaha ke hum hamesha drugs ke khilaf the hain or rahenge Drugs free mumbai ki muheem ko barkarar rakkhenge.</w:t>
      </w:r>
    </w:p>
    <w:p>
      <w:r>
        <w:rPr>
          <w:b/>
          <w:u w:val="single"/>
        </w:rPr>
        <w:t xml:space="preserve">192234</w:t>
      </w:r>
    </w:p>
    <w:p>
      <w:r>
        <w:t xml:space="preserve">Kal kuch or Bola tha .... Kal pure josh me the gathbandhan ki sarkaar ayegi ab kaa hua .... ❤️❤️❤️</w:t>
      </w:r>
    </w:p>
    <w:p>
      <w:r>
        <w:rPr>
          <w:b/>
          <w:u w:val="single"/>
        </w:rPr>
        <w:t xml:space="preserve">192235</w:t>
      </w:r>
    </w:p>
    <w:p>
      <w:r>
        <w:t xml:space="preserve">अरे मादरचौद सुअर विष्णु का अवतार,,, अपनी गंदी माँह का गटर बंद रख,,,, तुम मादर चौद खुद अपनी धार्मिक किताब पढ़ते नही, चला आया है मुसलमानों के धर्म पर बात करने,,, तूम जैसे इंसान हिंदू मुस्लिम तो बहुत दुर की बात है इंसान भी कहलाने के काबिल नहीं हो,, थो थो थो गंदी नाली के कीड़े,</w:t>
      </w:r>
    </w:p>
    <w:p>
      <w:r>
        <w:rPr>
          <w:b/>
          <w:u w:val="single"/>
        </w:rPr>
        <w:t xml:space="preserve">192236</w:t>
      </w:r>
    </w:p>
    <w:p>
      <w:r>
        <w:t xml:space="preserve">साली रंडी तेरे भगवान को मैं ऐसे शब्दों से नवाजु तो</w:t>
      </w:r>
    </w:p>
    <w:p>
      <w:r>
        <w:rPr>
          <w:b/>
          <w:u w:val="single"/>
        </w:rPr>
        <w:t xml:space="preserve">192237</w:t>
      </w:r>
    </w:p>
    <w:p>
      <w:r>
        <w:t xml:space="preserve">दुष्कर्म के इस मामले को लेकर स्थिति तनावपूर्ण बनी हुई है (@sharatjpr)</w:t>
      </w:r>
    </w:p>
    <w:p>
      <w:r>
        <w:rPr>
          <w:b/>
          <w:u w:val="single"/>
        </w:rPr>
        <w:t xml:space="preserve">192238</w:t>
      </w:r>
    </w:p>
    <w:p>
      <w:r>
        <w:t xml:space="preserve">बहुत #दुःख #दुःख होता है और #क्रोध भी आता है जब भी मैं #दिल्ली आता हूँ और यह देखता हूँ #सनातन_धर्म हूँ #सनातन_धर्म का इससे बड़ा इससे बड़ा अपमान अब न हो इसके लिए #भारत_सरकार को ठोस कदम उठाने चाहिए @narendramodi @ManojTiwariMP @TajinderBagga @ArvindKejriwal @Sunil_Deodhar @OfficialSdmc @tweetndmc @PMOIndia</w:t>
      </w:r>
    </w:p>
    <w:p>
      <w:r>
        <w:rPr>
          <w:b/>
          <w:u w:val="single"/>
        </w:rPr>
        <w:t xml:space="preserve">192239</w:t>
      </w:r>
    </w:p>
    <w:p>
      <w:r>
        <w:t xml:space="preserve">Jakakaa Intia kastismin nimissä...</w:t>
      </w:r>
    </w:p>
    <w:p>
      <w:r>
        <w:rPr>
          <w:b/>
          <w:u w:val="single"/>
        </w:rPr>
        <w:t xml:space="preserve">192240</w:t>
      </w:r>
    </w:p>
    <w:p>
      <w:r>
        <w:t xml:space="preserve">मनीष सिसोदिया और सत्येंद्र जैन के खिलाफ दिल्ली के पार्लियामेंट स्ट्रीट थाने में शिकायत दर्ज केजरीवाल का कॉमनवेल्थ घोटाला - मनीष सिसोदिया सिसोदिया आज का कलमाडी हैं</w:t>
      </w:r>
    </w:p>
    <w:p>
      <w:r>
        <w:rPr>
          <w:b/>
          <w:u w:val="single"/>
        </w:rPr>
        <w:t xml:space="preserve">192241</w:t>
      </w:r>
    </w:p>
    <w:p>
      <w:r>
        <w:t xml:space="preserve">कुरान में वंदेमातरम बोलना नहीं लिखा है चलो ठीक है तो कुरान में इलेक्शन लड़ना, MP बनना कहां लिखा है?</w:t>
      </w:r>
    </w:p>
    <w:p>
      <w:r>
        <w:rPr>
          <w:b/>
          <w:u w:val="single"/>
        </w:rPr>
        <w:t xml:space="preserve">192242</w:t>
      </w:r>
    </w:p>
    <w:p>
      <w:r>
        <w:t xml:space="preserve">#प्रज्ञा_ठाकुर ने #गोडसे_ज़िंदाबाद कहा तो नाराज़ हो गये #कन्हैया_कुमार ने भारत तेरे टुकडे होंगे कहा तो लोकसभा उम्मीदवार बना बना दिया #अभिब्यक्ति #अभिब्यक्ति की आज़ादी केवल इन #ग़द्दारों के लिए है हमारे विचार तो इनके लिए #छाती पर #सांप लौटाने जैसे लगते हैं @BJP4India @biranchilaal #RWA</w:t>
      </w:r>
    </w:p>
    <w:p>
      <w:r>
        <w:rPr>
          <w:b/>
          <w:u w:val="single"/>
        </w:rPr>
        <w:t xml:space="preserve">192243</w:t>
      </w:r>
    </w:p>
    <w:p>
      <w:r>
        <w:t xml:space="preserve">Tujhe logo ko ungli karne me bahut maja aata he isliye padai pe dhyan nahi de pa rahi he</w:t>
      </w:r>
    </w:p>
    <w:p>
      <w:r>
        <w:rPr>
          <w:b/>
          <w:u w:val="single"/>
        </w:rPr>
        <w:t xml:space="preserve">192244</w:t>
      </w:r>
    </w:p>
    <w:p>
      <w:r>
        <w:t xml:space="preserve">भो्सड़िके दलले अपने जैविक पिता मोदी योगी की gaand से बाहर आजा नहीं तो दम घुट जाएगा तेरा ज़हर वाली वायु वायु मे</w:t>
      </w:r>
    </w:p>
    <w:p>
      <w:r>
        <w:rPr>
          <w:b/>
          <w:u w:val="single"/>
        </w:rPr>
        <w:t xml:space="preserve">192245</w:t>
      </w:r>
    </w:p>
    <w:p>
      <w:r>
        <w:t xml:space="preserve">पिता के ओर पिता समान चाचा के पैर पकड़ लेते तो तो आज दूसरों के पैर पकड़ने की ज़रूरत नहीं होती ओर ये दिन जिनकी तुमने कभी कल्पना भी नहीं की होगी आज देखने नहीं पड़ते नहीं पड़ते ✅ अहंकारी को उसका अहंकार ही मारता मारता है ✅✅✅✅✅</w:t>
      </w:r>
    </w:p>
    <w:p>
      <w:r>
        <w:rPr>
          <w:b/>
          <w:u w:val="single"/>
        </w:rPr>
        <w:t xml:space="preserve">192246</w:t>
      </w:r>
    </w:p>
    <w:p>
      <w:r>
        <w:t xml:space="preserve"/>
      </w:r>
    </w:p>
    <w:p>
      <w:r>
        <w:rPr>
          <w:b/>
          <w:u w:val="single"/>
        </w:rPr>
        <w:t xml:space="preserve">192247</w:t>
      </w:r>
    </w:p>
    <w:p>
      <w:r>
        <w:t xml:space="preserve">हर आदमी mo मालूम हे के तुम हरामी ho</w:t>
      </w:r>
    </w:p>
    <w:p>
      <w:r>
        <w:rPr>
          <w:b/>
          <w:u w:val="single"/>
        </w:rPr>
        <w:t xml:space="preserve">192248</w:t>
      </w:r>
    </w:p>
    <w:p>
      <w:r>
        <w:t xml:space="preserve">ये भी एक प्रकार का आरक्षण ही है । 12000 रुपये महीना। बिना किसी काम को किये। #कमीने</w:t>
      </w:r>
    </w:p>
    <w:p>
      <w:r>
        <w:rPr>
          <w:b/>
          <w:u w:val="single"/>
        </w:rPr>
        <w:t xml:space="preserve">192249</w:t>
      </w:r>
    </w:p>
    <w:p>
      <w:r>
        <w:t xml:space="preserve">भारत की ज्यादातर योजनाऐं हमें कमजोर बेबस समाज में वर्ग संघर्ष पैदा करने वाली हैं हमे सरकार से कुछ हासिल नही हो रहा है,,</w:t>
      </w:r>
    </w:p>
    <w:p>
      <w:r>
        <w:rPr>
          <w:b/>
          <w:u w:val="single"/>
        </w:rPr>
        <w:t xml:space="preserve">192250</w:t>
      </w:r>
    </w:p>
    <w:p>
      <w:r>
        <w:t xml:space="preserve">जिहाद, आतंकवाद, पत्थरबाज, भारत विरोधी नारे, पाकिस्तान समर्थक।.</w:t>
      </w:r>
    </w:p>
    <w:p>
      <w:r>
        <w:rPr>
          <w:b/>
          <w:u w:val="single"/>
        </w:rPr>
        <w:t xml:space="preserve">192251</w:t>
      </w:r>
    </w:p>
    <w:p>
      <w:r>
        <w:t xml:space="preserve">जिन संस्थाओं को संविधान की रक्षा करनी चाहिए उन्हें भाजपा खोखला कर रही है। एक तरफ़ चुनाव आयोग की एक तरफ़ चुनाव आयोग की रीढ़ की हड्डी टूट चुकी है तो दूसरी तरफ़ पुलिस मूकदर्शक बनी अपराध होते देख रही है। समय है #MahaParivartan का</w:t>
      </w:r>
    </w:p>
    <w:p>
      <w:r>
        <w:rPr>
          <w:b/>
          <w:u w:val="single"/>
        </w:rPr>
        <w:t xml:space="preserve">192252</w:t>
      </w:r>
    </w:p>
    <w:p>
      <w:r>
        <w:t xml:space="preserve">संघी भारत के हार से खुश क्योकि उन्हें लगता है हमारी हार से पाकिस्तान बाहर हो चुका है। लेक़िन ऐसा कुछ नही है अभी भी Pak वर्ल्ड कप मे बना हुआ है बहुत कुछ बाकी है। लेकिन हमारे देश के अनपढ़ संघी खुश हो रहे है क्योंकि हम हार गए बल्कि हमे ये सोचना चाहिए कि हम कैसे हार गए?    #INDvENG</w:t>
      </w:r>
    </w:p>
    <w:p>
      <w:r>
        <w:rPr>
          <w:b/>
          <w:u w:val="single"/>
        </w:rPr>
        <w:t xml:space="preserve">192253</w:t>
      </w:r>
    </w:p>
    <w:p>
      <w:r>
        <w:t xml:space="preserve">महोदय - हसन साहब को अंग्रेज़ी मे आपका संदेश समझ मे नही आयेगा - हिन्दी मे अनुवाद करने का प्रयास कर रहा हूँ "पहले इनको दलाल / भडवा / दल्ले कहा जाता था, आज बस एस टी हसन कहते हैं"</w:t>
      </w:r>
    </w:p>
    <w:p>
      <w:r>
        <w:rPr>
          <w:b/>
          <w:u w:val="single"/>
        </w:rPr>
        <w:t xml:space="preserve">192254</w:t>
      </w:r>
    </w:p>
    <w:p>
      <w:r>
        <w:t xml:space="preserve">Aap to Pura family ko le.dube Bhaiya ji ....but koe Nhi hm sab Aap ke sath h ....</w:t>
      </w:r>
    </w:p>
    <w:p>
      <w:r>
        <w:rPr>
          <w:b/>
          <w:u w:val="single"/>
        </w:rPr>
        <w:t xml:space="preserve">192255</w:t>
      </w:r>
    </w:p>
    <w:p>
      <w:r>
        <w:t xml:space="preserve">ये 'सबका विश्वास' वाली क्या चोद फैला रखी है भोसडीके, #कटा_लन्ड आजतक किसी का हुआ है क्या ??</w:t>
      </w:r>
    </w:p>
    <w:p>
      <w:r>
        <w:rPr>
          <w:b/>
          <w:u w:val="single"/>
        </w:rPr>
        <w:t xml:space="preserve">192256</w:t>
      </w:r>
    </w:p>
    <w:p>
      <w:r>
        <w:t xml:space="preserve">अरे आंटी कहां घोड़े बेच कर सो रही थी कि तुम्हें पता ही नहीं वह लोग कौन थे वह थे भगवा आतंकी और सड़क छाप संघी गुंडे ।</w:t>
      </w:r>
    </w:p>
    <w:p>
      <w:r>
        <w:rPr>
          <w:b/>
          <w:u w:val="single"/>
        </w:rPr>
        <w:t xml:space="preserve">192257</w:t>
      </w:r>
    </w:p>
    <w:p>
      <w:r>
        <w:t xml:space="preserve">अबे हलाला प्रोडक्ट कोई भी गाली में बारे में सोचो वह तुम जिहाड़िओ को ही लगता है : भेनचोद- बहन के साथ शादी , बेटीचोद बेटी को भी हवस का शिकार बनाते हो आसमानी किताब से बकरिचोड बकरी को भी तुम जिहादी चोद चोद देते हो दुब तो तुमजिहादी लोगो को मरना चाहिए पूरी दुनिया के लिए बोज है इस्लाम</w:t>
      </w:r>
    </w:p>
    <w:p>
      <w:r>
        <w:rPr>
          <w:b/>
          <w:u w:val="single"/>
        </w:rPr>
        <w:t xml:space="preserve">192258</w:t>
      </w:r>
    </w:p>
    <w:p>
      <w:r>
        <w:t xml:space="preserve">सिर्फ सेना के 13 #जवान और #विमान ही नहीं लापता है वह #हरामखोर #कुत्ते भी लापता है जो #सेना के नाम पर #वोट मांगते है</w:t>
      </w:r>
    </w:p>
    <w:p>
      <w:r>
        <w:rPr>
          <w:b/>
          <w:u w:val="single"/>
        </w:rPr>
        <w:t xml:space="preserve">192259</w:t>
      </w:r>
    </w:p>
    <w:p>
      <w:r>
        <w:t xml:space="preserve">इस मुल्ली को कितना तकलीफ हो रहा हैं की इसका की इसका एक जीजा के उपर चार्ज शीट दाखिल हुआ हैं और हा इसको हर मुसलमान बेगुनाह ही दिखाई देता हैं दोषी तो बस सिर्फ हिन्दू हैं,, हिन्दू मुस्लिम में राजनीतिक करने वाली रंडी हैं ये जो दुसरे को बदनाम करके अपनी रोटी शेक रही हैं.</w:t>
      </w:r>
    </w:p>
    <w:p>
      <w:r>
        <w:rPr>
          <w:b/>
          <w:u w:val="single"/>
        </w:rPr>
        <w:t xml:space="preserve">192260</w:t>
      </w:r>
    </w:p>
    <w:p>
      <w:r>
        <w:t xml:space="preserve">बीकानेर का पापड़ संसद में आवैसी साहब के जय भीम बोलने पर हंस रहा था ,पर उसे क्या पता जय भीम बोलना शेरो का काम है गिद्दड़ों का नहीं का नहीं</w:t>
      </w:r>
    </w:p>
    <w:p>
      <w:r>
        <w:rPr>
          <w:b/>
          <w:u w:val="single"/>
        </w:rPr>
        <w:t xml:space="preserve">192261</w:t>
      </w:r>
    </w:p>
    <w:p>
      <w:r>
        <w:t xml:space="preserve">वो तो ठीक है लेकिन मन्दिर की मूर्तियों को तोडने की प्रतियोगिता किसने रखवायी थी वो तो बता दो। हरामखोर मुस्लिम मरे तो रँडी रोना ।हिन्दू मरे तो जुबान को लकवा मार जाता है साले हरामखोर दोगले। दोगले।</w:t>
      </w:r>
    </w:p>
    <w:p>
      <w:r>
        <w:rPr>
          <w:b/>
          <w:u w:val="single"/>
        </w:rPr>
        <w:t xml:space="preserve">192262</w:t>
      </w:r>
    </w:p>
    <w:p>
      <w:r>
        <w:t xml:space="preserve">तुम्हारे वहां तो सूअर हराम होता है फिर तू कैसे पैदा हो गया?</w:t>
      </w:r>
    </w:p>
    <w:p>
      <w:r>
        <w:rPr>
          <w:b/>
          <w:u w:val="single"/>
        </w:rPr>
        <w:t xml:space="preserve">192263</w:t>
      </w:r>
    </w:p>
    <w:p>
      <w:r>
        <w:t xml:space="preserve">....... ज़ोर से हिला कर देखा, फिर भी कोई आवाज नहीं आई। फिर उसने जोर से मुक्का मारा...तो ततिया अलमारी से बाहर आकर रोते हुए बोला: टिंग टोंग रे मादरचोद टिंग टोंग!!!!</w:t>
      </w:r>
    </w:p>
    <w:p>
      <w:r>
        <w:rPr>
          <w:b/>
          <w:u w:val="single"/>
        </w:rPr>
        <w:t xml:space="preserve">192264</w:t>
      </w:r>
    </w:p>
    <w:p>
      <w:r>
        <w:t xml:space="preserve">हरामी कछा भी चेक करो, पाकिस्तानी झंडे का ही बना होगा।</w:t>
      </w:r>
    </w:p>
    <w:p>
      <w:r>
        <w:rPr>
          <w:b/>
          <w:u w:val="single"/>
        </w:rPr>
        <w:t xml:space="preserve">192265</w:t>
      </w:r>
    </w:p>
    <w:p>
      <w:r>
        <w:t xml:space="preserve">जो दिल्ली के चांदनी चौक में हुआ उस से बड़ी इनटॉलेरेंस की घटना कोई हो नही सकती,एक पार्किंग विवाद की छोटी सी घटना को बड़ा बना कर बाबर और औरंगजेब के वंशजो द्वारा 100 साल पुराने मन्दिर पर हमला करना किसी आतंकवादी हमले से कम नही है।.</w:t>
      </w:r>
    </w:p>
    <w:p>
      <w:r>
        <w:rPr>
          <w:b/>
          <w:u w:val="single"/>
        </w:rPr>
        <w:t xml:space="preserve">192266</w:t>
      </w:r>
    </w:p>
    <w:p>
      <w:r>
        <w:t xml:space="preserve">Muutamat ihmiset yrittivät pilkata sinua laulamalla Modi Modia edessäsi MSG:ssä, ja sinä aloit painia heidän kanssaan kuin olisit Under Takerin isoveli. Täällä yli 200 ihmistä tuhosi jumalanpalveluspaikan, ja te kutsutte sitä vähäiseksi yhteisölliseksi räjähdykseksi. Rajdeep on vain Rajdeep.</w:t>
      </w:r>
    </w:p>
    <w:p>
      <w:r>
        <w:rPr>
          <w:b/>
          <w:u w:val="single"/>
        </w:rPr>
        <w:t xml:space="preserve">192267</w:t>
      </w:r>
    </w:p>
    <w:p>
      <w:r>
        <w:t xml:space="preserve">भारत के चुस्लिम मादरचोद-बहनचोद-मौसीचोद-बेटीचोद हैं जब ये अपने रिश्तों का मान नहीं रखते तो इनसे अनदेखे पूर्वजों का मान रखने की अपेक्षा करना अखण्ड चूतियापा है</w:t>
      </w:r>
    </w:p>
    <w:p>
      <w:r>
        <w:rPr>
          <w:b/>
          <w:u w:val="single"/>
        </w:rPr>
        <w:t xml:space="preserve">192268</w:t>
      </w:r>
    </w:p>
    <w:p>
      <w:r>
        <w:t xml:space="preserve">अंडरवर्ल्ड डॉन दाऊद इब्राहिम को लेकर पाकिस्तान का प्यार अक्सर सामने आता रहा है</w:t>
      </w:r>
    </w:p>
    <w:p>
      <w:r>
        <w:rPr>
          <w:b/>
          <w:u w:val="single"/>
        </w:rPr>
        <w:t xml:space="preserve">192269</w:t>
      </w:r>
    </w:p>
    <w:p>
      <w:r>
        <w:t xml:space="preserve">दीपावली पर पटाखे फोड़े तो सजा ....     पत्थरबाज बम ब्लास्ट करे तो भटके हुए नौजवान...     क्या चुतियापा है भेनचोद...</w:t>
      </w:r>
    </w:p>
    <w:p>
      <w:r>
        <w:rPr>
          <w:b/>
          <w:u w:val="single"/>
        </w:rPr>
        <w:t xml:space="preserve">192270</w:t>
      </w:r>
    </w:p>
    <w:p>
      <w:r>
        <w:t xml:space="preserve">हमे पता है भोसडीके कि तूने कौन सी फार्मिंग करनी हैं। तू बेटा अब हाथ से ही हिला अंदर बैठ के</w:t>
      </w:r>
    </w:p>
    <w:p>
      <w:r>
        <w:rPr>
          <w:b/>
          <w:u w:val="single"/>
        </w:rPr>
        <w:t xml:space="preserve">192271</w:t>
      </w:r>
    </w:p>
    <w:p>
      <w:r>
        <w:t xml:space="preserve">मायवती नें सरकारी बंगला ख़ाली करनें के बाद बड़ा बंगला बनवा लिया पर आप छोटे घोंसले में रहने को मज़बूर हो मान्यवर मान्यवर ॥</w:t>
      </w:r>
    </w:p>
    <w:p>
      <w:r>
        <w:rPr>
          <w:b/>
          <w:u w:val="single"/>
        </w:rPr>
        <w:t xml:space="preserve">192272</w:t>
      </w:r>
    </w:p>
    <w:p>
      <w:r>
        <w:t xml:space="preserve">तबरेजखान पर हुए जुल्म मीडीया अगर दिखा नही सकती तो कशमीर के पत्थरबाज भी तुम्हे दिखाने का कोई हक नही है,,,</w:t>
      </w:r>
    </w:p>
    <w:p>
      <w:r>
        <w:rPr>
          <w:b/>
          <w:u w:val="single"/>
        </w:rPr>
        <w:t xml:space="preserve">192273</w:t>
      </w:r>
    </w:p>
    <w:p>
      <w:r>
        <w:t xml:space="preserve">वो लोग IT अफसर से भी चंदा मागेंगे भेनचोद</w:t>
      </w:r>
    </w:p>
    <w:p>
      <w:r>
        <w:rPr>
          <w:b/>
          <w:u w:val="single"/>
        </w:rPr>
        <w:t xml:space="preserve">192274</w:t>
      </w:r>
    </w:p>
    <w:p>
      <w:r>
        <w:t xml:space="preserve">तरबेज अंसारी की मौत पर यूपी के शहरों में मुस्लिम समुदाय के लोग विरोध प्रदर्शन और हंगामा कर रहे हैं .... हैं....  गंगाराम की हत्या के बाद भी हिन्दू शांत हैं...  अब बताओ कौन सी है असहिष्णु कौम??  कौन है देश की शांति बिगाड़ने में आगे???  @shahid_siddiqui @khanumarfa @TheSamirAbbas</w:t>
      </w:r>
    </w:p>
    <w:p>
      <w:r>
        <w:rPr>
          <w:b/>
          <w:u w:val="single"/>
        </w:rPr>
        <w:t xml:space="preserve">192275</w:t>
      </w:r>
    </w:p>
    <w:p>
      <w:r>
        <w:t xml:space="preserve">कांग्रेस नेताओं के टाइम लाइन चेक कर लीजिए जवाब मिल जाएगा वैसे आरोप लगाना कांग्रेस पर सबसे आसान है क्योंकि बीजेपी पर आरोप लगाते ही औकात बताने लगते हैं</w:t>
      </w:r>
    </w:p>
    <w:p>
      <w:r>
        <w:rPr>
          <w:b/>
          <w:u w:val="single"/>
        </w:rPr>
        <w:t xml:space="preserve">192276</w:t>
      </w:r>
    </w:p>
    <w:p>
      <w:r>
        <w:t xml:space="preserve">पोर्किस्तानी पूरी दुनिया में सबसे ज्यादा घटिया हैं, वर्ल्ड वाच मैगजीन का का तो दावा है कि कि 2014 में मोदी सरकार बनने के बाद पोर्किस्तान का दो दो बार बलात्कार हुआ वो भी घर में घुसकर ....  लेकिन छिनाल रंडी की तरह पोर्किस्तान मुकरता ही रहा...</w:t>
      </w:r>
    </w:p>
    <w:p>
      <w:r>
        <w:rPr>
          <w:b/>
          <w:u w:val="single"/>
        </w:rPr>
        <w:t xml:space="preserve">192277</w:t>
      </w:r>
    </w:p>
    <w:p>
      <w:r>
        <w:t xml:space="preserve">कश्मीर से धारा 370 और 35A हटा दें तो कश्मीर को उत्तर भारतीय यूपी बिहार बना देंगे फिर आतंकी और पत्थरबाज अपने आप भाग जाएंगे। जाएंगे।.</w:t>
      </w:r>
    </w:p>
    <w:p>
      <w:r>
        <w:rPr>
          <w:b/>
          <w:u w:val="single"/>
        </w:rPr>
        <w:t xml:space="preserve">192278</w:t>
      </w:r>
    </w:p>
    <w:p>
      <w:r>
        <w:t xml:space="preserve">'अंजना ओम मोदी' भारतीय पत्रकारिता की 'राखी सावंत' हैं। #shameonanjanaomkashyap</w:t>
      </w:r>
    </w:p>
    <w:p>
      <w:r>
        <w:rPr>
          <w:b/>
          <w:u w:val="single"/>
        </w:rPr>
        <w:t xml:space="preserve">192279</w:t>
      </w:r>
    </w:p>
    <w:p>
      <w:r>
        <w:t xml:space="preserve">@RahulGandhi जिसने भी मोदी को #नीच कहा वह हलाला की पैदाइश है,न विश्वास हो तो अपनी अम्मा से पूछ लें!  जिस भाषा मे बोला जायेगा उससे भी गन्दी भाषा में जबाब आयेगा, @rssurjewala @AnandSharmaINC @JhaSanjay @divyaspandana @priyankagandhi</w:t>
      </w:r>
    </w:p>
    <w:p>
      <w:r>
        <w:rPr>
          <w:b/>
          <w:u w:val="single"/>
        </w:rPr>
        <w:t xml:space="preserve">192280</w:t>
      </w:r>
    </w:p>
    <w:p>
      <w:r>
        <w:t xml:space="preserve">एक महिला ने योगी जी से प्यार का इज़हार वाली बात कही और उसका वीडियो एक पत्रकार ने शेयर की और उसे जेल हो गई???    लेक़िन देश का विमान 5 दिन से गायब किसी को कुछ नही पता मीडिया धोनी के ग्लब्स मे घुसी है? मोदी घूम कर रहे है। इसपे किसी ने कोई कार्यवाही नही की? यही है नामर्दो की सरकार।</w:t>
      </w:r>
    </w:p>
    <w:p>
      <w:r>
        <w:rPr>
          <w:b/>
          <w:u w:val="single"/>
        </w:rPr>
        <w:t xml:space="preserve">192281</w:t>
      </w:r>
    </w:p>
    <w:p>
      <w:r>
        <w:t xml:space="preserve">रामपुर में जया प्रदा की क्लास देखिये !!! ये रील नहीं बल्कि रियल लाइफ का रोल है #SubahSubah (@k_navjyot ) अन्य वीडियो: http://bit.ly/at_videos</w:t>
      </w:r>
    </w:p>
    <w:p>
      <w:r>
        <w:rPr>
          <w:b/>
          <w:u w:val="single"/>
        </w:rPr>
        <w:t xml:space="preserve">192282</w:t>
      </w:r>
    </w:p>
    <w:p>
      <w:r>
        <w:t xml:space="preserve">Uusi Intia -:} देखिए इस मासूम बच्चे को 3/4 लोग मिलकर बेरहमी से पीट रहे है न्यू इंडिया की तस्वीर देखिए पुराना भारत !!!</w:t>
      </w:r>
    </w:p>
    <w:p>
      <w:r>
        <w:rPr>
          <w:b/>
          <w:u w:val="single"/>
        </w:rPr>
        <w:t xml:space="preserve">192283</w:t>
      </w:r>
    </w:p>
    <w:p>
      <w:r>
        <w:t xml:space="preserve">यह तो बहुत खतरनाक स्थिति है लिंचिंग का बाप है पत्थरबाज कैमरामैन को भी साथ रखते हैं लेकिन सेकुलर और गद्दार वीडियो को आजादी की अभिव्यक्ति है क्या सुरक्षाबलों और पुलिस प्रशासन का अधिकार नहीं है ?  इन लोगों को सीधी गोली क्यों नहीं मारी जा रही है ?   सरकारें धैर्य की परीक्षा दे रही ??</w:t>
      </w:r>
    </w:p>
    <w:p>
      <w:r>
        <w:rPr>
          <w:b/>
          <w:u w:val="single"/>
        </w:rPr>
        <w:t xml:space="preserve">192284</w:t>
      </w:r>
    </w:p>
    <w:p>
      <w:r>
        <w:t xml:space="preserve">@aimim_national sirf musalmano ki party nhi hai,Kyu ki #Aurangabad me musalman majority me nahi hai balki minority me hai, aur waha janab @asadowaisi sahab ko dalito ne bhi vote diya hai Maha dalito ne bhi vote Diya hai pichdo ne bhi vote Diya hai aur #Hinduo ne bhi vote Diya hai</w:t>
      </w:r>
    </w:p>
    <w:p>
      <w:r>
        <w:rPr>
          <w:b/>
          <w:u w:val="single"/>
        </w:rPr>
        <w:t xml:space="preserve">192285</w:t>
      </w:r>
    </w:p>
    <w:p>
      <w:r>
        <w:t xml:space="preserve">साले चाधरमोद इतने जूते पड़ेंगे ना की सूअर जैसी शक्ल बागड़बिल्ले जैसी हो जाएगी, सूअरों तुम्हारा इलाज अब तरीके से किया जायेगा, इंतजार करो</w:t>
      </w:r>
    </w:p>
    <w:p>
      <w:r>
        <w:rPr>
          <w:b/>
          <w:u w:val="single"/>
        </w:rPr>
        <w:t xml:space="preserve">192286</w:t>
      </w:r>
    </w:p>
    <w:p>
      <w:r>
        <w:t xml:space="preserve">#भड़वा #दलाल #नीच भाजपा का चाटूकार/चापलूस, तथाकथित पत्रकार...    एक महिला जो बिहार की मुख्यमंत्री रहीं, उसके प्रति ऐसी भाषा/सोच?    अत्यंत निन्दनीय शर्मनाक.</w:t>
      </w:r>
    </w:p>
    <w:p>
      <w:r>
        <w:rPr>
          <w:b/>
          <w:u w:val="single"/>
        </w:rPr>
        <w:t xml:space="preserve">192287</w:t>
      </w:r>
    </w:p>
    <w:p>
      <w:r>
        <w:t xml:space="preserve">साला तुम लोग दिल्ली मे हिंदु मंदिर तोडा जाता है कुछ नही बोलते और बाकि मामलो मे गांड मराते हो बढा चढाकर दोगले</w:t>
      </w:r>
    </w:p>
    <w:p>
      <w:r>
        <w:rPr>
          <w:b/>
          <w:u w:val="single"/>
        </w:rPr>
        <w:t xml:space="preserve">192288</w:t>
      </w:r>
    </w:p>
    <w:p>
      <w:r>
        <w:t xml:space="preserve">मरे हुए के चार्जशीट पे क्यों रंडी रोना यहाँ तेरे अब्बू फूफ़फे हिंदू बहन बेटियों को उठा ले जा रहे उसका क्या क्या</w:t>
      </w:r>
    </w:p>
    <w:p>
      <w:r>
        <w:rPr>
          <w:b/>
          <w:u w:val="single"/>
        </w:rPr>
        <w:t xml:space="preserve">192289</w:t>
      </w:r>
    </w:p>
    <w:p>
      <w:r>
        <w:t xml:space="preserve">तो हो जाओ ना दफन,अल्ला हु अकबर बोल कर हमारे मंदिर क्यों तोड़ रहे हो,सहनशीलता की भी एक हद होती है,गुजरात का रंडी रोना रोने वालो गोधरा क्यों भूल जाते हो!</w:t>
      </w:r>
    </w:p>
    <w:p>
      <w:r>
        <w:rPr>
          <w:b/>
          <w:u w:val="single"/>
        </w:rPr>
        <w:t xml:space="preserve">192290</w:t>
      </w:r>
    </w:p>
    <w:p>
      <w:r>
        <w:t xml:space="preserve">दुनिया के 50 इमानदार लोगों की सूची में मनमोहन सिंह का नाम , काश बेइमान नेताओं की सूची बनती तो पूरी लिस्ट पर बीजेपी का कब्जा होता,</w:t>
      </w:r>
    </w:p>
    <w:p>
      <w:r>
        <w:rPr>
          <w:b/>
          <w:u w:val="single"/>
        </w:rPr>
        <w:t xml:space="preserve">192291</w:t>
      </w:r>
    </w:p>
    <w:p>
      <w:r>
        <w:t xml:space="preserve">दिल्ली में सारेआम एक मंदिर तोड दिया गया और ना मिडिया खबर दिखा रही है , ना बालीवुड के भडवा कलाकार कुछ बोल रहा है और ना हीं कोई नेता। यहां तक की भाजपा के सातों निकम्मे सांसद भी चुप हैं। बेशर्म कहीं के @BJP4India @ManojTiwariMP @GautamGambhir @KapilMishra_IND</w:t>
      </w:r>
    </w:p>
    <w:p>
      <w:r>
        <w:rPr>
          <w:b/>
          <w:u w:val="single"/>
        </w:rPr>
        <w:t xml:space="preserve">192292</w:t>
      </w:r>
    </w:p>
    <w:p>
      <w:r>
        <w:t xml:space="preserve"/>
      </w:r>
    </w:p>
    <w:p>
      <w:r>
        <w:rPr>
          <w:b/>
          <w:u w:val="single"/>
        </w:rPr>
        <w:t xml:space="preserve">192293</w:t>
      </w:r>
    </w:p>
    <w:p>
      <w:r>
        <w:t xml:space="preserve">आरक्षण ब्राह्मणों की वर्ण-व्यवस्था की देन है, जब तक जातिवाद रहेगा आरक्षण आबाद रहेगा। जय भीम जय भारत भारत</w:t>
      </w:r>
    </w:p>
    <w:p>
      <w:r>
        <w:rPr>
          <w:b/>
          <w:u w:val="single"/>
        </w:rPr>
        <w:t xml:space="preserve">192294</w:t>
      </w:r>
    </w:p>
    <w:p>
      <w:r>
        <w:t xml:space="preserve">हमारे देश अगर कुत्ते योग कर सकते है तो ये देश और देश की जनता के लिए बहुत बड़ी बात है। लेकिन कुत्ते के योग को न्यू इंडिया बताने पे कौन से नीच सोच वाले गधे है चिपों-चिपों चिल्ला रहे है। इन लोगो को असल मुद्दे पे बोलना नही आता बस कुछ दिखा नही की लंगोट पहन के कूद जाते है। है।</w:t>
      </w:r>
    </w:p>
    <w:p>
      <w:r>
        <w:rPr>
          <w:b/>
          <w:u w:val="single"/>
        </w:rPr>
        <w:t xml:space="preserve">192295</w:t>
      </w:r>
    </w:p>
    <w:p>
      <w:r>
        <w:t xml:space="preserve">.  दिल्ली में मूर्ति तोड़ने की बात थी ... वहां तो अपनी 'सेना' लेकर पहुंच गए थे..!  जहां एक 'जिन्दा' आदमी को तोड़ दिया गया,,, वहां कब जाओगे.?    कोई नी...  ट्वीट कर दिए ना... काम पूरा हुआ.!  जय भीम जय भीम</w:t>
      </w:r>
    </w:p>
    <w:p>
      <w:r>
        <w:rPr>
          <w:b/>
          <w:u w:val="single"/>
        </w:rPr>
        <w:t xml:space="preserve">192296</w:t>
      </w:r>
    </w:p>
    <w:p>
      <w:r>
        <w:t xml:space="preserve">अरे ओ चोरों यह जंगली सूअर तुम्हारे ही पाले हुए हैं अगर तुम ने इनको ना पाला होता तो यह गली के ही सूअर कहलाते और हगा हुआ ही खाते</w:t>
      </w:r>
    </w:p>
    <w:p>
      <w:r>
        <w:rPr>
          <w:b/>
          <w:u w:val="single"/>
        </w:rPr>
        <w:t xml:space="preserve">192297</w:t>
      </w:r>
    </w:p>
    <w:p>
      <w:r>
        <w:t xml:space="preserve">वन्स अ कोंग्रेसी, भेनचोद ऑल्वेज़ अ कोंग्रेसी...</w:t>
      </w:r>
    </w:p>
    <w:p>
      <w:r>
        <w:rPr>
          <w:b/>
          <w:u w:val="single"/>
        </w:rPr>
        <w:t xml:space="preserve">192298</w:t>
      </w:r>
    </w:p>
    <w:p>
      <w:r>
        <w:t xml:space="preserve">इस सूअर को यहाँ आने किसने दिया ये भोसडिके सबके लिए हराम हराम है</w:t>
      </w:r>
    </w:p>
    <w:p>
      <w:r>
        <w:rPr>
          <w:b/>
          <w:u w:val="single"/>
        </w:rPr>
        <w:t xml:space="preserve">192299</w:t>
      </w:r>
    </w:p>
    <w:p>
      <w:r>
        <w:t xml:space="preserve">मादरचोद तू खुद गवार है अगर ग्वार न होता तो आरछण ही क्यों लेता...</w:t>
      </w:r>
    </w:p>
    <w:p>
      <w:r>
        <w:rPr>
          <w:b/>
          <w:u w:val="single"/>
        </w:rPr>
        <w:t xml:space="preserve">192300</w:t>
      </w:r>
    </w:p>
    <w:p>
      <w:r>
        <w:t xml:space="preserve">नाक टेढ़वा का चले तो देश को सीरिया बना दे मौलाना अखिलेसुद्दीन सिद्दीकी</w:t>
      </w:r>
    </w:p>
    <w:p>
      <w:r>
        <w:rPr>
          <w:b/>
          <w:u w:val="single"/>
        </w:rPr>
        <w:t xml:space="preserve">192301</w:t>
      </w:r>
    </w:p>
    <w:p>
      <w:r>
        <w:t xml:space="preserve">तेरे बाप @arvindkejriwal ने सीवर साफ करने की मशीनों को विज्ञापन दिया था दिल्ली के हर अखबार में कि अब किसी सफाई कर्मचारी को सीवर में नही उतरना पडेगा फिर तेरे ये बहनोई सीवर को क्या हज समझ कर घुसे है इसमें जियारत करने अगर तू एक बाप की की औलाद है तो बोल की ये 'हज' कर रहे है</w:t>
      </w:r>
    </w:p>
    <w:p>
      <w:r>
        <w:rPr>
          <w:b/>
          <w:u w:val="single"/>
        </w:rPr>
        <w:t xml:space="preserve">192302</w:t>
      </w:r>
    </w:p>
    <w:p>
      <w:r>
        <w:t xml:space="preserve">@ArvindKejriwal जैसा घटिया नीच हरामी नेता इतिहास में ना हुआ है, और ना ही होगा।</w:t>
      </w:r>
    </w:p>
    <w:p>
      <w:r>
        <w:rPr>
          <w:b/>
          <w:u w:val="single"/>
        </w:rPr>
        <w:t xml:space="preserve">192303</w:t>
      </w:r>
    </w:p>
    <w:p>
      <w:r>
        <w:t xml:space="preserve">मोम की औक़ात ही क्या!  कोशिश करें तो पत्थर पिघलेगा.  तुम कितने आमिर लाओगे!  हर घर से कोहली निकलेगा.    ~ शाहरुख सिद्दीकी शाहरुख #shahrukhsiddiqui @srspoet #INDvPAK #INDvsPAK #IndiaVsPakistan #CWC19</w:t>
      </w:r>
    </w:p>
    <w:p>
      <w:r>
        <w:rPr>
          <w:b/>
          <w:u w:val="single"/>
        </w:rPr>
        <w:t xml:space="preserve">192304</w:t>
      </w:r>
    </w:p>
    <w:p>
      <w:r>
        <w:t xml:space="preserve">तुम सूअर की तरह हमेशा गू ही खाओगे और अपने हाथों एवं मुंह से हमेशा गू ही करोगे क्योंकि तुम्हारी यही आदत है, पहले मंदिर तोड़ देना और फिर जब अपने गान फटने लगे तो शांति का चोला पहनना पुरानी आदत है जिसमें तुम्हारे जैसे लोग सॉरी सूअर अपना पूरा सहयोग करते हैं मकसद तो जिहाद ही है।</w:t>
      </w:r>
    </w:p>
    <w:p>
      <w:r>
        <w:rPr>
          <w:b/>
          <w:u w:val="single"/>
        </w:rPr>
        <w:t xml:space="preserve">192305</w:t>
      </w:r>
    </w:p>
    <w:p>
      <w:r>
        <w:t xml:space="preserve">हमारी बहिन @RubikaLiyaquat को सिर्फ़ राहुल गांधी मोबाइल चलाते दिखे तो वो संसद का कानून बताने लगी। लेक़िन कुर्सी तोड़ना, सिटी बजाना संसद में सो जाना ये सब उन्हें कभी नही दिखा क्योंकि ये उनके मालिकों द्वारा किया गया था। दीदी थोड़ा छुप के दलाली करो इतनी भी दल्ली गिरी ठीक नही।.</w:t>
      </w:r>
    </w:p>
    <w:p>
      <w:r>
        <w:rPr>
          <w:b/>
          <w:u w:val="single"/>
        </w:rPr>
        <w:t xml:space="preserve">192306</w:t>
      </w:r>
    </w:p>
    <w:p>
      <w:r>
        <w:t xml:space="preserve">तेरे माँ की चू@त मै मेरा l@nd bh@dwe gatar ki paidaish lu@nd ke chilke नीम का पत्ता कड़वा है @ibeingdevil इसका बाप धोनी भड़वा है</w:t>
      </w:r>
    </w:p>
    <w:p>
      <w:r>
        <w:rPr>
          <w:b/>
          <w:u w:val="single"/>
        </w:rPr>
        <w:t xml:space="preserve">192307</w:t>
      </w:r>
    </w:p>
    <w:p>
      <w:r>
        <w:t xml:space="preserve">चलिए मानक जी धोनी के ग्लब्स में से निकल गए? लेक़िन दलाली के नदी से नही निकल पाए???    विपक्ष को छोटी-छोटी बात पे कोसने वाले एक हफ़्ते से 13 कर्मियों के साथ गायब विमान पे सरकार से सवाल नही कर सकें। खैर छोड़िए एक ट्वीट करके इन्होंने पात्रकारिकता पे एहसान कर दिया है।</w:t>
      </w:r>
    </w:p>
    <w:p>
      <w:r>
        <w:rPr>
          <w:b/>
          <w:u w:val="single"/>
        </w:rPr>
        <w:t xml:space="preserve">192308</w:t>
      </w:r>
    </w:p>
    <w:p>
      <w:r>
        <w:t xml:space="preserve">सही कहा आपने ये तो नंबर का हरामी है</w:t>
      </w:r>
    </w:p>
    <w:p>
      <w:r>
        <w:rPr>
          <w:b/>
          <w:u w:val="single"/>
        </w:rPr>
        <w:t xml:space="preserve">192309</w:t>
      </w:r>
    </w:p>
    <w:p>
      <w:r>
        <w:t xml:space="preserve">वाह रे भड़वे।। लानत है तेरी भड़वा गीरी गीरी पे</w:t>
      </w:r>
    </w:p>
    <w:p>
      <w:r>
        <w:rPr>
          <w:b/>
          <w:u w:val="single"/>
        </w:rPr>
        <w:t xml:space="preserve">192310</w:t>
      </w:r>
    </w:p>
    <w:p>
      <w:r>
        <w:t xml:space="preserve">तथाकथित राष्ट्रवादी चैनल चैनल पर एक पाकिस्तानी को बिठा दिया, बहिष्कार होना चाहिए इसका, पाकिस्तान भेजो इन गद्दारो को</w:t>
      </w:r>
    </w:p>
    <w:p>
      <w:r>
        <w:rPr>
          <w:b/>
          <w:u w:val="single"/>
        </w:rPr>
        <w:t xml:space="preserve">192311</w:t>
      </w:r>
    </w:p>
    <w:p>
      <w:r>
        <w:t xml:space="preserve">आज हद ये है की कोई भडवा मुसलिमो को गाली दे रहा है,कोई मॉब इक्कठा करके कत्लो गारत गिरी कर रहा है,     कोई मर्यादा पुर्षोत्तम रामजी का नाम लेकर कुकृत्य कर रहा है और इसे राष्ट्रवाद का नाम दिया जा रहा है,,क्या हम हिंदु तालीबान बनाना चाह रहे है देश को,,</w:t>
      </w:r>
    </w:p>
    <w:p>
      <w:r>
        <w:rPr>
          <w:b/>
          <w:u w:val="single"/>
        </w:rPr>
        <w:t xml:space="preserve">192312</w:t>
      </w:r>
    </w:p>
    <w:p>
      <w:r>
        <w:t xml:space="preserve">मुल्लो के रखेल यही हिन्दु करता तो अब तक रोड पर उतरकर विरोध करती फिर लोकतंत्र खतरे मे पड़ जाता साली हरामी</w:t>
      </w:r>
    </w:p>
    <w:p>
      <w:r>
        <w:rPr>
          <w:b/>
          <w:u w:val="single"/>
        </w:rPr>
        <w:t xml:space="preserve">192313</w:t>
      </w:r>
    </w:p>
    <w:p>
      <w:r>
        <w:t xml:space="preserve">उत्तर प्रदेश में बेख़ौफ़ जुर्म करनेवाले। घरवालों के सामने से उठा ले गए, दलित लड़की से 6 लोगों ने किया गैंगरेप?    अब देखना है कितने पत्रकारों का ज़मीर जागता है इस दलित लड़की को न्याय दिलवाने के लिए??</w:t>
      </w:r>
    </w:p>
    <w:p>
      <w:r>
        <w:rPr>
          <w:b/>
          <w:u w:val="single"/>
        </w:rPr>
        <w:t xml:space="preserve">192314</w:t>
      </w:r>
    </w:p>
    <w:p>
      <w:r>
        <w:t xml:space="preserve">देश विरोधी बात करने वालों को पहले सरकार द्वारा सुरक्षा दी जाती थी। भारत विरोधी 4 बयान दे दिया तेश तुरंत सुरक्षा दे दी जाती थी। हमने 919 लोग, जिन्हें भारत विरोधी बयान देने के कारण सुरक्षा मिली थी, हमने उनकी सुरक्षा को हटाने का काम किया है: गृह मंत्री श्री @AmitShah</w:t>
      </w:r>
    </w:p>
    <w:p>
      <w:r>
        <w:rPr>
          <w:b/>
          <w:u w:val="single"/>
        </w:rPr>
        <w:t xml:space="preserve">192315</w:t>
      </w:r>
    </w:p>
    <w:p>
      <w:r>
        <w:t xml:space="preserve">मौसम साफ हो तो #कुत्ते भी #चौकीदारी बखूबी निभाते है, फिर भी लोग सो रहे है, कही #बादल छा गये तो कुत्तों का भी #राडार काम नहीं करता, #Bhaagtijantaparty</w:t>
      </w:r>
    </w:p>
    <w:p>
      <w:r>
        <w:rPr>
          <w:b/>
          <w:u w:val="single"/>
        </w:rPr>
        <w:t xml:space="preserve">192316</w:t>
      </w:r>
    </w:p>
    <w:p>
      <w:r>
        <w:t xml:space="preserve">आलोचना करने से कुछ नही होगा इन सुअर की औलादों को इन्ही की भाषा मे जवाब देना होगा । दिल्ली में मस्जिद है,  और दिल्ली में कट्टर हिन्दू भी है । देर किस बात की है चलो इट का जवाब पत्थर से देने । जय श्री राम #ChandniChowk #TempleTerrorAttack</w:t>
      </w:r>
    </w:p>
    <w:p>
      <w:r>
        <w:rPr>
          <w:b/>
          <w:u w:val="single"/>
        </w:rPr>
        <w:t xml:space="preserve">192317</w:t>
      </w:r>
    </w:p>
    <w:p>
      <w:r>
        <w:t xml:space="preserve">दिल्ली में टैंकर माफिया का बोलबाल हो गया है और दिल्ली सरकार से उनकी मिलीभगत साफ तौर पर नजर आती है क्योंकि केजरीवाल उनके खिलाफ कोई कार्यवाही नहीं कर रहे हैं- श्री @ManojTiwariMP</w:t>
      </w:r>
    </w:p>
    <w:p>
      <w:r>
        <w:rPr>
          <w:b/>
          <w:u w:val="single"/>
        </w:rPr>
        <w:t xml:space="preserve">192318</w:t>
      </w:r>
    </w:p>
    <w:p>
      <w:r>
        <w:t xml:space="preserve">दिल्ली की कई जगहों में सीवर वाला गंदा पानी आ रहा है, केजरीवाल जनता को बताएँ कि उन्होंने उन्होंने इस पर क्या क़दम उठाया- श्री @ManojTiwariMP</w:t>
      </w:r>
    </w:p>
    <w:p>
      <w:r>
        <w:rPr>
          <w:b/>
          <w:u w:val="single"/>
        </w:rPr>
        <w:t xml:space="preserve">192319</w:t>
      </w:r>
    </w:p>
    <w:p>
      <w:r>
        <w:t xml:space="preserve">@ImRo45 भाई 200 मार और इन चूतियों की गांड फाड़ दे , #INDvBAN</w:t>
      </w:r>
    </w:p>
    <w:p>
      <w:r>
        <w:rPr>
          <w:b/>
          <w:u w:val="single"/>
        </w:rPr>
        <w:t xml:space="preserve">192320</w:t>
      </w:r>
    </w:p>
    <w:p>
      <w:r>
        <w:t xml:space="preserve">अटैक मंदिर पर हुआ इसीलिए शांत है, मस्जिद पर हुआ होता तो घाघरा उठाकर नाचता भड़वा जिहादी घुंघरू सेठ @ArvindKejriwal</w:t>
      </w:r>
    </w:p>
    <w:p>
      <w:r>
        <w:rPr>
          <w:b/>
          <w:u w:val="single"/>
        </w:rPr>
        <w:t xml:space="preserve">192321</w:t>
      </w:r>
    </w:p>
    <w:p>
      <w:r>
        <w:t xml:space="preserve">ये सब अबतक रंडी रोना चालू कर दिए दिए होते।</w:t>
      </w:r>
    </w:p>
    <w:p>
      <w:r>
        <w:rPr>
          <w:b/>
          <w:u w:val="single"/>
        </w:rPr>
        <w:t xml:space="preserve">192322</w:t>
      </w:r>
    </w:p>
    <w:p>
      <w:r>
        <w:t xml:space="preserve">अबे दल्ली ममता कुलकर्णी नें भी धर्म कें लिए बॉलीवुड को छोड़ा था , उसके बारे में तो तुमने तो रंडी रोना नहीं रोया ' क्यों बे</w:t>
      </w:r>
    </w:p>
    <w:p>
      <w:r>
        <w:rPr>
          <w:b/>
          <w:u w:val="single"/>
        </w:rPr>
        <w:t xml:space="preserve">192323</w:t>
      </w:r>
    </w:p>
    <w:p>
      <w:r>
        <w:t xml:space="preserve">जबतक फांसी का प्रावधान नहीं लाएगी सरकार तबतक हमारे देश की बच्चियों के साथ यही होता रहेगा और इन हत्यारे, बलात्कारियों के समर्थन में तिरंगा यात्रा निकालने वालों को भी साथ साथ फाँसी होनी चाहिए.  कानून बनाने से बनता है, हवाबाज़ी से सरकारें नहीं चलतीं हैं #StopRape</w:t>
      </w:r>
    </w:p>
    <w:p>
      <w:r>
        <w:rPr>
          <w:b/>
          <w:u w:val="single"/>
        </w:rPr>
        <w:t xml:space="preserve">192324</w:t>
      </w:r>
    </w:p>
    <w:p>
      <w:r>
        <w:t xml:space="preserve">Kuch ni sir... Ab talaq ka waqt aa gya...na ho tho likh lo... 23 k bad kbi b talaq ho skta h</w:t>
      </w:r>
    </w:p>
    <w:p>
      <w:r>
        <w:rPr>
          <w:b/>
          <w:u w:val="single"/>
        </w:rPr>
        <w:t xml:space="preserve">192325</w:t>
      </w:r>
    </w:p>
    <w:p>
      <w:r>
        <w:t xml:space="preserve">इस चुनाव में #भगवे की जीत हुई और #भड़वे हार गए #दिग्विजयसिंह #कन्हैया_कुमार #शत्रुघ्न_सिन्हा #राज_बब्बर #ज्योतिरादित्य_सिंधिया JNE.</w:t>
      </w:r>
    </w:p>
    <w:p>
      <w:r>
        <w:rPr>
          <w:b/>
          <w:u w:val="single"/>
        </w:rPr>
        <w:t xml:space="preserve">192326</w:t>
      </w:r>
    </w:p>
    <w:p>
      <w:r>
        <w:t xml:space="preserve">#KailashVijayvargiya :- तू है कौन ? तेरी औकात क्या है ? #WhoAreYou गोदी मीडिया का पत्रकार :- साहब मैं दलाल हूँ, आप लोगों के ही टुकडे पर पल रहा हूँ.</w:t>
      </w:r>
    </w:p>
    <w:p>
      <w:r>
        <w:rPr>
          <w:b/>
          <w:u w:val="single"/>
        </w:rPr>
        <w:t xml:space="preserve">192327</w:t>
      </w:r>
    </w:p>
    <w:p>
      <w:r>
        <w:t xml:space="preserve">आने वाला एक बेहतरीन उत्तरप्रदेश आज के महाराष्ट्र के साथ!!!  @ShaukatAli_77 @imtiaz_jaleel @bilaljaleel_ @syedKashaf95</w:t>
      </w:r>
    </w:p>
    <w:p>
      <w:r>
        <w:rPr>
          <w:b/>
          <w:u w:val="single"/>
        </w:rPr>
        <w:t xml:space="preserve">192328</w:t>
      </w:r>
    </w:p>
    <w:p>
      <w:r>
        <w:t xml:space="preserve">@ombirlakota arvoisa Loksabha-puheenjohtaja Tekee sen parhaalla mahdollisella tavalla, varmistaa, että ihmiset pitävät prosessin käynnissä बस एक चीज समझ नहीं आई एक पार्टी का अध्यक्ष है और दूसरा लोकसभा कहीं गलती से ओम बिरला के मुंह से निकल गया , माननीय अध्यक्ष जी तो https://twitter.com/godoftrolls1/status/1144558033072054272 …</w:t>
      </w:r>
    </w:p>
    <w:p>
      <w:r>
        <w:rPr>
          <w:b/>
          <w:u w:val="single"/>
        </w:rPr>
        <w:t xml:space="preserve">192329</w:t>
      </w:r>
    </w:p>
    <w:p>
      <w:r>
        <w:t xml:space="preserve">मरते हुए बच्चों पर चिंतन ना करके एक लोकतांत्रिक देश की संसद में जय श्री राम और अल्लाहु अकबर चिल्लाया जा रहा है। वाक़ई देश बदल रहा है</w:t>
      </w:r>
    </w:p>
    <w:p>
      <w:r>
        <w:rPr>
          <w:b/>
          <w:u w:val="single"/>
        </w:rPr>
        <w:t xml:space="preserve">192330</w:t>
      </w:r>
    </w:p>
    <w:p>
      <w:r>
        <w:t xml:space="preserve">टाटा स्काई इसको लगा डाला तो बजेपी का जिगलाला । #कमीने</w:t>
      </w:r>
    </w:p>
    <w:p>
      <w:r>
        <w:rPr>
          <w:b/>
          <w:u w:val="single"/>
        </w:rPr>
        <w:t xml:space="preserve">192331</w:t>
      </w:r>
    </w:p>
    <w:p>
      <w:r>
        <w:t xml:space="preserve">यह सूअर की शक्ल इससे इतनी मिलती-जुलती क्यों है है</w:t>
      </w:r>
    </w:p>
    <w:p>
      <w:r>
        <w:rPr>
          <w:b/>
          <w:u w:val="single"/>
        </w:rPr>
        <w:t xml:space="preserve">192332</w:t>
      </w:r>
    </w:p>
    <w:p>
      <w:r>
        <w:t xml:space="preserve">#Bihar के लोकप्रिय मुख्यमंत्री आदरणीय श्री @NitishKumar जी द्वारा #CEC पर चुनाव के टाइमिंग और चरणों पर सवाल उठाने के साथ के साथ साथ #प्रज्ञा_ठाकुर द्वारा बापु पर दिए गए व्यान को न केवल निंदा की बल्कि उन्हें भाजपा से पार्टी से निकालने की मांग उनके ईमानदारी. ईमानदारी,सुशासन की पहचान है।जय हो।</w:t>
      </w:r>
    </w:p>
    <w:p>
      <w:r>
        <w:rPr>
          <w:b/>
          <w:u w:val="single"/>
        </w:rPr>
        <w:t xml:space="preserve">192333</w:t>
      </w:r>
    </w:p>
    <w:p>
      <w:r>
        <w:t xml:space="preserve">कभी कभी लगता है ओवैसी नाम नहीं ब्रांड है @asadowaisi @imAkbarOwaisi @syedasimwaqar @shaukat_aimim @shaukat_aimim</w:t>
      </w:r>
    </w:p>
    <w:p>
      <w:r>
        <w:rPr>
          <w:b/>
          <w:u w:val="single"/>
        </w:rPr>
        <w:t xml:space="preserve">192334</w:t>
      </w:r>
    </w:p>
    <w:p>
      <w:r>
        <w:t xml:space="preserve">अल्लहा ही हराम है और हरामी भी</w:t>
      </w:r>
    </w:p>
    <w:p>
      <w:r>
        <w:rPr>
          <w:b/>
          <w:u w:val="single"/>
        </w:rPr>
        <w:t xml:space="preserve">192335</w:t>
      </w:r>
    </w:p>
    <w:p>
      <w:r>
        <w:t xml:space="preserve">अब की परिसिथिति में खुद की बुरी तरह फटंत के डर से जीजाजी की आंत, दांत, लुंड वगैरह में कैंसर हो गया है! पर डॉ मोदी और डॉ योगी १००% पक्का और शर्तिया इलाज इल्म के माहिर हैं इसको पता नहीं है !!!</w:t>
      </w:r>
    </w:p>
    <w:p>
      <w:r>
        <w:rPr>
          <w:b/>
          <w:u w:val="single"/>
        </w:rPr>
        <w:t xml:space="preserve">192336</w:t>
      </w:r>
    </w:p>
    <w:p>
      <w:r>
        <w:t xml:space="preserve">क्योंकि वहा योगी हे यह सूअर हमारी बिरादरी का पर साला ढोंघी हे हे</w:t>
      </w:r>
    </w:p>
    <w:p>
      <w:r>
        <w:rPr>
          <w:b/>
          <w:u w:val="single"/>
        </w:rPr>
        <w:t xml:space="preserve">192337</w:t>
      </w:r>
    </w:p>
    <w:p>
      <w:r>
        <w:t xml:space="preserve">मतलब साफ है...#कुत्ते #कांग्रेसियों से बेहतर हैं। ....  और देश ने एक काँग्रेसी को प्रधानमन्त्री बने से रोका।</w:t>
      </w:r>
    </w:p>
    <w:p>
      <w:r>
        <w:rPr>
          <w:b/>
          <w:u w:val="single"/>
        </w:rPr>
        <w:t xml:space="preserve">192338</w:t>
      </w:r>
    </w:p>
    <w:p>
      <w:r>
        <w:t xml:space="preserve">देशभक्ति सिर्फ राममंदिर क्रिकेट और पाकिस्तान के खिलाफ ही काम आती है 12 हजार हर साल किसानों की आत्महत्या पर रोने वाला कोई नही,,,</w:t>
      </w:r>
    </w:p>
    <w:p>
      <w:r>
        <w:rPr>
          <w:b/>
          <w:u w:val="single"/>
        </w:rPr>
        <w:t xml:space="preserve">192339</w:t>
      </w:r>
    </w:p>
    <w:p>
      <w:r>
        <w:t xml:space="preserve">त्या मनोज राणेला काढून टाका म्हणावं मला पक्या समर्थक म्हणाला तो आणि शिव्या दिल्या मी भडवा आहे म्हणून माझी इज्जत काढतो का तो? आणि अपमान करतो?</w:t>
      </w:r>
    </w:p>
    <w:p>
      <w:r>
        <w:rPr>
          <w:b/>
          <w:u w:val="single"/>
        </w:rPr>
        <w:t xml:space="preserve">192340</w:t>
      </w:r>
    </w:p>
    <w:p>
      <w:r>
        <w:t xml:space="preserve">जब सत्ता बलात्कारी कुलदीप सैंगर को बचाने में दिन रात एक कर सकती है तै तो विपक्ष इमानदार डॉक्टर काफिल को क्यों नही बचा सकता ?</w:t>
      </w:r>
    </w:p>
    <w:p>
      <w:r>
        <w:rPr>
          <w:b/>
          <w:u w:val="single"/>
        </w:rPr>
        <w:t xml:space="preserve">192341</w:t>
      </w:r>
    </w:p>
    <w:p>
      <w:r>
        <w:t xml:space="preserve">मुसलमानों कि अम्मी का चूट सूअर मारे</w:t>
      </w:r>
    </w:p>
    <w:p>
      <w:r>
        <w:rPr>
          <w:b/>
          <w:u w:val="single"/>
        </w:rPr>
        <w:t xml:space="preserve">192342</w:t>
      </w:r>
    </w:p>
    <w:p>
      <w:r>
        <w:t xml:space="preserve">हवस की हद तो ऐसी हो गई है,, कि भेनचोद,, खजूर की गुठली में भी चूत नज़र आती है।</w:t>
      </w:r>
    </w:p>
    <w:p>
      <w:r>
        <w:rPr>
          <w:b/>
          <w:u w:val="single"/>
        </w:rPr>
        <w:t xml:space="preserve">192343</w:t>
      </w:r>
    </w:p>
    <w:p>
      <w:r>
        <w:t xml:space="preserve">अच्छा न किया भाग्यविधाता ने तेरे साथ, बस रंडी रोना ही लिखा तेरे नसीब में</w:t>
      </w:r>
    </w:p>
    <w:p>
      <w:r>
        <w:rPr>
          <w:b/>
          <w:u w:val="single"/>
        </w:rPr>
        <w:t xml:space="preserve">192344</w:t>
      </w:r>
    </w:p>
    <w:p>
      <w:r>
        <w:t xml:space="preserve"/>
      </w:r>
    </w:p>
    <w:p>
      <w:r>
        <w:rPr>
          <w:b/>
          <w:u w:val="single"/>
        </w:rPr>
        <w:t xml:space="preserve">192345</w:t>
      </w:r>
    </w:p>
    <w:p>
      <w:r>
        <w:t xml:space="preserve">Haha haha bade aaye, pradhanmantri banane wale Mahathugbandhan se... puncture ho gayi cycle ?</w:t>
      </w:r>
    </w:p>
    <w:p>
      <w:r>
        <w:rPr>
          <w:b/>
          <w:u w:val="single"/>
        </w:rPr>
        <w:t xml:space="preserve">192346</w:t>
      </w:r>
    </w:p>
    <w:p>
      <w:r>
        <w:t xml:space="preserve">अब गांड फ़टी तो अमन और तहजीब की बाते करने लगे साले भड़वे हरामखोर</w:t>
      </w:r>
    </w:p>
    <w:p>
      <w:r>
        <w:rPr>
          <w:b/>
          <w:u w:val="single"/>
        </w:rPr>
        <w:t xml:space="preserve">192347</w:t>
      </w:r>
    </w:p>
    <w:p>
      <w:r>
        <w:t xml:space="preserve">अबे तुमने क दिल्ली के चावडी बाजार मे मन्दिर की मूर्तियों को खण्डित किया गया उस विषय पर अभी तक कुछ नही बोला। मतलब रँडियो से भी गये बीते हो साला मुस्लिम को खरोच भी आये तो रँडी रोना चालू कर देते हो हिन्दुओं का मन्दिर तोडा जाये ,हिन्दू की जान चली जाये तो जुबान को लकवा मार जाता है।</w:t>
      </w:r>
    </w:p>
    <w:p>
      <w:r>
        <w:rPr>
          <w:b/>
          <w:u w:val="single"/>
        </w:rPr>
        <w:t xml:space="preserve">192348</w:t>
      </w:r>
    </w:p>
    <w:p>
      <w:r>
        <w:t xml:space="preserve">नीति आयोग की रिपोर्ट सरकार को लज्जित करने वाली है कि जनस्वास्थ्य के मामले में यूपी देश का सबसे पिछड़ा राज्य है। तो फिर केन्द्र व यूपी में बीजेपी की सरकार होने पर ऐसी डबल इंजन वाली सरकार का क्या लाभ? ऐसा विकास करोड़ों जनता के किस काम का जिसमें उसका जीवन पूरी तरह से नरक बना हुआ है?</w:t>
      </w:r>
    </w:p>
    <w:p>
      <w:r>
        <w:rPr>
          <w:b/>
          <w:u w:val="single"/>
        </w:rPr>
        <w:t xml:space="preserve">192349</w:t>
      </w:r>
    </w:p>
    <w:p>
      <w:r>
        <w:t xml:space="preserve">रंडी रोना चालू हो गया होता प्रधानमंत्री जी खुद रोते विश्वास जीतना है उन्हें</w:t>
      </w:r>
    </w:p>
    <w:p>
      <w:r>
        <w:rPr>
          <w:b/>
          <w:u w:val="single"/>
        </w:rPr>
        <w:t xml:space="preserve">192350</w:t>
      </w:r>
    </w:p>
    <w:p>
      <w:r>
        <w:t xml:space="preserve">#Trump 1 - Ye ..Modi hi hai kya .. ?  2 - Are Modi Suno.. 3 - Wo Paki PM Imran n aya ?    #Modi 4. Mujhe kya pata, uss bhikhari ka ?    #G20</w:t>
      </w:r>
    </w:p>
    <w:p>
      <w:r>
        <w:rPr>
          <w:b/>
          <w:u w:val="single"/>
        </w:rPr>
        <w:t xml:space="preserve">192351</w:t>
      </w:r>
    </w:p>
    <w:p>
      <w:r>
        <w:t xml:space="preserve">देश का तिरंगा नीचे । भगवा झंडा तिरंगे से ऊपर । इस तस्वीर को देख कर कर आप खुद इनकी मानसिकता का अंदाज़ा लगा सकते है । @AbbasAliRushdi @kanhaiyakumar @AshrafFem @juhiesingh @LambaAlka</w:t>
      </w:r>
    </w:p>
    <w:p>
      <w:r>
        <w:rPr>
          <w:b/>
          <w:u w:val="single"/>
        </w:rPr>
        <w:t xml:space="preserve">192352</w:t>
      </w:r>
    </w:p>
    <w:p>
      <w:r>
        <w:t xml:space="preserve">मंदिर की मूर्तियाँ पुनर्स्थापित हो गईं..??  तुम लोग बहुत बड़े वाले हरामी हो, क्योंकि मुल्लों ने अपना काम वहां कर दिया इसलिए आप को खुशी और गर्व मेहसूस होगा ही और अगर कहीं किसी मस्जिद में ऎसा हो गया होता तो अभी तक आप चूडियां तोड़ रही होतीं और आंसू तो रुकते ही नहीं रुकते ही नहीं.</w:t>
      </w:r>
    </w:p>
    <w:p>
      <w:r>
        <w:rPr>
          <w:b/>
          <w:u w:val="single"/>
        </w:rPr>
        <w:t xml:space="preserve">192353</w:t>
      </w:r>
    </w:p>
    <w:p>
      <w:r>
        <w:t xml:space="preserve">ये हिंदुओं की सहिष्णुता का ही परिणाम है जो हमारे मंदिर तोड़े जा रहे हैं हिंदुओं को मारा जा रहा है झारखंड में बाइक चोर की अस्पताल में संदिग्ध मृत्यु पर रंडी राग अलापने वाले सेक्युलर और भांड मीडिया इस मुद्दे पर शांत क्यों केवल आप को छोड़कर ऐसा क्यों क्यों @sardanarohit भाई जी</w:t>
      </w:r>
    </w:p>
    <w:p>
      <w:r>
        <w:rPr>
          <w:b/>
          <w:u w:val="single"/>
        </w:rPr>
        <w:t xml:space="preserve">192354</w:t>
      </w:r>
    </w:p>
    <w:p>
      <w:r>
        <w:t xml:space="preserve">तू हवा के रुख पर चाहतो के दीप जलाने कि जिद न कर ये कतिलो का शहर है यहाँ मुस्कराने कीं जिद ना कर. #Lynchistaan #Intia @KaranwalTanu @Anjupra7743 @SHIVANI92_</w:t>
      </w:r>
    </w:p>
    <w:p>
      <w:r>
        <w:rPr>
          <w:b/>
          <w:u w:val="single"/>
        </w:rPr>
        <w:t xml:space="preserve">192355</w:t>
      </w:r>
    </w:p>
    <w:p>
      <w:r>
        <w:t xml:space="preserve">सुन सुअर... यही किसी मस्जिद में खरोंच आई होती तो तेरी आतंकी कौम वाले सुअर पूरे देश मे हल्ला मचा दिए होते...अमेरिका को भी ये बात मालूम हो गयी होती...तुम सब साले ऐसा दिखाते की की इस देश मे तुम सब पर बहुत बहुत जुल्म हो रहा है।।</w:t>
      </w:r>
    </w:p>
    <w:p>
      <w:r>
        <w:rPr>
          <w:b/>
          <w:u w:val="single"/>
        </w:rPr>
        <w:t xml:space="preserve">192356</w:t>
      </w:r>
    </w:p>
    <w:p>
      <w:r>
        <w:t xml:space="preserve">यह गलतफहमी है कि हिंदी-उर्दू में कोई पैदायशी वैर था। दोनों भाषाओं में फर्क तो अंग्रेजों की शह पर उन नेताओं ने पैदा की जो खुद अंग्रेजीदां और भाषा विमुख थे। इधर हिंदी भारत में वोट बैंक राजनीति का मोहरा बनी और उधर उर्दू पाकिस्तान में राजभाषा न बन सकी सकी। सकी।.</w:t>
      </w:r>
    </w:p>
    <w:p>
      <w:r>
        <w:rPr>
          <w:b/>
          <w:u w:val="single"/>
        </w:rPr>
        <w:t xml:space="preserve">192357</w:t>
      </w:r>
    </w:p>
    <w:p>
      <w:r>
        <w:t xml:space="preserve">पत्थरबाज, जिहादी राक्षस ,कश्मीरी पंडितों की दयनीय हालत, पाकिस्तान परस्त नेता, टुकड़े गैंग की की राजधानी</w:t>
      </w:r>
    </w:p>
    <w:p>
      <w:r>
        <w:rPr>
          <w:b/>
          <w:u w:val="single"/>
        </w:rPr>
        <w:t xml:space="preserve">192358</w:t>
      </w:r>
    </w:p>
    <w:p>
      <w:r>
        <w:t xml:space="preserve">में क्योकि वह तुझे नीची जाती में नहीं gernal में काउंट किया जायेगा</w:t>
      </w:r>
    </w:p>
    <w:p>
      <w:r>
        <w:rPr>
          <w:b/>
          <w:u w:val="single"/>
        </w:rPr>
        <w:t xml:space="preserve">192359</w:t>
      </w:r>
    </w:p>
    <w:p>
      <w:r>
        <w:t xml:space="preserve">अबे चूतिया, तेरे जैसे झांटू मेरे यहां आज भी गोबर फेकते है , भैंस के तबेला में रहते रहते तू भी पाड़ा हो गया है... जा दूध में पानी मिला अहीर बहीर कहिंका.. सही कहा गया है अहीरा सब का दिमाग घुटने में होता है....  हरामी खुद जातिगत टिप्पडी किया अब मुझे पाठ पढ़ा रहा अहीर बिलार..</w:t>
      </w:r>
    </w:p>
    <w:p>
      <w:r>
        <w:rPr>
          <w:b/>
          <w:u w:val="single"/>
        </w:rPr>
        <w:t xml:space="preserve">192360</w:t>
      </w:r>
    </w:p>
    <w:p>
      <w:r>
        <w:t xml:space="preserve">अल्लाह के हुक्म से बग़ावत करना सीधे अल्लाह से बगावत करना है नमाज़ हो रोज़ा हो हज ज़कात या पर्दा सब अल्लाह के हुक्म हैं तुम उस अल्लाह से बगावत करते हो जिसने तुम्हे एक नापाक कतरे से इंसानी शक्ल दी है......</w:t>
      </w:r>
    </w:p>
    <w:p>
      <w:r>
        <w:rPr>
          <w:b/>
          <w:u w:val="single"/>
        </w:rPr>
        <w:t xml:space="preserve">192361</w:t>
      </w:r>
    </w:p>
    <w:p>
      <w:r>
        <w:t xml:space="preserve">हेमंत करकरे आतंकियों से लड़ते हुए शहीद होकर भी देशद्रोही हो गए और #प्रज्ञा_ठाकुर बीजेपी का टिकट का लेकर आतंकी से सन्यासी हो गयी, वाह रे विचारधारा अब तो सारी सीमा पार हो गई</w:t>
      </w:r>
    </w:p>
    <w:p>
      <w:r>
        <w:rPr>
          <w:b/>
          <w:u w:val="single"/>
        </w:rPr>
        <w:t xml:space="preserve">192362</w:t>
      </w:r>
    </w:p>
    <w:p>
      <w:r>
        <w:t xml:space="preserve">भगवा ब्रिगेड सभी शिक्षण संस्थानो को खत्म करना चाहती है भाजपा चाहती है कि युवा पढ़े नही पकोड़े बेचे,जेनयू के बाद अब सुनियोजित तरीके से अलीगढ़ मुस्लिम यूनिवर्सिटी का माहौल खराब किया जा रहा है ऐसी स्टूडेंट्स विरोधी शिक्षा विरोधी सरकार को हम सत्ता से हटाकर ही रहेंगे। #StandWithAMU</w:t>
      </w:r>
    </w:p>
    <w:p>
      <w:r>
        <w:rPr>
          <w:b/>
          <w:u w:val="single"/>
        </w:rPr>
        <w:t xml:space="preserve">192363</w:t>
      </w:r>
    </w:p>
    <w:p>
      <w:r>
        <w:t xml:space="preserve">हरा हारने के लिए... और डायपर के लिए...  हमलोग तो बस हरे चीजों पे मूत-ते है... पता लगाना है तो तुम भी आओ..तुमपे भी मूतेंगे..... हरी झंडी के साथ हरी रंडी.. दोनों दोनों पे मूतेंगे</w:t>
      </w:r>
    </w:p>
    <w:p>
      <w:r>
        <w:rPr>
          <w:b/>
          <w:u w:val="single"/>
        </w:rPr>
        <w:t xml:space="preserve">192364</w:t>
      </w:r>
    </w:p>
    <w:p>
      <w:r>
        <w:t xml:space="preserve">BJP भी जानती है कि यह हरामी बदशकल बहुत ही महाचूतिया, सुअर से भी गिरा इंसान है, बुरा ना मानो कीचड़ से लथपथ इस जानवर का @ManojTiwariMP @DocVatsa @AamAadmiParty @ravi4354 @JanLokPaal</w:t>
      </w:r>
    </w:p>
    <w:p>
      <w:r>
        <w:rPr>
          <w:b/>
          <w:u w:val="single"/>
        </w:rPr>
        <w:t xml:space="preserve">192365</w:t>
      </w:r>
    </w:p>
    <w:p>
      <w:r>
        <w:t xml:space="preserve">चल फुट गद्दार। साला खुद को Indian बोलता है और रंडी रोना सिर मुसलमानों के लिए मचाये रहता है। तेरे जात भाई तो जैसे सब दूध के धुले हैं, फरिश्ते हैं? भाग भाग पाकिस्तानी।</w:t>
      </w:r>
    </w:p>
    <w:p>
      <w:r>
        <w:rPr>
          <w:b/>
          <w:u w:val="single"/>
        </w:rPr>
        <w:t xml:space="preserve">192366</w:t>
      </w:r>
    </w:p>
    <w:p>
      <w:r>
        <w:t xml:space="preserve">बस कर,#पगली ओर कीतनी बेज्जती #कमीने भक्त की आंखों में #शर्म नहीं</w:t>
      </w:r>
    </w:p>
    <w:p>
      <w:r>
        <w:rPr>
          <w:b/>
          <w:u w:val="single"/>
        </w:rPr>
        <w:t xml:space="preserve">192367</w:t>
      </w:r>
    </w:p>
    <w:p>
      <w:r>
        <w:t xml:space="preserve">पाकिस्तान ने हिंदुओं के ख़िलाफ़ बोलने वाले को बर्खास्त किया है । क्या भारत में भी मुसलमानों के ख़िलाफ़ ज़हर उगलने वालों को मोदी जी करेंगे बर्खास्त ? @narendramodi @BJP4India @RSSorg @INCIndia</w:t>
      </w:r>
    </w:p>
    <w:p>
      <w:r>
        <w:rPr>
          <w:b/>
          <w:u w:val="single"/>
        </w:rPr>
        <w:t xml:space="preserve">192368</w:t>
      </w:r>
    </w:p>
    <w:p>
      <w:r>
        <w:t xml:space="preserve">कोहली है #नेहरू नहीं जो अंग्रेजों के तलवे चाटने लगे । भड़वा साला #जवाहर</w:t>
      </w:r>
    </w:p>
    <w:p>
      <w:r>
        <w:rPr>
          <w:b/>
          <w:u w:val="single"/>
        </w:rPr>
        <w:t xml:space="preserve">192369</w:t>
      </w:r>
    </w:p>
    <w:p>
      <w:r>
        <w:t xml:space="preserve">परशुराम? वही जिसने अपनी मां की हत्या की थीं?</w:t>
      </w:r>
    </w:p>
    <w:p>
      <w:r>
        <w:rPr>
          <w:b/>
          <w:u w:val="single"/>
        </w:rPr>
        <w:t xml:space="preserve">192370</w:t>
      </w:r>
    </w:p>
    <w:p>
      <w:r>
        <w:t xml:space="preserve">जिस देश में #कन्हैया_कुमार जैसा पढ़ा लिखा युवा हार जाए #आतंकवादी जीत जाये उस देश की जनता क्या ?</w:t>
      </w:r>
    </w:p>
    <w:p>
      <w:r>
        <w:rPr>
          <w:b/>
          <w:u w:val="single"/>
        </w:rPr>
        <w:t xml:space="preserve">192371</w:t>
      </w:r>
    </w:p>
    <w:p>
      <w:r>
        <w:t xml:space="preserve">इनके बापों मैं भी दम नहीं जो भारत को इस्लामिक स्टेट बना सकें _..... भारत हमारा का सनातनियों देश और अब है हिन्दू जाग देश ...जो भी रहा आएगा पैरों तले कुचला...  गर्व से कहो हम हिन्दू हैं @manakgupta</w:t>
      </w:r>
    </w:p>
    <w:p>
      <w:r>
        <w:rPr>
          <w:b/>
          <w:u w:val="single"/>
        </w:rPr>
        <w:t xml:space="preserve">192372</w:t>
      </w:r>
    </w:p>
    <w:p>
      <w:r>
        <w:t xml:space="preserve">वक्त, इन्सान और इंग्लैंड का मौसम आपको कभी भी धोखा दे सकता है। #IndiaVsPakistan</w:t>
      </w:r>
    </w:p>
    <w:p>
      <w:r>
        <w:rPr>
          <w:b/>
          <w:u w:val="single"/>
        </w:rPr>
        <w:t xml:space="preserve">192373</w:t>
      </w:r>
    </w:p>
    <w:p>
      <w:r>
        <w:t xml:space="preserve">#कांग्रेस के इस #कमीने की #करतूत को देखिए देश की रक्षा करते #शहीद हुए मां भारती के #सपूतों का ख्याल भी नहीं रखा #दुश्मन से गले मिल गये #शर्मनाक. ये पूरे शहीद का अपमान किया है। मैं बहुत कद्र करते थे सिंधु को लेकिन ये तो नकारा है। नकारा है।</w:t>
      </w:r>
    </w:p>
    <w:p>
      <w:r>
        <w:rPr>
          <w:b/>
          <w:u w:val="single"/>
        </w:rPr>
        <w:t xml:space="preserve">192374</w:t>
      </w:r>
    </w:p>
    <w:p>
      <w:r>
        <w:t xml:space="preserve">पाकिस्तान को फेकना था फेका गया। जो हार कर भी दुश्मन को हरा दे उसी को हमने नाम दिया। @BCCI ये तुम्हारे समझ के बाहर हैं तुम बॉलीवुड में रंडी रोओ इधर मत घुसो।</w:t>
      </w:r>
    </w:p>
    <w:p>
      <w:r>
        <w:rPr>
          <w:b/>
          <w:u w:val="single"/>
        </w:rPr>
        <w:t xml:space="preserve">192375</w:t>
      </w:r>
    </w:p>
    <w:p>
      <w:r>
        <w:t xml:space="preserve">जो शब्द तूम आज किसी और औरत के लिए यूज कर रहे वो बचाकर रखना क्योंकि यही कल कोई और कल तुम्हारी माँ बहन और बेटी के लिये यूज करेगा लिये यूज करेगा तब गुस्सा न करना क्योंकि वो तुम्हारे फेंके शब्द तुम्ही को मारेगा.....  ये सलाय नहीं सच्चाई है आज के ट्विटर की इतना गिरा दिया है कि पूछो मत.</w:t>
      </w:r>
    </w:p>
    <w:p>
      <w:r>
        <w:rPr>
          <w:b/>
          <w:u w:val="single"/>
        </w:rPr>
        <w:t xml:space="preserve">192376</w:t>
      </w:r>
    </w:p>
    <w:p>
      <w:r>
        <w:t xml:space="preserve">नेता जी हम समाजवादी सिपाही हमेशा आपके साथ है आपका हर लिया गया निर्णय हमे स्वीकार है निवेदन है कि कार्यकर्ताओं पे वरिष्ठ पे वरिष्ठ नेता ध्यान दे ये चुनाव भी एक सबक है हमारे लिए कही न कही कार्यकर्ताओं को नजरअंदाज करना भी रख सबब बनाजय समाजवाद जय अखिलेश भइया जय अखिलेश भइया.</w:t>
      </w:r>
    </w:p>
    <w:p>
      <w:r>
        <w:rPr>
          <w:b/>
          <w:u w:val="single"/>
        </w:rPr>
        <w:t xml:space="preserve">192377</w:t>
      </w:r>
    </w:p>
    <w:p>
      <w:r>
        <w:t xml:space="preserve">@narendramodi @AmitShah @BJP4India @BharatKaPM @TeamDeol #AayegaTohModiHi #BJP4India #BJP #कन्हैया_कुमार ने खोदा कुआँ सिंधिया हारे जुआ शत्रुघ्न हारे जुआ शत्रुघ्न खामोश हुआ राज बब्बर बना चूहा 22 राज्य ने 00 छुआ खैर जो हुआ सो हुआ केजरीवाल भी बदहाल हुआ...</w:t>
      </w:r>
    </w:p>
    <w:p>
      <w:r>
        <w:rPr>
          <w:b/>
          <w:u w:val="single"/>
        </w:rPr>
        <w:t xml:space="preserve">192378</w:t>
      </w:r>
    </w:p>
    <w:p>
      <w:r>
        <w:t xml:space="preserve">#कुत्ते भी हो रहे हैं #किडनी और #डायबटीज जैसी #बीमारियों का शिकार, जानें वजह&amp;#8230;</w:t>
      </w:r>
    </w:p>
    <w:p>
      <w:r>
        <w:rPr>
          <w:b/>
          <w:u w:val="single"/>
        </w:rPr>
        <w:t xml:space="preserve">192379</w:t>
      </w:r>
    </w:p>
    <w:p>
      <w:r>
        <w:t xml:space="preserve">VIVAHIT BaitION KO BHI Patrick KIRSI BHOOMI MAIN BAITON K SAMAN U.P MAIN Adhikar KOUN dilanai KI Kirpa karaiga ? Vicharniy pirsn ? Kya vivahit baition k sath anyay hota rahaiga u.p.main ?</w:t>
      </w:r>
    </w:p>
    <w:p>
      <w:r>
        <w:rPr>
          <w:b/>
          <w:u w:val="single"/>
        </w:rPr>
        <w:t xml:space="preserve">192380</w:t>
      </w:r>
    </w:p>
    <w:p>
      <w:r>
        <w:t xml:space="preserve">10 एजेंसियों को किसी भी कंप्यूटर की निगरानी और डाटा की जांच का अधिकार दिए जाने के खिलाफ दायर याचिकाओं पर सुप्रीम कोर्ट ने सुनवाई टाली। याचिकाओं में सरकार के आदेश को मनमाना बताया गया है। याचिकाकर्ताओं का कहना है कि सरकार निजता के मौलिक अधिकार का हनन कर रही है है</w:t>
      </w:r>
    </w:p>
    <w:p>
      <w:r>
        <w:rPr>
          <w:b/>
          <w:u w:val="single"/>
        </w:rPr>
        <w:t xml:space="preserve">192381</w:t>
      </w:r>
    </w:p>
    <w:p>
      <w:r>
        <w:t xml:space="preserve">कश्मीर मे सेना पर पत्थर मारने वाले और पत्थरबाजों के हमदर्द, और, लस्सी न देने पर मर्डर करने वाले लोग पूछ रहे हैं कि बाइक चोर को क्यो पीटा???  तबरेज की पत्नी को मुआवजा और नौकरी देगा दिल्ली वक्फ बोर्ड। #तबरेज की मौत पर #मोदी जी ने भी दुख जताया, ये #ट्विंकल और #भरत_यादव कौन थे??</w:t>
      </w:r>
    </w:p>
    <w:p>
      <w:r>
        <w:rPr>
          <w:b/>
          <w:u w:val="single"/>
        </w:rPr>
        <w:t xml:space="preserve">192382</w:t>
      </w:r>
    </w:p>
    <w:p>
      <w:r>
        <w:t xml:space="preserve">झोंपड़ी के, कुछ दिन पहले तक तो तू उस आदतन 'बाइक चोर' तबरेज के लिये छाती पीट रहा था। हर चैनल पर रंडी रोना मचा रखा था। अब सेक्युलरिज्म का 'अखरोट' अपने पिछवाड़े से तोड़ने की कोशिश कर रहा है। आतंकी साला</w:t>
      </w:r>
    </w:p>
    <w:p>
      <w:r>
        <w:rPr>
          <w:b/>
          <w:u w:val="single"/>
        </w:rPr>
        <w:t xml:space="preserve">192383</w:t>
      </w:r>
    </w:p>
    <w:p>
      <w:r>
        <w:t xml:space="preserve">अभी सूअर 6 महीने में दिल्ली में विधानसभा चुनाव है अब हिंदू मुसलमान नहीं होगा तो कब होगा जिसने भी किया है है उसे सजा मिलेगी दिल्ली पुलिस कार्रवाई कर रही है धर्म के नाम पर किसी की जिंदगी छीन लेना उसका विरोध होता है नफरत की राजनीति बीजेपी आरएसएस करती है आज तक उनसे कोई सवाल किया है तूने.</w:t>
      </w:r>
    </w:p>
    <w:p>
      <w:r>
        <w:rPr>
          <w:b/>
          <w:u w:val="single"/>
        </w:rPr>
        <w:t xml:space="preserve">192384</w:t>
      </w:r>
    </w:p>
    <w:p>
      <w:r>
        <w:t xml:space="preserve">कुछ कमीने #नीच ग्रह में पैदा होते है और वो पैदा होते ही अपने परिवार वालो को अपने #बाप को को आस पास के लोगो को नही वरन सारी #कायनात को दुःख देते ही रहते है या फिर बोले तो ये कमीने दुःख देने के लिए ही पैदा होते है, उनमें एक ये #टोटिचोर शामिल है !!!</w:t>
      </w:r>
    </w:p>
    <w:p>
      <w:r>
        <w:rPr>
          <w:b/>
          <w:u w:val="single"/>
        </w:rPr>
        <w:t xml:space="preserve">192385</w:t>
      </w:r>
    </w:p>
    <w:p>
      <w:r>
        <w:t xml:space="preserve">भाई जैसे दिल्ली मे चुनाव आएगा हिन्दू-मुस्लिम की बाते जोरो से होने लगेंगी? हिदुत्व भी खतरे मे जा सकता है क्योंकि जनता स्कूल हॉस्पिटल जैसे सुविधाओ देने वालो वालो को वोट नही करती हिन्दू-मुस्लिम पे ज्यादा वोट करती है। जिसका फ़ायदा BJP दिल्ली मे भी भी उठाना चाहती है। #TempleTerrorAttack.</w:t>
      </w:r>
    </w:p>
    <w:p>
      <w:r>
        <w:rPr>
          <w:b/>
          <w:u w:val="single"/>
        </w:rPr>
        <w:t xml:space="preserve">192386</w:t>
      </w:r>
    </w:p>
    <w:p>
      <w:r>
        <w:t xml:space="preserve">Pakode talna chalu kr do... mudra scheme se paise mil jayenge... Bua babua</w:t>
      </w:r>
    </w:p>
    <w:p>
      <w:r>
        <w:rPr>
          <w:b/>
          <w:u w:val="single"/>
        </w:rPr>
        <w:t xml:space="preserve">192387</w:t>
      </w:r>
    </w:p>
    <w:p>
      <w:r>
        <w:t xml:space="preserve">बेटा धोनी के बारे में कुछ बुरा बोले ना तो क्रिकेट की कसम तुमारी गांड तोड़ देंगे</w:t>
      </w:r>
    </w:p>
    <w:p>
      <w:r>
        <w:rPr>
          <w:b/>
          <w:u w:val="single"/>
        </w:rPr>
        <w:t xml:space="preserve">192388</w:t>
      </w:r>
    </w:p>
    <w:p>
      <w:r>
        <w:t xml:space="preserve">आदरणीय राष्ट्रीय अध्यक्ष जी से विनम्र निवेदन है उत्तर प्रदेश की बिगड़ती कानून व्यवस्था को लेकर जन जन आंदोलन छेड़ना चाहिए हम सब आपके साथ हैं समाजवादी लोग संघर्ष और आंदोलन के लिए ही जाने जाते हैं जय जय समाजवाद</w:t>
      </w:r>
    </w:p>
    <w:p>
      <w:r>
        <w:rPr>
          <w:b/>
          <w:u w:val="single"/>
        </w:rPr>
        <w:t xml:space="preserve">192389</w:t>
      </w:r>
    </w:p>
    <w:p>
      <w:r>
        <w:t xml:space="preserve">देश के #अंदरूनी_दुश्मन_राहुल_गांधी से निपटने के लिये तो,,, #भारतीय_सेना के #डॉग_यूनिट के #कुत्ते ही काफ़ी हैं... !!!</w:t>
      </w:r>
    </w:p>
    <w:p>
      <w:r>
        <w:rPr>
          <w:b/>
          <w:u w:val="single"/>
        </w:rPr>
        <w:t xml:space="preserve">192390</w:t>
      </w:r>
    </w:p>
    <w:p>
      <w:r>
        <w:t xml:space="preserve">भाई YLÖS में राम राज्य उबाल मार रहा है? हैवानियत और तानशाही रुके से नही रुक रही है। सरकार हिदुत्व पे वोट लेकर CM से लेकर विधायक तक सब चिलम-गांजा फुक के आराम कर रहे है। महिला हैवानियत का शिकार हो रही है, बेगुनाह लोग गुंडे का, यहां तक कि अब पत्रकार के ऊपर पेशाब कर दिया जा रहा है।.</w:t>
      </w:r>
    </w:p>
    <w:p>
      <w:r>
        <w:rPr>
          <w:b/>
          <w:u w:val="single"/>
        </w:rPr>
        <w:t xml:space="preserve">192391</w:t>
      </w:r>
    </w:p>
    <w:p>
      <w:r>
        <w:t xml:space="preserve">संत कबीर डिग्रीधारी नहीं थे लेकिन धार्मिक आडंबरों से मुक्त थे जबकि बहुजन समाज डिग्रीधारी व नौकरी प्राप्त फिर भी तमाम आडंबरों के कीचङ में धँसे हुए हैं !!! #जय_भीम_जय_भारत</w:t>
      </w:r>
    </w:p>
    <w:p>
      <w:r>
        <w:rPr>
          <w:b/>
          <w:u w:val="single"/>
        </w:rPr>
        <w:t xml:space="preserve">192392</w:t>
      </w:r>
    </w:p>
    <w:p>
      <w:r>
        <w:t xml:space="preserve">@azkhawaja1 Beta jispar tu bhonk raha hai na wo aisi shakhsiyat hai ki jab wo choka marte the tab boundary se ball lane tumhara PM @ImranKhanPTI jata tha</w:t>
      </w:r>
    </w:p>
    <w:p>
      <w:r>
        <w:rPr>
          <w:b/>
          <w:u w:val="single"/>
        </w:rPr>
        <w:t xml:space="preserve">192393</w:t>
      </w:r>
    </w:p>
    <w:p>
      <w:r>
        <w:t xml:space="preserve">दिल्ली में 300 मुल्ले मंदिर तोड़ते है ओर ये मुल्लो का पिछवाड़ा चाटने वाला केजरीवाल झारखंड के चोर मुल्ले को 5लाख देता है भड़वा भड़वा</w:t>
      </w:r>
    </w:p>
    <w:p>
      <w:r>
        <w:rPr>
          <w:b/>
          <w:u w:val="single"/>
        </w:rPr>
        <w:t xml:space="preserve">192394</w:t>
      </w:r>
    </w:p>
    <w:p>
      <w:r>
        <w:t xml:space="preserve">रंडी के बच्चे, बिना बाप के, मादरचोद पाकिस्तानी जात के कुत्ते, जाके देख रिकॉर्ड में कैसे मैया चोदता चोदता था तुम्हारी ये, भिखारी देश के भिखारी भड़वे मादरचोद</w:t>
      </w:r>
    </w:p>
    <w:p>
      <w:r>
        <w:rPr>
          <w:b/>
          <w:u w:val="single"/>
        </w:rPr>
        <w:t xml:space="preserve">192395</w:t>
      </w:r>
    </w:p>
    <w:p>
      <w:r>
        <w:t xml:space="preserve">LP Verma वर्मा जी इस समय जिसके स्पोटर है वह लोग नवाजबादी हो गये है है</w:t>
      </w:r>
    </w:p>
    <w:p>
      <w:r>
        <w:rPr>
          <w:b/>
          <w:u w:val="single"/>
        </w:rPr>
        <w:t xml:space="preserve">192396</w:t>
      </w:r>
    </w:p>
    <w:p>
      <w:r>
        <w:t xml:space="preserve">*वो अपने मोहल्ले को छोटा पाकिस्तान कहते रहे, हम चुप रहे।* *वो पाकिस्तान की मैच जीतने पर पटाखे फोड़ते रहे फोड़ते, हम चुप रहे।* *आज वो जवानों के शहीद होने पर जश्न मना रहे, हम आज भी चुप बैठे हैं।* *भेनचोद हम कब बोलेंगे जब ग़ज़वा ए हिन्द होगा तब?*</w:t>
      </w:r>
    </w:p>
    <w:p>
      <w:r>
        <w:rPr>
          <w:b/>
          <w:u w:val="single"/>
        </w:rPr>
        <w:t xml:space="preserve">192397</w:t>
      </w:r>
    </w:p>
    <w:p>
      <w:r>
        <w:t xml:space="preserve">दिल बड़ा कर पगली बाते तो मेरे #कमीने DOST भी बड़ी कर लेते हैं #YSTÄVYYSSUHDE</w:t>
      </w:r>
    </w:p>
    <w:p>
      <w:r>
        <w:rPr>
          <w:b/>
          <w:u w:val="single"/>
        </w:rPr>
        <w:t xml:space="preserve">192398</w:t>
      </w:r>
    </w:p>
    <w:p>
      <w:r>
        <w:t xml:space="preserve">जिन्होंने उर्दू अख़बार वन्दे मातरम् के 1931 एडिशन में हिंदू सम्पादक का नाम देखकर @AalokTweet को टार्गेट किया वो जान लें कि बँटवारे से पहले लाहौर में उस वक़्त भी मुसलमान क़रीब 60% थे और उनके घरों में भी "वन्दे मातरम्" हाथों हाथ लिया जाता था. सो सबक़ बस ये कि कट्टरपंथ से दूर रहें.</w:t>
      </w:r>
    </w:p>
    <w:p>
      <w:r>
        <w:rPr>
          <w:b/>
          <w:u w:val="single"/>
        </w:rPr>
        <w:t xml:space="preserve">192399</w:t>
      </w:r>
    </w:p>
    <w:p>
      <w:r>
        <w:t xml:space="preserve">ये देखो mc कांग्रेस में आते ही धर्म भी बदल लिया सीखो को चाहिए इसे लात मार कर बाहर कर दे @TajinderBagga जी सिख समुदाय से कहिये इस हरामी को पंजाब में कूट दे</w:t>
      </w:r>
    </w:p>
    <w:p>
      <w:r>
        <w:rPr>
          <w:b/>
          <w:u w:val="single"/>
        </w:rPr>
        <w:t xml:space="preserve">192400</w:t>
      </w:r>
    </w:p>
    <w:p>
      <w:r>
        <w:t xml:space="preserve">इस्लाम सच्चा और अच्छा धर्म है, यही वजह है कि मै खुद अपने बच्चों को क़ुरआन की तालीम दिला रही हूँ :- अनीता नायर, लेखिका http://teesrijungnews.com/104323/ हूँ :- अनीता लेखिका http://teesrijungnews.com/104323/</w:t>
      </w:r>
    </w:p>
    <w:p>
      <w:r>
        <w:rPr>
          <w:b/>
          <w:u w:val="single"/>
        </w:rPr>
        <w:t xml:space="preserve">192401</w:t>
      </w:r>
    </w:p>
    <w:p>
      <w:r>
        <w:t xml:space="preserve">#Budget2019 आने में अब बस चंद दिन दूर हैं। आखिर मोदी सरकार के दूसरे कार्यकाल में क्या है है आम आदमी के मन की बात, देखिए इस वीडियो में में</w:t>
      </w:r>
    </w:p>
    <w:p>
      <w:r>
        <w:rPr>
          <w:b/>
          <w:u w:val="single"/>
        </w:rPr>
        <w:t xml:space="preserve">192402</w:t>
      </w:r>
    </w:p>
    <w:p>
      <w:r>
        <w:t xml:space="preserve">ड्रामा क्यों करते हैं @NitishKumar जी? क्या आपको नहीं पता है कि भाजपा #प्रज्ञा_ठाकुर जैसे गोड्सेवादियों की शरणस्थली है! आपने सिर्फ सत्ता की लालच में नफरत, हिंसा और आतंक के इन्हीं सरगनाओं को बिहार में पनपाया है। अब #ड्रामेबाजी क्यों पलटु कुमार?</w:t>
      </w:r>
    </w:p>
    <w:p>
      <w:r>
        <w:rPr>
          <w:b/>
          <w:u w:val="single"/>
        </w:rPr>
        <w:t xml:space="preserve">192403</w:t>
      </w:r>
    </w:p>
    <w:p>
      <w:r>
        <w:t xml:space="preserve">धमकी किसे दे रहा है बे. सूअर की औलाद.</w:t>
      </w:r>
    </w:p>
    <w:p>
      <w:r>
        <w:rPr>
          <w:b/>
          <w:u w:val="single"/>
        </w:rPr>
        <w:t xml:space="preserve">192404</w:t>
      </w:r>
    </w:p>
    <w:p>
      <w:r>
        <w:t xml:space="preserve">Jharkhand ke #Tabrez_Ansari ko @aimim_national jharkhand ki team madad karegi, Qatilo ke khilaf pura muqadma #AIMIM Jharkhand presidentti Janab #Hubban_Malik sahab aur unki team ladegi. @syedasimwaqar @asadowaisi</w:t>
      </w:r>
    </w:p>
    <w:p>
      <w:r>
        <w:rPr>
          <w:b/>
          <w:u w:val="single"/>
        </w:rPr>
        <w:t xml:space="preserve">192405</w:t>
      </w:r>
    </w:p>
    <w:p>
      <w:r>
        <w:t xml:space="preserve">राम भक्त हो तो ऐसा हो लिंचिंग करने वाले राम भक्त हैं?   @anasinbox @AqdasShaikh_sp @dralvirashah @snk1jUGc7LvGsne</w:t>
      </w:r>
    </w:p>
    <w:p>
      <w:r>
        <w:rPr>
          <w:b/>
          <w:u w:val="single"/>
        </w:rPr>
        <w:t xml:space="preserve">192406</w:t>
      </w:r>
    </w:p>
    <w:p>
      <w:r>
        <w:t xml:space="preserve">Soch raha tha BAAP Ka Raj hai... :) , Gaya Jail.</w:t>
      </w:r>
    </w:p>
    <w:p>
      <w:r>
        <w:rPr>
          <w:b/>
          <w:u w:val="single"/>
        </w:rPr>
        <w:t xml:space="preserve">192407</w:t>
      </w:r>
    </w:p>
    <w:p>
      <w:r>
        <w:t xml:space="preserve">ढूंढ के नहीं मारना चाहिए भाई, उसकी मजबूरी समझो, कोई शादी शुदा बन्दा है अपनी कम, अपने परिवार की भविष्य की ज्यादा सोचता है । तुम्हारे दिल्ली जैसे शहर में कोई ध्रुव त्यागी अपने बेटी की आन के लिए जान गवा देता है और मादरजात राजनेताओं और भड़वा पत्रकारों के मुंह से उफ्फ तक नहीं निकलता.</w:t>
      </w:r>
    </w:p>
    <w:p>
      <w:r>
        <w:rPr>
          <w:b/>
          <w:u w:val="single"/>
        </w:rPr>
        <w:t xml:space="preserve">192408</w:t>
      </w:r>
    </w:p>
    <w:p>
      <w:r>
        <w:t xml:space="preserve">गजब का राष्ट्रवाद ओवर फ्लो हो रहा है....  वही वोटर #आतिशी(दिल्ली) को Hylkää करता है और #प्रज्ञा_ठाकुर(भोपाल) को चुनता है....   ये 2 परिणाम काफ़ी है... इस देश का भविष्य समझने के के लिए।</w:t>
      </w:r>
    </w:p>
    <w:p>
      <w:r>
        <w:rPr>
          <w:b/>
          <w:u w:val="single"/>
        </w:rPr>
        <w:t xml:space="preserve">192409</w:t>
      </w:r>
    </w:p>
    <w:p>
      <w:r>
        <w:t xml:space="preserve">1984 के नरसंहार के बाद भी किसी सिख ने कहा कि वो भारत मे असुरक्षित है? नहीँ !!! क्योंकि वो बिकाऊ नही है वो भारत से प्यार करता है #AmarnathYatra</w:t>
      </w:r>
    </w:p>
    <w:p>
      <w:r>
        <w:rPr>
          <w:b/>
          <w:u w:val="single"/>
        </w:rPr>
        <w:t xml:space="preserve">192410</w:t>
      </w:r>
    </w:p>
    <w:p>
      <w:r>
        <w:t xml:space="preserve">@MehboobaMufti BCCI पर सरकार का कंट्रोल नही होता , तो भगवा जर्सी पर भड़वा ज्ञान बंद होना चाहिए</w:t>
      </w:r>
    </w:p>
    <w:p>
      <w:r>
        <w:rPr>
          <w:b/>
          <w:u w:val="single"/>
        </w:rPr>
        <w:t xml:space="preserve">192411</w:t>
      </w:r>
    </w:p>
    <w:p>
      <w:r>
        <w:t xml:space="preserve">मंदिर के नाम पे इस छोटे से वाकये की अफवाह नहीं फैलानी चाहिए : फतेह पुर मस्जिद के शाही इमाम लेकिन एक चोर का पुलिस की लापरवाही की वजह से मौत होने पे बंगाल से मेरठ तक तलवार लेके अल्लाह हु अकबर बोल के सड़को पे उतरना जायज़ है सुअर कहीं के के</w:t>
      </w:r>
    </w:p>
    <w:p>
      <w:r>
        <w:rPr>
          <w:b/>
          <w:u w:val="single"/>
        </w:rPr>
        <w:t xml:space="preserve">192412</w:t>
      </w:r>
    </w:p>
    <w:p>
      <w:r>
        <w:t xml:space="preserve">बेशर्म हलकट कहीका सुअर माइनर क्या था रे समझा जरा रे सुअर हमको भी,मंदिर तोड़ना माइनर है रे भड़वे भड़वे</w:t>
      </w:r>
    </w:p>
    <w:p>
      <w:r>
        <w:rPr>
          <w:b/>
          <w:u w:val="single"/>
        </w:rPr>
        <w:t xml:space="preserve">192413</w:t>
      </w:r>
    </w:p>
    <w:p>
      <w:r>
        <w:t xml:space="preserve">बस एक ही शब्द है कटेला लुंड की पैदाइश है मादरचोद इसकी माँ को मौलाना ने ठोक ठोक के इतना गन्दी औलाद पैदा किया है mc</w:t>
      </w:r>
    </w:p>
    <w:p>
      <w:r>
        <w:rPr>
          <w:b/>
          <w:u w:val="single"/>
        </w:rPr>
        <w:t xml:space="preserve">192414</w:t>
      </w:r>
    </w:p>
    <w:p>
      <w:r>
        <w:t xml:space="preserve">एक हम है कि समझे नहीं खुद को आज तक ! एक दुनिया है कि न जाने मुझे क्या-क्या समझ लेती है !</w:t>
      </w:r>
    </w:p>
    <w:p>
      <w:r>
        <w:rPr>
          <w:b/>
          <w:u w:val="single"/>
        </w:rPr>
        <w:t xml:space="preserve">192415</w:t>
      </w:r>
    </w:p>
    <w:p>
      <w:r>
        <w:t xml:space="preserve"/>
      </w:r>
    </w:p>
    <w:p>
      <w:r>
        <w:rPr>
          <w:b/>
          <w:u w:val="single"/>
        </w:rPr>
        <w:t xml:space="preserve">192416</w:t>
      </w:r>
    </w:p>
    <w:p>
      <w:r>
        <w:t xml:space="preserve">और @shahid_siddiqui चोर लुटेरे पत्थरबाज तो भटके हुए नौजवान है ये सूअर क्या है इस्लाम का फरिस्ता ??????????????????????????? ???????????????????????????</w:t>
      </w:r>
    </w:p>
    <w:p>
      <w:r>
        <w:rPr>
          <w:b/>
          <w:u w:val="single"/>
        </w:rPr>
        <w:t xml:space="preserve">192417</w:t>
      </w:r>
    </w:p>
    <w:p>
      <w:r>
        <w:t xml:space="preserve">मत जोड़ो आतंकवाद का नाम मदरसों से..  खूबसूरत तस्वीर #जय_हिन्द @AbbasAliRushdi @dralvirashah @ShayarImran @AshrafFem @HFatima20 @HarunHk055771</w:t>
      </w:r>
    </w:p>
    <w:p>
      <w:r>
        <w:rPr>
          <w:b/>
          <w:u w:val="single"/>
        </w:rPr>
        <w:t xml:space="preserve">192418</w:t>
      </w:r>
    </w:p>
    <w:p>
      <w:r>
        <w:t xml:space="preserve">हम सभी 17 जातियों का SC में शामिल किए जाने पर स्वागत करते हैं, #लेकिन इन 17 जातियों को SC की सूची में शामिल करने से पहले SC का कोटा 15% से बढ़ाकर 30% कर दिया जाए अन्यथा. आंदोलन होगा और फिर चाहे #फैसला सड़क पर हो या विधानसभा में यह तय करना अब सरकार की जिम्मेदारी है, #जय_भीम</w:t>
      </w:r>
    </w:p>
    <w:p>
      <w:r>
        <w:rPr>
          <w:b/>
          <w:u w:val="single"/>
        </w:rPr>
        <w:t xml:space="preserve">192419</w:t>
      </w:r>
    </w:p>
    <w:p>
      <w:r>
        <w:t xml:space="preserve">हिंदुओ की आने वाली पीढ़ी कभी हमें माफ़ नहीं करेगी ,, अगर बच गयी तो !!! कुछ हरामी हिंदुओ के कारन</w:t>
      </w:r>
    </w:p>
    <w:p>
      <w:r>
        <w:rPr>
          <w:b/>
          <w:u w:val="single"/>
        </w:rPr>
        <w:t xml:space="preserve">192420</w:t>
      </w:r>
    </w:p>
    <w:p>
      <w:r>
        <w:t xml:space="preserve">सुल्तानपुरी वार्ड 45 में रात्रि प्रवास के दौरान मुस्लिम समाज के प्रमुख लोगों को भाजपा में शामिल करते हुए प्रदेश अध्यक्ष श्री श्री @ManojTiwariMP</w:t>
      </w:r>
    </w:p>
    <w:p>
      <w:r>
        <w:rPr>
          <w:b/>
          <w:u w:val="single"/>
        </w:rPr>
        <w:t xml:space="preserve">192421</w:t>
      </w:r>
    </w:p>
    <w:p>
      <w:r>
        <w:t xml:space="preserve">Lääkärin हड़ताल तो सिर्फ़ बहाना है, BJP का असली "मक़सद" तो, ममता सरकार को गिराना है.</w:t>
      </w:r>
    </w:p>
    <w:p>
      <w:r>
        <w:rPr>
          <w:b/>
          <w:u w:val="single"/>
        </w:rPr>
        <w:t xml:space="preserve">192422</w:t>
      </w:r>
    </w:p>
    <w:p>
      <w:r>
        <w:t xml:space="preserve">मोदी जी का कहना हैं एक हत्या का पूरा झारखंड दोषी नहीं तो फिर एक आतंकवादी से पूरा इस्लाम कैसे ग़लत हो गया @TariqAyyubi @ziddy_zoya @Zubeena_</w:t>
      </w:r>
    </w:p>
    <w:p>
      <w:r>
        <w:rPr>
          <w:b/>
          <w:u w:val="single"/>
        </w:rPr>
        <w:t xml:space="preserve">192423</w:t>
      </w:r>
    </w:p>
    <w:p>
      <w:r>
        <w:t xml:space="preserve">भारतीय मौसम विभाग के अनुसार देश की राजधानी दिल्ली में अगले 72 घंटों में #Monsoon दस्तक देगा। विभाग का कहना है कि मंगलवार रात से ही हल्की #Sade शुरू होने की संभावना है। https://www.navjivanindia.com/news/monsoon-will-speed-up-and-reach-soon-in-other-part-of-india ...</w:t>
      </w:r>
    </w:p>
    <w:p>
      <w:r>
        <w:rPr>
          <w:b/>
          <w:u w:val="single"/>
        </w:rPr>
        <w:t xml:space="preserve">192424</w:t>
      </w:r>
    </w:p>
    <w:p>
      <w:r>
        <w:t xml:space="preserve">-@DrRPNishank जी से भेंट कर उन्हें बधाई दी, और अपने क्षेत्र में 2नए 2नए सेंट्रल स्कूल खोलने पर चर्चा की...देश के HRDमंत्री श्री निशंक जी ने खुले दिल से समर्थन दिया और कहा @narendramodi जी के कार्याकाल में शिक्षा से कोई वंचित नहीं रहेगा बहुत आभार..नॉर्थ ईस्ट दिल्ली की जनता को समर्पित</w:t>
      </w:r>
    </w:p>
    <w:p>
      <w:r>
        <w:rPr>
          <w:b/>
          <w:u w:val="single"/>
        </w:rPr>
        <w:t xml:space="preserve">192425</w:t>
      </w:r>
    </w:p>
    <w:p>
      <w:r>
        <w:t xml:space="preserve">तुझ्या आईला आणि बायकोला तुझ्या अखंड Bjp ने झवल... आईघाल्या मादरचौत आमच्या शेतकर्यांनच्या बद्दल काही पण बलतो तुझा कधी तर मर्डर होणार हे नक्कीच आणि तो मर्डर शेतकरीच करतील...नेहमी शेतकर्याच्या बद्दल आपशब्द वापरतो भैनचौद ,मादरचौत...</w:t>
      </w:r>
    </w:p>
    <w:p>
      <w:r>
        <w:rPr>
          <w:b/>
          <w:u w:val="single"/>
        </w:rPr>
        <w:t xml:space="preserve">192426</w:t>
      </w:r>
    </w:p>
    <w:p>
      <w:r>
        <w:t xml:space="preserve">@SwetaSinghAT के Tweet Retweet करती हो और अपने आप को कांग्रेसी कहती हो जबकि ये रंडी कांग्रेस की सबसे बड़ी दुश्मनों में से एक @paree7861 @DeepaMishra_ @BodkheShilpa #RajasthanOnFirstIndia</w:t>
      </w:r>
    </w:p>
    <w:p>
      <w:r>
        <w:rPr>
          <w:b/>
          <w:u w:val="single"/>
        </w:rPr>
        <w:t xml:space="preserve">192427</w:t>
      </w:r>
    </w:p>
    <w:p>
      <w:r>
        <w:t xml:space="preserve">पाकिस्तान में पूर्व राष्ट्रपति जरदारी के इंटरव्यू का प्रसारण बीच में ही रोका गया... ज़रदारी के खुलासे से डर गए पीएम इमरान? देशहित @ZeeNews 8.10 PM</w:t>
      </w:r>
    </w:p>
    <w:p>
      <w:r>
        <w:rPr>
          <w:b/>
          <w:u w:val="single"/>
        </w:rPr>
        <w:t xml:space="preserve">192428</w:t>
      </w:r>
    </w:p>
    <w:p>
      <w:r>
        <w:t xml:space="preserve">अय्यर के #नीच वाले बयान के लिए कांग्रेस जिम्मेदार और "देशभक्त गोडसे" #प्रज्ञा का निजी बयान है? ये #दोगलापन नही तो क्या है?</w:t>
      </w:r>
    </w:p>
    <w:p>
      <w:r>
        <w:rPr>
          <w:b/>
          <w:u w:val="single"/>
        </w:rPr>
        <w:t xml:space="preserve">192429</w:t>
      </w:r>
    </w:p>
    <w:p>
      <w:r>
        <w:t xml:space="preserve">आप बढे आगे हम करते है इन लान्डीयो और सूअर पत्रकारो के ढीले टांके। बाकी का मीडिया सूअर बिका हुआ है।इन लान्डीयो को पता है की सूअर मीडिया कूछ नही कहेगा। @abpnewshindi @ndtvindia @aajtak @news24tvchannel @Republic_Bharat @IndiaTVHindi @ZeeNewsHindi बिकाऊ सूअर मीडिया।</w:t>
      </w:r>
    </w:p>
    <w:p>
      <w:r>
        <w:rPr>
          <w:b/>
          <w:u w:val="single"/>
        </w:rPr>
        <w:t xml:space="preserve">192430</w:t>
      </w:r>
    </w:p>
    <w:p>
      <w:r>
        <w:t xml:space="preserve">इस सूअर के आंड ने तब राज्यसभा में कुछ नही बोला जब कंजरलाल ने हनुमान जी का मजाक उडाया था जब कंजर ने गीता का मजाक उडाया जब कंजर ने गीता ग्रंथ की प्रति लेने से मना कर दिया था जब इसका पेचकस पकडने वाले इंजीनियर ने गौमाता का मजाक उडाया था ने गौमाता का मजाक उडाया था</w:t>
      </w:r>
    </w:p>
    <w:p>
      <w:r>
        <w:rPr>
          <w:b/>
          <w:u w:val="single"/>
        </w:rPr>
        <w:t xml:space="preserve">192431</w:t>
      </w:r>
    </w:p>
    <w:p>
      <w:r>
        <w:t xml:space="preserve">आतंकवाद को सपोर्ट करने वाले और कश्मीरी पंडितों पे अत्याचार करने वाले वहाँ के मुस्लिम पत्थरबाज. #370_35A</w:t>
      </w:r>
    </w:p>
    <w:p>
      <w:r>
        <w:rPr>
          <w:b/>
          <w:u w:val="single"/>
        </w:rPr>
        <w:t xml:space="preserve">192432</w:t>
      </w:r>
    </w:p>
    <w:p>
      <w:r>
        <w:t xml:space="preserve">राहुल गांधी अखिलेश यादव ममता बनर्जी मायावती केजरीवाल सहित सभी सेक्यूलर नेता और एवार्ड वापसी गैग के लोग देश के टुकड़े टुकड़े करने वाले ढपली गैग के लोग अहिसुणता वाले नसरुद्दीन शाह और आमिर खान जैसे लोग सबके सब अब मर गये सबके मुह पर ताले मुह के गये अब कोई भी नही भौक रहा है ।कुत्ते सूअर है ।कुत्ते सूअर.</w:t>
      </w:r>
    </w:p>
    <w:p>
      <w:r>
        <w:rPr>
          <w:b/>
          <w:u w:val="single"/>
        </w:rPr>
        <w:t xml:space="preserve">192433</w:t>
      </w:r>
    </w:p>
    <w:p>
      <w:r>
        <w:t xml:space="preserve">इसमें कोई दो राय नहीं कि हम सभी जरूरतों को पूरा किया जाएगा। संसाधन भी मिलेंगे साधन भी मिलेंगे, भवन भी मिलेंगे। लेकिन आपदा प्रबंधन का काम भवन से नहीं होता भावना से होता है। जब तक भावना नहीं होगी तब तक इसका सही परिणाम नहीं आएगा नहीं आएगा: श्री अमित श्री अमित शाह जी ।</w:t>
      </w:r>
    </w:p>
    <w:p>
      <w:r>
        <w:rPr>
          <w:b/>
          <w:u w:val="single"/>
        </w:rPr>
        <w:t xml:space="preserve">192434</w:t>
      </w:r>
    </w:p>
    <w:p>
      <w:r>
        <w:t xml:space="preserve">राजनीति में एक #आतंकी आ गई हैं #प्रज्ञा_ठाकुर कभी शहीद का अपमान कर रही हैं तो क़भी राष्ट्रपिता की हत्यारे का सर्मथन नफ़रत बोल...मुद्दा गर्म... मुद्दा गर्म...व तुरंत माफ़ी और दुनिया को बता रही हैं कि उसका #आतंकवाद से कोई रिश्ता नहीं जिसके बोल इतने ख़तरनाक हैं सोचिए वह पुण्य की भगीरथ कैसे है.</w:t>
      </w:r>
    </w:p>
    <w:p>
      <w:r>
        <w:rPr>
          <w:b/>
          <w:u w:val="single"/>
        </w:rPr>
        <w:t xml:space="preserve">192435</w:t>
      </w:r>
    </w:p>
    <w:p>
      <w:r>
        <w:t xml:space="preserve">भक्तों के सामने #राहुल जी की तारीफ करने और #कुत्ते के!!! पिछवाड़े में पेट्रोल डालने!!! पर #बिल्कुल एक सा!!!  रिएक्शन आता है,,,,!!! भक्त,,#जी_हाँ!!!</w:t>
      </w:r>
    </w:p>
    <w:p>
      <w:r>
        <w:rPr>
          <w:b/>
          <w:u w:val="single"/>
        </w:rPr>
        <w:t xml:space="preserve">192436</w:t>
      </w:r>
    </w:p>
    <w:p>
      <w:r>
        <w:t xml:space="preserve">पूछी न ताची अब्दुल्ला की चाची Meidän राष्ट्रनायक #PM @narendramodi ji on ylpeydenaihe. #G20 'coz #NarendraModi ji is d most LOYAL World LEADER The future of our country #India is very bright n the whole is looking माँभारती&gt;as&gt; #विश्वगुरू</w:t>
      </w:r>
    </w:p>
    <w:p>
      <w:r>
        <w:rPr>
          <w:b/>
          <w:u w:val="single"/>
        </w:rPr>
        <w:t xml:space="preserve">192437</w:t>
      </w:r>
    </w:p>
    <w:p>
      <w:r>
        <w:t xml:space="preserve">वैसे मणीशंकर अय्यर मोदी जी को चुनाव जितवाने के कितना माल लेते होंगें??  #नीच #गुजरात #लोकसभा #काँग्रेस #हार</w:t>
      </w:r>
    </w:p>
    <w:p>
      <w:r>
        <w:rPr>
          <w:b/>
          <w:u w:val="single"/>
        </w:rPr>
        <w:t xml:space="preserve">192438</w:t>
      </w:r>
    </w:p>
    <w:p>
      <w:r>
        <w:t xml:space="preserve">अरे भड़वा तुझे इमाम बोलने में शर्म आता आता है दलाल</w:t>
      </w:r>
    </w:p>
    <w:p>
      <w:r>
        <w:rPr>
          <w:b/>
          <w:u w:val="single"/>
        </w:rPr>
        <w:t xml:space="preserve">192439</w:t>
      </w:r>
    </w:p>
    <w:p>
      <w:r>
        <w:t xml:space="preserve">मेरी विश्वास की कश्ती भी कागज की है और इश्क़ का समंदर भी गहरा है फिर भी ये दिल कहानी को करने को हांसिल उसी पानी मे उतरा है अब मिले किनारा या डूबूं मझधार ऐ दिल अब अब तेरा ही सहारा है.......</w:t>
      </w:r>
    </w:p>
    <w:p>
      <w:r>
        <w:rPr>
          <w:b/>
          <w:u w:val="single"/>
        </w:rPr>
        <w:t xml:space="preserve">192440</w:t>
      </w:r>
    </w:p>
    <w:p>
      <w:r>
        <w:t xml:space="preserve">सैम पित्रोदा की हिन्दी ख़राब है मणि शंकर की हिन्दी ख़राब है शशि थरूर की हिन्दी ख़राब है अधीर रंजन चौधरी कैमि हिन्दी ख़राब है यहाँ तक की तक है कणि कणि शंकर की हिन्दी ख़राब है यहाँ तक की राहुल गांधी भी हिन्दी के कठिन शब्दों को मोबाइल में खोजतें हैं आनंद शर्मा के मुताबिक़ । पर पीएम मोदी गाली देनें वाले तेवर ख़राब नहीं हुए ।</w:t>
      </w:r>
    </w:p>
    <w:p>
      <w:r>
        <w:rPr>
          <w:b/>
          <w:u w:val="single"/>
        </w:rPr>
        <w:t xml:space="preserve">192441</w:t>
      </w:r>
    </w:p>
    <w:p>
      <w:r>
        <w:t xml:space="preserve">आजकल की समाज सेवा भी शौहरत वह पद प्राप्त करने का जरिया बन गई है।।</w:t>
      </w:r>
    </w:p>
    <w:p>
      <w:r>
        <w:rPr>
          <w:b/>
          <w:u w:val="single"/>
        </w:rPr>
        <w:t xml:space="preserve">192442</w:t>
      </w:r>
    </w:p>
    <w:p>
      <w:r>
        <w:t xml:space="preserve">जब बीज ही दूषित हो तो फसल कैसे अच्छी होगी @KailashOnline @sardanarohit @2Suhana25 @KPadmaRani1 @Anjupra7743 @BhavikaKapoor5 @Pooja_2727 @_YogendraYadav @_YogendraYadav @dimpleyadav @bjp_ka1_virodhi @manojkjhadu</w:t>
      </w:r>
    </w:p>
    <w:p>
      <w:r>
        <w:rPr>
          <w:b/>
          <w:u w:val="single"/>
        </w:rPr>
        <w:t xml:space="preserve">192443</w:t>
      </w:r>
    </w:p>
    <w:p>
      <w:r>
        <w:t xml:space="preserve">अरे पागल लिष्ट क्या भेजेगा तुमसे साल भर में मेरा कुछ न हो सका तो तो भी होश नहीं है मुशचन्दे जा बहन की चुदाई कर निकल अब यहां से। तुम्हारे सामने कोई मुल्ला रहता तो ऐसा जबाब नहीं देता। अब जा सो जा बीबी के पल्लू में byeeeeeee</w:t>
      </w:r>
    </w:p>
    <w:p>
      <w:r>
        <w:rPr>
          <w:b/>
          <w:u w:val="single"/>
        </w:rPr>
        <w:t xml:space="preserve">192444</w:t>
      </w:r>
    </w:p>
    <w:p>
      <w:r>
        <w:t xml:space="preserve">नवजीवन बुलेटिन: मारपीट के विरोध में हिंदु राव के डॉक्टर हड़ताल पर, मरीज हलकान, इस समय की 4 बड़ी खबरें #Delhi #Lääkärilakko #Mayawati #CMyogi</w:t>
      </w:r>
    </w:p>
    <w:p>
      <w:r>
        <w:rPr>
          <w:b/>
          <w:u w:val="single"/>
        </w:rPr>
        <w:t xml:space="preserve">192445</w:t>
      </w:r>
    </w:p>
    <w:p>
      <w:r>
        <w:t xml:space="preserve">देश का विभाजन हमने नहीं किया, हम आज भी कहते हैं कि कि धर्म के आधार पर देश का बंटवारा नहीं होना चाहिए। ये ऐतिहासिक गलती हुई है जिसकी. ऊंचाई हिमालय और गहराई सागर जितनी है। ये गलती आपकी पार्टी ने की। कश्मीर का हिस्सा पाक को आपने दिया... उस भूल की सजा लोग भुगत रहे हैं: श्री अमित शाह.</w:t>
      </w:r>
    </w:p>
    <w:p>
      <w:r>
        <w:rPr>
          <w:b/>
          <w:u w:val="single"/>
        </w:rPr>
        <w:t xml:space="preserve">192446</w:t>
      </w:r>
    </w:p>
    <w:p>
      <w:r>
        <w:t xml:space="preserve">मुंबई की बारिश जीने नहीं देगी! देखिये #DeshTak @chitraaum के साथ शाम 7 बजे</w:t>
      </w:r>
    </w:p>
    <w:p>
      <w:r>
        <w:rPr>
          <w:b/>
          <w:u w:val="single"/>
        </w:rPr>
        <w:t xml:space="preserve">192447</w:t>
      </w:r>
    </w:p>
    <w:p>
      <w:r>
        <w:t xml:space="preserve">भोपाल की मासूम जनता, माना की तुम्हें दिग्विजय पसंद नहीं था, पर ऐसी कौन सी बला आन पड़ी थी के तुमने #प्रज्ञा_ठाकुर को अपना बहुमूल्य वोट दे दिया। तुम्हें NOTA पर बटन दबाना चाहिए था पर अफ़सोस के तुमने एक आतंकी को संसद पहुँचा दिया। दिया।.</w:t>
      </w:r>
    </w:p>
    <w:p>
      <w:r>
        <w:rPr>
          <w:b/>
          <w:u w:val="single"/>
        </w:rPr>
        <w:t xml:space="preserve">192448</w:t>
      </w:r>
    </w:p>
    <w:p>
      <w:r>
        <w:t xml:space="preserve">वाह सूअर के नाजायज़ पिल्ले वाह क्या भाई चारे अमन शांति का पाठ पढ़ा रहा रहा है इन 16 दूनी 8 वालों को। लानत तेरी लानत तेरी ग़लीज़ नस्ल पर हरामी इतनी ही नफरत है हिन्दू सिखों से तो 47 में अपनी अम्मी का हलाला करवाने रुका था यहां</w:t>
      </w:r>
    </w:p>
    <w:p>
      <w:r>
        <w:rPr>
          <w:b/>
          <w:u w:val="single"/>
        </w:rPr>
        <w:t xml:space="preserve">192449</w:t>
      </w:r>
    </w:p>
    <w:p>
      <w:r>
        <w:t xml:space="preserve">ओडिशाः पद्मश्री पाने के बाद दैतारी नायक को नहीं मिल रहा रहा काम, चींटी के अंडे खाने को मजबूर, कहा : लौटाना चाहता हूँ सम्मान.</w:t>
      </w:r>
    </w:p>
    <w:p>
      <w:r>
        <w:rPr>
          <w:b/>
          <w:u w:val="single"/>
        </w:rPr>
        <w:t xml:space="preserve">192450</w:t>
      </w:r>
    </w:p>
    <w:p>
      <w:r>
        <w:t xml:space="preserve">लोकतंत्र के प्रति भारत के सामान्य जन की निष्ठा अटूट है। हमारी लोकतांत्रिक संस्थाएं और लोकतांत्रिक प्रणाली दुनिया में अग्रणी है। भारत की यही शक्ति 21वीं सदी के विश्व को नई उम्मीद देने वाली है: पीएम मोदी जी जी ।</w:t>
      </w:r>
    </w:p>
    <w:p>
      <w:r>
        <w:rPr>
          <w:b/>
          <w:u w:val="single"/>
        </w:rPr>
        <w:t xml:space="preserve">192451</w:t>
      </w:r>
    </w:p>
    <w:p>
      <w:r>
        <w:t xml:space="preserve">हरामी नेताओं का कोई मज़हब नही होता उनके अन्दर खून नही जहर होता है!</w:t>
      </w:r>
    </w:p>
    <w:p>
      <w:r>
        <w:rPr>
          <w:b/>
          <w:u w:val="single"/>
        </w:rPr>
        <w:t xml:space="preserve">192452</w:t>
      </w:r>
    </w:p>
    <w:p>
      <w:r>
        <w:t xml:space="preserve">माननीय अखिलेश भैया --आप जैसा नेता मिलना हम प्रदेश व देश वासियों के लिए सौभाग्य है---आपका भविष्य उज्ज्वल हो हम और तमाम देश वासियों के तरह से ढेर सारी शुभकामनाएं हैं --भैया जी</w:t>
      </w:r>
    </w:p>
    <w:p>
      <w:r>
        <w:rPr>
          <w:b/>
          <w:u w:val="single"/>
        </w:rPr>
        <w:t xml:space="preserve">192453</w:t>
      </w:r>
    </w:p>
    <w:p>
      <w:r>
        <w:t xml:space="preserve">झारखंड के साथ अगर "बिहार" में भी चुनाव होता, तो प्रधान मंत्री जी "राँची" के बाद "मुज़फ़्फ़रपुर" में भी योग करते.</w:t>
      </w:r>
    </w:p>
    <w:p>
      <w:r>
        <w:rPr>
          <w:b/>
          <w:u w:val="single"/>
        </w:rPr>
        <w:t xml:space="preserve">192454</w:t>
      </w:r>
    </w:p>
    <w:p>
      <w:r>
        <w:t xml:space="preserve">कितनी तनख़ाह मिलती है तुझे ये भड़वा गिरी करने की</w:t>
      </w:r>
    </w:p>
    <w:p>
      <w:r>
        <w:rPr>
          <w:b/>
          <w:u w:val="single"/>
        </w:rPr>
        <w:t xml:space="preserve">192455</w:t>
      </w:r>
    </w:p>
    <w:p>
      <w:r>
        <w:t xml:space="preserve">Aap 2012 mein hamare bhi priya the lekin aap ne bsp se gathbandhan galat nirnay tha aur aapki jo nyi team hai sunil yadav sajan aur anand bhadauriya ki vo bhi aapko miss gudie kar rhi</w:t>
      </w:r>
    </w:p>
    <w:p>
      <w:r>
        <w:rPr>
          <w:b/>
          <w:u w:val="single"/>
        </w:rPr>
        <w:t xml:space="preserve">192456</w:t>
      </w:r>
    </w:p>
    <w:p>
      <w:r>
        <w:t xml:space="preserve">ऐसा है भाई गंभीर । ये सुअर नही समझेंगे। आधा वोट नही चाहिए । पूरे का वोट लो । ये सुअर नही मानेंगे। इन भडवो को समझाना पड़ेगा । पड़ेगा ।</w:t>
      </w:r>
    </w:p>
    <w:p>
      <w:r>
        <w:rPr>
          <w:b/>
          <w:u w:val="single"/>
        </w:rPr>
        <w:t xml:space="preserve">192457</w:t>
      </w:r>
    </w:p>
    <w:p>
      <w:r>
        <w:t xml:space="preserve">-@ArvindKejriwal तो आप ही रोके थे ये सब काम, काहे दिल्ली को सतावत हो .. अब तो ये स्पष्ट है कि मोदी जी विकास करवाते हैं, काम सिर्फ़ @AamAadmiParty रोकती है...  AAP CM Kejriwalin johdolla on pettymys Delhille.</w:t>
      </w:r>
    </w:p>
    <w:p>
      <w:r>
        <w:rPr>
          <w:b/>
          <w:u w:val="single"/>
        </w:rPr>
        <w:t xml:space="preserve">192458</w:t>
      </w:r>
    </w:p>
    <w:p>
      <w:r>
        <w:t xml:space="preserve">राम रहीम ने वापस ली पैरोल की अर्जी, रोहतक की सुनारिया जेल में है बंद #ramrahim https://abpnews.abplive.in/india-news/gurmeet-ram-rahim-withdraws-parole-plea-1158281 ...</w:t>
      </w:r>
    </w:p>
    <w:p>
      <w:r>
        <w:rPr>
          <w:b/>
          <w:u w:val="single"/>
        </w:rPr>
        <w:t xml:space="preserve">192459</w:t>
      </w:r>
    </w:p>
    <w:p>
      <w:r>
        <w:t xml:space="preserve">तुम जैसे #दलबदलुओं जो मन से #नीच कर्म से #गलीच इंसान को न्यूज़ चैनलों की वजह से ही थोड़ी बहोत पहचान मिली है,जिसे तुम जैसे लम्फट लोग नही सम्भाल सकते। तुम जैसे #लतखोर लोग जहां भी रहेंगे देश का,पार्टी का स्वयं अपना बेड़ा बेड़ा गर्क करेंगे।</w:t>
      </w:r>
    </w:p>
    <w:p>
      <w:r>
        <w:rPr>
          <w:b/>
          <w:u w:val="single"/>
        </w:rPr>
        <w:t xml:space="preserve">192460</w:t>
      </w:r>
    </w:p>
    <w:p>
      <w:r>
        <w:t xml:space="preserve">बुद्धिजीवी और कुत्ते में एक ख़ास फर्क देखे जब बात हिंदुओं को बदनाम करने की हो तो बुद्धिजीवी कुत्ते से भी तेज भोंकता है तेज है</w:t>
      </w:r>
    </w:p>
    <w:p>
      <w:r>
        <w:rPr>
          <w:b/>
          <w:u w:val="single"/>
        </w:rPr>
        <w:t xml:space="preserve">192461</w:t>
      </w:r>
    </w:p>
    <w:p>
      <w:r>
        <w:t xml:space="preserve">दिल का क्या है वो तो चाहेगा मुसलसल मिलना वो सितमगर भी मगर सोचे किसी पल मिलना ~परवीन शाकिर @Rekhta</w:t>
      </w:r>
    </w:p>
    <w:p>
      <w:r>
        <w:rPr>
          <w:b/>
          <w:u w:val="single"/>
        </w:rPr>
        <w:t xml:space="preserve">192462</w:t>
      </w:r>
    </w:p>
    <w:p>
      <w:r>
        <w:t xml:space="preserve">शोएब "चरसी"अख्तर एक उभरती टीम का मजाक उड़ाते हुए कहा कि अगर अफगानिस्तान के खिलाड़ियों का इतिहास पता किया जाए तो वे सब पाकिस्तानी निकलेंगे अबे उल्लू, अगर तेरा इतिहास पता किया जाए तो तू भी हिंदुस्तानी निकलेगा. जिसके बाप-दादा जिन्ना की चाटते-चाटते रावलपिंडी पहुंच गए थे... #PAKvsAFG</w:t>
      </w:r>
    </w:p>
    <w:p>
      <w:r>
        <w:rPr>
          <w:b/>
          <w:u w:val="single"/>
        </w:rPr>
        <w:t xml:space="preserve">192463</w:t>
      </w:r>
    </w:p>
    <w:p>
      <w:r>
        <w:t xml:space="preserve">Sir AC me baithkar facebook aur tweeter par post karte rahenge to kuchh nhi hone vala h vaise aap kabhi aam janta ke beech gaye nhi h aap ko kya pta jameenee sangharsh kya hota h kuchh seekh leejeeye.....</w:t>
      </w:r>
    </w:p>
    <w:p>
      <w:r>
        <w:rPr>
          <w:b/>
          <w:u w:val="single"/>
        </w:rPr>
        <w:t xml:space="preserve">192464</w:t>
      </w:r>
    </w:p>
    <w:p>
      <w:r>
        <w:t xml:space="preserve">जापान में भी वन्देमातरम और #जय_श्रीराम गूंज रहा ! भारत में कुछ नेताओं का मुँह ही नही पिछवाड़ा भी सूज रहा! कहाँ है #SayNoToJaiShriRam वाले ? देखलो @narendramodi ने जापान में हिन्दी में भाषण दिया और वहाँ पर हिन्दुओ ने वन्देमातरम और जयश्रीराम से स्वागत किया ! #G20Summit @AmitShah</w:t>
      </w:r>
    </w:p>
    <w:p>
      <w:r>
        <w:rPr>
          <w:b/>
          <w:u w:val="single"/>
        </w:rPr>
        <w:t xml:space="preserve">192465</w:t>
      </w:r>
    </w:p>
    <w:p>
      <w:r>
        <w:t xml:space="preserve">ख़बरदार कोई मोदीजी को "पागल कुत्ता" और "गंदी नाली का कीड़ा" नही कहेगा और #नीच तो बिल्कुल भी नही कहेगा कहेगा</w:t>
      </w:r>
    </w:p>
    <w:p>
      <w:r>
        <w:rPr>
          <w:b/>
          <w:u w:val="single"/>
        </w:rPr>
        <w:t xml:space="preserve">192466</w:t>
      </w:r>
    </w:p>
    <w:p>
      <w:r>
        <w:t xml:space="preserve">#Muzaffarpur में बच्चों की मौत से साबित हो गया कि #AyushmanBharat कितनी नाकाम योजना है और हमारा शासन तंत्र इसे लेकर बेहद लापरवाह लापरवाह</w:t>
      </w:r>
    </w:p>
    <w:p>
      <w:r>
        <w:rPr>
          <w:b/>
          <w:u w:val="single"/>
        </w:rPr>
        <w:t xml:space="preserve">192467</w:t>
      </w:r>
    </w:p>
    <w:p>
      <w:r>
        <w:t xml:space="preserve">यूपी में अपराधियों के हौसले बुलंद । !!! जंगलराज ! उत्तर प्रदेश के बार काउंसिल के इतिहास की पहली महिला अध्यक्ष दरवेश यादव की गोली मारकर हत्या कर दी गई।यूपी में अपराधियों के हौसले बुलंद के हौसले बुलंद । !!! जंगलराज !उत्तर प्रदेश के बार काउंसिल के इतिहास की पहली महिला अध्यक्ष दरवेश यादव की गोली मारकर हत्या कर दी गई।...</w:t>
      </w:r>
    </w:p>
    <w:p>
      <w:r>
        <w:rPr>
          <w:b/>
          <w:u w:val="single"/>
        </w:rPr>
        <w:t xml:space="preserve">192468</w:t>
      </w:r>
    </w:p>
    <w:p>
      <w:r>
        <w:t xml:space="preserve">वन नेशन-वन इलेक्शन पूँजिपतियों की जरूरत है वन नेशन-वन हेल्थ-वन एजूकेशन देश की जनता की जरूरत है...!!!!</w:t>
      </w:r>
    </w:p>
    <w:p>
      <w:r>
        <w:rPr>
          <w:b/>
          <w:u w:val="single"/>
        </w:rPr>
        <w:t xml:space="preserve">192469</w:t>
      </w:r>
    </w:p>
    <w:p>
      <w:r>
        <w:t xml:space="preserve">डॉ पायल तड़वी जैसा उत्पीड़न किसी स्टूडेंट्स के साथ न हो इसलिए हमने भीम आर्मी स्टूडेंट्स फेडरेशन की वेबसाइट तैयार करवा दी है जो साथी कॉलेज, यूनिवर्सिटी में पढ़ते है और मेम्बर बनना चाहते है वो जुड़ने के लिए वेबसाइट पर जाकर फॉर्म भर दें।.</w:t>
      </w:r>
    </w:p>
    <w:p>
      <w:r>
        <w:rPr>
          <w:b/>
          <w:u w:val="single"/>
        </w:rPr>
        <w:t xml:space="preserve">192470</w:t>
      </w:r>
    </w:p>
    <w:p>
      <w:r>
        <w:t xml:space="preserve">कोई कुछ भी कहे लेकिन सच्चाई यही है कि "कश्मीर" नाम सुनते ही पहला शब्द जो ज़हन में जो आता है वो है "आतंकवाद, आतंकवादी,पत्थरबाज,भारत से नफरत करने वाला आदि" नोट- हमलोगों की कोशिश और आशा है कि स्थिति में बदलाव आए और कश्मीर सुनते ही हमारा मन करे काश हम वहीं के होते।</w:t>
      </w:r>
    </w:p>
    <w:p>
      <w:r>
        <w:rPr>
          <w:b/>
          <w:u w:val="single"/>
        </w:rPr>
        <w:t xml:space="preserve">192471</w:t>
      </w:r>
    </w:p>
    <w:p>
      <w:r>
        <w:t xml:space="preserve"> @Anjupra7743 @Rana11639322 @kanhaiyakumar @AacharyaSahiiL @BhimArmyChief @Badansi59019507 @Rationalist_dev @asadowaisi @asadowaisi</w:t>
      </w:r>
    </w:p>
    <w:p>
      <w:r>
        <w:rPr>
          <w:b/>
          <w:u w:val="single"/>
        </w:rPr>
        <w:t xml:space="preserve">192472</w:t>
      </w:r>
    </w:p>
    <w:p>
      <w:r>
        <w:t xml:space="preserve">ये ऐसी कॉम है जो हरामी हरामपन दिखाते ही है सुधर जाओ वरना एक भी भी मस्जिद नही रखेंगे । फिर सुवरों के आगे अल्लाह हु अकबर करना । ।</w:t>
      </w:r>
    </w:p>
    <w:p>
      <w:r>
        <w:rPr>
          <w:b/>
          <w:u w:val="single"/>
        </w:rPr>
        <w:t xml:space="preserve">192473</w:t>
      </w:r>
    </w:p>
    <w:p>
      <w:r>
        <w:t xml:space="preserve">बहुत प्यार करते हैं तुमसे सनम कसम चाहे ले लो खुदा की कसम</w:t>
      </w:r>
    </w:p>
    <w:p>
      <w:r>
        <w:rPr>
          <w:b/>
          <w:u w:val="single"/>
        </w:rPr>
        <w:t xml:space="preserve">192474</w:t>
      </w:r>
    </w:p>
    <w:p>
      <w:r>
        <w:t xml:space="preserve">#Media420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 मीडिया ने मुंह खोला और ना ही सरकार द्वारा कोई ठोस कदम उठाया गया मीडिया तो मुंह पूरी तरह बिक चुकी है !</w:t>
      </w:r>
    </w:p>
    <w:p>
      <w:r>
        <w:rPr>
          <w:b/>
          <w:u w:val="single"/>
        </w:rPr>
        <w:t xml:space="preserve">192475</w:t>
      </w:r>
    </w:p>
    <w:p>
      <w:r>
        <w:t xml:space="preserve">सिंगापुर की सेंटोसा से देखा दिल्ली की यमुनोसा का सपना... सच होकर रहेगा क्यूँकि हमने @narendramodi से सीखा है .. view link for details https://www.facebook.com/162275933858912/posts/2304558556297295?sfns=mo ...</w:t>
      </w:r>
    </w:p>
    <w:p>
      <w:r>
        <w:rPr>
          <w:b/>
          <w:u w:val="single"/>
        </w:rPr>
        <w:t xml:space="preserve">192476</w:t>
      </w:r>
    </w:p>
    <w:p>
      <w:r>
        <w:t xml:space="preserve">देखा है ज़िन्दगी को कुछ इतने क़रीब से.. चेहरे तमाम लगने लगे है अजीब से....... -साहिर नागपुर का कैंसर हास्पिटल... ज़िन्दगी-मौत के बीच का एहसास दर्द या सुकुन...</w:t>
      </w:r>
    </w:p>
    <w:p>
      <w:r>
        <w:rPr>
          <w:b/>
          <w:u w:val="single"/>
        </w:rPr>
        <w:t xml:space="preserve">192477</w:t>
      </w:r>
    </w:p>
    <w:p>
      <w:r>
        <w:t xml:space="preserve">मनोज तिवारी ने एक आरटीआई का हवाला देते हुए केजरीवाल सरकार पर शिक्षा के नाम पर 2,000 करोड़ रुपये का घोटाला करने का आरोप लगाया लगाया है</w:t>
      </w:r>
    </w:p>
    <w:p>
      <w:r>
        <w:rPr>
          <w:b/>
          <w:u w:val="single"/>
        </w:rPr>
        <w:t xml:space="preserve">192478</w:t>
      </w:r>
    </w:p>
    <w:p>
      <w:r>
        <w:t xml:space="preserve">भारतीय खिलाड़ी Oppo चाईनीज कंपनी की कमीज पहन कर विज्ञापन कर रहे हैं , जबकि BJP स्वदेशी आंदोलन की बात करती थी,,,</w:t>
      </w:r>
    </w:p>
    <w:p>
      <w:r>
        <w:rPr>
          <w:b/>
          <w:u w:val="single"/>
        </w:rPr>
        <w:t xml:space="preserve">192479</w:t>
      </w:r>
    </w:p>
    <w:p>
      <w:r>
        <w:t xml:space="preserve">लिख तू कुछ ऐसा .... ..... "ऐ दिल"....  जिसे पढ़ वो रोए भी ना... और रात भर सोए भी ना..!!!</w:t>
      </w:r>
    </w:p>
    <w:p>
      <w:r>
        <w:rPr>
          <w:b/>
          <w:u w:val="single"/>
        </w:rPr>
        <w:t xml:space="preserve">192480</w:t>
      </w:r>
    </w:p>
    <w:p>
      <w:r>
        <w:t xml:space="preserve">केजरीवाल हरामी सुअर भड़वा धारा 377 का उपयोग करते हुए पाकिस्तान के साथ लैंगिक संबंध रखने वाला है ऐसा मेरे मोहल्ले वाले लोग कह रहे थे क्या सही कह रहे थे या गलत कह रहे थे ????</w:t>
      </w:r>
    </w:p>
    <w:p>
      <w:r>
        <w:rPr>
          <w:b/>
          <w:u w:val="single"/>
        </w:rPr>
        <w:t xml:space="preserve">192481</w:t>
      </w:r>
    </w:p>
    <w:p>
      <w:r>
        <w:t xml:space="preserve">कोई टुकडे टुकड़े गैंग वाले कन्हैया कुमार को #बरनाल की पेटी भेजो रे, हरामी #कुत्ते को बहुत जलन हो रही होगी रही होगी</w:t>
      </w:r>
    </w:p>
    <w:p>
      <w:r>
        <w:rPr>
          <w:b/>
          <w:u w:val="single"/>
        </w:rPr>
        <w:t xml:space="preserve">192482</w:t>
      </w:r>
    </w:p>
    <w:p>
      <w:r>
        <w:t xml:space="preserve">गठबंधन करना या "तोड़ना" तो अलग बात है, लेकिन बहिन जी को पूरे "यदुवंशी" समाज को "धोखेबाज़" और "भीतरघाती" नहीं कहना चाहिये था.</w:t>
      </w:r>
    </w:p>
    <w:p>
      <w:r>
        <w:rPr>
          <w:b/>
          <w:u w:val="single"/>
        </w:rPr>
        <w:t xml:space="preserve">192483</w:t>
      </w:r>
    </w:p>
    <w:p>
      <w:r>
        <w:t xml:space="preserve">#वामपंथी_दुष्ट_नालायक_असुरगैंग का कीड़ा कुलबुलाया, सीताराम येचुरी ने भगवान राम व माता सीता का भी नाम बदनाम किया है, ऐसे #नीच ,घटिया, दुष्ट, असुर, राक्षस, मनोवृति के व्यक्ति की जगह केवल और केवल पागलखाना, धिक्कार है ऐसे व्यक्ति पर, येचुरी तुरंत माफी मांगे #SitaramYechury #asurgang</w:t>
      </w:r>
    </w:p>
    <w:p>
      <w:r>
        <w:rPr>
          <w:b/>
          <w:u w:val="single"/>
        </w:rPr>
        <w:t xml:space="preserve">192484</w:t>
      </w:r>
    </w:p>
    <w:p>
      <w:r>
        <w:t xml:space="preserve">Hr jgah beti h lachar kaha mr gye jo kahte mai bhi chaukidar kya twinkle aur darvesh Yadav ko milega nyay</w:t>
      </w:r>
    </w:p>
    <w:p>
      <w:r>
        <w:rPr>
          <w:b/>
          <w:u w:val="single"/>
        </w:rPr>
        <w:t xml:space="preserve">192485</w:t>
      </w:r>
    </w:p>
    <w:p>
      <w:r>
        <w:t xml:space="preserve">दूसरों पर अनर्गल आरोप लगाता है,बदज़ुबानी से बाज़ नहीं आता है,फिर रोता है कि मुझे #नीच क्यों कहा ??  INS विराट पर छुट्टी मनाने नहीं गए थे राजीव गांधी: पूर्व कमांडिंग ऑफिसर -</w:t>
      </w:r>
    </w:p>
    <w:p>
      <w:r>
        <w:rPr>
          <w:b/>
          <w:u w:val="single"/>
        </w:rPr>
        <w:t xml:space="preserve">192486</w:t>
      </w:r>
    </w:p>
    <w:p>
      <w:r>
        <w:t xml:space="preserve">पता नही कितने खतना के बाद हिन्दू बना होगा ये कमीना खिचड़ी की औलाद । दादा कब्र मे और खुद भडवा बनकर घूम रहा है ।।</w:t>
      </w:r>
    </w:p>
    <w:p>
      <w:r>
        <w:rPr>
          <w:b/>
          <w:u w:val="single"/>
        </w:rPr>
        <w:t xml:space="preserve">192487</w:t>
      </w:r>
    </w:p>
    <w:p>
      <w:r>
        <w:t xml:space="preserve">'गर्लफ्रेंड के नाम पर पेड़ लगाइए, वादा है कभी ब्रेकअप नहीं होगा'! जी हां ऐसा ही कुछ संदेश दे रहे हैं राजधानी दिल्ली के के एक होटल में काम करने वाले वेद प्रकाश। देखिए 'आजतक संवाददाता' @Mumtaz_AajTak की #ReporterDiary अन्य वीडियो: http://bit.ly/IndiaTodaySocial ...</w:t>
      </w:r>
    </w:p>
    <w:p>
      <w:r>
        <w:rPr>
          <w:b/>
          <w:u w:val="single"/>
        </w:rPr>
        <w:t xml:space="preserve">192488</w:t>
      </w:r>
    </w:p>
    <w:p>
      <w:r>
        <w:t xml:space="preserve"/>
      </w:r>
    </w:p>
    <w:p>
      <w:r>
        <w:rPr>
          <w:b/>
          <w:u w:val="single"/>
        </w:rPr>
        <w:t xml:space="preserve">192489</w:t>
      </w:r>
    </w:p>
    <w:p>
      <w:r>
        <w:t xml:space="preserve">भाजपा के जीतने या हारने से मुझे कोई फर्क नहीं है , पर #कन्हैया_कुमार का सूपड़ा साफ होने से दिल खुश हो गया।। Saale kutte Bharat mata ke tukade karenge suar ki aulaad....!</w:t>
      </w:r>
    </w:p>
    <w:p>
      <w:r>
        <w:rPr>
          <w:b/>
          <w:u w:val="single"/>
        </w:rPr>
        <w:t xml:space="preserve">192490</w:t>
      </w:r>
    </w:p>
    <w:p>
      <w:r>
        <w:t xml:space="preserve">मोदी सरकार का सपना, 2022 तक सबका घर हो अपना प्रधानमंत्री आवास योजना (शहरी) के द्वारा शहरी गरीबों को घर उपलब्ध करा सशक्त सशक्त. बनाने के लिए संकल्पित मोदी सरकार। शहरी क्षेत्रों में गरीबों के लिए किफायती घरों के निर्माण को मंजूरी: 2.51 लाख । लाख लाख ।</w:t>
      </w:r>
    </w:p>
    <w:p>
      <w:r>
        <w:rPr>
          <w:b/>
          <w:u w:val="single"/>
        </w:rPr>
        <w:t xml:space="preserve">192491</w:t>
      </w:r>
    </w:p>
    <w:p>
      <w:r>
        <w:t xml:space="preserve">हम मुसलमान है साहब जितनी मोहब्बत ईमान से है उतनी ही मोहब्बत हिंदुस्तान से...  @AshrafFem @ShayarSalman @AbbasAliRushdi @hasanfaizulkhan @shaukat_aimim</w:t>
      </w:r>
    </w:p>
    <w:p>
      <w:r>
        <w:rPr>
          <w:b/>
          <w:u w:val="single"/>
        </w:rPr>
        <w:t xml:space="preserve">192492</w:t>
      </w:r>
    </w:p>
    <w:p>
      <w:r>
        <w:t xml:space="preserve">आ गए भोसडीके सेक्युलर दल्ले भकचोदी लेकर। देश मे कुपोषण फैला है तो सोशल मीडिया छोड़ और भूखो का पेट भर</w:t>
      </w:r>
    </w:p>
    <w:p>
      <w:r>
        <w:rPr>
          <w:b/>
          <w:u w:val="single"/>
        </w:rPr>
        <w:t xml:space="preserve">192493</w:t>
      </w:r>
    </w:p>
    <w:p>
      <w:r>
        <w:t xml:space="preserve">हिसाब किताब हम से न पूछ एे 'जिंदगी' .. तुमने कभी सितम नहीं गिने, और हमने कभी जखम् नहीं गिने ...।</w:t>
      </w:r>
    </w:p>
    <w:p>
      <w:r>
        <w:rPr>
          <w:b/>
          <w:u w:val="single"/>
        </w:rPr>
        <w:t xml:space="preserve">192494</w:t>
      </w:r>
    </w:p>
    <w:p>
      <w:r>
        <w:t xml:space="preserve">मेरे राष्ट्र की अखंडता में जो बाधक होगा उसका मैं सर्वनाश करूँगा...और स्वयं स्वर्ग के देवता भी मेरा मार्ग नही रोक सकते। :-- #आचार्य_चाणक्य</w:t>
      </w:r>
    </w:p>
    <w:p>
      <w:r>
        <w:rPr>
          <w:b/>
          <w:u w:val="single"/>
        </w:rPr>
        <w:t xml:space="preserve">192495</w:t>
      </w:r>
    </w:p>
    <w:p>
      <w:r>
        <w:t xml:space="preserve">इस पार या उस पार ! अब की बार केजरीवाल के कांन पे नहीं, गांड पे वार!</w:t>
      </w:r>
    </w:p>
    <w:p>
      <w:r>
        <w:rPr>
          <w:b/>
          <w:u w:val="single"/>
        </w:rPr>
        <w:t xml:space="preserve">192496</w:t>
      </w:r>
    </w:p>
    <w:p>
      <w:r>
        <w:t xml:space="preserve">सभाजीतसभासद प्राधानरामनारायण, चमार, सुअर खान नाम के आंतकवादियों का प्रमोशन करके मै इन्हें फेसबुक से ट्विटर पर ले आई हूं। पहले मै अपने घर परिवार वालों के मरने और बिमार होने की खबरें फेसबुक पर पोस्ट करती थी थी अब ट्विटर पर पर पोस्ट किया करूंगी। करूंगी।</w:t>
      </w:r>
    </w:p>
    <w:p>
      <w:r>
        <w:rPr>
          <w:b/>
          <w:u w:val="single"/>
        </w:rPr>
        <w:t xml:space="preserve">192497</w:t>
      </w:r>
    </w:p>
    <w:p>
      <w:r>
        <w:t xml:space="preserve">बल्लभगढ़ में अनुसूचित जाति की बेटी के साथ जो हुआ वो मानवता को शर्मसार करने वाली घटना है उसे बल्ले से पीटा गया, फिर बलात्कार किया गया और उसके शरीर के अंगों पर लगभग70 बार गर्म चाकू से काटा गया वह MBBS की तैयारी करने के साथ इसी साल 85%मार्क्स 12वी मेडिकल से पास की थी @BhimArmyChief</w:t>
      </w:r>
    </w:p>
    <w:p>
      <w:r>
        <w:rPr>
          <w:b/>
          <w:u w:val="single"/>
        </w:rPr>
        <w:t xml:space="preserve">192498</w:t>
      </w:r>
    </w:p>
    <w:p>
      <w:r>
        <w:t xml:space="preserve">हे भगवान इस देश के बच्चे, महिला और ये देश सुरक्षित रहे न रहे??? लेकिन देश का हिन्दू-मुस्लिम का मुद्दा जरूर सुरक्षित रहना चाहिए। क्योंकि अगर हिन्दू-मुस्लिम नही सुरक्षित रहेगा तो पत्रकार देश मे ज़हर और सरकार जनता को ठगेगी कैसे???  हिन्दू-मुस्लिम रहेगा तभी तो ये भी देश रहेगा।</w:t>
      </w:r>
    </w:p>
    <w:p>
      <w:r>
        <w:rPr>
          <w:b/>
          <w:u w:val="single"/>
        </w:rPr>
        <w:t xml:space="preserve">192499</w:t>
      </w:r>
    </w:p>
    <w:p>
      <w:r>
        <w:t xml:space="preserve">तू नही सुधरेगा तू कमीना का कमीना ही रहेगा ,#चूतिया ।जिस देश ने तुम्हे इतना प्यार दिया,फर्श से अर्श पर लाकर खड़ा किया कम से कम उस देश के लोगो के लिए तो सोच समझ कर बोल #कमीने, आज हमारे देश ने इतना अच्छा काम किया है तुम उस पर सवाल उठा रहे हो #अमनचूतिया.</w:t>
      </w:r>
    </w:p>
    <w:p>
      <w:r>
        <w:rPr>
          <w:b/>
          <w:u w:val="single"/>
        </w:rPr>
        <w:t xml:space="preserve">192500</w:t>
      </w:r>
    </w:p>
    <w:p>
      <w:r>
        <w:t xml:space="preserve">तेरे अब्बा हजूर को सब नहीं पहचान पाते तो साहेब ने लिखा की में कुर्सी वाला हूँ. साहेब के कारन तू हरामी नहीं कहलवाया..और और इस तरह तेरे अब्बा हजूर जमीन पे बैठे पाए गए.</w:t>
      </w:r>
    </w:p>
    <w:p>
      <w:r>
        <w:rPr>
          <w:b/>
          <w:u w:val="single"/>
        </w:rPr>
        <w:t xml:space="preserve">192501</w:t>
      </w:r>
    </w:p>
    <w:p>
      <w:r>
        <w:t xml:space="preserve">इसीलिए कहा गया है बडे बुजुर्गों का सम्मान करना चाहिए बाप के सूली पर चढाए .... .... दौलत के देवी को कपार पर चढाय लिहा तौ यह दिन तो तोहाई देखय के ही रहा ।इसीलिए कहा गया है बडे बुजुर्गों का सम्मान करना चाहिएबाप के सूली पर चढाए .... दौलत के देवी को कपार पर चढाय लिहा तौ यह दिन तो तोहाई देखय के ही रहा ।...</w:t>
      </w:r>
    </w:p>
    <w:p>
      <w:r>
        <w:rPr>
          <w:b/>
          <w:u w:val="single"/>
        </w:rPr>
        <w:t xml:space="preserve">192502</w:t>
      </w:r>
    </w:p>
    <w:p>
      <w:r>
        <w:t xml:space="preserve">१० साल का बच्चा अपने दोस्त से - सीघ नहीं होती लोमड़ी के, और बताओ कैसे हो खोपड़ी के। बाप - अबे वो भोसडीके होता है...</w:t>
      </w:r>
    </w:p>
    <w:p>
      <w:r>
        <w:rPr>
          <w:b/>
          <w:u w:val="single"/>
        </w:rPr>
        <w:t xml:space="preserve">192503</w:t>
      </w:r>
    </w:p>
    <w:p>
      <w:r>
        <w:t xml:space="preserve">चांदी की पायल, सोने के कड़े, नूपुर, रंग-बिरंगी कांच की #चूड़ियां सभी तो रखे है मेरे बक्से में......... पर अब इस सजावट का मन नहीं बस शब्दों की कारीगरी से दिल भरता है, सुकून मिलता है,,!!! #हिंदी_शब्द #शब्दनिधि</w:t>
      </w:r>
    </w:p>
    <w:p>
      <w:r>
        <w:rPr>
          <w:b/>
          <w:u w:val="single"/>
        </w:rPr>
        <w:t xml:space="preserve">192504</w:t>
      </w:r>
    </w:p>
    <w:p>
      <w:r>
        <w:t xml:space="preserve">अगर #रंग #रंग का असर इतना होता है कि हुनर मायने न रखे और टीम मैच हार जाए तो #महबूबा जी वो रंगभी बताएं जिससे पत्थरबाज सुधर सकते हैं,वो रंग भी बताएं जिससे #हिंदुस्तान का खाना और पाक का गाना छूटता हो और देश के टुकड़े का ख्याल जाता हो। कसम से मैं अपने खर्चे पर उन रंगों के कपड़े भिजवाऊंगा।</w:t>
      </w:r>
    </w:p>
    <w:p>
      <w:r>
        <w:rPr>
          <w:b/>
          <w:u w:val="single"/>
        </w:rPr>
        <w:t xml:space="preserve">192505</w:t>
      </w:r>
    </w:p>
    <w:p>
      <w:r>
        <w:t xml:space="preserve">कश्मीर में सेना पर रोज भीड़ पत्थर मारती है वो मॉब लीचिंग नही है मोमबत्ती , केंडल मार्च वालो ,  आओ पूरे देश में #पत्थरबाजी_मॉब_लीचिंग पर #केंडलमार्च करे #कश्मीर #MobLynching #moblynching #moblynching #Kashmir #पत्थरबाज @TajinderBagga</w:t>
      </w:r>
    </w:p>
    <w:p>
      <w:r>
        <w:rPr>
          <w:b/>
          <w:u w:val="single"/>
        </w:rPr>
        <w:t xml:space="preserve">192506</w:t>
      </w:r>
    </w:p>
    <w:p>
      <w:r>
        <w:t xml:space="preserve">हर महीने 13% नौकरियां कम हो रही है मतलब साफ़ इतने लोगों को मोदी जानबूझकर दंगाई बना रहे हैं।अब लोगों ये सोचना पड़ेगा कि कि क्या वो अपने बच्चों को बेरोजगार और दंगाई बनाना चाहते हैं जो गौ गौ हत्या के अफवाह पर हत्यारा भी बनेगा। @ZakirAliTyagi @AbbasAliRushdi @RoflRavish9 @IqbalShahfahad @IqbalShahfahad</w:t>
      </w:r>
    </w:p>
    <w:p>
      <w:r>
        <w:rPr>
          <w:b/>
          <w:u w:val="single"/>
        </w:rPr>
        <w:t xml:space="preserve">192507</w:t>
      </w:r>
    </w:p>
    <w:p>
      <w:r>
        <w:t xml:space="preserve">गृह मंत्री #AmitShah ने शुक्रवार को जम्मू कश्मीर में लागू राष्ट्रपति शासन की अवधि को और बढ़ाने का प्रस्ताव #LokSabha में रखा है। वहीं #Kongressi ने इस प्रस्ताव का विरोध किया।</w:t>
      </w:r>
    </w:p>
    <w:p>
      <w:r>
        <w:rPr>
          <w:b/>
          <w:u w:val="single"/>
        </w:rPr>
        <w:t xml:space="preserve">192508</w:t>
      </w:r>
    </w:p>
    <w:p>
      <w:r>
        <w:t xml:space="preserve">आखिरकार अपनी #नीच #घटिया #सामंतवादी व #मनुवादी सोच को आपने परिलक्षित कर ही दिया।फिर तुम अंधभगत A.C कमरे मे बैठ कर #जातिवाद पर लेक्चर झाड़ते हो।अपने साहेब से कहो M.A. वाली डिग्री तो दिखा दे। दलित,पिछड़ो और आदिवासियों से इतनी नफरत कर कभी चैन नही मिलेगा पोंगा चतुर्वेदी। @aroonpurie</w:t>
      </w:r>
    </w:p>
    <w:p>
      <w:r>
        <w:rPr>
          <w:b/>
          <w:u w:val="single"/>
        </w:rPr>
        <w:t xml:space="preserve">192509</w:t>
      </w:r>
    </w:p>
    <w:p>
      <w:r>
        <w:t xml:space="preserve">हम समाजवादी पार्टी के अभिन्न अंग है , हम असंतुष्ट है , बड़े बदलाव की जरूरत , हम समाजवादियों को वैसाखी की जरूरत नही हम खुद कदम ताल करना जानते है , अध्यक्ष जी , आप से बहुत बेहतर की उम्मीद है आप बड़े बदलाव के साथ काम करेंगे , हमे हर कदम पर इनपुट की जरूरत है , मन विह्वल है , और दुःखी भी ।।उम्मीदों के अखिलेश सँग हम हम हर दम रहेंगे , जीवन के अंतिम क्षण तक ।।।जय हिन्द जय सामाजवाद.</w:t>
      </w:r>
    </w:p>
    <w:p>
      <w:r>
        <w:rPr>
          <w:b/>
          <w:u w:val="single"/>
        </w:rPr>
        <w:t xml:space="preserve">192510</w:t>
      </w:r>
    </w:p>
    <w:p>
      <w:r>
        <w:t xml:space="preserve">लेकिन ऐसा भी कंही नही लिखा कि दूसरे धर्म की हम गांड मार ले । वो जानवर है। सामने आएंगे तो पिटेंगे।.</w:t>
      </w:r>
    </w:p>
    <w:p>
      <w:r>
        <w:rPr>
          <w:b/>
          <w:u w:val="single"/>
        </w:rPr>
        <w:t xml:space="preserve">192511</w:t>
      </w:r>
    </w:p>
    <w:p>
      <w:r>
        <w:t xml:space="preserve">वैसे तो सबको ही अपने बच्चे प्यारे होते हैं पर जब अपना बच्चा अपने जन्मदिन पे ये ये कहे कि डैडी सभी बच्चों का ध्यान रखना तो पिता नि:शब्द हो ही जाता है.. आज मेरे साथ यही हुआ... 23 को मेरी बेटी का जन्मदिन था...</w:t>
      </w:r>
    </w:p>
    <w:p>
      <w:r>
        <w:rPr>
          <w:b/>
          <w:u w:val="single"/>
        </w:rPr>
        <w:t xml:space="preserve">192512</w:t>
      </w:r>
    </w:p>
    <w:p>
      <w:r>
        <w:t xml:space="preserve">देशद्रोही कोई भी है उसे फांसी मिलना चाहिए! गांधी मुसलमान बकरिबाज था, मादरचोद दिल्ली सरकार की स्कूल की चर्चा करते हुए उस मुद्दे पर टिक नही पाया तो कलाम साहब की चर्चा किया, अब बकरिबाज कि चर्चा कर रहा है, गन्दगी ढूंढनाकि आदत है!हलाला कोठे के पैदाइश भोसडिके!</w:t>
      </w:r>
    </w:p>
    <w:p>
      <w:r>
        <w:rPr>
          <w:b/>
          <w:u w:val="single"/>
        </w:rPr>
        <w:t xml:space="preserve">192513</w:t>
      </w:r>
    </w:p>
    <w:p>
      <w:r>
        <w:t xml:space="preserve">ताजा खबर - नेहरू जिन्ना का ऐलान BJP को पिछले 5 साल काम नही करने दिया इस बार भी काम को पिछले 5 साल काम नही करने दिया इस बार भी काम को काम नही करने देंगे,,, Follow @VIPINKU57398208</w:t>
      </w:r>
    </w:p>
    <w:p>
      <w:r>
        <w:rPr>
          <w:b/>
          <w:u w:val="single"/>
        </w:rPr>
        <w:t xml:space="preserve">192514</w:t>
      </w:r>
    </w:p>
    <w:p>
      <w:r>
        <w:t xml:space="preserve">इन जैसे आतंकवादियों पर आखिर देशद्रोह का मुकदमा क्यों नहीं हो रहा है?  ये हैं हिन्दू महासभा की राष्ट्रीय महासचिव पूजा शकुन पाण्डे खुले आम राष्ट्रपिता पर गोली चला रहीं हैं!!!  @sonamJain001 @AbbasAliRushdi @ladka_bawaal @RoflRavish9 @ZakirAliTyagi @Aqdas_shaikh_22 @maheshwar_sp</w:t>
      </w:r>
    </w:p>
    <w:p>
      <w:r>
        <w:rPr>
          <w:b/>
          <w:u w:val="single"/>
        </w:rPr>
        <w:t xml:space="preserve">192515</w:t>
      </w:r>
    </w:p>
    <w:p>
      <w:r>
        <w:t xml:space="preserve">एक बाइक चोर को भीड़ मारती है तो माॅब लिंचिंग का नाम देकर हिन्दुओ को बदनाम किया जाता है... दिल्ली मे पुरे हिन्दु धर्म के अस्तिव पर माॅब लिचिंग हो गयी सबके मुँह पर लकवा मार गया....  अगर मंदिर की जगह मस्जिद पर हमला हुआ होता तो सारे सेक्युलर रंडी रोना रोते... @narendramodi @DN_Thakur_Ji @narendramodi @DN_Thakur_Ji</w:t>
      </w:r>
    </w:p>
    <w:p>
      <w:r>
        <w:rPr>
          <w:b/>
          <w:u w:val="single"/>
        </w:rPr>
        <w:t xml:space="preserve">192516</w:t>
      </w:r>
    </w:p>
    <w:p>
      <w:r>
        <w:t xml:space="preserve">#जसोल_दुखान्तिका जसोल में हुए हादसे से बड़ा दुख हुआ घायलों को जल्दी स्वस्थ होने कामना करते है इस हादसे में अपनों खोने वालो को प्रकति दुःख सहन करने की शक्ति दे ।</w:t>
      </w:r>
    </w:p>
    <w:p>
      <w:r>
        <w:rPr>
          <w:b/>
          <w:u w:val="single"/>
        </w:rPr>
        <w:t xml:space="preserve">192517</w:t>
      </w:r>
    </w:p>
    <w:p>
      <w:r>
        <w:t xml:space="preserve">देश का #डरा_हुआ_मुसलमान । @PMOIndia @HMOIndia @CMOfficeUP @CMOGuj @cmohry @CMOMaharashtra @HMOIndia</w:t>
      </w:r>
    </w:p>
    <w:p>
      <w:r>
        <w:rPr>
          <w:b/>
          <w:u w:val="single"/>
        </w:rPr>
        <w:t xml:space="preserve">192518</w:t>
      </w:r>
    </w:p>
    <w:p>
      <w:r>
        <w:t xml:space="preserve">यह #Palestine के मुसलमानों की हालात हैं जो #Israel जेल में बंद हैं । अल्लाह तआला इन लोगों को #रिहाई अता फरमाए आमीन आमीन</w:t>
      </w:r>
    </w:p>
    <w:p>
      <w:r>
        <w:rPr>
          <w:b/>
          <w:u w:val="single"/>
        </w:rPr>
        <w:t xml:space="preserve">192519</w:t>
      </w:r>
    </w:p>
    <w:p>
      <w:r>
        <w:t xml:space="preserve">दिल्ली में 7 साल की नेत्रहीन बच्ची को उठाया और बलात्कार कर मार डाला । मोहम्मद इमरान नाम के एक शांतिदूत ने । अब कहा मर गए वो मोबलीचिंग पर रंडी रोना रोने वाले । यह हैं लोकतंत्र का कानून थू @Madrassan_Pinky @bhawanablog @MahipalSinghMKN @UpdeshRana @ThakurVirajsin1</w:t>
      </w:r>
    </w:p>
    <w:p>
      <w:r>
        <w:rPr>
          <w:b/>
          <w:u w:val="single"/>
        </w:rPr>
        <w:t xml:space="preserve">192520</w:t>
      </w:r>
    </w:p>
    <w:p>
      <w:r>
        <w:t xml:space="preserve">पांच बार विधायक दो बार सांसद जनता के सेवक गरीबों की आवाज अतीक अहमद हमेशा गरीबों की मदद के लिए लड़ते रहते हैं आवाज उठाते रहते हैं हैं हिंदुस्तान का दलाल मीडिया दूसरों के टुकड़े पर अपना ईमान बेचने वाली दलाल मीडिया अतीक अहमद को बाहुबली बताती बताती है साध्वी प्रज्ञा देशभक्त है.</w:t>
      </w:r>
    </w:p>
    <w:p>
      <w:r>
        <w:rPr>
          <w:b/>
          <w:u w:val="single"/>
        </w:rPr>
        <w:t xml:space="preserve">192521</w:t>
      </w:r>
    </w:p>
    <w:p>
      <w:r>
        <w:t xml:space="preserve">बेगूसराय से #कन्हैया_कुमार 4.19 लाख वोटों से हार चुका हैं! मुन्ना बलात्कार इसको कहते हैं !!! भारत माता की जय #KanhaiyaKumar #LokSabhaElections2019 #Bjp300</w:t>
      </w:r>
    </w:p>
    <w:p>
      <w:r>
        <w:rPr>
          <w:b/>
          <w:u w:val="single"/>
        </w:rPr>
        <w:t xml:space="preserve">192522</w:t>
      </w:r>
    </w:p>
    <w:p>
      <w:r>
        <w:t xml:space="preserve">इसलिए हर शुक्रवार #सेना को पत्थरबाज #अमन का पाठ पढ़ाते हैं , कुत्ते की पूंछ सीधी न होगी #मोटा भाई @AmitShah</w:t>
      </w:r>
    </w:p>
    <w:p>
      <w:r>
        <w:rPr>
          <w:b/>
          <w:u w:val="single"/>
        </w:rPr>
        <w:t xml:space="preserve">192523</w:t>
      </w:r>
    </w:p>
    <w:p>
      <w:r>
        <w:t xml:space="preserve">क्या नौकरियां बढ़ेंगी या टैक्स घटेगा?  क्या महिला वित्त मंत्री महिलाओं को सौगात देंगी?  क्या है आपकी राय?  अपना वीडियो ShareChat पर @abpnewshindi को टैग करते हुए #देशकाबजट के साथ अपलोड कीजिये। अगर आपके वीडियो में हुआ दम तो एबीपी न्यूज़ पर दिखेंगे आप। @IamRajnishAhuja @awasthis @awasthis</w:t>
      </w:r>
    </w:p>
    <w:p>
      <w:r>
        <w:rPr>
          <w:b/>
          <w:u w:val="single"/>
        </w:rPr>
        <w:t xml:space="preserve">192524</w:t>
      </w:r>
    </w:p>
    <w:p>
      <w:r>
        <w:t xml:space="preserve">तेरी अम्मी का हलाला करने वाला भी भगवा चड्डी वाला ही था, तभी तु पैदा हुआ रंडि के पिल्ले</w:t>
      </w:r>
    </w:p>
    <w:p>
      <w:r>
        <w:rPr>
          <w:b/>
          <w:u w:val="single"/>
        </w:rPr>
        <w:t xml:space="preserve">192525</w:t>
      </w:r>
    </w:p>
    <w:p>
      <w:r>
        <w:t xml:space="preserve">इंडिया ने जनसंख्या में भी चीन को पीछे छोड़ दिया। देश की जनसंख्या हुई 160 की करोड़ 127 करोड़ सामान्य लोग + 33 करोड़ देवी देवता @Anjupra7743 @NarennTandon</w:t>
      </w:r>
    </w:p>
    <w:p>
      <w:r>
        <w:rPr>
          <w:b/>
          <w:u w:val="single"/>
        </w:rPr>
        <w:t xml:space="preserve">192526</w:t>
      </w:r>
    </w:p>
    <w:p>
      <w:r>
        <w:t xml:space="preserve">#kathua रेप केस में आरोपियों को सज़ा के फैसले के बाद उन कुत्तों पर भी मुक़दमा होना चाहिए जो तिरंगा लेकर इन दरिन्दो के बचाव में खड़े थे। सोच रहा हूँ कि बलात्कारियों के बचाव में तिरंगे को लहराकर तिरंगे का अपमान का करने वाले देशभक्त कैसे हो सकते हैं ?</w:t>
      </w:r>
    </w:p>
    <w:p>
      <w:r>
        <w:rPr>
          <w:b/>
          <w:u w:val="single"/>
        </w:rPr>
        <w:t xml:space="preserve">192527</w:t>
      </w:r>
    </w:p>
    <w:p>
      <w:r>
        <w:t xml:space="preserve">जनमत स्वीकार, हार स्वीकार, संघर्ष के लिए हम फिर तैयार, चलते रहेंगे हौसलों के साथ, दिल में लेकर लोहिया के विचार मा0 मुलायम सिंह यादव जिन्दाबादजनमत स्वीकार, हार स्वीकार, संघर्ष के लिए हम फिर तैयार,चलते रहेंगे हौसलों के साथ, दिल में लेकर लोहिया के विचारमा0 मुलायम सिंह यादव जिन्दाबाद....</w:t>
      </w:r>
    </w:p>
    <w:p>
      <w:r>
        <w:rPr>
          <w:b/>
          <w:u w:val="single"/>
        </w:rPr>
        <w:t xml:space="preserve">192528</w:t>
      </w:r>
    </w:p>
    <w:p>
      <w:r>
        <w:t xml:space="preserve">चमक तेरी आंखों में कबूतर से कम नहीं बाप तेरा भरवा और तू किसी रंडी की भड़वे से कम नहीं से नहीं</w:t>
      </w:r>
    </w:p>
    <w:p>
      <w:r>
        <w:rPr>
          <w:b/>
          <w:u w:val="single"/>
        </w:rPr>
        <w:t xml:space="preserve">192529</w:t>
      </w:r>
    </w:p>
    <w:p>
      <w:r>
        <w:t xml:space="preserve">भोसडीके रोटी जल गई है बड़ी बेगैरत बेगम है तुम्हारी रोटी भी ठीक से नही बना पास रही</w:t>
      </w:r>
    </w:p>
    <w:p>
      <w:r>
        <w:rPr>
          <w:b/>
          <w:u w:val="single"/>
        </w:rPr>
        <w:t xml:space="preserve">192530</w:t>
      </w:r>
    </w:p>
    <w:p>
      <w:r>
        <w:t xml:space="preserve">गाड़ी जलाऊने कृत्य को बचाऊ गर्न सकिन्न जस्टिफाई गर्न पनि सकिन्न तर के हो एस्तो भन्ने सूर्य छाप हनुमान लाई चुप कर भोसडीके कौन सा दूध का धुला है तू चै भन्न सकिन्छ</w:t>
      </w:r>
    </w:p>
    <w:p>
      <w:r>
        <w:rPr>
          <w:b/>
          <w:u w:val="single"/>
        </w:rPr>
        <w:t xml:space="preserve">192531</w:t>
      </w:r>
    </w:p>
    <w:p>
      <w:r>
        <w:t xml:space="preserve">अल्लाह 3 प्रकार के एक वो,जो UAE मे, जिनको मंदिर बनाने मे या जय श्रीराम बोलने मे कोई दिक्कत नही है। दूसरे अल्लाह जो पाकिस्तान मे, उन्हें आंतकी एवं टेरारिस्ट्ट बनाने मे बड़ा आनन्द आता है। तीसरे अल्लाह, हिंदुस्तान मे, जिनको जय श्रीराम और मंदिर बनाने से, वंदे मातरम से दिक्कत है।.</w:t>
      </w:r>
    </w:p>
    <w:p>
      <w:r>
        <w:rPr>
          <w:b/>
          <w:u w:val="single"/>
        </w:rPr>
        <w:t xml:space="preserve">192532</w:t>
      </w:r>
    </w:p>
    <w:p>
      <w:r>
        <w:t xml:space="preserve">#मालेगाव बॉम्बस्फोटातील आतंकवादी आरोपी साध्वी #प्रज्ञा_ठाकूर सारख्या व्यक्तीच बलात्कारी लोकांचे समर्थन करू शकतात... #Kathua</w:t>
      </w:r>
    </w:p>
    <w:p>
      <w:r>
        <w:rPr>
          <w:b/>
          <w:u w:val="single"/>
        </w:rPr>
        <w:t xml:space="preserve">192533</w:t>
      </w:r>
    </w:p>
    <w:p>
      <w:r>
        <w:t xml:space="preserve">ईश्वर आपके भीतर इतनी शक्ति प्रदान करें जितने भी निर्णय लें हिंदुस्तान में आपका बहुत नाम हो और यह देश खूब तरक्की के रास्ते पर चले</w:t>
      </w:r>
    </w:p>
    <w:p>
      <w:r>
        <w:rPr>
          <w:b/>
          <w:u w:val="single"/>
        </w:rPr>
        <w:t xml:space="preserve">192534</w:t>
      </w:r>
    </w:p>
    <w:p>
      <w:r>
        <w:t xml:space="preserve">वैसे #कन्हैया_कुमार की राजनीति उतने ही दिन चली जितने दिन उसके घर का सिलेंडर चलता है @kanhaiyakumar</w:t>
      </w:r>
    </w:p>
    <w:p>
      <w:r>
        <w:rPr>
          <w:b/>
          <w:u w:val="single"/>
        </w:rPr>
        <w:t xml:space="preserve">192535</w:t>
      </w:r>
    </w:p>
    <w:p>
      <w:r>
        <w:t xml:space="preserve">#बेगूसराय से #कन्हैया_कुमार को इतने वोट तो मिलने ही चाहिए थे जितने #शेहला_राशिद के बैग से कनडोम मिले थे.</w:t>
      </w:r>
    </w:p>
    <w:p>
      <w:r>
        <w:rPr>
          <w:b/>
          <w:u w:val="single"/>
        </w:rPr>
        <w:t xml:space="preserve">192536</w:t>
      </w:r>
    </w:p>
    <w:p>
      <w:r>
        <w:t xml:space="preserve">फ़टी न तेरी सुअर की औलाद भड़वी दिल्ली के चाँदनीचौक में जो हुआ वो क्या था था</w:t>
      </w:r>
    </w:p>
    <w:p>
      <w:r>
        <w:rPr>
          <w:b/>
          <w:u w:val="single"/>
        </w:rPr>
        <w:t xml:space="preserve">192537</w:t>
      </w:r>
    </w:p>
    <w:p>
      <w:r>
        <w:t xml:space="preserve">बहिन जी ने कहा कि अगर अखिलेश "अच्छे" काम करेंगे, तो फिर मिलेंगे...इसका मतलब है, कि क्या अखिलेश यादव ने अभी तक "ग़लत" काम किये.....?</w:t>
      </w:r>
    </w:p>
    <w:p>
      <w:r>
        <w:rPr>
          <w:b/>
          <w:u w:val="single"/>
        </w:rPr>
        <w:t xml:space="preserve">192538</w:t>
      </w:r>
    </w:p>
    <w:p>
      <w:r>
        <w:t xml:space="preserve">नीम का पत्ता कड़वा है जो साले लोग मंदिर मे तोड़ फोड़ किये और जो उन सालो की मददत की कर रहा है वो सरकार साला भड़वा है</w:t>
      </w:r>
    </w:p>
    <w:p>
      <w:r>
        <w:rPr>
          <w:b/>
          <w:u w:val="single"/>
        </w:rPr>
        <w:t xml:space="preserve">192539</w:t>
      </w:r>
    </w:p>
    <w:p>
      <w:r>
        <w:t xml:space="preserve">@KaDevender मोदी जी पागल है जो जल संरक्षण के पीछे पागल हुए जा रहे दुनिया कुछ माधरचोद ऐसे है जो बिना पानी के इंसान का खून पी के रह सकते उसने है ये आप का देवेन्द्र रंडी कटुई,कजरूदीन,ममता जिहादी रंडी क्यूंकि इस हरामजदओ का हरामीपन के अलावा किसी बात से मतलब नहीं.</w:t>
      </w:r>
    </w:p>
    <w:p>
      <w:r>
        <w:rPr>
          <w:b/>
          <w:u w:val="single"/>
        </w:rPr>
        <w:t xml:space="preserve">192540</w:t>
      </w:r>
    </w:p>
    <w:p>
      <w:r>
        <w:t xml:space="preserve">गैस सिलेंडर सस्ता, RTGS/NEFT करने पर नहीं लगेगा फी, ट्रेनों का बदला समय, जानें आज से क्या कुछ बदल गया https://abpnews.abplive.in/india-news/lpg-sylinter-hinta-rtgs-transaktiomaksut-ja-juna-aikataulu-muutokset-1157654 ...</w:t>
      </w:r>
    </w:p>
    <w:p>
      <w:r>
        <w:rPr>
          <w:b/>
          <w:u w:val="single"/>
        </w:rPr>
        <w:t xml:space="preserve">192541</w:t>
      </w:r>
    </w:p>
    <w:p>
      <w:r>
        <w:t xml:space="preserve">A case of जिसका भला माँ का दूध पीने से नही हुआ वो बाप का लुंड चाट कर क्या उखाड़ लेगा । MC तुमको monimiljardinen डॉलर का kiinalainen/amerikkalainen/eurooppalainen teollisuussaaste नही दिख रहा. रहा, Pacific garbage patch नही दिख रहा mutta गाय के पाद से saastuminen हो रहा है, shariya law में ठीक रहोगे तुम</w:t>
      </w:r>
    </w:p>
    <w:p>
      <w:r>
        <w:rPr>
          <w:b/>
          <w:u w:val="single"/>
        </w:rPr>
        <w:t xml:space="preserve">192542</w:t>
      </w:r>
    </w:p>
    <w:p>
      <w:r>
        <w:t xml:space="preserve">#Tweet3131V302 हमी को क़त्ल करते हैं, हमी से वो पूछते हैं। शहीद-ए- जान बताओ तो, मेरी तलवार कैसी है....। #हिंदी_शब्द</w:t>
      </w:r>
    </w:p>
    <w:p>
      <w:r>
        <w:rPr>
          <w:b/>
          <w:u w:val="single"/>
        </w:rPr>
        <w:t xml:space="preserve">192543</w:t>
      </w:r>
    </w:p>
    <w:p>
      <w:r>
        <w:t xml:space="preserve">दोस्तो YLÖS में जो काउंसिल की अध्यक्ष दरवेश की कचहरी में हुई वो यादव थी क्या???  चलो फ़िर छोड़ो हिन्दू-मुस्लिम पे डिबेट करते है यादव इस देश के है ही नही न ही वो हिन्दू फिर क्या फ़र्क पड़ता है। दल्ली मीडिया- सरकार और जनता को चुपचाप तमाशा देखना चाहिए।</w:t>
      </w:r>
    </w:p>
    <w:p>
      <w:r>
        <w:rPr>
          <w:b/>
          <w:u w:val="single"/>
        </w:rPr>
        <w:t xml:space="preserve">192544</w:t>
      </w:r>
    </w:p>
    <w:p>
      <w:r>
        <w:t xml:space="preserve">हमारी बहिनिया @RubikaLiyaquat को राहुल गांधी मोबाइल चलाते दिखे? बंगाल में डॉक्टर हड़ताल पे दिखे?  चलो ठीक है लेकिन पत्रकार को धमकाना? 200 मासूम बच्चों की मौत? जय श्री राम के नाम पे लीचिंग? कब BJP से सवाल करोगी?  बहिंन थोड़ी दलाली कम करके सरकार से 1-2 सवाल पूछ लिया करो।</w:t>
      </w:r>
    </w:p>
    <w:p>
      <w:r>
        <w:rPr>
          <w:b/>
          <w:u w:val="single"/>
        </w:rPr>
        <w:t xml:space="preserve">192545</w:t>
      </w:r>
    </w:p>
    <w:p>
      <w:r>
        <w:t xml:space="preserve">जय श्री कल्कि प्रेम की ज्योति जलाते चलो.  "निर्वाण" मासिक आध्यात्मिक पत्रिका (पृष्ठ 48) @AcharyaPramodk</w:t>
      </w:r>
    </w:p>
    <w:p>
      <w:r>
        <w:rPr>
          <w:b/>
          <w:u w:val="single"/>
        </w:rPr>
        <w:t xml:space="preserve">192546</w:t>
      </w:r>
    </w:p>
    <w:p>
      <w:r>
        <w:t xml:space="preserve">दिल्ली में मंदिर पे हमला हुआ ।अब वो कटु भड़वा सुअर ओवेसी कहाँ चला गया।</w:t>
      </w:r>
    </w:p>
    <w:p>
      <w:r>
        <w:rPr>
          <w:b/>
          <w:u w:val="single"/>
        </w:rPr>
        <w:t xml:space="preserve">192547</w:t>
      </w:r>
    </w:p>
    <w:p>
      <w:r>
        <w:t xml:space="preserve">आल्हा तो सूअर के पिछवाड़े मे और बाथरुम मे अपनी आइसा फातिमा को ढूंढ रहा है</w:t>
      </w:r>
    </w:p>
    <w:p>
      <w:r>
        <w:rPr>
          <w:b/>
          <w:u w:val="single"/>
        </w:rPr>
        <w:t xml:space="preserve">192548</w:t>
      </w:r>
    </w:p>
    <w:p>
      <w:r>
        <w:t xml:space="preserve">DMK ने राज्यसभा के लिए 3 उम्मीदवारों के नाम का एलान किया, एमडीएमके चीफ वाइको को भी टिकट #RajyaSabha</w:t>
      </w:r>
    </w:p>
    <w:p>
      <w:r>
        <w:rPr>
          <w:b/>
          <w:u w:val="single"/>
        </w:rPr>
        <w:t xml:space="preserve">192549</w:t>
      </w:r>
    </w:p>
    <w:p>
      <w:r>
        <w:t xml:space="preserve">योगा करनें के लिये इकठ्ठा हुए थे , DJ पर गानें की आवाज सुनाई दी तो नाचने लग गये #YogaDay2019</w:t>
      </w:r>
    </w:p>
    <w:p>
      <w:r>
        <w:rPr>
          <w:b/>
          <w:u w:val="single"/>
        </w:rPr>
        <w:t xml:space="preserve">192550</w:t>
      </w:r>
    </w:p>
    <w:p>
      <w:r>
        <w:t xml:space="preserve">पुणे में जिस जगह दीवार गिरी वहाँ पर मौजूद मजदूरों ने आजतक संवाददाता @PKhelkar से बताया कि कैसा मंज़र था जब गिरी थी दीवार। #ReporterDiary अन्य वीडियो: http://bit.ly/IndiaTodaySocial ...</w:t>
      </w:r>
    </w:p>
    <w:p>
      <w:r>
        <w:rPr>
          <w:b/>
          <w:u w:val="single"/>
        </w:rPr>
        <w:t xml:space="preserve">192551</w:t>
      </w:r>
    </w:p>
    <w:p>
      <w:r>
        <w:t xml:space="preserve">डॉक्टर कफील जो कर रहे है वो काबिल-ए-तारीफ है। मुह से बोलना और खुद वहा पहुच पहुच के मदद करना बहुत बड़ा फर्क है...  जज़ाक़ल्लाहु खैर @drkafeelkhan अल्लाह आपको बेहतर जज़ाए खैर अता फरमाये...आमीन....</w:t>
      </w:r>
    </w:p>
    <w:p>
      <w:r>
        <w:rPr>
          <w:b/>
          <w:u w:val="single"/>
        </w:rPr>
        <w:t xml:space="preserve">192552</w:t>
      </w:r>
    </w:p>
    <w:p>
      <w:r>
        <w:t xml:space="preserve">दिल्ली में माहौल बिगाड़ने वाली सोच पर 'प्रहार' देखिये #Khabardar @SwetaSinghAT के साथ रात 9 बजे</w:t>
      </w:r>
    </w:p>
    <w:p>
      <w:r>
        <w:rPr>
          <w:b/>
          <w:u w:val="single"/>
        </w:rPr>
        <w:t xml:space="preserve">192553</w:t>
      </w:r>
    </w:p>
    <w:p>
      <w:r>
        <w:t xml:space="preserve">तबरेज अंसारी मॉब लीचिंग भगवा साजिश थी.  जब की अंकित सक्सेना ध्रुव त्यागी चन्दन गुप्ता भरत यादव की हत्या ये सब "गोल गट्टम लकड़ पक्कम दे दना दन" खेल प्रतियोगिता के अंतर्गत आता है। -</w:t>
      </w:r>
    </w:p>
    <w:p>
      <w:r>
        <w:rPr>
          <w:b/>
          <w:u w:val="single"/>
        </w:rPr>
        <w:t xml:space="preserve">192554</w:t>
      </w:r>
    </w:p>
    <w:p>
      <w:r>
        <w:t xml:space="preserve">आम आदमी पार्टी के सभी मुस्लिम कार्यकर्ताओं और नेताओं से अपील है वो सब एक जुट हो कर कर नीरज सेठी का विरोध करें। यह आदमी हर साल बाबरी मस्जिद की शहादत 6 डिसेम्बर को शौर्य दिवस के रूप में जश्न मनाता है। मुसलमानों के नाम पर रखे सड़कों के नामों का विरोध करता है। इसकी सैंकड़ों वीडियो है</w:t>
      </w:r>
    </w:p>
    <w:p>
      <w:r>
        <w:rPr>
          <w:b/>
          <w:u w:val="single"/>
        </w:rPr>
        <w:t xml:space="preserve">192555</w:t>
      </w:r>
    </w:p>
    <w:p>
      <w:r>
        <w:t xml:space="preserve">भाजपा वालो बेटी बचाओ नारा था या चेतावनी ? हमारे देश में महिलाओं को देवी का दर्जा दिया जाता है. लेकिन गुजरात की ये घटना कुछ अलग दिखाती है। घोर शर्मनाक। #चूड़ी_पहन_लो.</w:t>
      </w:r>
    </w:p>
    <w:p>
      <w:r>
        <w:rPr>
          <w:b/>
          <w:u w:val="single"/>
        </w:rPr>
        <w:t xml:space="preserve">192556</w:t>
      </w:r>
    </w:p>
    <w:p>
      <w:r>
        <w:t xml:space="preserve">आदरणीय हरामी सुवर सरदाना बाबरी मस्जिद को तोड़ने वाले दंगाई श्रेणी में आएंगे या तेरी माता के बॉयफ्रेंड की लिस्ट में ? तब कहा पिछवाड़े में मुंह डालकर बैठा था तू ?</w:t>
      </w:r>
    </w:p>
    <w:p>
      <w:r>
        <w:rPr>
          <w:b/>
          <w:u w:val="single"/>
        </w:rPr>
        <w:t xml:space="preserve">192557</w:t>
      </w:r>
    </w:p>
    <w:p>
      <w:r>
        <w:t xml:space="preserve">तो #कांग्रेस का हाथ सदा भ्रष्टाचारियों के साथ,एक बार और सिद्ध होने जा रहा है। #समझा_करो_यार कि हमारे सामने किसी जमाने में भिखारियों की तरह घूमने वाले ये लोग आखिर नेता बनते ही इतनी शानो-शौकत से भरी जिंदगी कैसे जीते हैं। जवाब है,भ्रष्टाचार करके अपनी झोली भर के हमको लूट कर। #ठीक_है</w:t>
      </w:r>
    </w:p>
    <w:p>
      <w:r>
        <w:rPr>
          <w:b/>
          <w:u w:val="single"/>
        </w:rPr>
        <w:t xml:space="preserve">192558</w:t>
      </w:r>
    </w:p>
    <w:p>
      <w:r>
        <w:t xml:space="preserve">झारखंड के जामताड़ा मे एक मस्जिद रोड पर लुंगी पहनकर फल बेच रहे एक बुजुर्ग से भगवा गुंडों ने जय श्रीराम के नारे लगाने को कहा. इसके बाद बुजुर्ग ने सुना दी रामायण कि चौपाई। युवक का नाम मोहनलाल है। मुस्लिम होते तो लिंच हो जाते? इसलिए मोबलिंचिंग का विरोध हो रहा।</w:t>
      </w:r>
    </w:p>
    <w:p>
      <w:r>
        <w:rPr>
          <w:b/>
          <w:u w:val="single"/>
        </w:rPr>
        <w:t xml:space="preserve">192559</w:t>
      </w:r>
    </w:p>
    <w:p>
      <w:r>
        <w:t xml:space="preserve">डर गांड kutne का ह सेकडो की तादात म इकट्ठा होकर कही इनकी सारी पुलिसगिरी गांड म घुसा दे ।। saale सब नपुंसक ह हिंदू तो ह ही ये सरकारें नेता सब saale नक़ली ह</w:t>
      </w:r>
    </w:p>
    <w:p>
      <w:r>
        <w:rPr>
          <w:b/>
          <w:u w:val="single"/>
        </w:rPr>
        <w:t xml:space="preserve">192560</w:t>
      </w:r>
    </w:p>
    <w:p>
      <w:r>
        <w:t xml:space="preserve">कुछ लोग हमारे सवाल पूछने पर कहते है राजनीति मत करो बस ये बताओ क्या 40 जवानो की शहादत पर भी मोदी मोदी करे #Pulwama @AbbasAliRushdi @LambaAlka @syedasimwaqar @maheshwar_sp @yasarshah_SP @BhimArmyChief</w:t>
      </w:r>
    </w:p>
    <w:p>
      <w:r>
        <w:rPr>
          <w:b/>
          <w:u w:val="single"/>
        </w:rPr>
        <w:t xml:space="preserve">192561</w:t>
      </w:r>
    </w:p>
    <w:p>
      <w:r>
        <w:t xml:space="preserve">आडानी की बढ़ती उम्मीदों ने एनटीपीसी जैसी लाभ कमाने वाली देश की सबसे बड़ी सरकारी बिजली कंपनी को बेचने के कागार पर खड़ा कर दिया,,,</w:t>
      </w:r>
    </w:p>
    <w:p>
      <w:r>
        <w:rPr>
          <w:b/>
          <w:u w:val="single"/>
        </w:rPr>
        <w:t xml:space="preserve">192562</w:t>
      </w:r>
    </w:p>
    <w:p>
      <w:r>
        <w:t xml:space="preserve">भड्वा जांच करले कितना लाभ लिया तू तेरे विधानसभा अध्यक्ष इनके पेसो से ही चुनाव लड़ता हें चूतिया चूतिया</w:t>
      </w:r>
    </w:p>
    <w:p>
      <w:r>
        <w:rPr>
          <w:b/>
          <w:u w:val="single"/>
        </w:rPr>
        <w:t xml:space="preserve">192563</w:t>
      </w:r>
    </w:p>
    <w:p>
      <w:r>
        <w:t xml:space="preserve">मेरे दिल्ली के बड़े बजुर्ग़,बच्चों और साथियों ने चिलचिलाती धूप में निकलकर क्षेत्र में आशीर्वाद दिया @BJP4Delhi के प्रदेश अध्यक्ष होने के नाते एवं उत्तर पूर्वी दिल्ली के नवनिर्वाचित सांसद होने के नाते क्षेत्र के मतदाताओं का चुनाव में पार्टी को अपार जन समर्थन देने के लिए धन्यवाद लिए धन्यवाद</w:t>
      </w:r>
    </w:p>
    <w:p>
      <w:r>
        <w:rPr>
          <w:b/>
          <w:u w:val="single"/>
        </w:rPr>
        <w:t xml:space="preserve">192564</w:t>
      </w:r>
    </w:p>
    <w:p>
      <w:r>
        <w:t xml:space="preserve">&lt;b&gt; तिमिले जस्तै नाता तोड्यो भने के गर्छौ बिच मै मै अलपत्र छोड्यो भने के गर्छौ मैले भन्दा धेरै,माया दिन्छ भन्छौ अर्कैतिर यात्रा मोड्यो भने के गर्छौ¿¿¿</w:t>
      </w:r>
    </w:p>
    <w:p>
      <w:r>
        <w:rPr>
          <w:b/>
          <w:u w:val="single"/>
        </w:rPr>
        <w:t xml:space="preserve">192565</w:t>
      </w:r>
    </w:p>
    <w:p>
      <w:r>
        <w:t xml:space="preserve">इस को दबा के निम्बू पानी पिलाओ..रात को भेनचोद दारु के साथ मिक्सिंग में राखी सावंत के #metoo वीडियोस देख के ये हालत हुई है इसकी...</w:t>
      </w:r>
    </w:p>
    <w:p>
      <w:r>
        <w:rPr>
          <w:b/>
          <w:u w:val="single"/>
        </w:rPr>
        <w:t xml:space="preserve">192566</w:t>
      </w:r>
    </w:p>
    <w:p>
      <w:r>
        <w:t xml:space="preserve">बिजली के करंट ने युवती के हाथ-पैर छीन लिए, फिर भी मंगेतर ने कहा- शादी करूंगा TRUE_LOVE ये होता है दिल से प्यार से प्यार</w:t>
      </w:r>
    </w:p>
    <w:p>
      <w:r>
        <w:rPr>
          <w:b/>
          <w:u w:val="single"/>
        </w:rPr>
        <w:t xml:space="preserve">192567</w:t>
      </w:r>
    </w:p>
    <w:p>
      <w:r>
        <w:t xml:space="preserve">अखिलेश भैया जिंदाबादसमाजवादी पार्टी प्रदेश अध्यक्ष की कमान बदायूं पूर्व सांसद धर्मेंद्र यादव जी को दी जाए ।।</w:t>
      </w:r>
    </w:p>
    <w:p>
      <w:r>
        <w:rPr>
          <w:b/>
          <w:u w:val="single"/>
        </w:rPr>
        <w:t xml:space="preserve">192568</w:t>
      </w:r>
    </w:p>
    <w:p>
      <w:r>
        <w:t xml:space="preserve">दिल्ली की हर विधानसभा क्षेत्रों में पानी की कमी को लेकर भाजपा कार्यकर्ता केजरीवाल सरकार के खिलाफ प्रदर्शन करेंगे- श्री @ManojTiwariMP</w:t>
      </w:r>
    </w:p>
    <w:p>
      <w:r>
        <w:rPr>
          <w:b/>
          <w:u w:val="single"/>
        </w:rPr>
        <w:t xml:space="preserve">192569</w:t>
      </w:r>
    </w:p>
    <w:p>
      <w:r>
        <w:t xml:space="preserve">बहिंन @RubikaLiyaquat कहां हो आप हिन्दू-मुस्लिम का डिबेट खत्म हो हो गया या नही???  कैलाश चचा पत्तलकारो से बोल रहे है क्या औकात है तुम्हारी? एक डिबेट बेचारे गरीब पत्तलकारो पे कर दो बहिंन?  खैर दीदी आपसे नही हो पाएगा अपने मालिक की गलतियां तलचट्टो का कहाँ दिखाई देती है। है।.</w:t>
      </w:r>
    </w:p>
    <w:p>
      <w:r>
        <w:rPr>
          <w:b/>
          <w:u w:val="single"/>
        </w:rPr>
        <w:t xml:space="preserve">192570</w:t>
      </w:r>
    </w:p>
    <w:p>
      <w:r>
        <w:t xml:space="preserve">राजीव त्यागी जी ने क्या खूब कहा था #दल्ला भड़वा वैसे भी जब भी अमीश बोलता है तो आंख बन्द कर भोकने वाले कुत्ते की याद आ जाती है।</w:t>
      </w:r>
    </w:p>
    <w:p>
      <w:r>
        <w:rPr>
          <w:b/>
          <w:u w:val="single"/>
        </w:rPr>
        <w:t xml:space="preserve">192571</w:t>
      </w:r>
    </w:p>
    <w:p>
      <w:r>
        <w:t xml:space="preserve">आ गया दल्ला मुल्लों की दलाली करने, अरे जो अल्लाह हो अकबर कह कर मन्दिर तोड़ रहे थे वो "मुसलमान नहीं थे"। सूअर तू कह रहा हैं कि मस्ज़िद पर हिंदू हमला कर रहा है। थू थू...</w:t>
      </w:r>
    </w:p>
    <w:p>
      <w:r>
        <w:rPr>
          <w:b/>
          <w:u w:val="single"/>
        </w:rPr>
        <w:t xml:space="preserve">192572</w:t>
      </w:r>
    </w:p>
    <w:p>
      <w:r>
        <w:t xml:space="preserve">#Afganistan को फ़ील्डिंग अच्छी करने की ज़रूरत हे बाक़ी सब ठीक हे ,अच्छी ख़ासी मैच हार गया फ़ीर भी अच्छी #kriketti खेली ओर हाँ हमारा बेटा #Pakistan कल अब्बू की की जीत की दुआ करेगा ताकि समीफ़ाइनल की उमीद ज़िंदा रहे #AFGvsPAK #PAKvsAFG</w:t>
      </w:r>
    </w:p>
    <w:p>
      <w:r>
        <w:rPr>
          <w:b/>
          <w:u w:val="single"/>
        </w:rPr>
        <w:t xml:space="preserve">192573</w:t>
      </w:r>
    </w:p>
    <w:p>
      <w:r>
        <w:t xml:space="preserve">@anjanaomkashyap जायरा वसीम को लेके जो रंडी का रोना रो रही है, दुआ करता हूँ तेरी बेटी सन्नी लियोन जैसी एक्टर बने</w:t>
      </w:r>
    </w:p>
    <w:p>
      <w:r>
        <w:rPr>
          <w:b/>
          <w:u w:val="single"/>
        </w:rPr>
        <w:t xml:space="preserve">192574</w:t>
      </w:r>
    </w:p>
    <w:p>
      <w:r>
        <w:t xml:space="preserve">एक चोर तबरेज की मौत पर सुअर जैसे बोलने और चिल्लाने वाले लोग दिल्ली में मुसलमानों द्वारा मंदिर में देवी-देवताओं की मूर्तियों को तोड़ने पर कहाँ मर गए। किस बिल में घुस गए। केजरीवाल सरकार और दिल्ली पुलिस के साथ साथ केंद्र सरकार भी इसके लिए जिम्मेदार हैं। गुनाहगारों पर करवाई कब तक।</w:t>
      </w:r>
    </w:p>
    <w:p>
      <w:r>
        <w:rPr>
          <w:b/>
          <w:u w:val="single"/>
        </w:rPr>
        <w:t xml:space="preserve">192575</w:t>
      </w:r>
    </w:p>
    <w:p>
      <w:r>
        <w:t xml:space="preserve">एक छोटी सी बच्ची गली में 4-5 कुत्तों को देखकर #डर गई #कुत्ते बोले निकल जाओ #बेटी हम #कुत्ते हैं #मुसलमान नही!!!</w:t>
      </w:r>
    </w:p>
    <w:p>
      <w:r>
        <w:rPr>
          <w:b/>
          <w:u w:val="single"/>
        </w:rPr>
        <w:t xml:space="preserve">192576</w:t>
      </w:r>
    </w:p>
    <w:p>
      <w:r>
        <w:t xml:space="preserve">कहां गए साला बुद्धिजीवी लोग, अगर किसी मस्जिद में ऐसी तोड़फोड़ किसी ने की होती तो सब सूअर की औलाद बुद्धिजीवी और सेकुलर वादी नेता सड़क पर उतरकर हंगामा कर रहे होते हैं, लेकिन एक मुसलमान हिंदू मंदिर में तोड़फोड़ की है तो कोई हराम के पैदाइशी नहीं बोल रहे हैं.</w:t>
      </w:r>
    </w:p>
    <w:p>
      <w:r>
        <w:rPr>
          <w:b/>
          <w:u w:val="single"/>
        </w:rPr>
        <w:t xml:space="preserve">192577</w:t>
      </w:r>
    </w:p>
    <w:p>
      <w:r>
        <w:t xml:space="preserve"/>
      </w:r>
    </w:p>
    <w:p>
      <w:r>
        <w:rPr>
          <w:b/>
          <w:u w:val="single"/>
        </w:rPr>
        <w:t xml:space="preserve">192578</w:t>
      </w:r>
    </w:p>
    <w:p>
      <w:r>
        <w:t xml:space="preserve">लौंडा बीजेपी नेता कैलाश विजयवर्गी का है अगर यही लालू या मुलायम के होते तो गुंडई के नाम पर मीडिया चूड़ियाँ तोड़ कर विधवा हो चुकी होती।</w:t>
      </w:r>
    </w:p>
    <w:p>
      <w:r>
        <w:rPr>
          <w:b/>
          <w:u w:val="single"/>
        </w:rPr>
        <w:t xml:space="preserve">192579</w:t>
      </w:r>
    </w:p>
    <w:p>
      <w:r>
        <w:t xml:space="preserve">फिल्म एक्टर दिलीप कुमार को धमकियां मिलने पर भी सुरक्षा न देने वाली बीजेपी पत्रकार रोहितसरदाना सुधीरचौधरी को Z प्लस सुरक्षा देती है,,,</w:t>
      </w:r>
    </w:p>
    <w:p>
      <w:r>
        <w:rPr>
          <w:b/>
          <w:u w:val="single"/>
        </w:rPr>
        <w:t xml:space="preserve">192580</w:t>
      </w:r>
    </w:p>
    <w:p>
      <w:r>
        <w:t xml:space="preserve">कोई तो है जो लोगों के दिमाग के ताले खोलने के लिए बोल रहा है आरिफ मोहम्मद खान का ये साक्षात्कार देखें साक्षात्कार देखें</w:t>
      </w:r>
    </w:p>
    <w:p>
      <w:r>
        <w:rPr>
          <w:b/>
          <w:u w:val="single"/>
        </w:rPr>
        <w:t xml:space="preserve">192581</w:t>
      </w:r>
    </w:p>
    <w:p>
      <w:r>
        <w:t xml:space="preserve">ओ सुन रंडी के बच्चे।मेरे से ज्यादा बोला तो तेरी रंडी मा को कोठे पे बिठा दूंगा समझा ना समझा ना</w:t>
      </w:r>
    </w:p>
    <w:p>
      <w:r>
        <w:rPr>
          <w:b/>
          <w:u w:val="single"/>
        </w:rPr>
        <w:t xml:space="preserve">192582</w:t>
      </w:r>
    </w:p>
    <w:p>
      <w:r>
        <w:t xml:space="preserve">मानक गुप्तदान रोहित सड़ादाना सुधीर तिहाड़ी चौधरी अंजना ॐ मोदी रजत बेशर्मा नलिका कुमार अनुराग स्माईली श्वेता चिप सिंह रूह बिक चुका लिया पटक जैसे पत्तलकारों को ज़बरदस्ती मूत पिलाने की ज़रूरत ही नही,  बस इतना बोल दो यह मूत मोदी का है, फिर देखना होड़ क्या मारा मारी हो जाएगी पीने की।.</w:t>
      </w:r>
    </w:p>
    <w:p>
      <w:r>
        <w:rPr>
          <w:b/>
          <w:u w:val="single"/>
        </w:rPr>
        <w:t xml:space="preserve">192583</w:t>
      </w:r>
    </w:p>
    <w:p>
      <w:r>
        <w:t xml:space="preserve">न्यायपालिका और जांच एजेंसियों में भी तो #कुत्ते ही भरे पड़े हैं...</w:t>
      </w:r>
    </w:p>
    <w:p>
      <w:r>
        <w:rPr>
          <w:b/>
          <w:u w:val="single"/>
        </w:rPr>
        <w:t xml:space="preserve">192584</w:t>
      </w:r>
    </w:p>
    <w:p>
      <w:r>
        <w:t xml:space="preserve">इसकी मां का झोपड़ा इतने हरामि भरे पड़े हैं फिल्म इंडस्ट्री में उन्हें क्यों नहीं निकालती उनके लिए हराम नहीं है साला #सुआर्स्लाम ही हराम है है</w:t>
      </w:r>
    </w:p>
    <w:p>
      <w:r>
        <w:rPr>
          <w:b/>
          <w:u w:val="single"/>
        </w:rPr>
        <w:t xml:space="preserve">192585</w:t>
      </w:r>
    </w:p>
    <w:p>
      <w:r>
        <w:t xml:space="preserve">बातें ये कभी ना तू भूलना कोई तेरे खातिर है जी रहा जाए तू कहीं भी ये सोचना कोई तेरे ख़ातिर है है जी रहा</w:t>
      </w:r>
    </w:p>
    <w:p>
      <w:r>
        <w:rPr>
          <w:b/>
          <w:u w:val="single"/>
        </w:rPr>
        <w:t xml:space="preserve">192586</w:t>
      </w:r>
    </w:p>
    <w:p>
      <w:r>
        <w:t xml:space="preserve">दिल्ली की सड़कों पर आतंक फैलाने वाला नीरज बवानिया गैंग का बदमाश गिरफ्तार #Delhi https://abpnews.abplive.in/india-news/delhi-police-arrests-sonu-jaat-gangster-neeraj-bawana-gang-1157528 ...</w:t>
      </w:r>
    </w:p>
    <w:p>
      <w:r>
        <w:rPr>
          <w:b/>
          <w:u w:val="single"/>
        </w:rPr>
        <w:t xml:space="preserve">192587</w:t>
      </w:r>
    </w:p>
    <w:p>
      <w:r>
        <w:t xml:space="preserve">पाकिस्तान का झूठा खौफ दिखाकर हिंदुओं के वोट ही हासिल करने थे तो फिर तुम्हे आज मुस्लमानों की याद कैसे आ गई ?</w:t>
      </w:r>
    </w:p>
    <w:p>
      <w:r>
        <w:rPr>
          <w:b/>
          <w:u w:val="single"/>
        </w:rPr>
        <w:t xml:space="preserve">192588</w:t>
      </w:r>
    </w:p>
    <w:p>
      <w:r>
        <w:t xml:space="preserve">धर्म है तो धंधा है!  मेरा मतलब धर्म है तो सत्ता है!!!  सत्ता ही धंधा बना दिया है!!!</w:t>
      </w:r>
    </w:p>
    <w:p>
      <w:r>
        <w:rPr>
          <w:b/>
          <w:u w:val="single"/>
        </w:rPr>
        <w:t xml:space="preserve">192589</w:t>
      </w:r>
    </w:p>
    <w:p>
      <w:r>
        <w:t xml:space="preserve">चुदाई का नाम सुनते ही बचपन में कान खड़े हो जाते हैं, जवानी में लंड खड़ा हो जाता है और बुढ़ापे मे रोंगटे . . . . . . . . . . मर्द आखिर मर्द है, कुछ ना कुछ खड़ा कर ही लेता है। *कल्लू मादरचोद*</w:t>
      </w:r>
    </w:p>
    <w:p>
      <w:r>
        <w:rPr>
          <w:b/>
          <w:u w:val="single"/>
        </w:rPr>
        <w:t xml:space="preserve">192590</w:t>
      </w:r>
    </w:p>
    <w:p>
      <w:r>
        <w:t xml:space="preserve">मेरठ से हजारो हिन्दू अपना खुद का घर छोड़ने को मजबूर हो गए काश केंद्र में मोदी जी या राज्य में योगी जी जी की सरकार होती तो ऐसा कभी नही होता अगली बार भाजपा को जरूर लाये अगर हिंदुओ को बेघर होने से बचाना है तो ...!!  "मेरा भारत महान"</w:t>
      </w:r>
    </w:p>
    <w:p>
      <w:r>
        <w:rPr>
          <w:b/>
          <w:u w:val="single"/>
        </w:rPr>
        <w:t xml:space="preserve">192591</w:t>
      </w:r>
    </w:p>
    <w:p>
      <w:r>
        <w:t xml:space="preserve">मुंबई सबसे ज्यादा "टैक्स" भी दे और "जान" भी ? ताल ठोक के @4:55PM @ZeeNewsHindi @ZeeNews @ZeeNews</w:t>
      </w:r>
    </w:p>
    <w:p>
      <w:r>
        <w:rPr>
          <w:b/>
          <w:u w:val="single"/>
        </w:rPr>
        <w:t xml:space="preserve">192592</w:t>
      </w:r>
    </w:p>
    <w:p>
      <w:r>
        <w:t xml:space="preserve">#कुत्ते दो प्रकार के होते है-:  एक #पाला हुआ, और दूसरा #ख़रीदा हुआ #कमलनाथ पाला हुआ है और #सिद्धु खरीदा हुआ ।</w:t>
      </w:r>
    </w:p>
    <w:p>
      <w:r>
        <w:rPr>
          <w:b/>
          <w:u w:val="single"/>
        </w:rPr>
        <w:t xml:space="preserve">192593</w:t>
      </w:r>
    </w:p>
    <w:p>
      <w:r>
        <w:t xml:space="preserve">क्या शेर जिसका बाप ही हरामी उसका बेटा क्या बनेगा हरामी की औलाद हरामी ही होंगी। लेकिन ये साफ़ है के तु भी किसी मुल्ले की नाजायज़ है तभी तो</w:t>
      </w:r>
    </w:p>
    <w:p>
      <w:r>
        <w:rPr>
          <w:b/>
          <w:u w:val="single"/>
        </w:rPr>
        <w:t xml:space="preserve">192594</w:t>
      </w:r>
    </w:p>
    <w:p>
      <w:r>
        <w:t xml:space="preserve">आजादी के बाद से आज तक जितने भी घोटाले हुए है वो पैसा वसूल हो जाए तो भारत सोने का कबूतर बन सकता है।</w:t>
      </w:r>
    </w:p>
    <w:p>
      <w:r>
        <w:rPr>
          <w:b/>
          <w:u w:val="single"/>
        </w:rPr>
        <w:t xml:space="preserve">192595</w:t>
      </w:r>
    </w:p>
    <w:p>
      <w:r>
        <w:t xml:space="preserve">साहब बहुते #कमीने को #अंग्रेज़ी में क्या कहते हैं .... मजा आएगा,,,,अभी तो #Trailer हैं,,,,,@SrBachchan Sir. @aamir_khan @fattysanashaikh #KatrinaKaif 8. marraskuuta..... #ThugsOfHindostanTrailer</w:t>
      </w:r>
    </w:p>
    <w:p>
      <w:r>
        <w:rPr>
          <w:b/>
          <w:u w:val="single"/>
        </w:rPr>
        <w:t xml:space="preserve">192596</w:t>
      </w:r>
    </w:p>
    <w:p>
      <w:r>
        <w:t xml:space="preserve">वादा था .........टूट गया नशा था_.......... गया उतर था .........भर गया #दिल था_इंसान गया #...... #बदल_बज़्म #alfazmere</w:t>
      </w:r>
    </w:p>
    <w:p>
      <w:r>
        <w:rPr>
          <w:b/>
          <w:u w:val="single"/>
        </w:rPr>
        <w:t xml:space="preserve">192597</w:t>
      </w:r>
    </w:p>
    <w:p>
      <w:r>
        <w:t xml:space="preserve">LIVE #INDvsBAN बांग्लादेश के खिलाफ भारत ने टॉस जीतकर चुनी पहले बल्लेबाज़ी, दिनेश कार्तिक केो मिला मौका.  @BCCI @BCBtigers @imVkohli @DineshKarthik https://www.wahcricket.com/news/ind-vs-ban-live-updates-and-icc-world-cup-2019-india-vs-bangladesh-latest-news-updates-team-indi-won-the-toss-decide-to-bat-first-138818 ...</w:t>
      </w:r>
    </w:p>
    <w:p>
      <w:r>
        <w:rPr>
          <w:b/>
          <w:u w:val="single"/>
        </w:rPr>
        <w:t xml:space="preserve">192598</w:t>
      </w:r>
    </w:p>
    <w:p>
      <w:r>
        <w:t xml:space="preserve">खूब लड़ी मर्दानी वो तो झांसी वाली रानी थी, बुंदेले हरबोलो के मुंह हमने सुनी कहानी थी। झांसी की रानी #लक्ष्मीबाई जी की पुण्यतिथि पर उन्हें कोटि-कोटि प्रणाम। #RaniLaxmiBai</w:t>
      </w:r>
    </w:p>
    <w:p>
      <w:r>
        <w:rPr>
          <w:b/>
          <w:u w:val="single"/>
        </w:rPr>
        <w:t xml:space="preserve">192599</w:t>
      </w:r>
    </w:p>
    <w:p>
      <w:r>
        <w:t xml:space="preserve">नायको के नायक , महा नायक झारखण्ड के क्रांति - दूत बिरसा मुंडा जी को उनकी पुण्य तिथि पर शत शत नमन आसिम वक़ार झारखण्ड प्रभारी एवं प्रवक्ता @aimim_national @asadowaisi</w:t>
      </w:r>
    </w:p>
    <w:p>
      <w:r>
        <w:rPr>
          <w:b/>
          <w:u w:val="single"/>
        </w:rPr>
        <w:t xml:space="preserve">192600</w:t>
      </w:r>
    </w:p>
    <w:p>
      <w:r>
        <w:t xml:space="preserve">बजट 2019: स्टार्ट-अप्स के लिए सरकार को उठाने चाहिए ये बड़े कदम, जानें उनकी कुछ कुछ मांगों के बारे में https://abpnews.abplive.in/business/budget-2019-start-up-ekosysteemi-voi-vaikuttaa-lisääntyä-suuriksi-näillä-toimenpiteillä-in-india-1158286 ... #Budget2019</w:t>
      </w:r>
    </w:p>
    <w:p>
      <w:r>
        <w:rPr>
          <w:b/>
          <w:u w:val="single"/>
        </w:rPr>
        <w:t xml:space="preserve">192601</w:t>
      </w:r>
    </w:p>
    <w:p>
      <w:r>
        <w:t xml:space="preserve">जो नीच चाचा नेहरू पर निबंध लिख लिख कर बड़े हुए वो कहते है कि नेहरू ने क्या किया ?,,</w:t>
      </w:r>
    </w:p>
    <w:p>
      <w:r>
        <w:rPr>
          <w:b/>
          <w:u w:val="single"/>
        </w:rPr>
        <w:t xml:space="preserve">192602</w:t>
      </w:r>
    </w:p>
    <w:p>
      <w:r>
        <w:t xml:space="preserve">आज 10 दिनों बाद कुछ एंकर बिहार माइक लेकर पहुँचे है? शर्म की बात तो ये है कि कि वो सवाल सरकार से नही नर्स और डॉक्टर से से कर रहे है। यही अग़र गैर BJP राज्य में होता तो घंटी, दंगल, DNA किया जाता दूसरी सरकार का। खैर वहां BJP सरकार है तो जिम्मेदार महीना और प्राकृतिक नेहरू हो सकते है। है।</w:t>
      </w:r>
    </w:p>
    <w:p>
      <w:r>
        <w:rPr>
          <w:b/>
          <w:u w:val="single"/>
        </w:rPr>
        <w:t xml:space="preserve">192603</w:t>
      </w:r>
    </w:p>
    <w:p>
      <w:r>
        <w:t xml:space="preserve">मैं #हिन्दू हूं लेकिन एक #मुसलमान पर #ज़ुल्म बर्दाशत नहीं कर सकताभाजपा के #नीच लोग इस सोच को बन्द करें, विकास की ओर ध्यान दें...</w:t>
      </w:r>
    </w:p>
    <w:p>
      <w:r>
        <w:rPr>
          <w:b/>
          <w:u w:val="single"/>
        </w:rPr>
        <w:t xml:space="preserve">192604</w:t>
      </w:r>
    </w:p>
    <w:p>
      <w:r>
        <w:t xml:space="preserve">योगी आदित्यनाथ ने बीच सभा में बीटीसी और बी.एड के छात्रो से कहा बैनर नीचे कर दो नही तो ज़िन्दगी भर बेरोजगार रह जाओगे, साथ ही ये आदेश भी दिया कि ऐसे नमूनों को बाहर कर दिया जाए। ये छात्र भर्ती को लेकर बैनर पकङे हुए थे। @arisudan11 @yuva_shakti1 @hariomdadda</w:t>
      </w:r>
    </w:p>
    <w:p>
      <w:r>
        <w:rPr>
          <w:b/>
          <w:u w:val="single"/>
        </w:rPr>
        <w:t xml:space="preserve">192605</w:t>
      </w:r>
    </w:p>
    <w:p>
      <w:r>
        <w:t xml:space="preserve">मुझे रात में सूरज ओर दिन चांद नहीं नजर आता । कही मुझे प्यार तो नहीं हो गया है। है।</w:t>
      </w:r>
    </w:p>
    <w:p>
      <w:r>
        <w:rPr>
          <w:b/>
          <w:u w:val="single"/>
        </w:rPr>
        <w:t xml:space="preserve">192606</w:t>
      </w:r>
    </w:p>
    <w:p>
      <w:r>
        <w:t xml:space="preserve">आज वो Secular कहा मर गये मादरचोद जो उस चुरवे तबरेज़ के लिये मा चुदा रहे थे मंदिर टूटा किसी बहन के लौड़े की अवाज नही निकली जिसको मेरे शब्द खराब लगे उसकी भी मा का भोसड़ा</w:t>
      </w:r>
    </w:p>
    <w:p>
      <w:r>
        <w:rPr>
          <w:b/>
          <w:u w:val="single"/>
        </w:rPr>
        <w:t xml:space="preserve">192607</w:t>
      </w:r>
    </w:p>
    <w:p>
      <w:r>
        <w:t xml:space="preserve">*लगभग 2 करोड़ सिक्ख ये अल्पसंख्यक नही पर लगभग 30 करोड़ मुस्लिम अल्पसंख्यक है.* यह है मादरचोद कॉंग्रेस की राजनीति इन मादर चोदो कांग्रेसियों ने इतना गंद फैलाया है कि मोदी इसको. अकेले साफ नहीं कर सकता इसको साफ करने में हमें मोदी का साथ देना पड़ेगा गद्दार जिहादी का सफाया जरूरी करने9↩ै है</w:t>
      </w:r>
    </w:p>
    <w:p>
      <w:r>
        <w:rPr>
          <w:b/>
          <w:u w:val="single"/>
        </w:rPr>
        <w:t xml:space="preserve">192608</w:t>
      </w:r>
    </w:p>
    <w:p>
      <w:r>
        <w:t xml:space="preserve">लालू ,मुल्लू, कंगू ,ममता, बामपंथी का लडका तो छोडो इनका कोई भडवा भी होता, और कत्ल और कत्ल या रेप भी कर देता तो तुम सब दौड कर चुल्लू मे लेकर पी गए होते, किसी को भनक भी नहीं लगती। अभी तक तो तुम जैसे हरामियों की टीम ने ऐसा ही किया है। यह हमारा ही आदर्श है, कि हम अपनो को भी क्षमा नही करते।</w:t>
      </w:r>
    </w:p>
    <w:p>
      <w:r>
        <w:rPr>
          <w:b/>
          <w:u w:val="single"/>
        </w:rPr>
        <w:t xml:space="preserve">192609</w:t>
      </w:r>
    </w:p>
    <w:p>
      <w:r>
        <w:t xml:space="preserve">इस्लाम में जो-जो हराम है, अगर उसकी सूची बनाकर मुसलमानों पर टेस्ट किया जाए . तो 90% मुस्लिम हरामी ही मिलेंगे।.</w:t>
      </w:r>
    </w:p>
    <w:p>
      <w:r>
        <w:rPr>
          <w:b/>
          <w:u w:val="single"/>
        </w:rPr>
        <w:t xml:space="preserve">192610</w:t>
      </w:r>
    </w:p>
    <w:p>
      <w:r>
        <w:t xml:space="preserve">टॉप 10 में आठ इन्होंने प्रतापगढ़ में आतंक मचा रखा है ।। इसके अलावा टॉप 20 भी आये तो इन्ही का 98% योगदान होंगा , यही सत्य है जब प्रतापगढ़ पुलिस ने भूलियापुर(आज़ाद नगर) में चेकिंग की तो सपाइयों को बड़ी तकलीफ हुई थी ,</w:t>
      </w:r>
    </w:p>
    <w:p>
      <w:r>
        <w:rPr>
          <w:b/>
          <w:u w:val="single"/>
        </w:rPr>
        <w:t xml:space="preserve">192611</w:t>
      </w:r>
    </w:p>
    <w:p>
      <w:r>
        <w:t xml:space="preserve">मोदी सूअर का पीला भी तो चुप है इलेक्शन से पहले महापंडित बनता था एक मुल्ला मरा तो उस बात को मोदी जिहादी मुल्ला संसद तक ले गाया और यहां मंदिर टूट गाया पर मोदी आतंकवादी चुप है भगत बनो पर अण्ढ्भग्त नही</w:t>
      </w:r>
    </w:p>
    <w:p>
      <w:r>
        <w:rPr>
          <w:b/>
          <w:u w:val="single"/>
        </w:rPr>
        <w:t xml:space="preserve">192612</w:t>
      </w:r>
    </w:p>
    <w:p>
      <w:r>
        <w:t xml:space="preserve">कुछ लोग तो अपने बायो मे blablabla Groupin perustaja तो ऎसे लिखेंगे कि जैसे कोई बड़ी सी MNC कंपनी खोल रखी है. हट भेनचोद. #Qtipaya</w:t>
      </w:r>
    </w:p>
    <w:p>
      <w:r>
        <w:rPr>
          <w:b/>
          <w:u w:val="single"/>
        </w:rPr>
        <w:t xml:space="preserve">192613</w:t>
      </w:r>
    </w:p>
    <w:p>
      <w:r>
        <w:t xml:space="preserve">बुलेट ट्रेन का ख़्वाब दिखाने वाले पहले सामान्य ट्रेनों में ठीक से सुबिधा दे दो?  बेटी-पढ़ाओ बेटी-बढ़ाओ का नारा देने वाले पहले महिलाओं के लिए कोई मज़बूत सा कानून लाओ। सबका साथ सबका विकास की बात करने वाले हिन्दू-मुस्लिम का ज़हर फैलाना बन्द कर दो?  नही कर सकते तो डूब मरो कही पे।</w:t>
      </w:r>
    </w:p>
    <w:p>
      <w:r>
        <w:rPr>
          <w:b/>
          <w:u w:val="single"/>
        </w:rPr>
        <w:t xml:space="preserve">192614</w:t>
      </w:r>
    </w:p>
    <w:p>
      <w:r>
        <w:t xml:space="preserve">महफ़िल ना सही तन्हाई तो मिलती है मिलना न सही #जुदाई तो मिलती है कौन कहता #इश्क में कुछ नहीं मिलता नहीं मिलता वफ़ा न सही बेवफाई तो मिलती है @Nikesh_Niku @shikharawasthi_ @sengar_krishan @PramodWadekar12 @annupatel77 @Cute_p_appu @RakeshS90711255 @V9779Mkm @tweeterwali #हिंदी_शब्द #TMGT</w:t>
      </w:r>
    </w:p>
    <w:p>
      <w:r>
        <w:rPr>
          <w:b/>
          <w:u w:val="single"/>
        </w:rPr>
        <w:t xml:space="preserve">192615</w:t>
      </w:r>
    </w:p>
    <w:p>
      <w:r>
        <w:t xml:space="preserve">जिस देश में #कन्हैया_कुमार जैसा पढ़ा लिखा युवा हार जाए #आतंकवादी_प्रज्ञा जीत जाए उस देश की जनता का भगवान भला करे @nehadun @ravishndtv @RahulGandhi @narendramodi_in</w:t>
      </w:r>
    </w:p>
    <w:p>
      <w:r>
        <w:rPr>
          <w:b/>
          <w:u w:val="single"/>
        </w:rPr>
        <w:t xml:space="preserve">192616</w:t>
      </w:r>
    </w:p>
    <w:p>
      <w:r>
        <w:t xml:space="preserve">#बचपन में कट्टी कहने से #दोस्ती टूट जाती थी..!!!!  आज #गाली और #धक्के_देकर भी निकालो तो..!!!  #अगले_दिन वापस आ जाते हैं #कमीने..!!!  #सुप्रभात #FOLLOWME :::::&gt;@Hum_v_chowkidar</w:t>
      </w:r>
    </w:p>
    <w:p>
      <w:r>
        <w:rPr>
          <w:b/>
          <w:u w:val="single"/>
        </w:rPr>
        <w:t xml:space="preserve">192617</w:t>
      </w:r>
    </w:p>
    <w:p>
      <w:r>
        <w:t xml:space="preserve">भोंसड़ी के तुम पैदा भी नौटंकी से ही हुए थे कोठे की पैदाइस साला दल्ला भड़वा आजम आजम</w:t>
      </w:r>
    </w:p>
    <w:p>
      <w:r>
        <w:rPr>
          <w:b/>
          <w:u w:val="single"/>
        </w:rPr>
        <w:t xml:space="preserve">192618</w:t>
      </w:r>
    </w:p>
    <w:p>
      <w:r>
        <w:t xml:space="preserve">उतरने वाले अभी तक न बाम से उतरे, तड़पने वाले तड़प कर फ़लक को छू आए. खुले जो कोई तो खुल कर किसी से बातें हों, उठे हिजाब तो कुछ लुत्फ़-ए-गुफ़्तुगू आए. @ShayarSalman</w:t>
      </w:r>
    </w:p>
    <w:p>
      <w:r>
        <w:rPr>
          <w:b/>
          <w:u w:val="single"/>
        </w:rPr>
        <w:t xml:space="preserve">192619</w:t>
      </w:r>
    </w:p>
    <w:p>
      <w:r>
        <w:t xml:space="preserve">JDP पे झूठ बोला जा रहा है, प्रदेश के रेप मर्डर हो रहा है, युवा ज़हर खा रहे है और रोहित चोरदाना हिन्दू-मुस्लिम ले लगा है अब तो चुनाव भी बीत गया है? अब तो तुम्हारे आका के गद्दी का कोई खतरा नही है? अब तो कम से कम हिन्दू-मुस्लिम करना बंद कर दे?  कब तक यूँ खुद को जलील करता रहेगा?</w:t>
      </w:r>
    </w:p>
    <w:p>
      <w:r>
        <w:rPr>
          <w:b/>
          <w:u w:val="single"/>
        </w:rPr>
        <w:t xml:space="preserve">192620</w:t>
      </w:r>
    </w:p>
    <w:p>
      <w:r>
        <w:t xml:space="preserve">तुम्हारी खें खें से पता चल रहा है कि तुम्हे अभी भी मोदीजी #नीच लग रहे हैं। लेकिन उन्हें #नीच कह के मत बुलाना। गंदी बात होती है।</w:t>
      </w:r>
    </w:p>
    <w:p>
      <w:r>
        <w:rPr>
          <w:b/>
          <w:u w:val="single"/>
        </w:rPr>
        <w:t xml:space="preserve">192621</w:t>
      </w:r>
    </w:p>
    <w:p>
      <w:r>
        <w:t xml:space="preserve">बलात्कारी कटूवा है इसीलिए इसकी हिमायत करने में और योगी को कोसने में रूदाली गैंग और गिद्ध गैग रंडी रोना शुरू कर देगे शाम शाम तक कानून व्यवस्था खत्म होने की बाते बोलेगे न्याय के लिए अदालत जाने की बात कहेगे लोकतंत्र की हत्या होने की दुहाई देगे औवेसी कयामत है कयामत है कयामत है की दुहाई देगा.</w:t>
      </w:r>
    </w:p>
    <w:p>
      <w:r>
        <w:rPr>
          <w:b/>
          <w:u w:val="single"/>
        </w:rPr>
        <w:t xml:space="preserve">192622</w:t>
      </w:r>
    </w:p>
    <w:p>
      <w:r>
        <w:t xml:space="preserve">बुर्का भी केवल लाचार औरतों के लिए है...  दम है तो तैमूर की अम्मी, शाहरूख की बेटी, जावेद अख्तर की पत्नी को पहनाकर दिखाओ।</w:t>
      </w:r>
    </w:p>
    <w:p>
      <w:r>
        <w:rPr>
          <w:b/>
          <w:u w:val="single"/>
        </w:rPr>
        <w:t xml:space="preserve">192623</w:t>
      </w:r>
    </w:p>
    <w:p>
      <w:r>
        <w:t xml:space="preserve">अरे भाई जवाब दो । सब बारी पढते है , न स्री स्वातंत्रदेहिमर्हति" अर्थात स्रीको स्वातंत्रय नही देना ऊसे नर्ककी खान ,दुष्ट हरामी कहा गया ,राख ही ऊसकी शिक्षा है याने सती जाना ,शंकराचार्य महिला आजादिको नही मानते ।नारी तू नारायणी बकवास है ,सायंन्सके सदिको क्या समझते हो ?जवाब दो</w:t>
      </w:r>
    </w:p>
    <w:p>
      <w:r>
        <w:rPr>
          <w:b/>
          <w:u w:val="single"/>
        </w:rPr>
        <w:t xml:space="preserve">192624</w:t>
      </w:r>
    </w:p>
    <w:p>
      <w:r>
        <w:t xml:space="preserve">खासदार इम्तियाज जलील यांनी सांगितली ओवेसींबरोबरच्या 'त्या' व्हायरल फोटोमागची कथा @BBCHindi @imtiaz_jaleel @asadowaisi @aimim_national</w:t>
      </w:r>
    </w:p>
    <w:p>
      <w:r>
        <w:rPr>
          <w:b/>
          <w:u w:val="single"/>
        </w:rPr>
        <w:t xml:space="preserve">192625</w:t>
      </w:r>
    </w:p>
    <w:p>
      <w:r>
        <w:t xml:space="preserve">सो बार सलाम देश के सच्चे देशभक्त पत्रकारों को कोरवों का नाश करने के लिये अकेले पांच पांडव ही काफी थे , अब ये चार पांडव ही काफी है , इन चारो के जज्बे को पूरा हिंदुस्तान सलाम करता है,,</w:t>
      </w:r>
    </w:p>
    <w:p>
      <w:r>
        <w:rPr>
          <w:b/>
          <w:u w:val="single"/>
        </w:rPr>
        <w:t xml:space="preserve">192626</w:t>
      </w:r>
    </w:p>
    <w:p>
      <w:r>
        <w:t xml:space="preserve">ये साथी गुलजार सिद्दिकी है इनके पास एक लाइसेंस वाली राइफल थी और ये कल हमारे साथ थे पुलिस ने हम सबको हिरासत में लिया। बाकी सबको कल छोड़ दिया,लेकिन लाइसेंस होने के बावजूद आर्म्स एक्ट में इनको जेल भेज दिया क्योंकि ये मुसलमान है। भीम आर्मी पूरी तरह से हमारे शेर भाई गुलजार के साथ है.</w:t>
      </w:r>
    </w:p>
    <w:p>
      <w:r>
        <w:rPr>
          <w:b/>
          <w:u w:val="single"/>
        </w:rPr>
        <w:t xml:space="preserve">192627</w:t>
      </w:r>
    </w:p>
    <w:p>
      <w:r>
        <w:t xml:space="preserve">हम उन्हें लिख रहे थे वो कविता समझ रहे थे #innocent love</w:t>
      </w:r>
    </w:p>
    <w:p>
      <w:r>
        <w:rPr>
          <w:b/>
          <w:u w:val="single"/>
        </w:rPr>
        <w:t xml:space="preserve">192628</w:t>
      </w:r>
    </w:p>
    <w:p>
      <w:r>
        <w:t xml:space="preserve">जमीर तब कहां मर गया था जब एक लुटेरे, बलात्कारी और हरामी विदेशी आंक्राता के नाम पर बनी बाबरी मस्जिद के ढहाने का रोना ये पाख्ंडियों की औलादें आज तक रोती हैं ?</w:t>
      </w:r>
    </w:p>
    <w:p>
      <w:r>
        <w:rPr>
          <w:b/>
          <w:u w:val="single"/>
        </w:rPr>
        <w:t xml:space="preserve">192629</w:t>
      </w:r>
    </w:p>
    <w:p>
      <w:r>
        <w:t xml:space="preserve">#AIMIM Chief @asadowaisi ने मुसलमानों के लिए की रिज़र्वेशन की मांग.... कहा #BombayHighCourt अगर मुसलमानों को भी पिछडा तबका मानता है तो मुसलमानों को रिज़र्वेशन क्यों नही.. @zeesalaamtweet @aimim_national @Dev_Fadnavis</w:t>
      </w:r>
    </w:p>
    <w:p>
      <w:r>
        <w:rPr>
          <w:b/>
          <w:u w:val="single"/>
        </w:rPr>
        <w:t xml:space="preserve">192630</w:t>
      </w:r>
    </w:p>
    <w:p>
      <w:r>
        <w:t xml:space="preserve">*सौ गुना बढ़ जाती है खूबसूरती,* 1*महज़ मुस्कराने से* *फिर भी बाज नही आते लोग,* * *मुँह फुलाने से!* *ज़िन्दगी एक हसीन ख़्वाब है.* *जिसमें जीने की चाहत होनी चाहिये!* * *ग़म खुद ही ख़ुशी में बदल जायेंगे* *सिर्फ मुस्कुरानेकी आदत होनी चाहिये!* #शुभ_रात्री</w:t>
      </w:r>
    </w:p>
    <w:p>
      <w:r>
        <w:rPr>
          <w:b/>
          <w:u w:val="single"/>
        </w:rPr>
        <w:t xml:space="preserve">192631</w:t>
      </w:r>
    </w:p>
    <w:p>
      <w:r>
        <w:t xml:space="preserve">@OmarAbdullah : तेरे बाप फारुख को भगवान ने ज्यादा एक्कल दे दी है.भोसडीके को भारत के संविधान का लिखा भी मान्य नहीं है.अब यह उमर में भारत के लोगो का मार खाने वाला लगता है. चीनाल की पैदाइश चोदना कम चिल्लाता ज्यादा है. अब विनाश काले विपरीत बुद्धि.</w:t>
      </w:r>
    </w:p>
    <w:p>
      <w:r>
        <w:rPr>
          <w:b/>
          <w:u w:val="single"/>
        </w:rPr>
        <w:t xml:space="preserve">192632</w:t>
      </w:r>
    </w:p>
    <w:p>
      <w:r>
        <w:t xml:space="preserve">मातृभूमि की स्वतंत्रता के लिए अपने प्राणों की आहुति देकर अपने अदम्य साहस एवं वीरता के बल पर अंग्रेज़ी हुकूमत की नींव हिलाने वाली वीरांगना महारानी लक्ष्मीबाई जी के बलिदान दिवस पर उनको शत् - शत् नमन। #लक्ष्मीबाई</w:t>
      </w:r>
    </w:p>
    <w:p>
      <w:r>
        <w:rPr>
          <w:b/>
          <w:u w:val="single"/>
        </w:rPr>
        <w:t xml:space="preserve">192633</w:t>
      </w:r>
    </w:p>
    <w:p>
      <w:r>
        <w:t xml:space="preserve">हरामी मुल्ले एक्टरो के उपर एक जोरदार चांटा...              जायरा वसीम ने सीद्ध कर दिया एक्टिंग करना फिल्मों में कुरान और अल्लाह ने हराम बताया है । यानी सीधे सीधे उसने सडमान खान, हकलाखान और मामिर खान को... https://www.facebook.com/608869468/posts/10157348330729469/ …</w:t>
      </w:r>
    </w:p>
    <w:p>
      <w:r>
        <w:rPr>
          <w:b/>
          <w:u w:val="single"/>
        </w:rPr>
        <w:t xml:space="preserve">192634</w:t>
      </w:r>
    </w:p>
    <w:p>
      <w:r>
        <w:t xml:space="preserve">3 लाख करोड़ के सम्पत्ति वाला #BSNL 950 करोड़ में बिकने वाला है। भारतीय सम्पत्ति अडानी अम्बानी हो जाएगा।। @Anjupra7743 #EVM बैन @MiniMuvel @PriyaVerma__ @kiran_patniak @Vndnason @Saumya_Sweety @ckschhattisgarh</w:t>
      </w:r>
    </w:p>
    <w:p>
      <w:r>
        <w:rPr>
          <w:b/>
          <w:u w:val="single"/>
        </w:rPr>
        <w:t xml:space="preserve">192635</w:t>
      </w:r>
    </w:p>
    <w:p>
      <w:r>
        <w:t xml:space="preserve">उत्तर प्रदेश में ना तो बिटिया सुरक्षित है, ना महिला सुरक्षित है, ना वकील सुरक्षित है, ना पत्रकार सुरक्षित है, ना ही आम नागरिक सुरक्षित है। प्रदेश में हर तरफ बाबा के गुंडों का खौफ़ चल रहा है, अपराधियों 56 इंच का सीना लिए घूम रहे है। बाबा चिलम फुक के थकावट दूर कर रहे है। रहे है।</w:t>
      </w:r>
    </w:p>
    <w:p>
      <w:r>
        <w:rPr>
          <w:b/>
          <w:u w:val="single"/>
        </w:rPr>
        <w:t xml:space="preserve">192636</w:t>
      </w:r>
    </w:p>
    <w:p>
      <w:r>
        <w:t xml:space="preserve">ये कब से बड़ी हस्ती हो गया भेनचोद पन्नी फुक्का है क्या तब तो मै भी रतन टाटा हु #अनारकली ऑफ़ लौड़ा kahden लहसुन kanssa.</w:t>
      </w:r>
    </w:p>
    <w:p>
      <w:r>
        <w:rPr>
          <w:b/>
          <w:u w:val="single"/>
        </w:rPr>
        <w:t xml:space="preserve">192637</w:t>
      </w:r>
    </w:p>
    <w:p>
      <w:r>
        <w:t xml:space="preserve">या तो दिल्ली पुलिस नपुंसक है या केंद्र सरकार। 300 लोगों से ज्यादा की भीड़ मंदिर पर हमला करती है और पकड़ा एक सुअर जाता है, ये या तो दिल्ली पुलिस की नाकामयाबी है या मोदी जी और शाह का कोई 'विश्वास' जीतने का कोई प्रोग्राम।शाह साहब शर्म करो।.</w:t>
      </w:r>
    </w:p>
    <w:p>
      <w:r>
        <w:rPr>
          <w:b/>
          <w:u w:val="single"/>
        </w:rPr>
        <w:t xml:space="preserve">192638</w:t>
      </w:r>
    </w:p>
    <w:p>
      <w:r>
        <w:t xml:space="preserve">धोनी देख क्या रहा है एक आद की गांड़ पे लात मार...  हमेशा याद किये जाओगे..</w:t>
      </w:r>
    </w:p>
    <w:p>
      <w:r>
        <w:rPr>
          <w:b/>
          <w:u w:val="single"/>
        </w:rPr>
        <w:t xml:space="preserve">192639</w:t>
      </w:r>
    </w:p>
    <w:p>
      <w:r>
        <w:t xml:space="preserve">आज देश का मीडिया अतीक अहमद के पीछे पड़ा हुआ है, एक विचाराधीन कैदी को माफिया और बाहुबली कहकर ये साबित करने की कोशिश की जा रही है कि अतीक अहमद से बुरा पूरे भारत मे मे. कोई है ही नही। जबकि देश के बड़े बड़े पदों पर सत्ता दल के कई अपराधी बैठे हैं और यही मीडिया दिन रात उनका गुणगान करती है।</w:t>
      </w:r>
    </w:p>
    <w:p>
      <w:r>
        <w:rPr>
          <w:b/>
          <w:u w:val="single"/>
        </w:rPr>
        <w:t xml:space="preserve">192640</w:t>
      </w:r>
    </w:p>
    <w:p>
      <w:r>
        <w:t xml:space="preserve">. ओमर और मुफ़्ती शौक से अपने कुनबों के साथ पाकिस्तान जा सकते हैं। भारत देश के इन गद्दारों के लिए अब सिर्फ जेल में ही जगह है। जय हिंद जय भारत भारत.</w:t>
      </w:r>
    </w:p>
    <w:p>
      <w:r>
        <w:rPr>
          <w:b/>
          <w:u w:val="single"/>
        </w:rPr>
        <w:t xml:space="preserve">192641</w:t>
      </w:r>
    </w:p>
    <w:p>
      <w:r>
        <w:t xml:space="preserve">ग़ज़ल 'एक लड़की को देखा तो ऐसा लगा' (2018), 'करीब करीब सिंगल' (2018), 'लिप्स्टिक अंडर माय बुर्का' (2016) और 'अ मॉनसून डेट' जैसी फिल्मों की स्क्रिप्ट लिख चुकी हैं. जानिए उनके गुनवंत सिंह से ग़ज़ल बनने तक का सफर.</w:t>
      </w:r>
    </w:p>
    <w:p>
      <w:r>
        <w:rPr>
          <w:b/>
          <w:u w:val="single"/>
        </w:rPr>
        <w:t xml:space="preserve">192642</w:t>
      </w:r>
    </w:p>
    <w:p>
      <w:r>
        <w:t xml:space="preserve">बुखारी का बुखार और गांड का खुमार दोनों निकाल देंगे इतना पीतल पेलेंगे की भोसड़ी का भंगार में बिकेगा बिकेगा</w:t>
      </w:r>
    </w:p>
    <w:p>
      <w:r>
        <w:rPr>
          <w:b/>
          <w:u w:val="single"/>
        </w:rPr>
        <w:t xml:space="preserve">192643</w:t>
      </w:r>
    </w:p>
    <w:p>
      <w:r>
        <w:t xml:space="preserve">Majlis ka maqsad mazlumon mei ittehad, Dalit aur Muslim me bhaichargi @asadowaisi @asadowaisi</w:t>
      </w:r>
    </w:p>
    <w:p>
      <w:r>
        <w:rPr>
          <w:b/>
          <w:u w:val="single"/>
        </w:rPr>
        <w:t xml:space="preserve">192644</w:t>
      </w:r>
    </w:p>
    <w:p>
      <w:r>
        <w:t xml:space="preserve">फिल्मों मे ऐक्टिंग हराम है ::-जायरा वशीम-::: और जो फिल्मों मे काम कर रहे है सलमान शाहरुख आमीर सैफू ये तो सब हरामी हूए</w:t>
      </w:r>
    </w:p>
    <w:p>
      <w:r>
        <w:rPr>
          <w:b/>
          <w:u w:val="single"/>
        </w:rPr>
        <w:t xml:space="preserve">192645</w:t>
      </w:r>
    </w:p>
    <w:p>
      <w:r>
        <w:t xml:space="preserve">मुम्बई में तेज बारिश के बीच, बीती रात मुम्बई के गोवंडी इलाके के शिवाजी नगर में रहने वाले मोहम्मद अब्दुल कयूम काजी (30 साल) काजी (30 साल) की अपने घर मे करेंट लगने से मौत । @abpnewshindi @sansaniABP @abpmajhatv</w:t>
      </w:r>
    </w:p>
    <w:p>
      <w:r>
        <w:rPr>
          <w:b/>
          <w:u w:val="single"/>
        </w:rPr>
        <w:t xml:space="preserve">192646</w:t>
      </w:r>
    </w:p>
    <w:p>
      <w:r>
        <w:t xml:space="preserve">पता चला कि मुख्तार अंसारी के साहब ज़ादे अब्बास अंसारी को गिरफ्तार कर लिया गया है मैं पुरज़ोर विरोध करता हूँ ,  उन्हें तत्काल रिहा किया जाए ,,, प्रशासन को चाहिए कि निस्पक्षता को खंडित न करें क्योंकि जनता जनार्दन होती है @AbbasAnsari_786 @umar_ansari786 @MukhtarAnsari_</w:t>
      </w:r>
    </w:p>
    <w:p>
      <w:r>
        <w:rPr>
          <w:b/>
          <w:u w:val="single"/>
        </w:rPr>
        <w:t xml:space="preserve">192647</w:t>
      </w:r>
    </w:p>
    <w:p>
      <w:r>
        <w:t xml:space="preserve">हम #देशभक्त है इसलिए तो #मोदी_जी और #भाजपा के #समर्थक हैं । तेरी तरह #थूक कर #चाटने वाले #कुत्ते नहीं है #हम ।।।... #देशभक्त हैं हम #देशभक्त_या_मोदीभक्त</w:t>
      </w:r>
    </w:p>
    <w:p>
      <w:r>
        <w:rPr>
          <w:b/>
          <w:u w:val="single"/>
        </w:rPr>
        <w:t xml:space="preserve">192648</w:t>
      </w:r>
    </w:p>
    <w:p>
      <w:r>
        <w:t xml:space="preserve">अबे चोरदाना दलाल जरा तमीज से बोल दल्ले, मुल्ला की जगह मोलवी बहु बोल सकता था तो सुअर कही के के</w:t>
      </w:r>
    </w:p>
    <w:p>
      <w:r>
        <w:rPr>
          <w:b/>
          <w:u w:val="single"/>
        </w:rPr>
        <w:t xml:space="preserve">192649</w:t>
      </w:r>
    </w:p>
    <w:p>
      <w:r>
        <w:t xml:space="preserve">#मुम्बई : #NIA कोर्ट का मालेगांव बम धमाके मामले में आतंकवाद की आरोपी और गोड़से भक्त #प्रज्ञा_ठाकुर, कर्नल पुरोहित और सभी आरोपियों को हर हफ्ते अदालत में उपस्थित होने का निर्देश</w:t>
      </w:r>
    </w:p>
    <w:p>
      <w:r>
        <w:rPr>
          <w:b/>
          <w:u w:val="single"/>
        </w:rPr>
        <w:t xml:space="preserve">192650</w:t>
      </w:r>
    </w:p>
    <w:p>
      <w:r>
        <w:t xml:space="preserve">भरी सभा मे नारा लगाया गया था नीम का पत्ता कड़वा है, _....... साला भड़वा है।। तब मगर विश्वास हो नही था रहा</w:t>
      </w:r>
    </w:p>
    <w:p>
      <w:r>
        <w:rPr>
          <w:b/>
          <w:u w:val="single"/>
        </w:rPr>
        <w:t xml:space="preserve">192651</w:t>
      </w:r>
    </w:p>
    <w:p>
      <w:r>
        <w:t xml:space="preserve">तभी सीता रावण की चुसने चली गई थी। जिसे अग्नि परीक्षा देना देना पड़ा चुदाई का</w:t>
      </w:r>
    </w:p>
    <w:p>
      <w:r>
        <w:rPr>
          <w:b/>
          <w:u w:val="single"/>
        </w:rPr>
        <w:t xml:space="preserve">192652</w:t>
      </w:r>
    </w:p>
    <w:p>
      <w:r>
        <w:t xml:space="preserve">रानी लक्ष्मीबाई बलिदान दिवस देश कि स्वतंत्रता के लिए लड़ते-लड़ते रानी वीरगति को प्राप्त हुईं जिसकी गाथा सुनकर आज भी अहोभाव उभर आता है । #लक्ष्मीबाई ने अपनी वीरता, साहस, संयम, धैर्य तथा देशभक्ति के कारण महान क्रांतिकारियों की शृृंखला में अपना नाम स्वर्णाक्षरों में लिखा दिया। दिया।.</w:t>
      </w:r>
    </w:p>
    <w:p>
      <w:r>
        <w:rPr>
          <w:b/>
          <w:u w:val="single"/>
        </w:rPr>
        <w:t xml:space="preserve">192653</w:t>
      </w:r>
    </w:p>
    <w:p>
      <w:r>
        <w:t xml:space="preserve">ये सारे मुसलमान जो हमारे देश हिंदुस्तान में रहते है ये सब गद्दार है मदरचोद है आज के बाद मुझे हर मुसलमान से नफरत हो गई मादरचोद हलाला की पैदाइश ये मुसलमान नाजायज़</w:t>
      </w:r>
    </w:p>
    <w:p>
      <w:r>
        <w:rPr>
          <w:b/>
          <w:u w:val="single"/>
        </w:rPr>
        <w:t xml:space="preserve">192654</w:t>
      </w:r>
    </w:p>
    <w:p>
      <w:r>
        <w:t xml:space="preserve">प्रतिदिन हत्या बलात्कार व्याभिचार करने वाला भी अगर 5 वक्त की नमाज़ पढ़ता है तो हल्लाह खुश हो जाते हैं! उस बालात्कारी को मुआफ़ कर देताहै जन्नत बख्श देताहै ,यह बात (क़ुरआन) के जानकार मौलाना साहब सार्वजनिक रूप से मीडिया के सामने CCTV लगे हुये हाल में कह रहे हैं!  @Payal_Rohatgi</w:t>
      </w:r>
    </w:p>
    <w:p>
      <w:r>
        <w:rPr>
          <w:b/>
          <w:u w:val="single"/>
        </w:rPr>
        <w:t xml:space="preserve">192655</w:t>
      </w:r>
    </w:p>
    <w:p>
      <w:r>
        <w:t xml:space="preserve">तू बदनाम न हो जाये इसलिए जी रही हूं अब तक, वरना जान तेरी कसम मरने का इरादा तो रोज होता है...!!!!  #दिल_से #Sarika #मेरी_कलम</w:t>
      </w:r>
    </w:p>
    <w:p>
      <w:r>
        <w:rPr>
          <w:b/>
          <w:u w:val="single"/>
        </w:rPr>
        <w:t xml:space="preserve">192656</w:t>
      </w:r>
    </w:p>
    <w:p>
      <w:r>
        <w:t xml:space="preserve">अपने मित्रों से छोटी सी सलाह चाहिए मुझे....  #गद्दार....#हरामजा..... े.. #और....#कमीने में क्या कोई अंतर है...  वंदेमातरम है भाई सा.</w:t>
      </w:r>
    </w:p>
    <w:p>
      <w:r>
        <w:rPr>
          <w:b/>
          <w:u w:val="single"/>
        </w:rPr>
        <w:t xml:space="preserve">192657</w:t>
      </w:r>
    </w:p>
    <w:p>
      <w:r>
        <w:t xml:space="preserve">हिमाचल प्रदेश के कुल्लू में हुई बस दुर्घटना में 25 लोगों के मारे जाने और अनेकों लोगों के घायल होने का समाचार बेहद दुःखद दुःखद. है। इस दुर्घटना में मारे गए लोगों के परिवारों के प्रति मेरी गहरी संवेदना और घायलों के जल्द स्वस्थ होने की कामना करता हूं। करता हूं।</w:t>
      </w:r>
    </w:p>
    <w:p>
      <w:r>
        <w:rPr>
          <w:b/>
          <w:u w:val="single"/>
        </w:rPr>
        <w:t xml:space="preserve">192658</w:t>
      </w:r>
    </w:p>
    <w:p>
      <w:r>
        <w:t xml:space="preserve">आज बक्सर लोकसभा में राजपुर की सभा..    चिलचिलाती धूप में भारत निर्माण की बात #ModiHiAayega @BJP4Delhi</w:t>
      </w:r>
    </w:p>
    <w:p>
      <w:r>
        <w:rPr>
          <w:b/>
          <w:u w:val="single"/>
        </w:rPr>
        <w:t xml:space="preserve">192659</w:t>
      </w:r>
    </w:p>
    <w:p>
      <w:r>
        <w:t xml:space="preserve">कांग्रेस प्रवक्ता- #प्रज्ञा_ठाकुर को साध्वी कहकर हिन्दू धर्म का अपमान न करें। हरामखोरों जब 9 साल तक साध्वी प्रज्ञा बोल बोल कर हिन्दू आतंकवाद का ड्रामा किया था, तब ये इटली वाले जनेउदारी संस्कार क्या चादर मोड़ने गए थे #SadhviPragya</w:t>
      </w:r>
    </w:p>
    <w:p>
      <w:r>
        <w:rPr>
          <w:b/>
          <w:u w:val="single"/>
        </w:rPr>
        <w:t xml:space="preserve">192660</w:t>
      </w:r>
    </w:p>
    <w:p>
      <w:r>
        <w:t xml:space="preserve">कुछ लोग खुद अपराध करते हैं मगर उसका ठीकरा हमेशा अपने विरोधियों पर पर फोड़ना चाहते हैं। #TIME मैगजीन के ताजा अंक ने असली "टुकड़े टुकड़े गैंग" का खुलासा कर दिया। खैर! इस अवसर पर संजीबा जी लाइनें याद आईं भारत भूखा है और तू खाऐ मशरूम पनीर रे ओए नीच रे रे #नीच</w:t>
      </w:r>
    </w:p>
    <w:p>
      <w:r>
        <w:rPr>
          <w:b/>
          <w:u w:val="single"/>
        </w:rPr>
        <w:t xml:space="preserve">192661</w:t>
      </w:r>
    </w:p>
    <w:p>
      <w:r>
        <w:t xml:space="preserve">Dear sir,Chaliye kisi ko yad to aayi ki kanun ki.....Ab apne apna dharm nibhaya hai aapko active rhna chahiye aise hi</w:t>
      </w:r>
    </w:p>
    <w:p>
      <w:r>
        <w:rPr>
          <w:b/>
          <w:u w:val="single"/>
        </w:rPr>
        <w:t xml:space="preserve">192662</w:t>
      </w:r>
    </w:p>
    <w:p>
      <w:r>
        <w:t xml:space="preserve">"काश ग्वालियर राजघराने ने, झाँसी का साथ दिया होता.!". या सिंधिया की तलवारों ने, गोरों का लहुपान किया होता.! तो चिलचिलाती मरुभूमि में, महकती फुलवारी खिल जाती.! गर सिंधिया गद्दार न होता, तो सत्तावन में ही आजादी मिल जाती.!" . "शौर्य की प्रतिमूर्ति, वीरांगना #लक्ष्मीबाई को शत-शत नमन."!"</w:t>
      </w:r>
    </w:p>
    <w:p>
      <w:r>
        <w:rPr>
          <w:b/>
          <w:u w:val="single"/>
        </w:rPr>
        <w:t xml:space="preserve">192663</w:t>
      </w:r>
    </w:p>
    <w:p>
      <w:r>
        <w:t xml:space="preserve">इस #नीच के बारे में तो कहा जाता था कि बालाकोट एयर स्ट्राइक में मारा गया था फिर जिंदा कैसे हो गया यह #नीच मुर्दा बोले और कफन फाढे</w:t>
      </w:r>
    </w:p>
    <w:p>
      <w:r>
        <w:rPr>
          <w:b/>
          <w:u w:val="single"/>
        </w:rPr>
        <w:t xml:space="preserve">192664</w:t>
      </w:r>
    </w:p>
    <w:p>
      <w:r>
        <w:t xml:space="preserve">सुअर कि औलाद जो दिल्ली में हुआ वो क्या था उस पर तेरी कोई प्रतिक्रिया नहीं आयीं वैसे औक़ात में रहा करो जिस दिन हिंदुओ ने इतनी उग्रता दिखा दी ना ना उस दिन तुम्हारी दाढ़ी में आग लग जायेगी कठमुल्लों आतंकियों.</w:t>
      </w:r>
    </w:p>
    <w:p>
      <w:r>
        <w:rPr>
          <w:b/>
          <w:u w:val="single"/>
        </w:rPr>
        <w:t xml:space="preserve">192665</w:t>
      </w:r>
    </w:p>
    <w:p>
      <w:r>
        <w:t xml:space="preserve">मुंबई में बारिश के चलते स्टेशनों पर भरा है पानी। यात्री कर रहे है ट्रेनों के चलने का इंतज़ार। #ReporterDiary #MumbaiRain (@divyeshas) अन्य वीडियो: http://bit.ly/IndiaTodaySocial ...</w:t>
      </w:r>
    </w:p>
    <w:p>
      <w:r>
        <w:rPr>
          <w:b/>
          <w:u w:val="single"/>
        </w:rPr>
        <w:t xml:space="preserve">192666</w:t>
      </w:r>
    </w:p>
    <w:p>
      <w:r>
        <w:t xml:space="preserve">डॉ. अंबेडकर इंटरनेशनल सेंटर, दिल्ली में आयोजित प्रदेश कार्यसमिति की बैठक के दूसरे दिन के उद्घाटन सत्र को संबोधित किया। मैं आदरणीय प्रधानमंत्री जी, श्री @AmitShah जी एवं संगठन का हृदय से आभारी हूं कि उन्होंने मेरे जैसे बूथ के कार्यकर्ता को @BJP4India का कार्यकारी अध्यक्ष बनाया।</w:t>
      </w:r>
    </w:p>
    <w:p>
      <w:r>
        <w:rPr>
          <w:b/>
          <w:u w:val="single"/>
        </w:rPr>
        <w:t xml:space="preserve">192667</w:t>
      </w:r>
    </w:p>
    <w:p>
      <w:r>
        <w:t xml:space="preserve">जान भी दे देंगे अपनी जंग अभी है जारी नहीं हटेंगे पीछे अब पूरी है तैयारी जय भीम जय भारत जय संविधान बहुजन,, @Anjupra7743 @AmbedkarManorma</w:t>
      </w:r>
    </w:p>
    <w:p>
      <w:r>
        <w:rPr>
          <w:b/>
          <w:u w:val="single"/>
        </w:rPr>
        <w:t xml:space="preserve">192668</w:t>
      </w:r>
    </w:p>
    <w:p>
      <w:r>
        <w:t xml:space="preserve">दिल्ली के चाँदनी चौक में पार्किंग को लेकर एक मन्दिर को निशाना बनाया गया । नारे लगाये गये तोड़फोड़ की गयी । इन दंगाइयों पर सेक्युलर गैंग चुप क्यों है ? के नाम पर जो हुआ वो क्या है? आपकी चुप्पी देश का महोल ख़राब कर रही है ।</w:t>
      </w:r>
    </w:p>
    <w:p>
      <w:r>
        <w:rPr>
          <w:b/>
          <w:u w:val="single"/>
        </w:rPr>
        <w:t xml:space="preserve">192669</w:t>
      </w:r>
    </w:p>
    <w:p>
      <w:r>
        <w:t xml:space="preserve">क्यो रे @thewire_in @ndtv @INCIndia maallinen जमात वाले हरामखोरो ये घटनाये तुम लोगो को ना दिखती क्या देखो कुत्तो सुअरो कैसे 200 से अधिक डरे हुए हरामी मुलले मीलकर मंदिर तोड रहे हैं इसपर भी तो कुछ बोलो सुअरो #TempleTerrorAttack</w:t>
      </w:r>
    </w:p>
    <w:p>
      <w:r>
        <w:rPr>
          <w:b/>
          <w:u w:val="single"/>
        </w:rPr>
        <w:t xml:space="preserve">192670</w:t>
      </w:r>
    </w:p>
    <w:p>
      <w:r>
        <w:t xml:space="preserve">वो #चोर #झूठा #बेमान #दुष्ट #नीच #कमीना #हत्यारा #नफ़रत व #हिंसा फ़ैलाने वाली #बीमारी है ये आप हम जानते हैं #मूर्ख जानते हैं क्या?</w:t>
      </w:r>
    </w:p>
    <w:p>
      <w:r>
        <w:rPr>
          <w:b/>
          <w:u w:val="single"/>
        </w:rPr>
        <w:t xml:space="preserve">192671</w:t>
      </w:r>
    </w:p>
    <w:p>
      <w:r>
        <w:t xml:space="preserve">अब ये सूअर बताएंगे कि ये अतांगवादी है या नहीं kahete है कि हिन्दू अतंगवादी नहीं होते अबे कुत्तों ये क्या है मै भी कहेता हूं सब हिन्दू अतांग्वादी नहीं होते मगर जो अटांगवादी भगवा में छुपे है वो अटेंगवादी है वो भगवा का अपमान करते है अपमान करते है</w:t>
      </w:r>
    </w:p>
    <w:p>
      <w:r>
        <w:rPr>
          <w:b/>
          <w:u w:val="single"/>
        </w:rPr>
        <w:t xml:space="preserve">192672</w:t>
      </w:r>
    </w:p>
    <w:p>
      <w:r>
        <w:t xml:space="preserve">रब उसे ऐसी _....... तन्हाई न हम जी दे लेंगे तन्हापर उसे ..... तन्हाई न इन निगाहों में बसी रहे_......... उसकी सूरत कभी उसकी_मेरी दिखाई तन्हाई न!!!</w:t>
      </w:r>
    </w:p>
    <w:p>
      <w:r>
        <w:rPr>
          <w:b/>
          <w:u w:val="single"/>
        </w:rPr>
        <w:t xml:space="preserve">192673</w:t>
      </w:r>
    </w:p>
    <w:p>
      <w:r>
        <w:t xml:space="preserve">सैकड़ों हिन्दू मार जाएं, घंटा फर्क नहीं पड़ता। एक मुसलमान गऊ तस्कर मरा, रंडी रोना शुरू। शुरू।.</w:t>
      </w:r>
    </w:p>
    <w:p>
      <w:r>
        <w:rPr>
          <w:b/>
          <w:u w:val="single"/>
        </w:rPr>
        <w:t xml:space="preserve">192674</w:t>
      </w:r>
    </w:p>
    <w:p>
      <w:r>
        <w:t xml:space="preserve">कभी - कभी किसी के साथ ऐसा रिश्ता बन जाता है.. जो हर चीज़ से पहले उसी का खयाल आता है... #शुभ_रात्री @annupatel77</w:t>
      </w:r>
    </w:p>
    <w:p>
      <w:r>
        <w:rPr>
          <w:b/>
          <w:u w:val="single"/>
        </w:rPr>
        <w:t xml:space="preserve">192675</w:t>
      </w:r>
    </w:p>
    <w:p>
      <w:r>
        <w:t xml:space="preserve">बंगाल में हिंसा होती है तो गोदी मीडिया चिल्लाने लगता है कि ममता से बंगाल नहीं संभल रहा, और जब यूपी में रेप व अपराध रिकार्ड तोड़ रहे हैं तो यही गोदी मीडिया प्राइम टाइम में चला रहा है कि यूपी का माहौल कौन बिगाड़ रहा!   अरे इतना डरते हो कि नाम लेकर सवाल तक नहीं कर सकते तो मर जाओ।</w:t>
      </w:r>
    </w:p>
    <w:p>
      <w:r>
        <w:rPr>
          <w:b/>
          <w:u w:val="single"/>
        </w:rPr>
        <w:t xml:space="preserve">192676</w:t>
      </w:r>
    </w:p>
    <w:p>
      <w:r>
        <w:t xml:space="preserve">अन्तर्राष्ट्रीय योग दिवस पर देश का मान बढ़ाने वाली सेना की डॉग यूनिट का उपहास उड़ाने वाले मानसिक रोग से ग्रसित राउल बिंची बिंची को शायद ये नहीं पता! देश के साथ उनकी निजी सुरक्षा की जिम्मेदारी भी ये डॉग्स ही जवानों के साथ मिलकर निभाते हैं। हैं। @RahulGandhi</w:t>
      </w:r>
    </w:p>
    <w:p>
      <w:r>
        <w:rPr>
          <w:b/>
          <w:u w:val="single"/>
        </w:rPr>
        <w:t xml:space="preserve">192677</w:t>
      </w:r>
    </w:p>
    <w:p>
      <w:r>
        <w:t xml:space="preserve">ये स्टाम्प में पीछे ज़रा सा पिल्ला अपनी खूब माँ चुदवा रहा है आज, इसकी तो बॉलिंग के समय गांड फाड़ेंगे #INDvBAN</w:t>
      </w:r>
    </w:p>
    <w:p>
      <w:r>
        <w:rPr>
          <w:b/>
          <w:u w:val="single"/>
        </w:rPr>
        <w:t xml:space="preserve">192678</w:t>
      </w:r>
    </w:p>
    <w:p>
      <w:r>
        <w:t xml:space="preserve">भीङ किसी का नाम व धर्म नहीं पूछती #तबरेज की मौत पर सारे सैक्यूलर बिलों से बाहर निकल आए, मथुरा अलीगढ़ व कोलकाता कांड पर कहां थे?  बाइक चुराने के आरोप में किसी चोर को मारना बिलकुल गलत है, वो मथुरा में मारे गए #भरत_यादव #भरत_यादव का लस्सी के पैसे मांगने जैसा बड़ा खूंखार अपराध थोड़े न था।।</w:t>
      </w:r>
    </w:p>
    <w:p>
      <w:r>
        <w:rPr>
          <w:b/>
          <w:u w:val="single"/>
        </w:rPr>
        <w:t xml:space="preserve">192679</w:t>
      </w:r>
    </w:p>
    <w:p>
      <w:r>
        <w:t xml:space="preserve">2700 करोड़ प्रचार में लगा दिए भाजपा ने?  3000 करोड़ स्टेचू में लगा दिए BJP ने?  अरबों रुपये मीडिया में असल मुद्दों और BJP की करतुते छुपाने के लिए लगा दिए?  लेक़िन शिक्षा, महिला सुरक्षा, कानून व्यवस्था पे एक रुपये नही लगाए BJP ने क्योंकि हिन्दू-मुस्लिम से से काम चल जा रहा है। रहा है।</w:t>
      </w:r>
    </w:p>
    <w:p>
      <w:r>
        <w:rPr>
          <w:b/>
          <w:u w:val="single"/>
        </w:rPr>
        <w:t xml:space="preserve">192680</w:t>
      </w:r>
    </w:p>
    <w:p>
      <w:r>
        <w:t xml:space="preserve">पीटने वाला हिन्दू गँवार: "बोल जय श्री राम मादरचोद" मारा गया मुस्लिम युवक: "जय श्री राम" पीटने वाला हिन्दू गँवार: "बोल जय हनुमान भोसडीके" मारा गया मुस्लिम युवक: "जय हनुमान" और यूँ एक और बेगुनाह नफरत की राजनीति का शिकार हो गया।.</w:t>
      </w:r>
    </w:p>
    <w:p>
      <w:r>
        <w:rPr>
          <w:b/>
          <w:u w:val="single"/>
        </w:rPr>
        <w:t xml:space="preserve">192681</w:t>
      </w:r>
    </w:p>
    <w:p>
      <w:r>
        <w:t xml:space="preserve">अबे उल्लू Uusi Intia लिख कर क्या बताना चाहता है? तुज़्ह जैसे गधे से तो ये #कुत्ते सही है।ये जवानों के रक्षक है जिनका तुने मज़ाक बनाया है। तुज़ेहे भी एक के कुत्ता ना बना दिया तो बताना.</w:t>
      </w:r>
    </w:p>
    <w:p>
      <w:r>
        <w:rPr>
          <w:b/>
          <w:u w:val="single"/>
        </w:rPr>
        <w:t xml:space="preserve">192682</w:t>
      </w:r>
    </w:p>
    <w:p>
      <w:r>
        <w:t xml:space="preserve">कोलकाता में डॉक्टर की पिटाई हुई तो मुम्बई में डॉक्टर हड़ताल पर गए, यही साले हरामखोर डॉक्टर #पायल_तड़वी के समय में चुप थे !   #जातिवाद</w:t>
      </w:r>
    </w:p>
    <w:p>
      <w:r>
        <w:rPr>
          <w:b/>
          <w:u w:val="single"/>
        </w:rPr>
        <w:t xml:space="preserve">192683</w:t>
      </w:r>
    </w:p>
    <w:p>
      <w:r>
        <w:t xml:space="preserve">दोस्त इतने #कमीने होते है की जब भी #फोन या #चैट करेंगे : तो #दोस्त का #हाल पूछे या न पूछे मगर #भाभी का हाल जरूर पूछते हैं..|| "चाहे भाभी हो न हो"...</w:t>
      </w:r>
    </w:p>
    <w:p>
      <w:r>
        <w:rPr>
          <w:b/>
          <w:u w:val="single"/>
        </w:rPr>
        <w:t xml:space="preserve">192684</w:t>
      </w:r>
    </w:p>
    <w:p>
      <w:r>
        <w:t xml:space="preserve">रोहीत सर एक विडियो मेरे पास वाट्स्प पे आया है। मैं आपको भेज रहा हुँ इम्तियाज अलि शेख अपना नाम बताया है ! इस सुअर के बच्चे ने " प्रभू श्री राम "मा० प्रधानमंत्री नरेन्द्र मोदी जी के बारे में बहुत ही आपत्ती जनक भाषा का इस्तमाल किया है। इसका क्या होना चाहिए।</w:t>
      </w:r>
    </w:p>
    <w:p>
      <w:r>
        <w:rPr>
          <w:b/>
          <w:u w:val="single"/>
        </w:rPr>
        <w:t xml:space="preserve">192685</w:t>
      </w:r>
    </w:p>
    <w:p>
      <w:r>
        <w:t xml:space="preserve"> शहीद भगतसिंह, सुभाषचंद्र शहीद भगतसिंह, सुभाषचंद्र बोस, सावरकर, आजाद...... की मांओ ने कभी रंडी बाज नेहरु को देखने की कोशिश भी नही की... आज भी कांग्रेसियों मे टंच माल के सेवन की परम्परा है. टंचमाल टंचमाल.</w:t>
      </w:r>
    </w:p>
    <w:p>
      <w:r>
        <w:rPr>
          <w:b/>
          <w:u w:val="single"/>
        </w:rPr>
        <w:t xml:space="preserve">192686</w:t>
      </w:r>
    </w:p>
    <w:p>
      <w:r>
        <w:t xml:space="preserve">@myogiadityanath उत्तर प्रदेश के राजा आदित्य योगीनाथ आपसे अनुरोध है सभी ग्राम प्रधान को जल संग्रह के बारे में समझाइए गांव का पानी गांव में रहे खेत का पानी खेत में रहे जितना जल्दी हो सके सभी प्रधान को गांड में डंडा डाल डाल कर समझाइए</w:t>
      </w:r>
    </w:p>
    <w:p>
      <w:r>
        <w:rPr>
          <w:b/>
          <w:u w:val="single"/>
        </w:rPr>
        <w:t xml:space="preserve">192687</w:t>
      </w:r>
    </w:p>
    <w:p>
      <w:r>
        <w:t xml:space="preserve">अब यह बताना भी गुनाह है की #कुत्ते भी योगा कर रहे है तो #इंसान क्यों नहीं कर सकता । हद्द है भाई #अंधभक्तों को दिमाग दो प्रभु । @narendramodi @AmitShah @smritiirani @myogiadityanath</w:t>
      </w:r>
    </w:p>
    <w:p>
      <w:r>
        <w:rPr>
          <w:b/>
          <w:u w:val="single"/>
        </w:rPr>
        <w:t xml:space="preserve">192688</w:t>
      </w:r>
    </w:p>
    <w:p>
      <w:r>
        <w:t xml:space="preserve">संच में ये साला भड़@वा मादर#जात हैं भेनचोद भोसड़ी के भारतीय सेना का अपमान करते समय शर्म ना आया ,तरस आता है उन भडुओं पर जो इसे अपना एकलौता बाप मानते हैं चमचे। विदेशी का औलाद कभी भी अपने वतन का नहीं हो सकता। का नहीं हो सकता।.</w:t>
      </w:r>
    </w:p>
    <w:p>
      <w:r>
        <w:rPr>
          <w:b/>
          <w:u w:val="single"/>
        </w:rPr>
        <w:t xml:space="preserve">192689</w:t>
      </w:r>
    </w:p>
    <w:p>
      <w:r>
        <w:t xml:space="preserve">जिस देश में #कन्हैया_कुमार जैसा पढ़ा लिखा युवा हार जाए #आतंकवादी_प्रज्ञा जीत जाए उस देश की जनता का भगवान भला करे का भगवान भला भला करे</w:t>
      </w:r>
    </w:p>
    <w:p>
      <w:r>
        <w:rPr>
          <w:b/>
          <w:u w:val="single"/>
        </w:rPr>
        <w:t xml:space="preserve">192690</w:t>
      </w:r>
    </w:p>
    <w:p>
      <w:r>
        <w:t xml:space="preserve">आ गया भडवा नीच आदमी, राजनीति करने । हवा के कारण पानी की बौछार स्टेच्यू ऑफ यूनिटी के अंदर गई है पहले पुरी जानकारी कर ले बाद मे अपनी वाहियाद बकवास कर । तुम नीच लोगों को अब भी अक़्ल नही आ रही है क्या । नही आ रही है क्या ।</w:t>
      </w:r>
    </w:p>
    <w:p>
      <w:r>
        <w:rPr>
          <w:b/>
          <w:u w:val="single"/>
        </w:rPr>
        <w:t xml:space="preserve">192691</w:t>
      </w:r>
    </w:p>
    <w:p>
      <w:r>
        <w:t xml:space="preserve">5 लाख मुसलमान उर्स में, अजमेर की दरगाह पर आते हैं, सिर्फ 300 पुलिस वालों के भरोसे, 2 लाख हिंदुओं की अमरनाथ यात्रा के लिए, 80 हजार कमांडो ,पैरामिलिट्री फोर्स, तथा करोड़ों के उपकरण लगाए जा रहे हैं खतरे में कौन है ?</w:t>
      </w:r>
    </w:p>
    <w:p>
      <w:r>
        <w:rPr>
          <w:b/>
          <w:u w:val="single"/>
        </w:rPr>
        <w:t xml:space="preserve">192692</w:t>
      </w:r>
    </w:p>
    <w:p>
      <w:r>
        <w:t xml:space="preserve">अगर रंग का असर इतना होता है कि हुनर मायने न रखे और टीम मैच हार जाए तो #महबूबा जी वो रंग भी बताएं जिससे #पत्थरबाज सुधर सकते हैं, वो रंग भी बताएं जिससे #हिंदुस्तान का खाना और #पाक का गाना छूटता हो। कसम से मैं अपने खर्चे खर्चे पर उन रंगों के कपड़े भिजवाऊंगा।.</w:t>
      </w:r>
    </w:p>
    <w:p>
      <w:r>
        <w:rPr>
          <w:b/>
          <w:u w:val="single"/>
        </w:rPr>
        <w:t xml:space="preserve">192693</w:t>
      </w:r>
    </w:p>
    <w:p>
      <w:r>
        <w:t xml:space="preserve">भगवा रंग तो ठीक है बस टीम सावरकर ना बन जाए...  क्योंकि सामने अंग्रेज ही हैं..       #indiavsEnglanti #ENGvIND</w:t>
      </w:r>
    </w:p>
    <w:p>
      <w:r>
        <w:rPr>
          <w:b/>
          <w:u w:val="single"/>
        </w:rPr>
        <w:t xml:space="preserve">192694</w:t>
      </w:r>
    </w:p>
    <w:p>
      <w:r>
        <w:t xml:space="preserve">राहुल को मनाने के लिए कांग्रेस दफ्तर में कार्यकर्ताओं का अनशन। क्या राहुल को मना पाएंगे कार्यकर्ता? देखिए @manideep_shrma की #ReporterDiary अन्य वीडियो: http://bit.ly/IndiaTodaySocial ...</w:t>
      </w:r>
    </w:p>
    <w:p>
      <w:r>
        <w:rPr>
          <w:b/>
          <w:u w:val="single"/>
        </w:rPr>
        <w:t xml:space="preserve">192695</w:t>
      </w:r>
    </w:p>
    <w:p>
      <w:r>
        <w:t xml:space="preserve">राजनीति में एक #आतंकी आ गई हैं #प्रज्ञा_ठाकुर कभी शहीद का अपमान कर कर रही हैं तो क़भी राष्ट्रपिता राष्ट्रपिता की हत्यारे का सर्मथन</w:t>
      </w:r>
    </w:p>
    <w:p>
      <w:r>
        <w:rPr>
          <w:b/>
          <w:u w:val="single"/>
        </w:rPr>
        <w:t xml:space="preserve">192696</w:t>
      </w:r>
    </w:p>
    <w:p>
      <w:r>
        <w:t xml:space="preserve">जम्मू कश्मीर में पढ़ाई का विरोध करने वालों के बच्चे विदेशों में पढ़ रहे हैं और लाखों के वेतन पर नौकरी कर रहे हैं। रहे हैं।  इनकी बातों में आकर पत्थर मत उठाइए। 130 अलगाववादियों के बच्चे विदेशों में पढ़ रहे हैं और वे यहां स्कूल बंद कराते हैं हैं: गृह मंत्री श्री @AmitShah जी ।</w:t>
      </w:r>
    </w:p>
    <w:p>
      <w:r>
        <w:rPr>
          <w:b/>
          <w:u w:val="single"/>
        </w:rPr>
        <w:t xml:space="preserve">192697</w:t>
      </w:r>
    </w:p>
    <w:p>
      <w:r>
        <w:t xml:space="preserve"> अखिलेश यादव को अगर पार्टी ज़िंदा रखनी है और फिर से सत्ता में आना है तोनेता जी को राष्ट्रीय अध्यक्ष बनाएचाचा शिवपाल को वापस पार्टी में लाए ...</w:t>
      </w:r>
    </w:p>
    <w:p>
      <w:r>
        <w:rPr>
          <w:b/>
          <w:u w:val="single"/>
        </w:rPr>
        <w:t xml:space="preserve">192698</w:t>
      </w:r>
    </w:p>
    <w:p>
      <w:r>
        <w:t xml:space="preserve">22.07.2017 की येखबर छपी है... क्या इन खबरों से जनमानस बदला ? इसका उत्तर पक्के तौर पर है कि,जनमानस नही बदला, कथित "धार्मिक असुरक्षा" की की धारणा इतनी प्रबल कर दी गई है कि इसके सामने आमजन के बड़े मुद्दे भी गौण हो चुके हैं! पीड़ित जब खुद को पीड़ित न समझे तब तक बदलाव की बयार नही बहेगी</w:t>
      </w:r>
    </w:p>
    <w:p>
      <w:r>
        <w:rPr>
          <w:b/>
          <w:u w:val="single"/>
        </w:rPr>
        <w:t xml:space="preserve">192699</w:t>
      </w:r>
    </w:p>
    <w:p>
      <w:r>
        <w:t xml:space="preserve">जय श्री राम के नारे लगाने से ही देशभक्त बनते तो आसारामबापू रामपाल ब्रजेश सिंह दाती महाराज विरेंद्र दिक्षित देशभक्त माने जाते,,,</w:t>
      </w:r>
    </w:p>
    <w:p>
      <w:r>
        <w:rPr>
          <w:b/>
          <w:u w:val="single"/>
        </w:rPr>
        <w:t xml:space="preserve">192700</w:t>
      </w:r>
    </w:p>
    <w:p>
      <w:r>
        <w:t xml:space="preserve">ना बाबर यहां का था,ना जमीन बाबर की थी... भेनचोद...  समझ नही आ रहा केस किस खुशी में चल रहा है.  #TuesdayThoughts</w:t>
      </w:r>
    </w:p>
    <w:p>
      <w:r>
        <w:rPr>
          <w:b/>
          <w:u w:val="single"/>
        </w:rPr>
        <w:t xml:space="preserve">192701</w:t>
      </w:r>
    </w:p>
    <w:p>
      <w:r>
        <w:t xml:space="preserve">ये साले रंडी रोना रोते रहते हैं।। आज और आने वाले समय की बात करो ।। देश को बर्बाद कर दिया। देश अल्पविकसित देश की श्रेणी में आ गया । भुखमरी में 103 स्थान है । चोर आतंकवादी संसद में बैठे हैं । बैठे हैं ।</w:t>
      </w:r>
    </w:p>
    <w:p>
      <w:r>
        <w:rPr>
          <w:b/>
          <w:u w:val="single"/>
        </w:rPr>
        <w:t xml:space="preserve">192702</w:t>
      </w:r>
    </w:p>
    <w:p>
      <w:r>
        <w:t xml:space="preserve">साल 2000 के पहले हमारे देश में आपदा प्रबंधन क्षेत्र को पूरा नजअंदाज किया गया। जिला स्तर या सेना की टुकड़ियों का उपयोग करके इसकी चिंता की जाती थी, लेकिन समग्र दृष्टिकोण के साथ आपदा प्रबंधन को लेकर कदम नहीं उठाए जाते थे: श्री अमित श्री शाह शाह जी ।</w:t>
      </w:r>
    </w:p>
    <w:p>
      <w:r>
        <w:rPr>
          <w:b/>
          <w:u w:val="single"/>
        </w:rPr>
        <w:t xml:space="preserve">192703</w:t>
      </w:r>
    </w:p>
    <w:p>
      <w:r>
        <w:t xml:space="preserve">वर्ल्ड कप में टीम इंडिया को लगा झटका, चोटिल होने की की वजह से विजय शंकर टीम से बाहर #ICCWorldCup2019 #TeamIndia #VijayShankar</w:t>
      </w:r>
    </w:p>
    <w:p>
      <w:r>
        <w:rPr>
          <w:b/>
          <w:u w:val="single"/>
        </w:rPr>
        <w:t xml:space="preserve">192704</w:t>
      </w:r>
    </w:p>
    <w:p>
      <w:r>
        <w:t xml:space="preserve">#राह चलते पागल बनते हैं दोस्त, #Cold_Drink बोल के दारु पिलाते हैं दोस्त, कितने भी #कमीने हो पर काम पड़ने पर हमेशा #आगे रहते हैं #दोस्त !!!.. Rakastan sinua Faizan &amp; Sanjay...</w:t>
      </w:r>
    </w:p>
    <w:p>
      <w:r>
        <w:rPr>
          <w:b/>
          <w:u w:val="single"/>
        </w:rPr>
        <w:t xml:space="preserve">192705</w:t>
      </w:r>
    </w:p>
    <w:p>
      <w:r>
        <w:t xml:space="preserve">मैं भी एक मुसलमान हूं लेकिन मन्ने आजतक नहीं देखा और न जाना की होता क्या है़ हलाला मोहतरमा जी, लगता है़ आप इस गंदगी से पीड़ित हो वैसे आप जीबी रोड़ के बारे में तो जानती ही होंगी लेकिन उधर नाम हलाला नहीं है़ घपाघप्प सुना है़ अगर ये बंद हो तो सदी की सबसे बड़ी कामयाबी होगी niin sorry.</w:t>
      </w:r>
    </w:p>
    <w:p>
      <w:r>
        <w:rPr>
          <w:b/>
          <w:u w:val="single"/>
        </w:rPr>
        <w:t xml:space="preserve">192706</w:t>
      </w:r>
    </w:p>
    <w:p>
      <w:r>
        <w:t xml:space="preserve">नेता और उनकी राजनीति अपनी जगह है, वो सब तो साले होते ही हैं हरामी। पर लग रहा है कि मुम्बई पुलिस की तरह ही दिल्ली पुलिस का भी पूरा सेक्युलरीकरण हो चुका है।</w:t>
      </w:r>
    </w:p>
    <w:p>
      <w:r>
        <w:rPr>
          <w:b/>
          <w:u w:val="single"/>
        </w:rPr>
        <w:t xml:space="preserve">192707</w:t>
      </w:r>
    </w:p>
    <w:p>
      <w:r>
        <w:t xml:space="preserve">वंश परम्परा से मुक्त हो जाओगे पर कांग्रेस से मुक्त होना आसान नहीं है,वंश वाद की परम्परा बीजेपी की गोद में पनप रही है,अब क्या कहना?,,</w:t>
      </w:r>
    </w:p>
    <w:p>
      <w:r>
        <w:rPr>
          <w:b/>
          <w:u w:val="single"/>
        </w:rPr>
        <w:t xml:space="preserve">192708</w:t>
      </w:r>
    </w:p>
    <w:p>
      <w:r>
        <w:t xml:space="preserve">कितने मजबूत कंधे और आत्मविश्वास की चाल है @narendramodi जी की, जो भारत के 130 करोड़ लोगो के समर्थन के साथ पूरे विश्व मे भारत को एक नई पहचान और मान दे रही हैं। और यही मजबूत कंधे देश मे सबका साथ सबका विकास कर हमें #नयाभारत दे रहे है। गर्व है और धन्य ये जीवन,जिसने आपका नेतृत्व देखा</w:t>
      </w:r>
    </w:p>
    <w:p>
      <w:r>
        <w:rPr>
          <w:b/>
          <w:u w:val="single"/>
        </w:rPr>
        <w:t xml:space="preserve">192709</w:t>
      </w:r>
    </w:p>
    <w:p>
      <w:r>
        <w:t xml:space="preserve">जम्मू -कश्मीर के किश्तवाड़ में हुई बस दुर्घटना अत्यंत दुर्भाग्यपूर्ण और दिल दहला देने वाली है l इस भीषण दुर्घटना मे मृत लोगों की आत्मा की शांति हेतु मै भगवान से प्रार्थना करता हूं एवं घायलों के शीघ्र स्वास्थ्य लाभ लाभ की कामना करता हूं |</w:t>
      </w:r>
    </w:p>
    <w:p>
      <w:r>
        <w:rPr>
          <w:b/>
          <w:u w:val="single"/>
        </w:rPr>
        <w:t xml:space="preserve">192710</w:t>
      </w:r>
    </w:p>
    <w:p>
      <w:r>
        <w:t xml:space="preserve">अभी बिहार की जनता से वोट चाहिए तो हफ़्ते में 4 बार रैली करने आएंगे माननीय नरेंद्र मोदी जी?  भक्त भी पहुँच जाएंगे 200 रुपये पे मोदी-मोदी करने गोदी मीडिया महाकवरेज चलाएगी? लंबे-चौड़े हेडलाइन बनाएगी?  10 दिनो से मासूमो की मौत दल्ले पत्रकार ऐसे चुप है जैसे मुंह मे बवासीर हो गया हो। हो।.</w:t>
      </w:r>
    </w:p>
    <w:p>
      <w:r>
        <w:rPr>
          <w:b/>
          <w:u w:val="single"/>
        </w:rPr>
        <w:t xml:space="preserve">192711</w:t>
      </w:r>
    </w:p>
    <w:p>
      <w:r>
        <w:t xml:space="preserve">सत्य की चिंगारी फेंकते रहो, एक दिन समाज में में चल रहे "अंधविश्वासों" में आग जरूर लगेगी..!!!</w:t>
      </w:r>
    </w:p>
    <w:p>
      <w:r>
        <w:rPr>
          <w:b/>
          <w:u w:val="single"/>
        </w:rPr>
        <w:t xml:space="preserve">192712</w:t>
      </w:r>
    </w:p>
    <w:p>
      <w:r>
        <w:t xml:space="preserve">सेसिलिया शेर # 12471 (हम काली लड़कियों को बकवास करते हैं) सेसिलिया शेर हम काले लड़कियों द्वारा बकवास - सीसिलिया सिर्फ सही औरत हो सकता है! वह हर समय भव्य, सेक्सी और नीच चुदाई करती है। वो रसीले होंठ और बड़े-बड़े बाल ... भगवान धिक्कार है! वह कारण है कि पुर...</w:t>
      </w:r>
    </w:p>
    <w:p>
      <w:r>
        <w:rPr>
          <w:b/>
          <w:u w:val="single"/>
        </w:rPr>
        <w:t xml:space="preserve">192713</w:t>
      </w:r>
    </w:p>
    <w:p>
      <w:r>
        <w:t xml:space="preserve">सभ्यता कहा है? भेनचोद बताया भी नही। नहीी।</w:t>
      </w:r>
    </w:p>
    <w:p>
      <w:r>
        <w:rPr>
          <w:b/>
          <w:u w:val="single"/>
        </w:rPr>
        <w:t xml:space="preserve">192714</w:t>
      </w:r>
    </w:p>
    <w:p>
      <w:r>
        <w:t xml:space="preserve">#हिंदुस्तान में क्या पाकिस्तान में भी चलेगा मेरा #इश्क का सुरूर .. .. कहते हैं मुझे #अफेयर्स_मिनिस्टर नाम हैं मेरा #शशि_थरूर</w:t>
      </w:r>
    </w:p>
    <w:p>
      <w:r>
        <w:rPr>
          <w:b/>
          <w:u w:val="single"/>
        </w:rPr>
        <w:t xml:space="preserve">192715</w:t>
      </w:r>
    </w:p>
    <w:p>
      <w:r>
        <w:t xml:space="preserve">हरामी कठमुल्ले एक तो हमारे मंदिर पर हमला किया और हम उन दंगाइयो के खिलाफ आवाज भी न उठाए। #TempleTerrorAttack</w:t>
      </w:r>
    </w:p>
    <w:p>
      <w:r>
        <w:rPr>
          <w:b/>
          <w:u w:val="single"/>
        </w:rPr>
        <w:t xml:space="preserve">192716</w:t>
      </w:r>
    </w:p>
    <w:p>
      <w:r>
        <w:t xml:space="preserve">हम इंसानो के पूर्वज तो बंदर थे बाकी इस कुत्ते को इसके पता होंगे,भोसडीके ये सोच जो एक जानवर से भी प्यार करता है वो इंसानो के लिए कितना अच्छा सोचता होगा तू है ही</w:t>
      </w:r>
    </w:p>
    <w:p>
      <w:r>
        <w:rPr>
          <w:b/>
          <w:u w:val="single"/>
        </w:rPr>
        <w:t xml:space="preserve">192717</w:t>
      </w:r>
    </w:p>
    <w:p>
      <w:r>
        <w:t xml:space="preserve">साले विपक्षी, हरामी की औलादों, कटुवों का तलवा चाटने वाले कुत्तों, तुम को संस्कृत से विरोध है विरोध है तो कान में लूंड़ ठूस लो । हर जगह कटुवों की चाटुकारिता ? आक्थू कुत्तों । ।</w:t>
      </w:r>
    </w:p>
    <w:p>
      <w:r>
        <w:rPr>
          <w:b/>
          <w:u w:val="single"/>
        </w:rPr>
        <w:t xml:space="preserve">192718</w:t>
      </w:r>
    </w:p>
    <w:p>
      <w:r>
        <w:t xml:space="preserve">उठाओ कैमरा और खींच लो तस्वीर मेरी, हम गरीब लोग कहां लोग कहां रोज-रोज मुस्कुराते हैं...!!!! #बज़ौ्म #हिंदी_शब्द</w:t>
      </w:r>
    </w:p>
    <w:p>
      <w:r>
        <w:rPr>
          <w:b/>
          <w:u w:val="single"/>
        </w:rPr>
        <w:t xml:space="preserve">192719</w:t>
      </w:r>
    </w:p>
    <w:p>
      <w:r>
        <w:t xml:space="preserve">RSS प्रमुख मोहन भागवत के "बयान" और उनके कार्यक्रमों को, आज कल मीडिया में वो "तवज्जो" नहीं मिल रही, जो कभी इस "चुनाव" के "परिणाम" आने से "पहले" मिला करती थी.</w:t>
      </w:r>
    </w:p>
    <w:p>
      <w:r>
        <w:rPr>
          <w:b/>
          <w:u w:val="single"/>
        </w:rPr>
        <w:t xml:space="preserve">192720</w:t>
      </w:r>
    </w:p>
    <w:p>
      <w:r>
        <w:t xml:space="preserve">काम करके खाना स्वाभिमान की निशानी है । Päivän kuva " मेहनत की रोटी"  Tervehdys यह इंसान अपनी मेहनत की ने कमाई के कमाई के साथ साथ में एक बाप होने का दायित्व भी बहुत अच्छी तरह से निभा रहा है दिल से सलूट है ऐसे स्वाभिमानी व्यक्ति को मेरा</w:t>
      </w:r>
    </w:p>
    <w:p>
      <w:r>
        <w:rPr>
          <w:b/>
          <w:u w:val="single"/>
        </w:rPr>
        <w:t xml:space="preserve">192721</w:t>
      </w:r>
    </w:p>
    <w:p>
      <w:r>
        <w:t xml:space="preserve">अभिनेत्री जायरा ने "इस्लाम में अभिनय हराम" बता फिल्में छोड़ीं। तो क्या मीना, मधुबाला सायरा, शबाना, सलमान, शाहरुख , अमीर, आदि हरामी हैं ?   #जस्ट पूछ रहा हूँ</w:t>
      </w:r>
    </w:p>
    <w:p>
      <w:r>
        <w:rPr>
          <w:b/>
          <w:u w:val="single"/>
        </w:rPr>
        <w:t xml:space="preserve">192722</w:t>
      </w:r>
    </w:p>
    <w:p>
      <w:r>
        <w:t xml:space="preserve">पुलिस और एक शक़्स की अनबन हुई, शक़्स ने तलवार निकाल ली, पुलिस वाला थाने से फोर्स ले आया, एक को 10लाठी लेकर पीट रहे थे, दूसरी ओर अकेला तलवार से हमला कर रहा था, गलती दोनों से हुई, धर्म के ठेकेदारों ने एक धर्म विशेष का मुद्दा बना कर राजनैतिक लाभ लेने की कोशिश की, जिसमें सब जलने लगा। जलने लगा।</w:t>
      </w:r>
    </w:p>
    <w:p>
      <w:r>
        <w:rPr>
          <w:b/>
          <w:u w:val="single"/>
        </w:rPr>
        <w:t xml:space="preserve">192723</w:t>
      </w:r>
    </w:p>
    <w:p>
      <w:r>
        <w:t xml:space="preserve">'अल्ला हु अकबर' एक दिन में जितना बार मुस्लिम लोग नही बोलते होंगे उससे जादा कतिपय सेकुलर सेकुलर हिन्दू बोलते होंगे।</w:t>
      </w:r>
    </w:p>
    <w:p>
      <w:r>
        <w:rPr>
          <w:b/>
          <w:u w:val="single"/>
        </w:rPr>
        <w:t xml:space="preserve">192724</w:t>
      </w:r>
    </w:p>
    <w:p>
      <w:r>
        <w:t xml:space="preserve">हा हा हा हा हा... इनफ क्या है_.... मोदीजी तुम से कई जैसों गुना ज्यादा जानते !  अरे मेम, #प्रज्ञा_ठाकुर #भोपाल से जीत भी रही है और हाँ #गोडसे जी को भी नमन</w:t>
      </w:r>
    </w:p>
    <w:p>
      <w:r>
        <w:rPr>
          <w:b/>
          <w:u w:val="single"/>
        </w:rPr>
        <w:t xml:space="preserve">192725</w:t>
      </w:r>
    </w:p>
    <w:p>
      <w:r>
        <w:t xml:space="preserve">केजरीवाल जी थोड़ा हिन्दुओ पर भी दया करो किसी मस्जिद, मजार या चर्च पर हमला होता तो अभी तक तुम्हारे तक साथ सारे विपक्षी भड़वा डांस कर रहे होते। लेकिन यहां मन्दिर. टूटा हैं तुम्हें क्या फर्क पड़ेगा आखिर तुम्हारा मुस्लिम भाई लोग ही तो तोड़े हैं उनको तुम दुखी नही कर सकते</w:t>
      </w:r>
    </w:p>
    <w:p>
      <w:r>
        <w:rPr>
          <w:b/>
          <w:u w:val="single"/>
        </w:rPr>
        <w:t xml:space="preserve">192726</w:t>
      </w:r>
    </w:p>
    <w:p>
      <w:r>
        <w:t xml:space="preserve">@ByAzamkhan जायरा ने एक बात तो साफ कर दी कि सलमान, आमिर, शाहरुख, तैमूर के अब्बू सब हरामी है क्योंकि फिल्मों में काम करना "इस्लाम में हराम है।"</w:t>
      </w:r>
    </w:p>
    <w:p>
      <w:r>
        <w:rPr>
          <w:b/>
          <w:u w:val="single"/>
        </w:rPr>
        <w:t xml:space="preserve">192727</w:t>
      </w:r>
    </w:p>
    <w:p>
      <w:r>
        <w:t xml:space="preserve">भारत का अभिन्न अंग और मेरे देश के उन सैनिकों का शौर्य एवं साहस जिनकी वजह से हम गौरवान्वित महसूस करते हैं। अंत में वो पत्थरबाज भी जो चंद पैसों के लिए इन सैनिकों पर पत्थरबाजी करते है।। करते है।।</w:t>
      </w:r>
    </w:p>
    <w:p>
      <w:r>
        <w:rPr>
          <w:b/>
          <w:u w:val="single"/>
        </w:rPr>
        <w:t xml:space="preserve">192728</w:t>
      </w:r>
    </w:p>
    <w:p>
      <w:r>
        <w:t xml:space="preserve">अब कहाँ मर गया...शांतिदूत बोलने वाला गैंग...यह ज़मात कभी नही हो सकती है भारत देश की, ना होगी। यह कटु सटीक सच्चाई है। फिर भी यह सुअर ज़मात फल फूल रही है क्योंकि गंदगी राजनेताओं की वजह से फैल रही है। जिसकी बदबू से हमेशा पर्यावरण ख़राब रहता है। है।.</w:t>
      </w:r>
    </w:p>
    <w:p>
      <w:r>
        <w:rPr>
          <w:b/>
          <w:u w:val="single"/>
        </w:rPr>
        <w:t xml:space="preserve">192729</w:t>
      </w:r>
    </w:p>
    <w:p>
      <w:r>
        <w:t xml:space="preserve">महामहिम राज्यपाल महोदय,क्यों जनता को भ्रमित कर रहें है। यदि आपका कहना सही है तो सुरक्षाबलों को हटा कर देख लें एक भी अमरनाथ यात्री वापस वापस नहीं लौट पाएंगे। इसी तुष्टिकरण का नतीजा है कि घाटी में सुरक्षा बलों के हौसले बुलंद हैं और हैं और पत्थरबाज आतंकियों आतंकियों को छुड़ा ले जाते हैं। जय हिन्द। हिन्द।</w:t>
      </w:r>
    </w:p>
    <w:p>
      <w:r>
        <w:rPr>
          <w:b/>
          <w:u w:val="single"/>
        </w:rPr>
        <w:t xml:space="preserve">192730</w:t>
      </w:r>
    </w:p>
    <w:p>
      <w:r>
        <w:t xml:space="preserve">Chai Pilakar Jhoot Sunakar, Kabtak Nafrat Bechega??? #Modi Teri Neend Udane, Mera #Akbar Kaafi Hai..!!!!! #Habeeb_e_millat Salamt Rahe @asadowaisi @akbarowaisi2 @imAkbarOwaisi @AimimFansClub @syedasimwaqar @AimimFansClub @warispathan @AIMIM_faraaz @shaukat_aimim @HiHyderabad</w:t>
      </w:r>
    </w:p>
    <w:p>
      <w:r>
        <w:rPr>
          <w:b/>
          <w:u w:val="single"/>
        </w:rPr>
        <w:t xml:space="preserve">192731</w:t>
      </w:r>
    </w:p>
    <w:p>
      <w:r>
        <w:t xml:space="preserve">कल मैच की सच्चाई भारत हार गया रंग बदलते ही पनौती पहना दी गई नीले नीले रंग से नफरत का अंजाम है ये गमझे वाले पठान बाबा समझे @_YogendraYadav @Anjupra7743 @KPadmaRani1 @paree7861 @madhulikaji @AacharyaSahiiL @WarsiSony @Aafrin7866 @DesiStupides</w:t>
      </w:r>
    </w:p>
    <w:p>
      <w:r>
        <w:rPr>
          <w:b/>
          <w:u w:val="single"/>
        </w:rPr>
        <w:t xml:space="preserve">192732</w:t>
      </w:r>
    </w:p>
    <w:p>
      <w:r>
        <w:t xml:space="preserve">ये जाने देश में कैसी लहर चल पड़ी है।चैनलों की बहस में हिस्सा लेने वाले लोग एंकरों को दलाल, भड़वा, चमचा और जाने क्या-क्या कह रहे हैं।ये तब हो रहा है जब लगभग सारे विपक्षी दलों ने अपने ऑफिशियल प्रतिनिधि चैनलों की बहस में भेजने बंद कर दिए है। नाइंसाफ़ी है ये। ग़लत है,निंदा कीजिए-DM.</w:t>
      </w:r>
    </w:p>
    <w:p>
      <w:r>
        <w:rPr>
          <w:b/>
          <w:u w:val="single"/>
        </w:rPr>
        <w:t xml:space="preserve">192733</w:t>
      </w:r>
    </w:p>
    <w:p>
      <w:r>
        <w:t xml:space="preserve">"सेकुलर" होने का मतलब ये नहीं की "हिन्दू नमाज़ी" और "मुस्लिम पुजारी" बन जायें...  "सेकुलर" मतलब "जियो और जीने दो" होता है.  सभी धर्मों का सम्मान करने वाला "सेकुलर" होता है.  जो अपने धर्म का पालन सही ढंग से करेगा उसमें "इंसानियत" आ जायेगी और वो "सेकुलर" हो जायेगा हो. @mirza__786</w:t>
      </w:r>
    </w:p>
    <w:p>
      <w:r>
        <w:rPr>
          <w:b/>
          <w:u w:val="single"/>
        </w:rPr>
        <w:t xml:space="preserve">192734</w:t>
      </w:r>
    </w:p>
    <w:p>
      <w:r>
        <w:t xml:space="preserve">धर्म विशेष मत बोलो प्लीज़ भाई, खुल के बोलो मादरचोद मुसलमानो ने, ।जब ये साले प्रभु श्री राम को गाली दे रहे ह तबरेज के मरने पर तो हम क्यों चुप रहे रहे</w:t>
      </w:r>
    </w:p>
    <w:p>
      <w:r>
        <w:rPr>
          <w:b/>
          <w:u w:val="single"/>
        </w:rPr>
        <w:t xml:space="preserve">192735</w:t>
      </w:r>
    </w:p>
    <w:p>
      <w:r>
        <w:t xml:space="preserve">अबे कमीने तेरे जैसे मुल्लो हरामी और पडोसी की औलादो का इलाज मुझे अच्छी तरह आता है जा पहले जा कर अपना कर अपना डीएनए टेस्ट करवा तेरा बाप कौन है ये पहले पता कर मुझे तो पता है तू पडोसी की पैदाइश है मगर तुजे तो पता चले !</w:t>
      </w:r>
    </w:p>
    <w:p>
      <w:r>
        <w:rPr>
          <w:b/>
          <w:u w:val="single"/>
        </w:rPr>
        <w:t xml:space="preserve">192736</w:t>
      </w:r>
    </w:p>
    <w:p>
      <w:r>
        <w:t xml:space="preserve">आपके घर में सारा दूध लुंड पर ही चढ़ता है? हाहाहाहाहा।।। रही बात गाय की या तेरी , या मेरी सभी इस दुनिया में भी चूत से हो ऐ है । तू सायद अपने बाप की गांड से आई हो /</w:t>
      </w:r>
    </w:p>
    <w:p>
      <w:r>
        <w:rPr>
          <w:b/>
          <w:u w:val="single"/>
        </w:rPr>
        <w:t xml:space="preserve">192737</w:t>
      </w:r>
    </w:p>
    <w:p>
      <w:r>
        <w:t xml:space="preserve">आप भी जब सरकार थी तो उन्ही को बढ़ावा दिए थे आज तक आपने जमीनी नेता नही तैयार किएआदरणीय नेता जी हर वर्ग का एक जमीनी नेता तैयार करते थे और उन्हीवको साथ लेकर चलते थे और उन्हीवको साथ लेकर लेकर चलते चलते थे</w:t>
      </w:r>
    </w:p>
    <w:p>
      <w:r>
        <w:rPr>
          <w:b/>
          <w:u w:val="single"/>
        </w:rPr>
        <w:t xml:space="preserve">192738</w:t>
      </w:r>
    </w:p>
    <w:p>
      <w:r>
        <w:t xml:space="preserve">रे माधरचोद @manakgupta क्या तेरी Gand में इतना दम नहीं की तू भड़वे अपने पापों को टेग करके ट्वीट करे, राहुल को तो बड़ी जल्दी कर दिया। हिम्मत है तो BJP वालों को टेग कर तेरे को छट्टि का दूध याद दिला देंगे। दलाल, भडवा ओर चाटूकार भाग मानक भाग !!</w:t>
      </w:r>
    </w:p>
    <w:p>
      <w:r>
        <w:rPr>
          <w:b/>
          <w:u w:val="single"/>
        </w:rPr>
        <w:t xml:space="preserve">192739</w:t>
      </w:r>
    </w:p>
    <w:p>
      <w:r>
        <w:t xml:space="preserve">हमारे टुकड़ों पर पलने वाले सूअर नमक हराम भडवे देश द्रोही पाकिस्तानियों की नाजायज औलादें।। औलादें।।</w:t>
      </w:r>
    </w:p>
    <w:p>
      <w:r>
        <w:rPr>
          <w:b/>
          <w:u w:val="single"/>
        </w:rPr>
        <w:t xml:space="preserve">192740</w:t>
      </w:r>
    </w:p>
    <w:p>
      <w:r>
        <w:t xml:space="preserve">अगर ये भडवा गिरी है तो जो जसोदाबेन के साथ हो रहा है वो दलाली bhdwagiri और अन्याय तीनों औऔर अन्याय तीनों है है जो आपके यहां हो रहा है</w:t>
      </w:r>
    </w:p>
    <w:p>
      <w:r>
        <w:rPr>
          <w:b/>
          <w:u w:val="single"/>
        </w:rPr>
        <w:t xml:space="preserve">192741</w:t>
      </w:r>
    </w:p>
    <w:p>
      <w:r>
        <w:t xml:space="preserve">गोडसे वाले बयान पर, भोपाल से भाजपा उम्मीदवार,प्रज्ञा ठाकूर ने मांगी माफी. #JournalistAbhishekRanjan #LokSabhaEelctions2019 #Elections2019 #Nathuram #Godse #प्रज्ञा_ठाकुर</w:t>
      </w:r>
    </w:p>
    <w:p>
      <w:r>
        <w:rPr>
          <w:b/>
          <w:u w:val="single"/>
        </w:rPr>
        <w:t xml:space="preserve">192742</w:t>
      </w:r>
    </w:p>
    <w:p>
      <w:r>
        <w:t xml:space="preserve">कहां हो दल्लो (गंगा यमुना तहजीब को भंग करने वाले) देख लो लो ये है हमारा असली असली हिन्दुस्तान बागपत में ब्राह्मण जोड़े ने मुस्लिम लड़की gulafsha का किया कन्यादान</w:t>
      </w:r>
    </w:p>
    <w:p>
      <w:r>
        <w:rPr>
          <w:b/>
          <w:u w:val="single"/>
        </w:rPr>
        <w:t xml:space="preserve">192743</w:t>
      </w:r>
    </w:p>
    <w:p>
      <w:r>
        <w:t xml:space="preserve">दहशत बनाओ तो #__हमारे जैसी...   #वरना ख़ाली #डराना तो #कुत्ते भी #जानते है - at HDFC Bank</w:t>
      </w:r>
    </w:p>
    <w:p>
      <w:r>
        <w:rPr>
          <w:b/>
          <w:u w:val="single"/>
        </w:rPr>
        <w:t xml:space="preserve">192744</w:t>
      </w:r>
    </w:p>
    <w:p>
      <w:r>
        <w:t xml:space="preserve">कोई मुझे भी अपनी गर्लफ्रेंड बना लो मुझे डर है कहीं मैं इस जिंदगी में गर्लफ्रेंड न बन पाऊं</w:t>
      </w:r>
    </w:p>
    <w:p>
      <w:r>
        <w:rPr>
          <w:b/>
          <w:u w:val="single"/>
        </w:rPr>
        <w:t xml:space="preserve">192745</w:t>
      </w:r>
    </w:p>
    <w:p>
      <w:r>
        <w:t xml:space="preserve">तू वही मादरचोद है ना जो हमारे नबी ए करीम सल्लल्लाहो ताला वसल्लम की बेटी मामा फातमा के बारे में बोला था पत्रकारिता कर दलाली नहीं हराम का मिल रहा है खाने को तो बेहिचक दलाली भी करनी है तो बेहिचक कर लेकिन अगर मजहब आजाद के मुस्लिम को देगा तो कुत्ते के पत्ते के साथ तेरी धुलाई होगी ह**</w:t>
      </w:r>
    </w:p>
    <w:p>
      <w:r>
        <w:rPr>
          <w:b/>
          <w:u w:val="single"/>
        </w:rPr>
        <w:t xml:space="preserve">192746</w:t>
      </w:r>
    </w:p>
    <w:p>
      <w:r>
        <w:t xml:space="preserve">Aane bale time k liye bahut khatra h is sarkar sePura shanti ka mahol hi badal degi or logo k dilo me nafrat paida hogi</w:t>
      </w:r>
    </w:p>
    <w:p>
      <w:r>
        <w:rPr>
          <w:b/>
          <w:u w:val="single"/>
        </w:rPr>
        <w:t xml:space="preserve">192747</w:t>
      </w:r>
    </w:p>
    <w:p>
      <w:r>
        <w:t xml:space="preserve">#nusratjahan मुसलमान कितना भी पढ़ लिखे उसके अंदर का मुल्ला कभी नही निकलता या मरता । या यूँ कहें कि मुसलमान पैदाइशी मुल्ले यानि जाहिल होते हैं। तुम हिंदू लड़की से शादी करो, उसे जबर्दश्ती बुर्का पहनाओ तो सही और भोसडीके तेरी लड़की हमसे शादी कर ले और सिंदूर लगाए तो इस्लाम खतरे मे?</w:t>
      </w:r>
    </w:p>
    <w:p>
      <w:r>
        <w:rPr>
          <w:b/>
          <w:u w:val="single"/>
        </w:rPr>
        <w:t xml:space="preserve">192748</w:t>
      </w:r>
    </w:p>
    <w:p>
      <w:r>
        <w:t xml:space="preserve">हमारे दौर में अब ऐसा हर फ़नकार हो जाये सियाही ख़ून बन जाये क़लम तलवार हो जाये ज़माने से कहो कुछ सायक़ा-रफ़्तार हो जाये हमारे साथ चलने के लिये तय्यार हो जाये...!  मिशन् यूपी 2022</w:t>
      </w:r>
    </w:p>
    <w:p>
      <w:r>
        <w:rPr>
          <w:b/>
          <w:u w:val="single"/>
        </w:rPr>
        <w:t xml:space="preserve">192749</w:t>
      </w:r>
    </w:p>
    <w:p>
      <w:r>
        <w:t xml:space="preserve">मोदी जी कहते हैं "दीदी" ज़ब कोई "घोटाला" नहीं हुआ है तो डर किस बात का ? जाँच में "सहयोग" कीजिए, मोदी जी, "राहुल गांधी" भी तो यही कह रहे हैं, जब "राफैल" में कोई "घोटाला" नहीं हुआ है तो जाँच में "सहयोग" कीजिए डर किस बात का ? @ansarraza16</w:t>
      </w:r>
    </w:p>
    <w:p>
      <w:r>
        <w:rPr>
          <w:b/>
          <w:u w:val="single"/>
        </w:rPr>
        <w:t xml:space="preserve">192750</w:t>
      </w:r>
    </w:p>
    <w:p>
      <w:r>
        <w:t xml:space="preserve">मुंबई में हुई भारी बारिश की वजह से बिगड़ी हुई स्थिति पर सुनिए क्या बोले शिवसेना के सांसद राहुल शिवाले. (@siddharatha05) #ReporterDiary अन्य वीडियो: http://bit.ly/IndiaTodaySocial ...</w:t>
      </w:r>
    </w:p>
    <w:p>
      <w:r>
        <w:rPr>
          <w:b/>
          <w:u w:val="single"/>
        </w:rPr>
        <w:t xml:space="preserve">192751</w:t>
      </w:r>
    </w:p>
    <w:p>
      <w:r>
        <w:t xml:space="preserve">आज भारत के गृह मंत्री के रूप में पदभार संभाला। मुझ पर विश्वास प्रकट करने के लिए प्रधानमंत्री @narendramodi जी का आभार व्यक्त करता हूँ। देश की सुरक्षा और देशवासियों का कल्याण मोदी सरकार की सर्वोच्च प्राथमिकता है, मोदी जी के नेतृत्व मैं इसको पूर्ण करने का हर सम्भव प्रयास करूँगा।.</w:t>
      </w:r>
    </w:p>
    <w:p>
      <w:r>
        <w:rPr>
          <w:b/>
          <w:u w:val="single"/>
        </w:rPr>
        <w:t xml:space="preserve">192752</w:t>
      </w:r>
    </w:p>
    <w:p>
      <w:r>
        <w:t xml:space="preserve">जो भी पोरबंदर के कीर्ति मंदिर जायें वो उस पानी के टांके को जरुर देखें। 200 साल पुराने उस टांके में आज भी पानी है और बरसात के पानी को रोकने की व्यवस्था है, ऐसे कई प्रकार के प्रयोग हर जगह पर होंगे: पीएम @narendramodi जी । #MannKiBaat</w:t>
      </w:r>
    </w:p>
    <w:p>
      <w:r>
        <w:rPr>
          <w:b/>
          <w:u w:val="single"/>
        </w:rPr>
        <w:t xml:space="preserve">192753</w:t>
      </w:r>
    </w:p>
    <w:p>
      <w:r>
        <w:t xml:space="preserve">मुझे मालूम है आदत उसकी | नहीं कोई भी शिकायत उसकी || क़तरा भर का गुस्सा कोई नहीं कोई भी शिकायत उसकी | || ~ शाहरुख सिद्दीकी #Shahrukhsiddiqui @srspoet</w:t>
      </w:r>
    </w:p>
    <w:p>
      <w:r>
        <w:rPr>
          <w:b/>
          <w:u w:val="single"/>
        </w:rPr>
        <w:t xml:space="preserve">192754</w:t>
      </w:r>
    </w:p>
    <w:p>
      <w:r>
        <w:t xml:space="preserve">*कौन कहता है कि मुहब्बत की शुरूआत निगाहों से होती है!!!!* *हमने उन्हें भी इश्क करते देखा है , जिनके आँखें नहीं होती है।*.</w:t>
      </w:r>
    </w:p>
    <w:p>
      <w:r>
        <w:rPr>
          <w:b/>
          <w:u w:val="single"/>
        </w:rPr>
        <w:t xml:space="preserve">192755</w:t>
      </w:r>
    </w:p>
    <w:p>
      <w:r>
        <w:t xml:space="preserve">नफ़रत वालों अपना चूरन लेकर साइड हटो मोहब्बतों का सैलाब आया है कल कल न्यूज़ीलैंड में मस्जिद में हमले के बाद दुनियाभर में आम लोग मस्जिदों के बाहर गुलदस्ता और कार्ड रखकर प्यार और सौहार्द का परिचय दे रहे हैं ये तस्वीरें बहुत सुकून देती हैं मोहब्बत और इंसानियत नफ़रत पर बहुत भारी है</w:t>
      </w:r>
    </w:p>
    <w:p>
      <w:r>
        <w:rPr>
          <w:b/>
          <w:u w:val="single"/>
        </w:rPr>
        <w:t xml:space="preserve">192756</w:t>
      </w:r>
    </w:p>
    <w:p>
      <w:r>
        <w:t xml:space="preserve">मै तो पहले से ही कहा करता था कि भगवाधारियों, भगवाधारि सामान व चीजों से रहना होगा सावधान, कहीं भारतीय टीम की हार का मुख्य कारण यह भगवा रंग तो नहीं?  सभी साथी प्रतिक्रिया अवश्य दें! @ziddy_zoya @roflvoice @Anjupra7743 @AmbedkarManorma @RoflPunya @RoflPunya</w:t>
      </w:r>
    </w:p>
    <w:p>
      <w:r>
        <w:rPr>
          <w:b/>
          <w:u w:val="single"/>
        </w:rPr>
        <w:t xml:space="preserve">192757</w:t>
      </w:r>
    </w:p>
    <w:p>
      <w:r>
        <w:t xml:space="preserve">ट्विटर हैक होने की खबरों पर ज़ायरा वसीम ने कहा, अपना अकाउंट खुद चलाती हूं, अफवाहों से बचें https://abpnews https://abpnews.abplive.in/bollywood/zaira-wasim-statement-on-reports-of-twitter-hacked-1158156 ... #ZairaWaseem #ZairaWasim</w:t>
      </w:r>
    </w:p>
    <w:p>
      <w:r>
        <w:rPr>
          <w:b/>
          <w:u w:val="single"/>
        </w:rPr>
        <w:t xml:space="preserve">192758</w:t>
      </w:r>
    </w:p>
    <w:p>
      <w:r>
        <w:t xml:space="preserve">मुहम्मद ज़ाहिद इस #हरामखोर #कुत्ते #मादर*** के साथ क्या सुलूक किया जाना चाहिए??? इसको फाड़ कर सुअरों को खिला देना चाहिए???</w:t>
      </w:r>
    </w:p>
    <w:p>
      <w:r>
        <w:rPr>
          <w:b/>
          <w:u w:val="single"/>
        </w:rPr>
        <w:t xml:space="preserve">192759</w:t>
      </w:r>
    </w:p>
    <w:p>
      <w:r>
        <w:t xml:space="preserve">रामदेव कहते हैं कि योग को विश्व में उन्होंने पहुँचाया,लेकिन "मीडिया" और तमाम "एंकर" बोल रहे हैं, कि ये "कीर्तिमान" मोदी जी ने स्थापित किया है._....... महर्षि,पतंजलि महेश और योगी, ये सब गये आयंगर तेल.</w:t>
      </w:r>
    </w:p>
    <w:p>
      <w:r>
        <w:rPr>
          <w:b/>
          <w:u w:val="single"/>
        </w:rPr>
        <w:t xml:space="preserve">192760</w:t>
      </w:r>
    </w:p>
    <w:p>
      <w:r>
        <w:t xml:space="preserve">अपने पिताजी की मेहनत मिट्टी में मिला दिए। पराई मायावती के चरणों में पत्नी को झुकाने के बजाय यदि चाचा के चरणों में झुकाए होते तो ये दिन दिन न देखना पड़ता।अभी भी समय जिस तरह आपके पिताजी ने पूरे जीवन अकेले संघर्ष किया। आप भी करो आगे बढो आज भी प्रदेश का एक बडा हिस्सा आपमें आशा देखता है मायावती के साथ जब जब जाओगे धोखा मिलेगा आपके पिताजी से पूछ लो</w:t>
      </w:r>
    </w:p>
    <w:p>
      <w:r>
        <w:rPr>
          <w:b/>
          <w:u w:val="single"/>
        </w:rPr>
        <w:t xml:space="preserve">192761</w:t>
      </w:r>
    </w:p>
    <w:p>
      <w:r>
        <w:t xml:space="preserve">मध्य प्रदेश: दलित लड़के के साथ आदिवासी लड़की का प्रेम करना पड़ा भारी, परिजनों ने डंडों से की की सरेआम पिटाई #MadhyaPradesh https://abpnews.abplive.in/mp-news/madhya-pradesh-tribal-girl-thrashed-by-kin-in-full-public-view-for-loving-dalit-youth-1157460 ...</w:t>
      </w:r>
    </w:p>
    <w:p>
      <w:r>
        <w:rPr>
          <w:b/>
          <w:u w:val="single"/>
        </w:rPr>
        <w:t xml:space="preserve">192762</w:t>
      </w:r>
    </w:p>
    <w:p>
      <w:r>
        <w:t xml:space="preserve">लुंड पे रखता हु पाकिस्तानी दल्लो की धमकिया यह तु पाकिस्तानी दल्लो की धमकिया यह तो अभी जाकी है पूरा पाकिस्तान बाकि है</w:t>
      </w:r>
    </w:p>
    <w:p>
      <w:r>
        <w:rPr>
          <w:b/>
          <w:u w:val="single"/>
        </w:rPr>
        <w:t xml:space="preserve">192763</w:t>
      </w:r>
    </w:p>
    <w:p>
      <w:r>
        <w:t xml:space="preserve">बाबा को बुलाएंगे खेती करवाएंगे, वोट बैंक बनवाएंगे, बहन बेटी की इज्जत लुटवाएँगे और फ़िर बेटी बढ़ाओ-बेटी बचाओ का नारा बेशर्मों की तरह लगाएंगे। भारत को महान बताएंगे।</w:t>
      </w:r>
    </w:p>
    <w:p>
      <w:r>
        <w:rPr>
          <w:b/>
          <w:u w:val="single"/>
        </w:rPr>
        <w:t xml:space="preserve">192764</w:t>
      </w:r>
    </w:p>
    <w:p>
      <w:r>
        <w:t xml:space="preserve">लेती नहीं दवाई "माँ" जोड़े पाई-पाई "माँ" इस दुनियां में सब मैले हैं किस दुनियां से आई "माँ" दुनिया के सब रिश्ते ठंडे गरमागर्म रजाई "माँ" बाबूजी के पाँव दबा कर सब तीरथ हो आई "माँ" नाम सभी हैं गुड़ से मीठे मां जी, मैया, माई, "माँ" बेटी रहे ससुराल में खुश सब ज़ेवर दे आई "माँ"</w:t>
      </w:r>
    </w:p>
    <w:p>
      <w:r>
        <w:rPr>
          <w:b/>
          <w:u w:val="single"/>
        </w:rPr>
        <w:t xml:space="preserve">192765</w:t>
      </w:r>
    </w:p>
    <w:p>
      <w:r>
        <w:t xml:space="preserve">तत्कालीन राष्ट्रपति फ़ख़रुद्दीन अली अहमद ने प्रधानमंत्री इन्दिरा गांधी के कहने पर भारतीय संविधान की धारा 352 के अधीन आपातकाल की घोषणा करके स्वतंत्र भारत के इतिहास में एक काला इतिहास रचा और अपने अलोकतांत्रिक तरीके से नागरिकों के अधिकारों को समाप्त करके मनमानी की थी #Emergency1975</w:t>
      </w:r>
    </w:p>
    <w:p>
      <w:r>
        <w:rPr>
          <w:b/>
          <w:u w:val="single"/>
        </w:rPr>
        <w:t xml:space="preserve">192766</w:t>
      </w:r>
    </w:p>
    <w:p>
      <w:r>
        <w:t xml:space="preserve">जुबां तो खोल, नजर तो मिला, जवाब तो दे मैं कितनी बार लुटा हूँ, हिसाब तो दे - राहत इंदोरी इंदोरी #हिंदी_शब्द #शायरी</w:t>
      </w:r>
    </w:p>
    <w:p>
      <w:r>
        <w:rPr>
          <w:b/>
          <w:u w:val="single"/>
        </w:rPr>
        <w:t xml:space="preserve">192767</w:t>
      </w:r>
    </w:p>
    <w:p>
      <w:r>
        <w:t xml:space="preserve">बाबारामरहिम को खेती करने के लिये जमानत मिल सकती है तो आसारामबापू को लड़कियों की देखभाल के लिये जमानत क्यू नही नही मिल सकती,,,</w:t>
      </w:r>
    </w:p>
    <w:p>
      <w:r>
        <w:rPr>
          <w:b/>
          <w:u w:val="single"/>
        </w:rPr>
        <w:t xml:space="preserve">192768</w:t>
      </w:r>
    </w:p>
    <w:p>
      <w:r>
        <w:t xml:space="preserve">आप के हैशटैग से ही पता चलता है कि आप कैसे और किसके लिए पत्रकारिता कर रहे हैं। सरकारें तो आएंगी-जाएंगी पर वो ठीक है कि "जलेबी तो गईं, पर #कुत्ते की #जात पहचानी गई"</w:t>
      </w:r>
    </w:p>
    <w:p>
      <w:r>
        <w:rPr>
          <w:b/>
          <w:u w:val="single"/>
        </w:rPr>
        <w:t xml:space="preserve">192769</w:t>
      </w:r>
    </w:p>
    <w:p>
      <w:r>
        <w:t xml:space="preserve">अनुसूचित जाति में वाल्मीकि,धानुक,पासी,खटीक,धोबी का भी हिस्सा जायगा 17 जातियों के अनुसूचित जाति में आने से लड़ाई भी अपनी उन्ही को लड़नी होगी। मायावती इस्तीफा दो वाले लोग अपने अधिकार के लिए कब योगी से इस्तीफा मांगेंगे ?</w:t>
      </w:r>
    </w:p>
    <w:p>
      <w:r>
        <w:rPr>
          <w:b/>
          <w:u w:val="single"/>
        </w:rPr>
        <w:t xml:space="preserve">192770</w:t>
      </w:r>
    </w:p>
    <w:p>
      <w:r>
        <w:t xml:space="preserve">तिलक तराजू और तलवार को जूता क्यों मारोगे भो श्री वालों ?  जूता उसको मारो जो तुमको #नीच बोला। #नीच_तुम_हो_क्या ?</w:t>
      </w:r>
    </w:p>
    <w:p>
      <w:r>
        <w:rPr>
          <w:b/>
          <w:u w:val="single"/>
        </w:rPr>
        <w:t xml:space="preserve">192771</w:t>
      </w:r>
    </w:p>
    <w:p>
      <w:r>
        <w:t xml:space="preserve">तो हजारो साल से लोग कहा जाते थे पूजा करने के लिए,हमारे धार्मिक ग्रंथो किसका वर्णन किया गया है,ये हरामी अपनी हरकतों से बाज नही आ रहे है है</w:t>
      </w:r>
    </w:p>
    <w:p>
      <w:r>
        <w:rPr>
          <w:b/>
          <w:u w:val="single"/>
        </w:rPr>
        <w:t xml:space="preserve">192772</w:t>
      </w:r>
    </w:p>
    <w:p>
      <w:r>
        <w:t xml:space="preserve">#प्रज्ञा_ठाकूर'चा मेंदू सडलाय. देशद्रोही व्यक्तीचा मेंदू हा गांधीच्या मारेकऱ्याचे समर्थन करण्यासाठी (ठाकूर व पोंक्षे) वळवळ करतेय... ही सडकी विकृती आहे. बाईंनी मोदींचा 'खोटा गांदीवादी' 'बुरका' टराटरा फाडून काढला.  नथुराम देशद्रोहीच... प्रज्ञा ठाकूर'ची #उमेदवारी रद्द केली पाहिजे.</w:t>
      </w:r>
    </w:p>
    <w:p>
      <w:r>
        <w:rPr>
          <w:b/>
          <w:u w:val="single"/>
        </w:rPr>
        <w:t xml:space="preserve">192773</w:t>
      </w:r>
    </w:p>
    <w:p>
      <w:r>
        <w:t xml:space="preserve">मतलब अगर नाम मुस्लिम है तो वो गुंडा और बाहुबली पता नही क्या क्या मीडिया वाले बोलते है जरा प्रज्ञा ठाकुर के बारे में बोलो अतीक अहमद साहब कुछ भी हो पर आतंकी तो नही । सरदाना जी थोड़ा थोड़ा कम जहर उगला करो। @sardanarohit @AteeqAhmadTweet @roflfact</w:t>
      </w:r>
    </w:p>
    <w:p>
      <w:r>
        <w:rPr>
          <w:b/>
          <w:u w:val="single"/>
        </w:rPr>
        <w:t xml:space="preserve">192774</w:t>
      </w:r>
    </w:p>
    <w:p>
      <w:r>
        <w:t xml:space="preserve">मर जाना ही अच्छा है तेरे इस सुअर aviomies का..देश द्रोहियो और आंतकियो भेज रहे हैं ना 72 हूरो के पास जल्दी ये भी जाये गा वहाँ</w:t>
      </w:r>
    </w:p>
    <w:p>
      <w:r>
        <w:rPr>
          <w:b/>
          <w:u w:val="single"/>
        </w:rPr>
        <w:t xml:space="preserve">192775</w:t>
      </w:r>
    </w:p>
    <w:p>
      <w:r>
        <w:t xml:space="preserve">लड़कियों पर अत्याचार से रूह काँप गयी बेबस लाचार अकेली और निहत्थी लड़की पर झुंड बनाकर समाज में झूठी शान व सेखी बघारने वाले लाठी डंडे से पीट रहे हैं भाजपा सरकार में बेटी बचाओ अभियान पूरे चर्म पर @Mayawati @BhimArmyChief @Anjupra7743 @BSP4Bharat @Bahujan4India</w:t>
      </w:r>
    </w:p>
    <w:p>
      <w:r>
        <w:rPr>
          <w:b/>
          <w:u w:val="single"/>
        </w:rPr>
        <w:t xml:space="preserve">192776</w:t>
      </w:r>
    </w:p>
    <w:p>
      <w:r>
        <w:t xml:space="preserve">मीडिया कह रही है कि रविवार की रात हौज काजी में क्या हुआ इसे वह नहीं बता सकते क्योंकि इससे तनाव खत्म करने में मदद नहीं मिलेगी। मंदिर पर हमला करके मूर्तियां खंडित की गयीं, अगर ये बताने से तनाव बढ़ जाएगा तो क्या तबरेज की मौत पर दिन भर डिबेट करने से समाज में सद्भाव बढ़ता है!</w:t>
      </w:r>
    </w:p>
    <w:p>
      <w:r>
        <w:rPr>
          <w:b/>
          <w:u w:val="single"/>
        </w:rPr>
        <w:t xml:space="preserve">192777</w:t>
      </w:r>
    </w:p>
    <w:p>
      <w:r>
        <w:t xml:space="preserve">आजम खान ने मुरादाबाद की एक रैली में कहा है कि उन्हें संसद भवन में पहुँचते ही लगा कि वो किसी नौटंकी में आ गए हैं ऐसा क्यों लगा आज़म मिंयाँ ????  क्या इस नौटंकी में तेरी अम्मी #रंडी हुआ करती थी ??? जो सांसदों के बिस्तर गर्म करती थी</w:t>
      </w:r>
    </w:p>
    <w:p>
      <w:r>
        <w:rPr>
          <w:b/>
          <w:u w:val="single"/>
        </w:rPr>
        <w:t xml:space="preserve">192778</w:t>
      </w:r>
    </w:p>
    <w:p>
      <w:r>
        <w:t xml:space="preserve">पुरानी दिल्ली में सांप्रदायिक हिंसा से उपजे तनाव के बीच BJP MP @hansrajhansHRH ने लोगों से की आपस आपस आपस में प्यार से रहने की अपील। @siddharatha05 के साथ बातचीत में उत्तर पश्चिम दिल्ली से MP ने घटना के लिए ठहराया धर्म के नाम पर राजनीति करने वालों को जिम्मेदार। #ReporterDiary</w:t>
      </w:r>
    </w:p>
    <w:p>
      <w:r>
        <w:rPr>
          <w:b/>
          <w:u w:val="single"/>
        </w:rPr>
        <w:t xml:space="preserve">192779</w:t>
      </w:r>
    </w:p>
    <w:p>
      <w:r>
        <w:t xml:space="preserve">T-99 जायरा वसीम ने कहा "इस्लाम में अभिनय हराम "है तो क्या मीनाकुमारी, मधुबाला सायराबानों, शबानाआजमी, सलमान, शाहरुख सब हरामी हैं ?</w:t>
      </w:r>
    </w:p>
    <w:p>
      <w:r>
        <w:rPr>
          <w:b/>
          <w:u w:val="single"/>
        </w:rPr>
        <w:t xml:space="preserve">192780</w:t>
      </w:r>
    </w:p>
    <w:p>
      <w:r>
        <w:t xml:space="preserve">मोदीजी इतने निर्दयी मत बनिए, #प्रज्ञा_ठाकुर को #माफ़ कर दीजिये भले टिकट छीन लीजिये @narendramodi @BJP4India @MLArajeshSP @singhjay96 @yogita_singh13</w:t>
      </w:r>
    </w:p>
    <w:p>
      <w:r>
        <w:rPr>
          <w:b/>
          <w:u w:val="single"/>
        </w:rPr>
        <w:t xml:space="preserve">192781</w:t>
      </w:r>
    </w:p>
    <w:p>
      <w:r>
        <w:t xml:space="preserve">क्या यही दृश्य देखने के लिए हमनें चुना था इस फासीवादी सरकार को! अंगलंडपुरा के बर्मीग्राम गाँव की घटना - एक भगवा धारी यादव एक क्रिश्चियन भीमटे को बीच मैदान में जबर्दस्ती झुका रहा है, क्यों? क्या इसके इंतज़ार में की पीछे से इनका कोई साथी आ के...उफ्फ!   बड़ी विडंबना है भोसड़ीके...!</w:t>
      </w:r>
    </w:p>
    <w:p>
      <w:r>
        <w:rPr>
          <w:b/>
          <w:u w:val="single"/>
        </w:rPr>
        <w:t xml:space="preserve">192782</w:t>
      </w:r>
    </w:p>
    <w:p>
      <w:r>
        <w:t xml:space="preserve">कौन कहता है कि अंग प्रदर्शन से सुंदरता दिखती है हमारी भारतीय नारी तो हमारे पारंपरिक परिधान में भी विश्व सुंदरी लगती है @Anjupra7743</w:t>
      </w:r>
    </w:p>
    <w:p>
      <w:r>
        <w:rPr>
          <w:b/>
          <w:u w:val="single"/>
        </w:rPr>
        <w:t xml:space="preserve">192783</w:t>
      </w:r>
    </w:p>
    <w:p>
      <w:r>
        <w:t xml:space="preserve">हमे तो डल झील लेकिन तुम्हे सिर्फ पत्थरबाज और मुस्लिम अपने ज़मीर को एक बार जगाओ वोह तुम्हे ताउम्र सोने नही देगा देगा</w:t>
      </w:r>
    </w:p>
    <w:p>
      <w:r>
        <w:rPr>
          <w:b/>
          <w:u w:val="single"/>
        </w:rPr>
        <w:t xml:space="preserve">192784</w:t>
      </w:r>
    </w:p>
    <w:p>
      <w:r>
        <w:t xml:space="preserve">लगता सारे बुद्धजीवी पप्पू मूत्र पी के सो गए , अब कोई रंडी रोना नही कर रहा , नही कोई मोमबत्ती डाल रहा है गा.... ड में।</w:t>
      </w:r>
    </w:p>
    <w:p>
      <w:r>
        <w:rPr>
          <w:b/>
          <w:u w:val="single"/>
        </w:rPr>
        <w:t xml:space="preserve">192785</w:t>
      </w:r>
    </w:p>
    <w:p>
      <w:r>
        <w:t xml:space="preserve">कुछ #दोस्त तो इतने बड़े वाले #कमीने होते हैं? कि #जबरदस्ती #प्यार करवा देते हैं, वो देख #ब्लैक ड्रेस वाली तुझे ही देख रही है...!!!!  Bap ji..</w:t>
      </w:r>
    </w:p>
    <w:p>
      <w:r>
        <w:rPr>
          <w:b/>
          <w:u w:val="single"/>
        </w:rPr>
        <w:t xml:space="preserve">192786</w:t>
      </w:r>
    </w:p>
    <w:p>
      <w:r>
        <w:t xml:space="preserve">PM मोदी ने कहा है,कि "EVM" का विरोध,देश का अपमान है। EVM मशीन है या भारत माता है।</w:t>
      </w:r>
    </w:p>
    <w:p>
      <w:r>
        <w:rPr>
          <w:b/>
          <w:u w:val="single"/>
        </w:rPr>
        <w:t xml:space="preserve">192787</w:t>
      </w:r>
    </w:p>
    <w:p>
      <w:r>
        <w:t xml:space="preserve">ये पप्पू मंडल भगवा आतंकी है ये जहां भी दिखे मार दो जान से अब और कितना बर्दाश्त करोगे इन भगवा आतंकियो का आतंक अब से अब और कितना बर्दाश्त करोगे इन भगवा आतंकियो का आतंक अब खून औी का खून बदला खून करो मेरे को दिखा खुदा की कसम ऐसी मौत मारूँगा इसको के इंसानियत भी शर्म शार हो जाएगी चोर @narendramodi जैसे हरामी के भरोसे ना रहो 5 साल चुप रहे</w:t>
      </w:r>
    </w:p>
    <w:p>
      <w:r>
        <w:rPr>
          <w:b/>
          <w:u w:val="single"/>
        </w:rPr>
        <w:t xml:space="preserve">192788</w:t>
      </w:r>
    </w:p>
    <w:p>
      <w:r>
        <w:t xml:space="preserve">चंडीगढ़ में भाजपा प्रत्याशी किरण खेर के पति अभिनेता @AnupamPKher डोर टू डोर वोट मांग रहे थे तो एक दुकानदार ने भाजपा का 2014 का चुनावी घोषणा पत्र उन्हें दिखा कर पूछा कि इनमें से कौनसा वादा पूरा किया है भाजपा ने.... अनुपम खेर जी की बोलती बंद हो गई और कोई जवाब नही दिया</w:t>
      </w:r>
    </w:p>
    <w:p>
      <w:r>
        <w:rPr>
          <w:b/>
          <w:u w:val="single"/>
        </w:rPr>
        <w:t xml:space="preserve">192789</w:t>
      </w:r>
    </w:p>
    <w:p>
      <w:r>
        <w:t xml:space="preserve">लोकसभा चुनाव: कांग्रेस अकेले दम पर BJP को कभी नहीं हरा सकती, AIMIM सांसद असदुद्दीन ओवैसी ने कारण भी गि</w:t>
      </w:r>
    </w:p>
    <w:p>
      <w:r>
        <w:rPr>
          <w:b/>
          <w:u w:val="single"/>
        </w:rPr>
        <w:t xml:space="preserve">192790</w:t>
      </w:r>
    </w:p>
    <w:p>
      <w:r>
        <w:t xml:space="preserve">*लहज़े को ज़रा देख,* *जवां है कि नहीं...* * *बालों की सफेदी को* *बुढ़ापा नहीं कहते !!* #सुप्रभात #हेलोजिंदगी</w:t>
      </w:r>
    </w:p>
    <w:p>
      <w:r>
        <w:rPr>
          <w:b/>
          <w:u w:val="single"/>
        </w:rPr>
        <w:t xml:space="preserve">192791</w:t>
      </w:r>
    </w:p>
    <w:p>
      <w:r>
        <w:t xml:space="preserve">एक बाप की औलाद हो मुसलमानों मेरे गांव के आस आस पास कहीं किसी हिन्दू या मन्दिर को छूकर दिखाओ सारा इस्लाम अगर पिछवाड़े मे ना डाल दूं तो कहना , रही बात दिल्ली की तो वहां का मुख्यमंत्री भडवा है ।</w:t>
      </w:r>
    </w:p>
    <w:p>
      <w:r>
        <w:rPr>
          <w:b/>
          <w:u w:val="single"/>
        </w:rPr>
        <w:t xml:space="preserve">192792</w:t>
      </w:r>
    </w:p>
    <w:p>
      <w:r>
        <w:t xml:space="preserve">सुन हलाला की पैदाइश.... बेटा अपने बाप का नाम तो पता है ना तुझे या वो भी नहीं मुझे पता है तेरी अम्मी जान को कोई और पेल गया था तबी तो तेरी जैसा पैदा हो गया कोई बात दूसरे गाँव से हगते हैं तू मुंह से हग रहा है।.</w:t>
      </w:r>
    </w:p>
    <w:p>
      <w:r>
        <w:rPr>
          <w:b/>
          <w:u w:val="single"/>
        </w:rPr>
        <w:t xml:space="preserve">192793</w:t>
      </w:r>
    </w:p>
    <w:p>
      <w:r>
        <w:t xml:space="preserve">100 से ज्यादा बच्चों की मौत हो चुकी है..और प्रेस कॉन्फेंस करते वक्त ये आदमी सो रहा है..ये आदमी देश का स्वास्थ्य मंत्री है...!!!!</w:t>
      </w:r>
    </w:p>
    <w:p>
      <w:r>
        <w:rPr>
          <w:b/>
          <w:u w:val="single"/>
        </w:rPr>
        <w:t xml:space="preserve">192794</w:t>
      </w:r>
    </w:p>
    <w:p>
      <w:r>
        <w:t xml:space="preserve">भोसडीके अगर सरकार सोई हुई हो तो ये विपक्ष का काम है कि वो निक्कमी सरकार को जगाए...</w:t>
      </w:r>
    </w:p>
    <w:p>
      <w:r>
        <w:rPr>
          <w:b/>
          <w:u w:val="single"/>
        </w:rPr>
        <w:t xml:space="preserve">192795</w:t>
      </w:r>
    </w:p>
    <w:p>
      <w:r>
        <w:t xml:space="preserve">जय श्री श्याम अंत में जिस्म मिट्टी_.... साँसे हो हवा जाती हैं छोड़कर दुनिया_.... सुना रूह, सफर पर हैं सुना जाती  ना ना , ना रिश्ते ....ना कर्मो से संबंध..... तेरी चरण रज ही फिर .... मुक्ति मार्ग दर्शाती हैं ....  जय श्री राधे</w:t>
      </w:r>
    </w:p>
    <w:p>
      <w:r>
        <w:rPr>
          <w:b/>
          <w:u w:val="single"/>
        </w:rPr>
        <w:t xml:space="preserve">192796</w:t>
      </w:r>
    </w:p>
    <w:p>
      <w:r>
        <w:t xml:space="preserve"> #जय_भीम #तनु_कर्णवा�</w:t>
      </w:r>
    </w:p>
    <w:p>
      <w:r>
        <w:rPr>
          <w:b/>
          <w:u w:val="single"/>
        </w:rPr>
        <w:t xml:space="preserve">192797</w:t>
      </w:r>
    </w:p>
    <w:p>
      <w:r>
        <w:t xml:space="preserve"/>
      </w:r>
    </w:p>
    <w:p>
      <w:r>
        <w:rPr>
          <w:b/>
          <w:u w:val="single"/>
        </w:rPr>
        <w:t xml:space="preserve">192798</w:t>
      </w:r>
    </w:p>
    <w:p>
      <w:r>
        <w:t xml:space="preserve">ये बता रंडी के बच्चे कब भेज रहा है अपनी बहन को चुदबाने भोसडी बालो तुम ही अपनी बहनो को भेजते हो चुदबाने asuessa suhde के नाम पर अच्छा लगा तेरा nauraa reagoida हट गया न अब तुने लगाया तो मे समझूंगा तू खुद अपनी बहन को चुदबाना चाह रहा है</w:t>
      </w:r>
    </w:p>
    <w:p>
      <w:r>
        <w:rPr>
          <w:b/>
          <w:u w:val="single"/>
        </w:rPr>
        <w:t xml:space="preserve">192799</w:t>
      </w:r>
    </w:p>
    <w:p>
      <w:r>
        <w:t xml:space="preserve">सेवा मे श्रीमान पुलिस अधिक्षक @PoliceRajasthan महावीर परिहार राजस्थान पुलिस का जवान हे, इसने एक धर्म विषेश की खिलाफ नियुजीलेंड आतंकी हमले की खुशी मे आपत्तिजनक कोमेंट और समर्थन किया हे!  धर्म विषेश की भावनाऐ आहत की हे! उचित कार्यवाही की जाये!</w:t>
      </w:r>
    </w:p>
    <w:p>
      <w:r>
        <w:rPr>
          <w:b/>
          <w:u w:val="single"/>
        </w:rPr>
        <w:t xml:space="preserve">192800</w:t>
      </w:r>
    </w:p>
    <w:p>
      <w:r>
        <w:t xml:space="preserve">प्रधानमंत्री जी के "मन की बात" कार्यक्रम कल। माननीय प्रधानमंत्री श्री नरेन्द्र मोदी जी द्वारा "मन की बात" कार्यक्रम कल सुबह रविवार 30 जून को 11:00 से 11:30 तक</w:t>
      </w:r>
    </w:p>
    <w:p>
      <w:r>
        <w:rPr>
          <w:b/>
          <w:u w:val="single"/>
        </w:rPr>
        <w:t xml:space="preserve">192801</w:t>
      </w:r>
    </w:p>
    <w:p>
      <w:r>
        <w:t xml:space="preserve">राजनांदगांव में राष्ट्रीय स्वयंसेवक संघ के प्रान्त स्तरीय महाविद्यालयीन छात्र प्रशिक्षण वर्ग (प्राथमिक) में श्रम साधना दिवस. इस दौरान शिक्षार्थियों ने पौधा रोपण किया.</w:t>
      </w:r>
    </w:p>
    <w:p>
      <w:r>
        <w:rPr>
          <w:b/>
          <w:u w:val="single"/>
        </w:rPr>
        <w:t xml:space="preserve">192802</w:t>
      </w:r>
    </w:p>
    <w:p>
      <w:r>
        <w:t xml:space="preserve">अरे भाई कोई मर्द है जो इस रंडी को सबक सिखा सके ये माओवादी है और चाइना मैं इसके बाप ने लोकतंत्र कर रखा है जो यहाँ गन्दगी फैला रही है एक भी कम्युनिस्ट देश मे लोकतंत्र नहीं है ये सूअरिआ यहां हिन्दुओं को बदनाम कर रही है पत्रकारिता के नाम पर कलंक कर बदनाम है ये और इसका पति राजदीप सरदेसाई.</w:t>
      </w:r>
    </w:p>
    <w:p>
      <w:r>
        <w:rPr>
          <w:b/>
          <w:u w:val="single"/>
        </w:rPr>
        <w:t xml:space="preserve">192803</w:t>
      </w:r>
    </w:p>
    <w:p>
      <w:r>
        <w:t xml:space="preserve">'गुंडागर्दी' करने वाले नेताओं पर पीएम मोदी के गुस्से का विश्लेषण #DNA रात 9 बजे @sudhirchaudhary के साथ</w:t>
      </w:r>
    </w:p>
    <w:p>
      <w:r>
        <w:rPr>
          <w:b/>
          <w:u w:val="single"/>
        </w:rPr>
        <w:t xml:space="preserve">192804</w:t>
      </w:r>
    </w:p>
    <w:p>
      <w:r>
        <w:t xml:space="preserve">अगर लाहौर नहीं जला सकते तो भैनचोद अलीगढ़ मुस्लिम युनिवर्सिटी को फुँक दो । दोगले यहाँ भी भरे भरे पड़े हैं ।</w:t>
      </w:r>
    </w:p>
    <w:p>
      <w:r>
        <w:rPr>
          <w:b/>
          <w:u w:val="single"/>
        </w:rPr>
        <w:t xml:space="preserve">192805</w:t>
      </w:r>
    </w:p>
    <w:p>
      <w:r>
        <w:t xml:space="preserve">अबे सुअर की औलाद कौन सा चश्मा पहन रखा है तेरे अब्बू अल्लाह हूं अकबर कहकर कहकर मंदिर तोड़ रहे थे</w:t>
      </w:r>
    </w:p>
    <w:p>
      <w:r>
        <w:rPr>
          <w:b/>
          <w:u w:val="single"/>
        </w:rPr>
        <w:t xml:space="preserve">192806</w:t>
      </w:r>
    </w:p>
    <w:p>
      <w:r>
        <w:t xml:space="preserve">एक कह रहा था ना कि मदरसों में साध्वी प्रज्ञा तथा गोडसे जैसे लोग पैदा नहीं होते सही कहा उसने क्योंकि मदरसों में तो #कुत्ते गंदी नाली के कीड़े,नीच किस्म के लोग पनपते हैं। तभी चाहता है कि मदरसे केंद्र सरकार के अधीनस्थ न रहे। क्योंकि फिर साले कुत्तपना कैसे कैसे कर पाएंगे।</w:t>
      </w:r>
    </w:p>
    <w:p>
      <w:r>
        <w:rPr>
          <w:b/>
          <w:u w:val="single"/>
        </w:rPr>
        <w:t xml:space="preserve">192807</w:t>
      </w:r>
    </w:p>
    <w:p>
      <w:r>
        <w:t xml:space="preserve">सर जी..... इस घटना की प्रगतिशील व्यापार मंडल उत्तर प्रदेश घोर निंदा करता है और दुखी परिवार को भगवान उबरने की शक्ति प्रदान करें।।।। अब तो विश्वास से विश्वास उठने की परंपरा की शुरुआत हो गई है।।।।। सुग्रीव मौर्य प्रदेश अध्यक्ष प्रगतिशील व्यापार मंडल उत्तर प्रदेश</w:t>
      </w:r>
    </w:p>
    <w:p>
      <w:r>
        <w:rPr>
          <w:b/>
          <w:u w:val="single"/>
        </w:rPr>
        <w:t xml:space="preserve">192808</w:t>
      </w:r>
    </w:p>
    <w:p>
      <w:r>
        <w:t xml:space="preserve">#YogaDay से पहले ही सक्रिय हुए चरमपंथी. #मीम_सेना के राष्ट्रीय अध्यक्ष @shadab_chouhan1 ने एलान किया कि वो और उनके साथी #सूर्य_नमस्कार नहीं बल्कि नमाज अदा करके #योग .  आगे कहा- "दुनिया के सबसे बड़े योग गुरु मोहम्मद साहब हैं". कोई भी मुसलमान को मजबूर नहीं कर सकता #YogaDay2019</w:t>
      </w:r>
    </w:p>
    <w:p>
      <w:r>
        <w:rPr>
          <w:b/>
          <w:u w:val="single"/>
        </w:rPr>
        <w:t xml:space="preserve">192809</w:t>
      </w:r>
    </w:p>
    <w:p>
      <w:r>
        <w:t xml:space="preserve">योग करे ना करे मगर एक दूसरे का सहयोग जरूर करें..!!!!  जय भीम</w:t>
      </w:r>
    </w:p>
    <w:p>
      <w:r>
        <w:rPr>
          <w:b/>
          <w:u w:val="single"/>
        </w:rPr>
        <w:t xml:space="preserve">192810</w:t>
      </w:r>
    </w:p>
    <w:p>
      <w:r>
        <w:t xml:space="preserve">#ZairaWaseem ने कहा "इस्लाम में अभिनय हराम "है तो क्या मीनाकुमारी, मधुबाला सायराबानों, शबानाआजमी, सलमान, शाहरुख सब jne,,,,,,,,,,,,,,,,,, हरामी हैं ?</w:t>
      </w:r>
    </w:p>
    <w:p>
      <w:r>
        <w:rPr>
          <w:b/>
          <w:u w:val="single"/>
        </w:rPr>
        <w:t xml:space="preserve">192811</w:t>
      </w:r>
    </w:p>
    <w:p>
      <w:r>
        <w:t xml:space="preserve">गुजरात के ग़द्दार निष्काशित क़ातिल IPS संजीव भट्ट को उम्र केद...!!! हर #कुत्ते का दिन आता है #जय_सिया_राम #जय_संविधान #जय_संविधान @Parthch69368503 @RajTiwa56444261 @Gaurav92Rajput @Anuj9711 @VSgvwFdqNTSsZ65 @rajpoot_jagdeep @kajal_jaihind @UpdeshRana @uttam_KS</w:t>
      </w:r>
    </w:p>
    <w:p>
      <w:r>
        <w:rPr>
          <w:b/>
          <w:u w:val="single"/>
        </w:rPr>
        <w:t xml:space="preserve">192812</w:t>
      </w:r>
    </w:p>
    <w:p>
      <w:r>
        <w:t xml:space="preserve">मुंबई की सड़के बनी झरना, चारों ओर पानी ही पानी #MumbaiRainsLiveUpdates #MumbaiRainlive #MumbaiRain</w:t>
      </w:r>
    </w:p>
    <w:p>
      <w:r>
        <w:rPr>
          <w:b/>
          <w:u w:val="single"/>
        </w:rPr>
        <w:t xml:space="preserve">192813</w:t>
      </w:r>
    </w:p>
    <w:p>
      <w:r>
        <w:t xml:space="preserve">कितना बड़ा मादरचोद है तु तैनै तो अपनी ही मां खुद ही खोल दी</w:t>
      </w:r>
    </w:p>
    <w:p>
      <w:r>
        <w:rPr>
          <w:b/>
          <w:u w:val="single"/>
        </w:rPr>
        <w:t xml:space="preserve">192814</w:t>
      </w:r>
    </w:p>
    <w:p>
      <w:r>
        <w:t xml:space="preserve">आप टोंटी के लिए हमेशा याद किये जायेंगे ये एक ऐतिहासिक घटना थी हम सरकार से अपील करेंगे की एक भारत रत्न आपको भी मरणोपरांत दिया जाए आप टोंटी के लिए हमेशा याद किये जायेंगेये एक ऐतिहासिक घटना थीहम सरकार से अपील करेंगे की एक भारत रत्न आपको भी मरणोपरांत दिया जाए ...</w:t>
      </w:r>
    </w:p>
    <w:p>
      <w:r>
        <w:rPr>
          <w:b/>
          <w:u w:val="single"/>
        </w:rPr>
        <w:t xml:space="preserve">192815</w:t>
      </w:r>
    </w:p>
    <w:p>
      <w:r>
        <w:t xml:space="preserve">कोई बॉल छोड़ रहा है कोई डक कर रहा है वो भी 47. ओवर में... वाह मादरचोद वाह मादरचोद</w:t>
      </w:r>
    </w:p>
    <w:p>
      <w:r>
        <w:rPr>
          <w:b/>
          <w:u w:val="single"/>
        </w:rPr>
        <w:t xml:space="preserve">192816</w:t>
      </w:r>
    </w:p>
    <w:p>
      <w:r>
        <w:t xml:space="preserve">ना जाने वो कौन सी नस्ल के इंसानी कुत्ते है हिंदू की मौत पर शांत रहते पर मुस्लिम की मौत पर बहुत तेज भौंकते है लगता है कि ये सब कुत्तों+सुअर+गधों की सम्मिलित औलादें हैं @punyprasunbjpai @BDUTT @VoiceofmyBharat @ravishndtv @sardesairajdeep @sagarikaghose @RanaAyyub @abhisar_sharma</w:t>
      </w:r>
    </w:p>
    <w:p>
      <w:r>
        <w:rPr>
          <w:b/>
          <w:u w:val="single"/>
        </w:rPr>
        <w:t xml:space="preserve">192817</w:t>
      </w:r>
    </w:p>
    <w:p>
      <w:r>
        <w:t xml:space="preserve">मुल्ले हमेशा से आतंकी थे और रहेंगे इनकी बकरे जैसी दाढ़ी के पीछे एक आतंकी होता है और अगर हम आतंकी होते ना तो तुम्हारी आवाज़ नहीं निकलती सुअर कि पैदावार और सुअर को खाने वालों</w:t>
      </w:r>
    </w:p>
    <w:p>
      <w:r>
        <w:rPr>
          <w:b/>
          <w:u w:val="single"/>
        </w:rPr>
        <w:t xml:space="preserve">192818</w:t>
      </w:r>
    </w:p>
    <w:p>
      <w:r>
        <w:t xml:space="preserve">रंडी Anteeksi फिर तुम कहोगे गलत भाषा बोली // महिलाओं के लिए--यह क्या कह दिया Anteeksi.</w:t>
      </w:r>
    </w:p>
    <w:p>
      <w:r>
        <w:rPr>
          <w:b/>
          <w:u w:val="single"/>
        </w:rPr>
        <w:t xml:space="preserve">192819</w:t>
      </w:r>
    </w:p>
    <w:p>
      <w:r>
        <w:t xml:space="preserve">जब महाराणा प्रताप अकबर से युद्ध लड़ रहे थे, तब इन जैसे आस्तीन के साँप महाराणा को नुकसान पोहचाने में लगे थे, ये उन्ही दोगलो के वंसज है, जो कभी अपने धर्म के अपने परिवार या कुल के नही हुवे ये देश के क्या होंगे । इन्ही जैसे को सामान्य चलन की भाषा मे भड़वा कहा जाता है ।</w:t>
      </w:r>
    </w:p>
    <w:p>
      <w:r>
        <w:rPr>
          <w:b/>
          <w:u w:val="single"/>
        </w:rPr>
        <w:t xml:space="preserve">192820</w:t>
      </w:r>
    </w:p>
    <w:p>
      <w:r>
        <w:t xml:space="preserve">सोशल मीडिया पर नहीं जमीन पर आकर संघर्ष करिए अध्यक्ष जी । यादव समुदाय मुलायम सिंह तथा अखिलेश यादव को राजनीतिक रूप से स्थापित करने तथा समर्थन करने की भारी कीमत चुका रहा है ।और आपके समर्थक टूटने लगे है लगे है</w:t>
      </w:r>
    </w:p>
    <w:p>
      <w:r>
        <w:rPr>
          <w:b/>
          <w:u w:val="single"/>
        </w:rPr>
        <w:t xml:space="preserve">192821</w:t>
      </w:r>
    </w:p>
    <w:p>
      <w:r>
        <w:t xml:space="preserve">kaal का भी उस पर क्या आघात हो .... जिस बंदे पर Yamraj का हाथ हो..!!! #जय_शनिदेव #सुप्रभात</w:t>
      </w:r>
    </w:p>
    <w:p>
      <w:r>
        <w:rPr>
          <w:b/>
          <w:u w:val="single"/>
        </w:rPr>
        <w:t xml:space="preserve">192822</w:t>
      </w:r>
    </w:p>
    <w:p>
      <w:r>
        <w:t xml:space="preserve">जम्मू-कश्मीर: बडगाम में सुरक्षाबलों ने 2 से 3 आतंकियों को घेरा, मुठभेड़ जारी #Budgam https://abpnews.abplive.in/india-news/budgam-encounter-exchange-of-fire-underway-between-terrorists-and-security-forces-at-chadoora-1157155 ...</w:t>
      </w:r>
    </w:p>
    <w:p>
      <w:r>
        <w:rPr>
          <w:b/>
          <w:u w:val="single"/>
        </w:rPr>
        <w:t xml:space="preserve">192823</w:t>
      </w:r>
    </w:p>
    <w:p>
      <w:r>
        <w:t xml:space="preserve">बिल्कुल सही फरमाया आपने भाई साहब</w:t>
      </w:r>
    </w:p>
    <w:p>
      <w:r>
        <w:rPr>
          <w:b/>
          <w:u w:val="single"/>
        </w:rPr>
        <w:t xml:space="preserve">192824</w:t>
      </w:r>
    </w:p>
    <w:p>
      <w:r>
        <w:t xml:space="preserve">नाहीतर आमच्याकडे कोपर्डी च्या कुत्र्यांना जावई बनवून सरकार पोसतंय. #हरामी #नीच</w:t>
      </w:r>
    </w:p>
    <w:p>
      <w:r>
        <w:rPr>
          <w:b/>
          <w:u w:val="single"/>
        </w:rPr>
        <w:t xml:space="preserve">192825</w:t>
      </w:r>
    </w:p>
    <w:p>
      <w:r>
        <w:t xml:space="preserve">अखिलेश जी आप निराश न हों ,आपकी हार की जिम्मेदारी मैं लेता हूं...क्योंकि न वोट दिया है अखिलेश जीआप निराश न हों ,आपकी हार की जिम्मेदारीमैं लेता हूं...क्योंकि न वोट दिया है ...</w:t>
      </w:r>
    </w:p>
    <w:p>
      <w:r>
        <w:rPr>
          <w:b/>
          <w:u w:val="single"/>
        </w:rPr>
        <w:t xml:space="preserve">192826</w:t>
      </w:r>
    </w:p>
    <w:p>
      <w:r>
        <w:t xml:space="preserve">तुम हरामी जहां से आये वहां चले जाओ, हम 10 धर्म के लोग प्यार से रहते हैं, बस तुम सुअर भर तमीज़ से नहीं रह सकते। जिस देश में रहते हो उसी में उत्पात मचाते हो, श्रीलंका, ऑस्ट्रलिया, जर्मनी, फ्रांस, जिसने तुम हरामियों को पनाह दी उसने भुगता, सुअर जिस थाली में खाते उसी में छेद करते। करते।</w:t>
      </w:r>
    </w:p>
    <w:p>
      <w:r>
        <w:rPr>
          <w:b/>
          <w:u w:val="single"/>
        </w:rPr>
        <w:t xml:space="preserve">192827</w:t>
      </w:r>
    </w:p>
    <w:p>
      <w:r>
        <w:t xml:space="preserve">निशाचर राक्षस शैतान के चंगुल से आजाद हो कर बात कर,,,, शैतानी किताब क़ुरान के इस्लाम में आतंकी आतंकी सुअर पैदा होते हैं,,,, रसखान रहीम का भक्ति दर्शन पढ़ लेना,,,</w:t>
      </w:r>
    </w:p>
    <w:p>
      <w:r>
        <w:rPr>
          <w:b/>
          <w:u w:val="single"/>
        </w:rPr>
        <w:t xml:space="preserve">192828</w:t>
      </w:r>
    </w:p>
    <w:p>
      <w:r>
        <w:t xml:space="preserve">कौन जीता या हारा ये तो आने वाला समय बताएगा ;परन्तु इतिहास हमेशा याद रखेगा कि 543 सीटों पर 1 व्यक्ति अकेला पूरे विपक्ष से लड़ा था।। जय हिंद।।</w:t>
      </w:r>
    </w:p>
    <w:p>
      <w:r>
        <w:rPr>
          <w:b/>
          <w:u w:val="single"/>
        </w:rPr>
        <w:t xml:space="preserve">192829</w:t>
      </w:r>
    </w:p>
    <w:p>
      <w:r>
        <w:t xml:space="preserve">बहनचोद कमीने काले मूह के दिल्ली में मंदिर तोड़ दिया गया उसपे तेरी गांड में खुजली क्यू नहि हो रही @AkhileshPSingh</w:t>
      </w:r>
    </w:p>
    <w:p>
      <w:r>
        <w:rPr>
          <w:b/>
          <w:u w:val="single"/>
        </w:rPr>
        <w:t xml:space="preserve">192830</w:t>
      </w:r>
    </w:p>
    <w:p>
      <w:r>
        <w:t xml:space="preserve">अरे भोसडीके, अब्दुल की औलाद, एक कश्मीर के हिन्दू पंडितो को मार के भगा दिया था, तब अपनी अम्मी की चादर में था क्या तू, उसके बार में कुछ बोल उसके बार कुछ बोल</w:t>
      </w:r>
    </w:p>
    <w:p>
      <w:r>
        <w:rPr>
          <w:b/>
          <w:u w:val="single"/>
        </w:rPr>
        <w:t xml:space="preserve">192831</w:t>
      </w:r>
    </w:p>
    <w:p>
      <w:r>
        <w:t xml:space="preserve">तेरी गलतियों को माफ़ कौन करता; मैं ना रहता तो तुझसे इन्साफ कौन करता; शुक्र है खुदा ने सलामत रखा मेरे दोस्त को; वरना मेरी शादी में जूठी प्लेटें साफ़ कौन करता!#कमीने दोस्त</w:t>
      </w:r>
    </w:p>
    <w:p>
      <w:r>
        <w:rPr>
          <w:b/>
          <w:u w:val="single"/>
        </w:rPr>
        <w:t xml:space="preserve">192832</w:t>
      </w:r>
    </w:p>
    <w:p>
      <w:r>
        <w:t xml:space="preserve">इन दरिंदो को जल्द से जल्द फाँसी होनी चाहिए ... बेहद शर्मनाक... समाज में ऐसे अपराधीयों की कोई जगह नहीं है #JusticeForTinkleSharma</w:t>
      </w:r>
    </w:p>
    <w:p>
      <w:r>
        <w:rPr>
          <w:b/>
          <w:u w:val="single"/>
        </w:rPr>
        <w:t xml:space="preserve">192833</w:t>
      </w:r>
    </w:p>
    <w:p>
      <w:r>
        <w:t xml:space="preserve">तब तेरी अम्मा सहित कोई रंडी की औकात नहीं जो #मोदी पर कमेंट करे।</w:t>
      </w:r>
    </w:p>
    <w:p>
      <w:r>
        <w:rPr>
          <w:b/>
          <w:u w:val="single"/>
        </w:rPr>
        <w:t xml:space="preserve">192834</w:t>
      </w:r>
    </w:p>
    <w:p>
      <w:r>
        <w:t xml:space="preserve"/>
      </w:r>
    </w:p>
    <w:p>
      <w:r>
        <w:rPr>
          <w:b/>
          <w:u w:val="single"/>
        </w:rPr>
        <w:t xml:space="preserve">192835</w:t>
      </w:r>
    </w:p>
    <w:p>
      <w:r>
        <w:t xml:space="preserve">कोई रणनीति बने या न बने, कोई कुछ भी करे कोई मतलब नही, बस कोई हमारी बहन बेटियो की इज्जत से न खेले, ये किसी के बाप की जागीर नहीं है, आज कल तो रेप आम बात हो गई ऐसा लगता है साले हरामी रेप रेप का गेम खेल रहे है।.</w:t>
      </w:r>
    </w:p>
    <w:p>
      <w:r>
        <w:rPr>
          <w:b/>
          <w:u w:val="single"/>
        </w:rPr>
        <w:t xml:space="preserve">192836</w:t>
      </w:r>
    </w:p>
    <w:p>
      <w:r>
        <w:t xml:space="preserve">मेरी तन्हाई की एक भाषा है उसको अंधेरों की अभिलाषा है अब तुम्हारे साथ से ज्यादा ये तन्हाई लुभाती है बन्द दीवारों, अँधेरे और अपनी साँसों के शोर में मैं सुन पाता हूँ वो सब कभी नही जो सुन सका इश्क़ है अब तन्हाई से इसने मुझे मेरे करीब कर दिया #yeh_jindagi #शब्दनिधि #हिंदी_शब्द</w:t>
      </w:r>
    </w:p>
    <w:p>
      <w:r>
        <w:rPr>
          <w:b/>
          <w:u w:val="single"/>
        </w:rPr>
        <w:t xml:space="preserve">192837</w:t>
      </w:r>
    </w:p>
    <w:p>
      <w:r>
        <w:t xml:space="preserve">मेरे मैनेजर को आया 9867512752 से फ़ोन और कहा की मैडम का कितनी बार हलाला हुआ है। ज़रा सुनिए कुछ लोगों का स्तर कितना गिरा हुआ है। है।</w:t>
      </w:r>
    </w:p>
    <w:p>
      <w:r>
        <w:rPr>
          <w:b/>
          <w:u w:val="single"/>
        </w:rPr>
        <w:t xml:space="preserve">192838</w:t>
      </w:r>
    </w:p>
    <w:p>
      <w:r>
        <w:t xml:space="preserve">... कुछ पत्रकार भाइयों की दिली ख्वाहिश थी कि वे संसद में #नरेंद्र_मोदी के ठीक सामने #कन्हैया_कुमार को बैठा देखें। वे कहते भी थे कि जब कन्हैया मोदी से संसद में खड़ा होकर बदतमीजी करेगा तो उन्हें बड़ा 'मजा' आएगा। बड़ी 'मेहनत' भी की थी उन भाई लोगों ने...</w:t>
      </w:r>
    </w:p>
    <w:p>
      <w:r>
        <w:rPr>
          <w:b/>
          <w:u w:val="single"/>
        </w:rPr>
        <w:t xml:space="preserve">192839</w:t>
      </w:r>
    </w:p>
    <w:p>
      <w:r>
        <w:t xml:space="preserve">एक औरत अनजाने में बिमारी समझकर गैस का टाॅर्चर झेलकर अपनी जिम्मेदारी पूरी करने में लगी है और भड़वों ने गुजरात ट्रांसफर के बहाने दो इंच की जगह के लिए इसकी नोकरी छीन ली फिर भी वो हिम्मत अपने बच्चों की देखभाल कर रही है और भड़वा सुअर चमार औ कांग्रेस बुड्ढों के साथ मिलकर आतंकवादी बन गय</w:t>
      </w:r>
    </w:p>
    <w:p>
      <w:r>
        <w:rPr>
          <w:b/>
          <w:u w:val="single"/>
        </w:rPr>
        <w:t xml:space="preserve">192840</w:t>
      </w:r>
    </w:p>
    <w:p>
      <w:r>
        <w:t xml:space="preserve"> ये देशद्रोही है या भाजपा के दलाल?  भाजपा इन्ही सब फर्जी मुद्दों को उठाकर देश को विपरीत दिशा में ले जा रही है, आप शौख से कहिए ये आपका देश है। फालतू के मुद्दों को बढ़ावा देकर उन्हें लाभ न पहुचाए। जय हिंद�</w:t>
      </w:r>
    </w:p>
    <w:p>
      <w:r>
        <w:rPr>
          <w:b/>
          <w:u w:val="single"/>
        </w:rPr>
        <w:t xml:space="preserve">192841</w:t>
      </w:r>
    </w:p>
    <w:p>
      <w:r>
        <w:t xml:space="preserve">Bhaiya bahut sudhar ki jarurat he........ Party me sb Neta bnte he lekin hm bhool jate he ki hme ek majboot team ki jaroorat he. Hmare party me kuch log bahut nuksaan kr rhe he, hm logo ko best team bnna pdega.... Hme apni party bachani pdegi. Bhaiya aaj bahut dukh hua ki kya ho gya ye... Main aap se ek baar milna chahta hoo, baat krna chahta hoo, bhaiya jeet jarur hogi... Abki baar samajwadi sarkar... Jay Hind</w:t>
      </w:r>
    </w:p>
    <w:p>
      <w:r>
        <w:rPr>
          <w:b/>
          <w:u w:val="single"/>
        </w:rPr>
        <w:t xml:space="preserve">192842</w:t>
      </w:r>
    </w:p>
    <w:p>
      <w:r>
        <w:t xml:space="preserve">मैं अक्सर उदास लोगों को हँसाता रहता हूँ क्योंकि मुझसे मुझ से लोग देखे नही जाते... #हिंदी_शब्द #शब्दनिधि ...</w:t>
      </w:r>
    </w:p>
    <w:p>
      <w:r>
        <w:rPr>
          <w:b/>
          <w:u w:val="single"/>
        </w:rPr>
        <w:t xml:space="preserve">192843</w:t>
      </w:r>
    </w:p>
    <w:p>
      <w:r>
        <w:t xml:space="preserve">उन लम्हों ने बस आंसू ही पिये हैं ~ हमने जिन लम्हों में तुम्हें सोचा है ~ ~ ~ शाहरुख सिद्दीकी #shahrukhsiddiqui @srspoet</w:t>
      </w:r>
    </w:p>
    <w:p>
      <w:r>
        <w:rPr>
          <w:b/>
          <w:u w:val="single"/>
        </w:rPr>
        <w:t xml:space="preserve">192844</w:t>
      </w:r>
    </w:p>
    <w:p>
      <w:r>
        <w:t xml:space="preserve">#बाइक_चोर_मुल्ला_तबरेज़ के समय तो सभी मीडिया रुदाली बनी थी...तब देश के हालात नाशाज़ नहीं हो रहे थे...??तब तो तूने नहीं कहा कि इसे मत दिखाओ... और ये बता ट्वीटर यूज़ करना #चुस्लाम में हराम नहीं है..वैसे इस्लाम मे हलाल क्या है? हलाला, मुताह, आतंकवाद,रेप जिहाद??? #हरामी bsdka बिजली चोर चोर</w:t>
      </w:r>
    </w:p>
    <w:p>
      <w:r>
        <w:rPr>
          <w:b/>
          <w:u w:val="single"/>
        </w:rPr>
        <w:t xml:space="preserve">192845</w:t>
      </w:r>
    </w:p>
    <w:p>
      <w:r>
        <w:t xml:space="preserve">तुमको आता है ये हुनर ख्वाबों में ही हक़ीक़त सा चाँद पर सैर कराना .. झिलमिल तारो से टके ओढ़नी ओढ़ाना ... #सुनो_ना आज चलें? फिर से - सैर करने चाँद पर ..बोलो कहाँ हो ?  #सुनो_ना #बज़्म #hyvääyötä #goodnight</w:t>
      </w:r>
    </w:p>
    <w:p>
      <w:r>
        <w:rPr>
          <w:b/>
          <w:u w:val="single"/>
        </w:rPr>
        <w:t xml:space="preserve">192846</w:t>
      </w:r>
    </w:p>
    <w:p>
      <w:r>
        <w:t xml:space="preserve">साले कोइ कोइले आफुलाई के ठान्छ्न हुम झुटो बोलेर कति दिन टर्छ #कमिने कुते लोग#</w:t>
      </w:r>
    </w:p>
    <w:p>
      <w:r>
        <w:rPr>
          <w:b/>
          <w:u w:val="single"/>
        </w:rPr>
        <w:t xml:space="preserve">192847</w:t>
      </w:r>
    </w:p>
    <w:p>
      <w:r>
        <w:t xml:space="preserve">क्या ज़ी न्यूज़ के पत्रकार #कन्हैया_कुमार से माफी मांगने का साहस करेंगे जो कई साल से बिना किसी सबूत के #टुकड़े_टुकड़े_गैंग बोल रहे हैं @kanhaiyakumar</w:t>
      </w:r>
    </w:p>
    <w:p>
      <w:r>
        <w:rPr>
          <w:b/>
          <w:u w:val="single"/>
        </w:rPr>
        <w:t xml:space="preserve">192848</w:t>
      </w:r>
    </w:p>
    <w:p>
      <w:r>
        <w:t xml:space="preserve">बढती हुई भीड बेरोजगारी का tärkein kohta है! .... Kielto Väestö Soveltaa yksi Childe turvallinen tulevaisuus .... काम धन्धा मे Comptetion ho gya h Population कर के .... पानी कि समस्या भी सामने आ रही ह .. हिन्दुस्तान मे .... Punjab जैसे valtio मे पानी का जल स्तर बहुत नीचे बढती हुई भीड बेरोजगारी का pääasia है! .... Kielto Väestö Soveltaa yksi Childe turvallinen tulevaisuus .... काम धन्धा मे Comptetion ho gya h Population कर के .... पानी कि समस्या भी सामने आ रही ह .. हिन्दुस्तान मे .... Punjab जैसे State मे पानी का जल स्तर बहुत नीचे ...</w:t>
      </w:r>
    </w:p>
    <w:p>
      <w:r>
        <w:rPr>
          <w:b/>
          <w:u w:val="single"/>
        </w:rPr>
        <w:t xml:space="preserve">192849</w:t>
      </w:r>
    </w:p>
    <w:p>
      <w:r>
        <w:t xml:space="preserve">कट्टरता आपको बस जाहिल बनाती है,  फर्क नही पड़ता आप किस धर्म से हो। @RiituS @rohini_sgh @khanumarfa @Anjupra7743 @KaranwalTanu @Dilsedesh @kaur0211 @LambaAlka @UmarKhalidJNU @abhisar_sharma @Shehla_Rashid @SheetalSuryav10 @ShayarSalman</w:t>
      </w:r>
    </w:p>
    <w:p>
      <w:r>
        <w:rPr>
          <w:b/>
          <w:u w:val="single"/>
        </w:rPr>
        <w:t xml:space="preserve">192850</w:t>
      </w:r>
    </w:p>
    <w:p>
      <w:r>
        <w:t xml:space="preserve">क्योंकि #कुत्ते की फ़िल्म देखने के लिए #अक्ल की जरूरत #नहीं पड़ती ....</w:t>
      </w:r>
    </w:p>
    <w:p>
      <w:r>
        <w:rPr>
          <w:b/>
          <w:u w:val="single"/>
        </w:rPr>
        <w:t xml:space="preserve">192851</w:t>
      </w:r>
    </w:p>
    <w:p>
      <w:r>
        <w:t xml:space="preserve">मोहब्ब्त अल्लाह से हो तो दिल का सुकून बन जाती है</w:t>
      </w:r>
    </w:p>
    <w:p>
      <w:r>
        <w:rPr>
          <w:b/>
          <w:u w:val="single"/>
        </w:rPr>
        <w:t xml:space="preserve">192852</w:t>
      </w:r>
    </w:p>
    <w:p>
      <w:r>
        <w:t xml:space="preserve">चन्द्रशेखर आज़ाद पार्क(कंपनीबाग) प्रयागराज में लगातार नित नए मजार धीरे धीरे बन रहे है किसकी इज़ाज़त से...??? प्राशासन कब चेतेगा जब बन के तैयार हो जाएगा तब..??@PMOIndia @myogiadityanath @up100 @allahabadpolice @SarojMi86385397</w:t>
      </w:r>
    </w:p>
    <w:p>
      <w:r>
        <w:rPr>
          <w:b/>
          <w:u w:val="single"/>
        </w:rPr>
        <w:t xml:space="preserve">192853</w:t>
      </w:r>
    </w:p>
    <w:p>
      <w:r>
        <w:t xml:space="preserve">चोरी तो तुम्हारे अब्बा फेंकू ने भी की थी माँ के कंगन चूरा के भागा था ~याद ह?  फिर दंगे कराए हजारों बेकसूर लोगों की जान गई ~याद है?  फिर लाखो करोड़ रुपये चूरा के अंबानी की जेब मे डाला ~ याद है?  अब क्या उसे जान से मार दे~सबूत जनता है उस से पूछ सकते है @shuklapinku @ShilpiSinghINC</w:t>
      </w:r>
    </w:p>
    <w:p>
      <w:r>
        <w:rPr>
          <w:b/>
          <w:u w:val="single"/>
        </w:rPr>
        <w:t xml:space="preserve">192854</w:t>
      </w:r>
    </w:p>
    <w:p>
      <w:r>
        <w:t xml:space="preserve">ये लड़कियों का सही है यार। अंग्रेज़ी, फ्रेंच, ना जाने किस भाषा में ऐसा यूजरनेम और हैंडलनेम रख लेती हैं कि 4-5 बार में पढ़ना हो पाता है, अर्थ तो गूगल पर ही मिलता है। और एक हम भोसडीके बैठ कर 2 घंटा सोचे थे तो दिमाग में @MajakiaLadka ही आया बस। #Twitter.</w:t>
      </w:r>
    </w:p>
    <w:p>
      <w:r>
        <w:rPr>
          <w:b/>
          <w:u w:val="single"/>
        </w:rPr>
        <w:t xml:space="preserve">192855</w:t>
      </w:r>
    </w:p>
    <w:p>
      <w:r>
        <w:t xml:space="preserve">मंदिर पर हमला करना हराम है या नंही? अगर है तो हमला करने वालों को हरामी घोषित करके इस्लाम से बाहर कर दो</w:t>
      </w:r>
    </w:p>
    <w:p>
      <w:r>
        <w:rPr>
          <w:b/>
          <w:u w:val="single"/>
        </w:rPr>
        <w:t xml:space="preserve">192856</w:t>
      </w:r>
    </w:p>
    <w:p>
      <w:r>
        <w:t xml:space="preserve">Adarniye akhilesh bhaiya ji aapko ab majboot sanghathan banana hoga aur neta ji ki tarah jameen me aana hoga neta ji har karykarta ke yaha pahucha karte the aur purane logo ko party me wapas layiye nahi to mehnat karte jayenge lekin parinam kuch na aayega</w:t>
      </w:r>
    </w:p>
    <w:p>
      <w:r>
        <w:rPr>
          <w:b/>
          <w:u w:val="single"/>
        </w:rPr>
        <w:t xml:space="preserve">192857</w:t>
      </w:r>
    </w:p>
    <w:p>
      <w:r>
        <w:t xml:space="preserve">तुमको तो हर जगह जाना चाहिए अंजना ॐ मोदी, हर जगह ए.सी. लग जाएगी.  मक्कारी मत करो, जिस इरादे से गयी थी उसका उल्टा हो गया. टीआरपी के चक्कर में जितनी गाली खायी है अगर उससे पेट ना भरा हो तो और कुछ नौटन्की करो.</w:t>
      </w:r>
    </w:p>
    <w:p>
      <w:r>
        <w:rPr>
          <w:b/>
          <w:u w:val="single"/>
        </w:rPr>
        <w:t xml:space="preserve">192858</w:t>
      </w:r>
    </w:p>
    <w:p>
      <w:r>
        <w:t xml:space="preserve">जानते है जैसे ही तेजस्वी जी के पास पावर आयेगा ये चतुर्वेदी पैरो मे सबसे पहले गिर कर चापलूसी करना शुरु कर देगा । #नीच</w:t>
      </w:r>
    </w:p>
    <w:p>
      <w:r>
        <w:rPr>
          <w:b/>
          <w:u w:val="single"/>
        </w:rPr>
        <w:t xml:space="preserve">192859</w:t>
      </w:r>
    </w:p>
    <w:p>
      <w:r>
        <w:t xml:space="preserve">क्या कोई हरामी पत्रकार बता सकता है कि #ZairaWasim के बॉलीवुड छोड़ने से आपका या किसी ओर का क्या नुकसान है ?  अगर नुकसान नही है तो फिर तुम भड़वों की तरह रंडी रोना क्यों रो रहे हो ?</w:t>
      </w:r>
    </w:p>
    <w:p>
      <w:r>
        <w:rPr>
          <w:b/>
          <w:u w:val="single"/>
        </w:rPr>
        <w:t xml:space="preserve">192860</w:t>
      </w:r>
    </w:p>
    <w:p>
      <w:r>
        <w:t xml:space="preserve">प्रधानमंत्री #मोदी और #अमितशाह के चहेती आतंकवाद के आरोपी #प्रज्ञा_ठाकुर बापू #महात्मा_गांधी जी के हत्यारे गोड़से को सच्चा देश भक्त बात कर #BJP के चाल, चरित्रों और @BJP4India की चेहरे को किया उजागर । @RahulGandhi @bhupeshbaghel @INCIndiaLive @INCChhattisgarh @IYC @IYC</w:t>
      </w:r>
    </w:p>
    <w:p>
      <w:r>
        <w:rPr>
          <w:b/>
          <w:u w:val="single"/>
        </w:rPr>
        <w:t xml:space="preserve">192861</w:t>
      </w:r>
    </w:p>
    <w:p>
      <w:r>
        <w:t xml:space="preserve">मुंबई में भारी बारिश से बढ़ी मुश्किलें, जाम के झाम झाम में फंसी मायानगरी #MumbaiRains #MumbaiTraffic</w:t>
      </w:r>
    </w:p>
    <w:p>
      <w:r>
        <w:rPr>
          <w:b/>
          <w:u w:val="single"/>
        </w:rPr>
        <w:t xml:space="preserve">192862</w:t>
      </w:r>
    </w:p>
    <w:p>
      <w:r>
        <w:t xml:space="preserve">सावधान!  सभाजीत रामनारायण यादव चमार सुअर इनकी अम्माओं के भौस_..... में भर पानी है अब गया मोटर कर बंद</w:t>
      </w:r>
    </w:p>
    <w:p>
      <w:r>
        <w:rPr>
          <w:b/>
          <w:u w:val="single"/>
        </w:rPr>
        <w:t xml:space="preserve">192863</w:t>
      </w:r>
    </w:p>
    <w:p>
      <w:r>
        <w:t xml:space="preserve">जिंदगी कभी नीम का पत्ता तो, कभी पान का पत्ता है। जिंदगी कभी मीठी तो, कभी कड़वी है। जिंदगी कभी परिंदे के जैसी ऊंची उड़ने वाली उड़ान है । जिंदगी कभी पेड़ से गिरने वाली पत्ती है। बस यही है #जिंदगी (मेरे द्वारा रचित) #हिंदी_शब्द #बज़्म</w:t>
      </w:r>
    </w:p>
    <w:p>
      <w:r>
        <w:rPr>
          <w:b/>
          <w:u w:val="single"/>
        </w:rPr>
        <w:t xml:space="preserve">192864</w:t>
      </w:r>
    </w:p>
    <w:p>
      <w:r>
        <w:t xml:space="preserve">हाथों में सरसों का तेल लगाने से किश्मत का ताला खुल जाता है, सरसों का तेल निकालने वाले तेली तो अब तक अरबपति बन जाने चाहिए थे।</w:t>
      </w:r>
    </w:p>
    <w:p>
      <w:r>
        <w:rPr>
          <w:b/>
          <w:u w:val="single"/>
        </w:rPr>
        <w:t xml:space="preserve">192865</w:t>
      </w:r>
    </w:p>
    <w:p>
      <w:r>
        <w:t xml:space="preserve">मेरा शक्ति प्रदर्शन तो ये है कि कड़ी ठंड से लेके तपती धूप मे खड़ा रहता रहता हू ताकि तुम जैसे चमन मजे से जी सके सके, मेरी शक्ति तो ये है कि मैं सरहदों पर हू ताकि तेरे जैसे लोग मुझे कुछ भी कह सके, कश्मीर के पत्थरबाज और ट्विटर के पत्थरबाजों मे ज्यादा फर्क नहीं है</w:t>
      </w:r>
    </w:p>
    <w:p>
      <w:r>
        <w:rPr>
          <w:b/>
          <w:u w:val="single"/>
        </w:rPr>
        <w:t xml:space="preserve">192866</w:t>
      </w:r>
    </w:p>
    <w:p>
      <w:r>
        <w:t xml:space="preserve">इसके अंदर अनुसूचित जातियां 8%, जनजातियां 10%, पिछड़े इलाके में रहने वाले लोगों को 20%, कमजोर और निर्धन लोगों को 2% और वास्तविक नियंत्रण रेखा से लगे क्षेत्रों के लिए 3% आरक्षण का प्रावधान है: श्री @AmitShah श्री । @AmitShah जी ।</w:t>
      </w:r>
    </w:p>
    <w:p>
      <w:r>
        <w:rPr>
          <w:b/>
          <w:u w:val="single"/>
        </w:rPr>
        <w:t xml:space="preserve">192867</w:t>
      </w:r>
    </w:p>
    <w:p>
      <w:r>
        <w:t xml:space="preserve">प्रदेश के #लखनऊ,  तहत केंद्र सरकार देश में ऐसे 45 शहरों को स्मार्ट पॉवर सिटी बनाने जा रही है। #GoodGovernanceInUP @MinOfPower @RajKSinghIndia @EMofficeUP @ptshrikant</w:t>
      </w:r>
    </w:p>
    <w:p>
      <w:r>
        <w:rPr>
          <w:b/>
          <w:u w:val="single"/>
        </w:rPr>
        <w:t xml:space="preserve">192868</w:t>
      </w:r>
    </w:p>
    <w:p>
      <w:r>
        <w:t xml:space="preserve">#TeamIndia की चयन प्रक्रिया में कई तरह की खामियां हैं और अगर इन्हें सही समय रहते नहीं सुधारा गया तो नतीजा #CWC19 का हाथ से जाना भी हो सकता है। यह मानना है पूर्व ब्रॉडकास्टर और वरिष्ठ क्रिकेट लेखक आशीष रे का।.</w:t>
      </w:r>
    </w:p>
    <w:p>
      <w:r>
        <w:rPr>
          <w:b/>
          <w:u w:val="single"/>
        </w:rPr>
        <w:t xml:space="preserve">192869</w:t>
      </w:r>
    </w:p>
    <w:p>
      <w:r>
        <w:t xml:space="preserve">दिल्ली में 300 मुल्ले मंदिर तोड़ते है ओर ये मुल्लो का पिछवाड़ा चाटने वाला केजरीवाल झारखंड के चोर मुल्ले को 5लाख देता है भड़वा @ArvindKejriwal</w:t>
      </w:r>
    </w:p>
    <w:p>
      <w:r>
        <w:rPr>
          <w:b/>
          <w:u w:val="single"/>
        </w:rPr>
        <w:t xml:space="preserve">192870</w:t>
      </w:r>
    </w:p>
    <w:p>
      <w:r>
        <w:t xml:space="preserve">गरीब शराब की बोतल देने वाले को वोट करे और किसान बस मुआवजे की लड़ाई लड़े वो देश कभी आबाद नही हो सकता,,</w:t>
      </w:r>
    </w:p>
    <w:p>
      <w:r>
        <w:rPr>
          <w:b/>
          <w:u w:val="single"/>
        </w:rPr>
        <w:t xml:space="preserve">192871</w:t>
      </w:r>
    </w:p>
    <w:p>
      <w:r>
        <w:t xml:space="preserve">बलात्कारी के सम्मान में बीजेपी मैदान में बलात्कार का आरोपी बाबारामरहिम का जेल में अच्छा आचरण है -- हरियाणा बीजेपी सरकार सरकार</w:t>
      </w:r>
    </w:p>
    <w:p>
      <w:r>
        <w:rPr>
          <w:b/>
          <w:u w:val="single"/>
        </w:rPr>
        <w:t xml:space="preserve">192872</w:t>
      </w:r>
    </w:p>
    <w:p>
      <w:r>
        <w:t xml:space="preserve">कर्नाटक: 2 विधायकों के इस्तीफे पर बोले सिद्धारमैया, 'कुमारस्वामी सरकार को कोई खतरा नहीं'</w:t>
      </w:r>
    </w:p>
    <w:p>
      <w:r>
        <w:rPr>
          <w:b/>
          <w:u w:val="single"/>
        </w:rPr>
        <w:t xml:space="preserve">192873</w:t>
      </w:r>
    </w:p>
    <w:p>
      <w:r>
        <w:t xml:space="preserve">कल इंडिया हारी नहीं थी तेरे बाप पाकिस्तान को बाहर करने के लिए जान बूझकर हारी थी ये बात तेरा हर पाकिस्तानी बाप बोल रहा है अपने बाप की बात पर तो भरोसा कर बे हरामी</w:t>
      </w:r>
    </w:p>
    <w:p>
      <w:r>
        <w:rPr>
          <w:b/>
          <w:u w:val="single"/>
        </w:rPr>
        <w:t xml:space="preserve">192874</w:t>
      </w:r>
    </w:p>
    <w:p>
      <w:r>
        <w:t xml:space="preserve">शुरूवातमा बाटा चट्टी लगाएर, चाईनिज जुत्ता ठोकेर काठमाडौंलाई बेस बनाएर १० बर्षमा काठमाडौंमा घरै जोड्नेहरु पत्रकार होईन दलाल हुन ! भोसडीके !!!</w:t>
      </w:r>
    </w:p>
    <w:p>
      <w:r>
        <w:rPr>
          <w:b/>
          <w:u w:val="single"/>
        </w:rPr>
        <w:t xml:space="preserve">192875</w:t>
      </w:r>
    </w:p>
    <w:p>
      <w:r>
        <w:t xml:space="preserve">#CWC19 #IndvsEng मैच से 5 घंटे पहले जानें बर्मिंघम में कैसा है मौसम का हाल.  @BCCI @ECB_cricket https://www.wahcricket.com/news/world-cup-2019-weather-update-of-india-vs-england-match-from-birmingham-uk-138619 ...</w:t>
      </w:r>
    </w:p>
    <w:p>
      <w:r>
        <w:rPr>
          <w:b/>
          <w:u w:val="single"/>
        </w:rPr>
        <w:t xml:space="preserve">192876</w:t>
      </w:r>
    </w:p>
    <w:p>
      <w:r>
        <w:t xml:space="preserve">कश्मीर में सिर्फ तीन ही परिवार वर्षों तक शासन करते रहे। जम्मू-कश्मीर में लोगों को उनके सरपंच तक चुनने का अधिकार आपने नहीं दिया था। आपने अधिकार छीने और हमने अधिकार दिए हैं...यही आपकी पीड़ा है कि आज अधिकार तीन परिवारों के हाथ से से निकलकर जनता के पास आ गये हैं।</w:t>
      </w:r>
    </w:p>
    <w:p>
      <w:r>
        <w:rPr>
          <w:b/>
          <w:u w:val="single"/>
        </w:rPr>
        <w:t xml:space="preserve">192877</w:t>
      </w:r>
    </w:p>
    <w:p>
      <w:r>
        <w:t xml:space="preserve">पाकिस्तानी पूर्व जनरल और राष्ट्रपति मिया परवेज मुशर्रफ एड्स के शिकार, HIV+ है तिल तिल कर कर मर #कमीने</w:t>
      </w:r>
    </w:p>
    <w:p>
      <w:r>
        <w:rPr>
          <w:b/>
          <w:u w:val="single"/>
        </w:rPr>
        <w:t xml:space="preserve">192878</w:t>
      </w:r>
    </w:p>
    <w:p>
      <w:r>
        <w:t xml:space="preserve">इस मधरजात को इतना मारो की दुबारा खुद की बहन को भी देखने मे इसके पसीने छुटे हरामी साला। मैं समस्त जौनपुर वालो से आग्रह करता हु की ऐसे की से आग्रह करता हु की ऐसे नाली के कीड़ों को समाज से बाहर करो जो हमारे जौनपुर का नाम खराब करते है। जौनपुर की एक पहचान है और जो कोई भी इसे धोमिल करे उसे सबक सिखाओ।</w:t>
      </w:r>
    </w:p>
    <w:p>
      <w:r>
        <w:rPr>
          <w:b/>
          <w:u w:val="single"/>
        </w:rPr>
        <w:t xml:space="preserve">192879</w:t>
      </w:r>
    </w:p>
    <w:p>
      <w:r>
        <w:t xml:space="preserve">2000 शन्ति दुत थे ओर बाकि कहा है जिन्दा जला जला दो सुअर को तभी कुछ होगा जय हिंद जय भारत</w:t>
      </w:r>
    </w:p>
    <w:p>
      <w:r>
        <w:rPr>
          <w:b/>
          <w:u w:val="single"/>
        </w:rPr>
        <w:t xml:space="preserve">192880</w:t>
      </w:r>
    </w:p>
    <w:p>
      <w:r>
        <w:t xml:space="preserve">एक क्रांतिकारी पत्रकार पुण्य प्रसून वाजपेई को चैनल से निकालने पर सबसे ज्यादा वो आपिये हल्ला मचा रहे है जिन्होंने खुद कभी प्रशान्त भूषण, योगेंद्र यादव, अंजली दमानिया, कुमार विश्वाश को पार्टी से निकालने पर चुप्पी साध ली थी। #कमीने</w:t>
      </w:r>
    </w:p>
    <w:p>
      <w:r>
        <w:rPr>
          <w:b/>
          <w:u w:val="single"/>
        </w:rPr>
        <w:t xml:space="preserve">192881</w:t>
      </w:r>
    </w:p>
    <w:p>
      <w:r>
        <w:t xml:space="preserve">कांग्रेस जैसी सुअर पार्टी हिन्दुओ के हित को देखते हुए किसी बिल के पास करवाने के समर्थन मैं नही दिखती ना धारा370 ना राम मंदिर मे हिन्दू हु असली इनकी m k b d, नेहरू रंडी की नाजायज औलाद</w:t>
      </w:r>
    </w:p>
    <w:p>
      <w:r>
        <w:rPr>
          <w:b/>
          <w:u w:val="single"/>
        </w:rPr>
        <w:t xml:space="preserve">192882</w:t>
      </w:r>
    </w:p>
    <w:p>
      <w:r>
        <w:t xml:space="preserve">नमस्ते पाऊ लागु गुरूजी चुतिये आखिर अपनी औकात दिखा ही दी ना गेंडे की औलाद भड़वे-दलाल देशद्रोही- देशद्रोही-गद्दार हरामखोर बत्तमीज पागल कुत्ते कमीने सुअर के पिल्ले नालायक आवारा सांड और कुछ बाकी रह गया हैं तो आप खुद समझ जाईए शुभ रात्रि सब्बा खेर HYVÄÄ YÖTÄ.</w:t>
      </w:r>
    </w:p>
    <w:p>
      <w:r>
        <w:rPr>
          <w:b/>
          <w:u w:val="single"/>
        </w:rPr>
        <w:t xml:space="preserve">192883</w:t>
      </w:r>
    </w:p>
    <w:p>
      <w:r>
        <w:t xml:space="preserve">पहले तो सवाल है वो मादरचोद लांडे मंदीर तोडने वाले आतंकवादीयों मिले है क्या</w:t>
      </w:r>
    </w:p>
    <w:p>
      <w:r>
        <w:rPr>
          <w:b/>
          <w:u w:val="single"/>
        </w:rPr>
        <w:t xml:space="preserve">192884</w:t>
      </w:r>
    </w:p>
    <w:p>
      <w:r>
        <w:t xml:space="preserve">इस कौम को हिंदुस्तान में बसाने व सुअर की पैदाइस गांधी, व गांधी परिवार मिलकर ही इन सुअरो के मल को यंहा बसा दिया।अब हिंदुस्तान के हिन्दुओ को को आर्थिक बहस के लिए. जागरूक होना चाहिये। तभी इन इस्लामिक सुअर धर्म मे पैदा होने वाले लोगों को एहसास दिलाया जाए। जाए। जय जय श्री राम.</w:t>
      </w:r>
    </w:p>
    <w:p>
      <w:r>
        <w:rPr>
          <w:b/>
          <w:u w:val="single"/>
        </w:rPr>
        <w:t xml:space="preserve">192885</w:t>
      </w:r>
    </w:p>
    <w:p>
      <w:r>
        <w:t xml:space="preserve">#मणिशंकर_अय्यर ने इसे '#नीच आदमी' कह कर कोई ग़लती नहीं की थी. #राजीवगांधी आधुनिक भारत के महान दृष्टा थे, दिवंगत आत्मा को शांति मिले!</w:t>
      </w:r>
    </w:p>
    <w:p>
      <w:r>
        <w:rPr>
          <w:b/>
          <w:u w:val="single"/>
        </w:rPr>
        <w:t xml:space="preserve">192886</w:t>
      </w:r>
    </w:p>
    <w:p>
      <w:r>
        <w:t xml:space="preserve">बैदेशिक रोजगारी गर्ने युवायूबतीको कुनै काम गरीदीदा घुस पाय खूसी हुने नपाय नाक मर्क्याउने कर्मचारीलाई किरा परोस हरामी त जहाँ गयनी हरामी नै हुने बिदेसी भूमिका राजदुताबासमा पनी पनी चाल त त ऊहि नेपालकै घुस बिना काम हुन कठिन !!</w:t>
      </w:r>
    </w:p>
    <w:p>
      <w:r>
        <w:rPr>
          <w:b/>
          <w:u w:val="single"/>
        </w:rPr>
        <w:t xml:space="preserve">192887</w:t>
      </w:r>
    </w:p>
    <w:p>
      <w:r>
        <w:t xml:space="preserve">दुनियाभर के सारे मुसलमानों में भारत का मुसलमान सबसे हरामी हरामी है।</w:t>
      </w:r>
    </w:p>
    <w:p>
      <w:r>
        <w:rPr>
          <w:b/>
          <w:u w:val="single"/>
        </w:rPr>
        <w:t xml:space="preserve">192888</w:t>
      </w:r>
    </w:p>
    <w:p>
      <w:r>
        <w:t xml:space="preserve">ब्राह्मण हन्ता समाजवाद के पैरोकार ब्राह्मण हो ही नहीं सकतेये सिर्फ और सिर्फ दाल रोटी चलाने वाले चप्पल चोर हैं</w:t>
      </w:r>
    </w:p>
    <w:p>
      <w:r>
        <w:rPr>
          <w:b/>
          <w:u w:val="single"/>
        </w:rPr>
        <w:t xml:space="preserve">192889</w:t>
      </w:r>
    </w:p>
    <w:p>
      <w:r>
        <w:t xml:space="preserve">कुछ #कमीने गाय के नाम पर #मुस्लिमो का क़त्ल कर देते है मगर वही #लुच्चो कभी भी हिन्दुस्तान की की सबसे बड़ी बीफ फ़ैक्ट्री #आल #दुआ का विरोध नहीं करते है जिसका मालिक एक #संघी #भाजपाई है ,, जिसकी फ़ैक्ट्री में ना जाने कितनी गाये कटती होगी ,, इतना #दोगला पन कहा से लाते हो #लुच्चो</w:t>
      </w:r>
    </w:p>
    <w:p>
      <w:r>
        <w:rPr>
          <w:b/>
          <w:u w:val="single"/>
        </w:rPr>
        <w:t xml:space="preserve">192890</w:t>
      </w:r>
    </w:p>
    <w:p>
      <w:r>
        <w:t xml:space="preserve">आज केंद्रीय कैबिनेट मंत्री श्रीमती @smritiirani जी और पद्मविभूषण जगद्गुरु रामानंदाचार्य स्वामी रामभद्राचार्य जी से शिष्टाचार भेंट हुई । इस अवसर पर पूज्यपाद जगद्गुरु जी का आशीर्वाद लेने का सौभाग्य प्राप्त हुआ। हुआ।</w:t>
      </w:r>
    </w:p>
    <w:p>
      <w:r>
        <w:rPr>
          <w:b/>
          <w:u w:val="single"/>
        </w:rPr>
        <w:t xml:space="preserve">192891</w:t>
      </w:r>
    </w:p>
    <w:p>
      <w:r>
        <w:t xml:space="preserve">कांग्रेस नेता की हत्या पर हरियाणा के सीएम खट्टर का शर्मनाक बयान, कहा- जिस पर कई केस, उसकी हत्या जायज!  #Haryana #Congress https://www.navjivanindia.com/news/latest-news-breaking-news-live-updates-28th-june?cardId=0af1d06c-3f17-454c-b49a-a58fe99aaca8 ...</w:t>
      </w:r>
    </w:p>
    <w:p>
      <w:r>
        <w:rPr>
          <w:b/>
          <w:u w:val="single"/>
        </w:rPr>
        <w:t xml:space="preserve">192892</w:t>
      </w:r>
    </w:p>
    <w:p>
      <w:r>
        <w:t xml:space="preserve">देश की राजधानी दिल्ली के बाड़ा हिंदु राव अस्पताल में डॉक्टरों के साथ हुई मारपीट के विरोध में अस्पताल के सभी अस्पताल के सभी रेजिडेंट डॉक्टर्स हड़ताल पर बैठ गए हैं और सभी ने उनकी मांगें पूरी न किये जाने तक काम न करने का ऐलान किया है।.</w:t>
      </w:r>
    </w:p>
    <w:p>
      <w:r>
        <w:rPr>
          <w:b/>
          <w:u w:val="single"/>
        </w:rPr>
        <w:t xml:space="preserve">192893</w:t>
      </w:r>
    </w:p>
    <w:p>
      <w:r>
        <w:t xml:space="preserve">अब्दुल रज्जाक खान को जी न्यूज वाले क्यो बुलाते है ऐ मादरचोद कांग्रेस पार्टी के नाम पर पर मुसलमानों का एजेंन्डा चला रहा है । इसके पिछवाडे मे खूटा ठोकना पडेगा ऐ साला हलाला की औलाद है इसको अच्छी वाते समझ में नहीं आती है । नहीं आती है ।</w:t>
      </w:r>
    </w:p>
    <w:p>
      <w:r>
        <w:rPr>
          <w:b/>
          <w:u w:val="single"/>
        </w:rPr>
        <w:t xml:space="preserve">192894</w:t>
      </w:r>
    </w:p>
    <w:p>
      <w:r>
        <w:t xml:space="preserve">तूफ़ान को जैसे ही पता चला,कि ये विश्व के सबसे "ताक़तवर" गृह मंत्री का "गृह राज्य" "गुजरात" है, उसने तुरंत अपना "रास्ता" बदल लिया.</w:t>
      </w:r>
    </w:p>
    <w:p>
      <w:r>
        <w:rPr>
          <w:b/>
          <w:u w:val="single"/>
        </w:rPr>
        <w:t xml:space="preserve">192895</w:t>
      </w:r>
    </w:p>
    <w:p>
      <w:r>
        <w:t xml:space="preserve">ये है बदलता हिन्दुस्तान.. जौनपुर की तस्वीर है ये...अब तो गांव गांव में रंजीत, गुलशन ग्रोवर, अमरीश अमरीश पुरी पैदा हो गये हैं..दोष किसका...  संस्कार की कमी या फिर कानून-व्यवस्था का डर ना होना @Uppolice</w:t>
      </w:r>
    </w:p>
    <w:p>
      <w:r>
        <w:rPr>
          <w:b/>
          <w:u w:val="single"/>
        </w:rPr>
        <w:t xml:space="preserve">192896</w:t>
      </w:r>
    </w:p>
    <w:p>
      <w:r>
        <w:t xml:space="preserve">अब तो पत्थरबाज़,आतंकी और भटके हुए युवा जैसीं चीज़ ज़हन में आती है ।। @RubikaLiyaquat जी।</w:t>
      </w:r>
    </w:p>
    <w:p>
      <w:r>
        <w:rPr>
          <w:b/>
          <w:u w:val="single"/>
        </w:rPr>
        <w:t xml:space="preserve">192897</w:t>
      </w:r>
    </w:p>
    <w:p>
      <w:r>
        <w:t xml:space="preserve">आतिशी को गाली देने वाले #नीच मोदी समर्थको और गौतम गंभीर को आज गाली देने को बहुत मन कर रहा था.  "पर क्या करू मजबूर हूँ"</w:t>
      </w:r>
    </w:p>
    <w:p>
      <w:r>
        <w:rPr>
          <w:b/>
          <w:u w:val="single"/>
        </w:rPr>
        <w:t xml:space="preserve">192898</w:t>
      </w:r>
    </w:p>
    <w:p>
      <w:r>
        <w:t xml:space="preserve">शर्म से डूब मरो @BJP4India हम लोगो ने जिताया अब मुस्लिम के नाम पे सबका विकास कर रहे हो दम हैं गाँड मैं तो सारे मदरसे बंद करो वो असली विकास होगा मुसलमानो का</w:t>
      </w:r>
    </w:p>
    <w:p>
      <w:r>
        <w:rPr>
          <w:b/>
          <w:u w:val="single"/>
        </w:rPr>
        <w:t xml:space="preserve">192899</w:t>
      </w:r>
    </w:p>
    <w:p>
      <w:r>
        <w:t xml:space="preserve">देश मे पत्रकारों का हाल बेहाल? क्या सवाल उठाने वाले पत्रकारों को धमकाया जा रहा है?  क्यो लाखों झूठी खबरें दिखाने वाले गोदी मीडिया पे कोई कार्यवाही नही???  देखिए सर @abhisar_sharma का नया एपिसोड "सत्ता की दबंगई, पत्रकार की धुलाई" देखे और RT अवश्य करें</w:t>
      </w:r>
    </w:p>
    <w:p>
      <w:r>
        <w:rPr>
          <w:b/>
          <w:u w:val="single"/>
        </w:rPr>
        <w:t xml:space="preserve">192900</w:t>
      </w:r>
    </w:p>
    <w:p>
      <w:r>
        <w:t xml:space="preserve">ये भी हिन्दू रंडी है जो खुद उस कटवे से हमबिस्तरी को गयी है,वरना कोई अपहरणकर्ता अपहरणकर्ता संग बस में घूमता है...मरने दो इन हरामी हिन्दू लड़कियों को</w:t>
      </w:r>
    </w:p>
    <w:p>
      <w:r>
        <w:rPr>
          <w:b/>
          <w:u w:val="single"/>
        </w:rPr>
        <w:t xml:space="preserve">192901</w:t>
      </w:r>
    </w:p>
    <w:p>
      <w:r>
        <w:t xml:space="preserve">कल तक तो आवाजें उठ रही थी बलात्कारियों थी के लिए फाँसी का कानून बने! आज पेरोल दी जाने लगी ? वाह री राजनीति वाह!,,</w:t>
      </w:r>
    </w:p>
    <w:p>
      <w:r>
        <w:rPr>
          <w:b/>
          <w:u w:val="single"/>
        </w:rPr>
        <w:t xml:space="preserve">192902</w:t>
      </w:r>
    </w:p>
    <w:p>
      <w:r>
        <w:t xml:space="preserve">हिंदू नाम जोड़कर सूअर लोग अपना अस्तित्व बचाने में लगे हैं।। जयहिंद।।</w:t>
      </w:r>
    </w:p>
    <w:p>
      <w:r>
        <w:rPr>
          <w:b/>
          <w:u w:val="single"/>
        </w:rPr>
        <w:t xml:space="preserve">192903</w:t>
      </w:r>
    </w:p>
    <w:p>
      <w:r>
        <w:t xml:space="preserve">बहुत चाहा मगर तुम मेरी चाहत को लाचारी समझ बैठे, बहुत समझा मगर तुम मेरी समझ को कमजोरी समझ बैठे, एक रोज बहुत पछताओगे जब हम ना होंगे तुम्हारे पास, आंखे छलक जाएंगी बस मेरी याद रह जाएगी तुम्हारे पास।। #हिंदी_शब्द #शब्दनिधि</w:t>
      </w:r>
    </w:p>
    <w:p>
      <w:r>
        <w:rPr>
          <w:b/>
          <w:u w:val="single"/>
        </w:rPr>
        <w:t xml:space="preserve">192904</w:t>
      </w:r>
    </w:p>
    <w:p>
      <w:r>
        <w:t xml:space="preserve">#बंगाल की पब्लिक भी अलग ही लेवल में रहती है। पूरी #दुनिया #कुत्ते #बिल्लियों से खेलते है। #बंगाली सीधे #मुख्यमंत्री से खेलते है !!!</w:t>
      </w:r>
    </w:p>
    <w:p>
      <w:r>
        <w:rPr>
          <w:b/>
          <w:u w:val="single"/>
        </w:rPr>
        <w:t xml:space="preserve">192905</w:t>
      </w:r>
    </w:p>
    <w:p>
      <w:r>
        <w:t xml:space="preserve">यूपी की त्रस्त जनता व बीपीएल परिवारों पर भी बिजली की दरों में भारी वृद्धि करके उन्हें तेज झटका देने की सरकारी तैयारी घोर निन्दनीय। लोकसभा चुनाव के बाद क्या बीजेपी सरकार इसी रूप में यूपी की 20 करोड़ जनता को आघात पहुँचाएगी? यह वृद्धि सौभाग्य को दुर्भाग्य योजना में नहीं बदल देगी?</w:t>
      </w:r>
    </w:p>
    <w:p>
      <w:r>
        <w:rPr>
          <w:b/>
          <w:u w:val="single"/>
        </w:rPr>
        <w:t xml:space="preserve">192906</w:t>
      </w:r>
    </w:p>
    <w:p>
      <w:r>
        <w:t xml:space="preserve">थोड़ी शर्म कर लो, #मुजफ्फरपुर मे इतने बच्चे मर गए उन पर बोलते कमल फटते हैं,सर्वदलीय बैठक की पड़ी है,सदन ने नारे लगते हैं पर दो शब्द मासूमों पर नही ऐसी #नीच राजनीति और घटिया सत्र इतिहास मे लिखा जाएगा #दलाल_मीडिया पत्तल तलाश करे संघियो के! #दोगलीे_मीडिया #शर्मनाक</w:t>
      </w:r>
    </w:p>
    <w:p>
      <w:r>
        <w:rPr>
          <w:b/>
          <w:u w:val="single"/>
        </w:rPr>
        <w:t xml:space="preserve">192907</w:t>
      </w:r>
    </w:p>
    <w:p>
      <w:r>
        <w:t xml:space="preserve">कीचड़ उकालने वाला #नीच किस मुंह से श्रद्धांजलि दे रहा है?</w:t>
      </w:r>
    </w:p>
    <w:p>
      <w:r>
        <w:rPr>
          <w:b/>
          <w:u w:val="single"/>
        </w:rPr>
        <w:t xml:space="preserve">192908</w:t>
      </w:r>
    </w:p>
    <w:p>
      <w:r>
        <w:t xml:space="preserve">भारत ही एसा देश है जहां नेता भी टैक्स बचाने के लिये किसान बन जाते हैं और किसान आत्महत्या के लिये रस्सी खरीद रहे हैं,,,</w:t>
      </w:r>
    </w:p>
    <w:p>
      <w:r>
        <w:rPr>
          <w:b/>
          <w:u w:val="single"/>
        </w:rPr>
        <w:t xml:space="preserve">192909</w:t>
      </w:r>
    </w:p>
    <w:p>
      <w:r>
        <w:t xml:space="preserve">विपक्ष को कोसना हो, या झूठ को फैलाना हो तो इसमें मोदी मीडिया और उनकी IT सेल सबसे आगे रहती है। देश के बिहार में बच्चों की लगातार मौत हो रही है, न मोदी कुछ चिल्ला रहे है न मीडिया कुछ दिखा रही है न IT Cell कुछ फैला रहा है। यहीं हॉल हो चुका है अब इस देश का सब बर्बाद हो चुका है। चुका है।</w:t>
      </w:r>
    </w:p>
    <w:p>
      <w:r>
        <w:rPr>
          <w:b/>
          <w:u w:val="single"/>
        </w:rPr>
        <w:t xml:space="preserve">192910</w:t>
      </w:r>
    </w:p>
    <w:p>
      <w:r>
        <w:t xml:space="preserve">@narendramodi @AmitShah सब मुस्लिमों को साथ तो दोगे, सब मुस्लिमों को भाई बहन समझोगे, सब मुस्लिम महिलाओंको कन्यादान दोगे, उनके हकके लिए लड़ोगे, पर क्या मुस्लिम कभी @BJP4India पर कभी विश्वास जताएंगे? नंगा नहाएगा क्या और निचोड़ेगा क्या? केवल नफरत ही उगलेगा? https://rightlog.in/2019/06/arif-mohammad-khan-arfa-khanum-sherwani-01/amp/?__twitter_impression=true ...</w:t>
      </w:r>
    </w:p>
    <w:p>
      <w:r>
        <w:rPr>
          <w:b/>
          <w:u w:val="single"/>
        </w:rPr>
        <w:t xml:space="preserve">192911</w:t>
      </w:r>
    </w:p>
    <w:p>
      <w:r>
        <w:t xml:space="preserve">कहां चली गई सूफी संस्कृति...क्या सूफी परम्परा कश्मीरियत का हिस्सा नहीं थी?  कश्मीरी पंडित अपना घर छोड़ कर दर दर भटक रहे हैं...क्या वो कश्मीरियत का हिस्सा नहीं थे?  मुझे विश्वास है कि एक समय आएगा जब मां क्षीर भवानी मंदिर में कश्मीरी पंडित भी पूजा करेंगे और सूफी संत भी होंगे। भी होंगे।.</w:t>
      </w:r>
    </w:p>
    <w:p>
      <w:r>
        <w:rPr>
          <w:b/>
          <w:u w:val="single"/>
        </w:rPr>
        <w:t xml:space="preserve">192912</w:t>
      </w:r>
    </w:p>
    <w:p>
      <w:r>
        <w:t xml:space="preserve">इन मादरचोद बांग्लादेशियों को कोई बोलो की चीते/तेंदुआ का मेकअप का करने के बाद भी गण्डमरी ग्यारस ग्यारस ही लगते हो , टीवी पे देखते ही सूखी टट्टी याद आ जाती है</w:t>
      </w:r>
    </w:p>
    <w:p>
      <w:r>
        <w:rPr>
          <w:b/>
          <w:u w:val="single"/>
        </w:rPr>
        <w:t xml:space="preserve">192913</w:t>
      </w:r>
    </w:p>
    <w:p>
      <w:r>
        <w:t xml:space="preserve">ये हल्ला हलाल का प्रोडक्ट है_.... इससे अच्छे की उम्मीद नही कर । ये सकते के सुअर अच्छे हड्डियीं पी नही सुप बड़ी बड़ी है ।</w:t>
      </w:r>
    </w:p>
    <w:p>
      <w:r>
        <w:rPr>
          <w:b/>
          <w:u w:val="single"/>
        </w:rPr>
        <w:t xml:space="preserve">192914</w:t>
      </w:r>
    </w:p>
    <w:p>
      <w:r>
        <w:t xml:space="preserve">"जो #धर्म जन्म से एक को #श्रेष्ठ और दूसरे को #नीच बनाए रखे, वह धर्म नहीं, गुलाम बनाए रखने का षड़यंत्र है।"                    #डॉ_भीम_राव_अम्बेडकर #जय_भीम #जय_मूलनिवासी #जय_संविधान #जय_भारत #dharmaofficial4</w:t>
      </w:r>
    </w:p>
    <w:p>
      <w:r>
        <w:rPr>
          <w:b/>
          <w:u w:val="single"/>
        </w:rPr>
        <w:t xml:space="preserve">192915</w:t>
      </w:r>
    </w:p>
    <w:p>
      <w:r>
        <w:t xml:space="preserve">लगता है मेरठ का हिन्दू भड़वा बन गया है किसी माई के लाल में हिम्मत नही की कोई हमारे बच्चों बच्चों को छेड़ दे को छेड़ दे</w:t>
      </w:r>
    </w:p>
    <w:p>
      <w:r>
        <w:rPr>
          <w:b/>
          <w:u w:val="single"/>
        </w:rPr>
        <w:t xml:space="preserve">192916</w:t>
      </w:r>
    </w:p>
    <w:p>
      <w:r>
        <w:t xml:space="preserve">जेल से बाहर आएगा गुरमीत राम रहीम, हरियाणा सरकार बोली-अच्छा व्यवहार है, पैरोल दी दी जा सकती है। दे दीजिए पैरोल, लाइए बलात्कारी को बाहर और सभी बहन बेटियों को जेल में डाल दीजिए। शाबाश खट्टर साहब #shahrukhsiddiqui</w:t>
      </w:r>
    </w:p>
    <w:p>
      <w:r>
        <w:rPr>
          <w:b/>
          <w:u w:val="single"/>
        </w:rPr>
        <w:t xml:space="preserve">192917</w:t>
      </w:r>
    </w:p>
    <w:p>
      <w:r>
        <w:t xml:space="preserve">दो कबूतर दाना चुगने एक खेत में उतरने ही वाले थे कि थे पहला कबूतर बोला भाई रुक जा देखो खेत में आदमी खड़ा है। दूसरा कबूतर - नालायक वो आदमी नहीं पुतला है, आदमी रहता तो हाथ में मोबाइल न पकड़ा होता!!!</w:t>
      </w:r>
    </w:p>
    <w:p>
      <w:r>
        <w:rPr>
          <w:b/>
          <w:u w:val="single"/>
        </w:rPr>
        <w:t xml:space="preserve">192918</w:t>
      </w:r>
    </w:p>
    <w:p>
      <w:r>
        <w:t xml:space="preserve">ये हरामखोरो को पता नही है यदि औरत अपना काली दुर्गा के रूप में कही मिल गए आज़म खान को तो पजमा भी खोलने का मौका नही मिलेगा इस हरामी को कब समझ आएगा</w:t>
      </w:r>
    </w:p>
    <w:p>
      <w:r>
        <w:rPr>
          <w:b/>
          <w:u w:val="single"/>
        </w:rPr>
        <w:t xml:space="preserve">192919</w:t>
      </w:r>
    </w:p>
    <w:p>
      <w:r>
        <w:t xml:space="preserve">शिखर धवन के अंगूठे में चोट पर ट्वीट करने वाले #साहेब सैकड़ों बच्चों की मौत पर मौन हैं! बेशर्मी की हद है</w:t>
      </w:r>
    </w:p>
    <w:p>
      <w:r>
        <w:rPr>
          <w:b/>
          <w:u w:val="single"/>
        </w:rPr>
        <w:t xml:space="preserve">192920</w:t>
      </w:r>
    </w:p>
    <w:p>
      <w:r>
        <w:t xml:space="preserve">अबे फर्जी इंसान, तेरे गान्ड के नीचे मुसलमान उत्पात मचा रहे , उसपर भी जबान खोल...</w:t>
      </w:r>
    </w:p>
    <w:p>
      <w:r>
        <w:rPr>
          <w:b/>
          <w:u w:val="single"/>
        </w:rPr>
        <w:t xml:space="preserve">192921</w:t>
      </w:r>
    </w:p>
    <w:p>
      <w:r>
        <w:t xml:space="preserve">जी यहां एक जाहिल ड्राइवर नही बन सकता पर सांसद, विधायक,CM ,PM बन सकता है। मेरा भारत महान.</w:t>
      </w:r>
    </w:p>
    <w:p>
      <w:r>
        <w:rPr>
          <w:b/>
          <w:u w:val="single"/>
        </w:rPr>
        <w:t xml:space="preserve">192922</w:t>
      </w:r>
    </w:p>
    <w:p>
      <w:r>
        <w:t xml:space="preserve">ये मादरचोद किसी के नही होते....और और कहते _है और इंसानियत के अल्लह कहते....ये बंदे भोसड़ी वाले अपनी बहनो के नही होते...तो दुशरो के कैसे होंगे...तो दुशरो के कैसे होंगे....... मुझे एक बात समझ नही आती...लोग बलात्कार कैसे करते है...वो भी तो किसी की बहन ,माँ होती है...थू है...ऐसे लोगो पर...और समाज पर...समाज पर...</w:t>
      </w:r>
    </w:p>
    <w:p>
      <w:r>
        <w:rPr>
          <w:b/>
          <w:u w:val="single"/>
        </w:rPr>
        <w:t xml:space="preserve">192923</w:t>
      </w:r>
    </w:p>
    <w:p>
      <w:r>
        <w:t xml:space="preserve">पहले से ही #EconomicInequality का संकट झेल रहे #SouthAsia के ज्यादातर देश #ClimateChange के गंभीर खतरे से घिरे हुए हैं। ऐसे में इन नई बेहद गंभीर चुनौतियों का सामना करने के लिए अब जरूरी हो गया है कि क्षेत्र के सभी देश आपसी सहयोग से कार्य करें।.</w:t>
      </w:r>
    </w:p>
    <w:p>
      <w:r>
        <w:rPr>
          <w:b/>
          <w:u w:val="single"/>
        </w:rPr>
        <w:t xml:space="preserve">192924</w:t>
      </w:r>
    </w:p>
    <w:p>
      <w:r>
        <w:t xml:space="preserve">तबरेज के लिए मुसलमानों का जो रंडी रोना चालू हुआ है कसम हे तुम्हे हिन्दुओं, ये सिलसिला बंध नहीं होना चाहिए हिन्दू शेर जगा,उसने अधर्मियो का शिकार किया और अब उसके मुंह को खून लग गया एक बार क्या देखा अब तो असंख्य बार ये रंडी रोना देखने की चाहत हुई हे.</w:t>
      </w:r>
    </w:p>
    <w:p>
      <w:r>
        <w:rPr>
          <w:b/>
          <w:u w:val="single"/>
        </w:rPr>
        <w:t xml:space="preserve">192925</w:t>
      </w:r>
    </w:p>
    <w:p>
      <w:r>
        <w:t xml:space="preserve">अबे यहूदी पुत्र चुपचाप भाग भोसडिके ! मैंने तुझे ट्वीट करके बुलाया नही, अपने मर्जी से मरवाने आगया!भाग यहूदी पुत्र हलाला के पैदाइश मुल्ला हरामी</w:t>
      </w:r>
    </w:p>
    <w:p>
      <w:r>
        <w:rPr>
          <w:b/>
          <w:u w:val="single"/>
        </w:rPr>
        <w:t xml:space="preserve">192926</w:t>
      </w:r>
    </w:p>
    <w:p>
      <w:r>
        <w:t xml:space="preserve">Sir, कल रात दिल्ली मे जो हूवा, कूछही देर मे जो भीड (250-300) लोग ईकटे हूवै और मन्दीर मै तोड- फोड की गई वो लोग कहा से लाए गए थे, कही ये कशमीर के नादान- नासमझ पत्थरबाज तो नहि थे।</w:t>
      </w:r>
    </w:p>
    <w:p>
      <w:r>
        <w:rPr>
          <w:b/>
          <w:u w:val="single"/>
        </w:rPr>
        <w:t xml:space="preserve">192927</w:t>
      </w:r>
    </w:p>
    <w:p>
      <w:r>
        <w:t xml:space="preserve">तुम्हारे जेसे दल्ले का तो कहना ही क्या,,भड्वा,,तल्वे चातु,,कुत्ते से भी बडा कुत्ता देखना हो तो तुजे देख लेना चाहिये,,,किसे जलाने की बात कर्ता हे?जो लोकतंत्र पसंद करते हे उसे?जिसे तिरंगे से प्यार हे उसे?सरम कर,,,दल्ले</w:t>
      </w:r>
    </w:p>
    <w:p>
      <w:r>
        <w:rPr>
          <w:b/>
          <w:u w:val="single"/>
        </w:rPr>
        <w:t xml:space="preserve">192928</w:t>
      </w:r>
    </w:p>
    <w:p>
      <w:r>
        <w:t xml:space="preserve"> बेटी फ़ातिमा , उनका नवासा, दामाद, ये उस धर्म को मानने वाले है। जो कहते है हमारा दीन प्यार मोहब्बत सिखाता सिखाता �</w:t>
      </w:r>
    </w:p>
    <w:p>
      <w:r>
        <w:rPr>
          <w:b/>
          <w:u w:val="single"/>
        </w:rPr>
        <w:t xml:space="preserve">192929</w:t>
      </w:r>
    </w:p>
    <w:p>
      <w:r>
        <w:t xml:space="preserve">मुफ़्ती और अब्दुल्लाओं के झूठ का पर्दाफाश धारा 370 का पूरा सच जम्मू कश्मीर का वो सच वो सच जो हमसे छिपाया जाता हैं Katso tästä :</w:t>
      </w:r>
    </w:p>
    <w:p>
      <w:r>
        <w:rPr>
          <w:b/>
          <w:u w:val="single"/>
        </w:rPr>
        <w:t xml:space="preserve">192930</w:t>
      </w:r>
    </w:p>
    <w:p>
      <w:r>
        <w:t xml:space="preserve">प्रियंका गांधी आज मेरठ में भीम सेना प्रमुख चंद्रशेखर आज़ाद रावण से मिलने गयी हुई हैं क्या कोई कांग्रेसी भाई हिम्मत करके उनसे ये पूछ सकता है कि बगल में 200 मुसलमानों के घर जला दिया गया हैं वो उनकी खैरियत पूछने क्यू नही गयी?  तभी एक लड़का बोला वो घर मुसलमानो के हैं @priyankagandhi</w:t>
      </w:r>
    </w:p>
    <w:p>
      <w:r>
        <w:rPr>
          <w:b/>
          <w:u w:val="single"/>
        </w:rPr>
        <w:t xml:space="preserve">192931</w:t>
      </w:r>
    </w:p>
    <w:p>
      <w:r>
        <w:t xml:space="preserve">#मजहब देख कर #कैंडल_मार्च निकालने वालो तुमसे अच्छे तो #कुत्ते है जो #धर्म #जाती #पात देखे बिना सभी पे #भौकते है...... #ट्विंकल #ट्विंकल_माँगे_इंसाफ</w:t>
      </w:r>
    </w:p>
    <w:p>
      <w:r>
        <w:rPr>
          <w:b/>
          <w:u w:val="single"/>
        </w:rPr>
        <w:t xml:space="preserve">192932</w:t>
      </w:r>
    </w:p>
    <w:p>
      <w:r>
        <w:t xml:space="preserve">आज वाराणसी में अपनी माँ और हमारी बेटी की नानी के साथ लोकतंत्र के उत्सव में उपस्थित हुआ... माँ के साथ गाँव गया और पूरे परिवार सहित माँ को मतदान कराया...         जयहिंद @BJP4Delhi @amitmalviya @amitmalviya</w:t>
      </w:r>
    </w:p>
    <w:p>
      <w:r>
        <w:rPr>
          <w:b/>
          <w:u w:val="single"/>
        </w:rPr>
        <w:t xml:space="preserve">192933</w:t>
      </w:r>
    </w:p>
    <w:p>
      <w:r>
        <w:t xml:space="preserve">संसद लोकतंत्र का #मंदिर ही क्यों ? चर्च, गुरुद्वारा या मस्जिद क्यों नहीं ?  बस इतनी सी बात अगर समझ आ जाती तो धार्मिक नारो द्वारा संविधान की गरिमा तार तार ना होती। ना होती।</w:t>
      </w:r>
    </w:p>
    <w:p>
      <w:r>
        <w:rPr>
          <w:b/>
          <w:u w:val="single"/>
        </w:rPr>
        <w:t xml:space="preserve">192934</w:t>
      </w:r>
    </w:p>
    <w:p>
      <w:r>
        <w:t xml:space="preserve">जिस किसी भी दिन #forbes गिरे हुये #नीच , #जलील , #कमीने पत्रकारों की लिस्ट बनायेगा..   मेरे भाई अमीश देवगन का नाम सबसे ऊपर लिखा जायेगा !!!</w:t>
      </w:r>
    </w:p>
    <w:p>
      <w:r>
        <w:rPr>
          <w:b/>
          <w:u w:val="single"/>
        </w:rPr>
        <w:t xml:space="preserve">192935</w:t>
      </w:r>
    </w:p>
    <w:p>
      <w:r>
        <w:t xml:space="preserve">हिंदुस्तान ~ रेपिस्तान, लिंचिंगस्तान लोकतंत्र ~ भीड़तंत्र, भृष्टतंत्र कानून ~ अराजकता, दोगलापन संसदभवन ~ धर्म का मंदिर राजनीति ~ दलाली, लूटनीति राजनेता ~ दलाल, लुटेरा, रेपिस्ट, आतंकवादी अपराधी ~ बेकसूर इंसानो के खून के प्यासे। मेरा देश बदल रहा है Make a New india...</w:t>
      </w:r>
    </w:p>
    <w:p>
      <w:r>
        <w:rPr>
          <w:b/>
          <w:u w:val="single"/>
        </w:rPr>
        <w:t xml:space="preserve">192936</w:t>
      </w:r>
    </w:p>
    <w:p>
      <w:r>
        <w:t xml:space="preserve">कूकुर के दो आगे कुकुर, कुकुर के दो पीछे कुकुर। आगे कुकुर पीछे कुकुर, बोलो कितने कुकुर।। #कुत्ते को सब जगह #कुत्ता ही नज़र आता है। #Pidi #पीदी #पीदी</w:t>
      </w:r>
    </w:p>
    <w:p>
      <w:r>
        <w:rPr>
          <w:b/>
          <w:u w:val="single"/>
        </w:rPr>
        <w:t xml:space="preserve">192937</w:t>
      </w:r>
    </w:p>
    <w:p>
      <w:r>
        <w:t xml:space="preserve">ये जरुरी नही की आपकी उम्र क्या है ... जरुरी ये है की आप किस किस उम्र की सोच रखते हो .....  #Good_Morning @RiituS @KaranwalTanu @Anjupra7743 @kaur0211 @SheetalSuryav10 @i_Pratistha @Dilsedesh @Jekki_KHaN_786 @NooriFatima1230 @LambaAlka @yadavdimples</w:t>
      </w:r>
    </w:p>
    <w:p>
      <w:r>
        <w:rPr>
          <w:b/>
          <w:u w:val="single"/>
        </w:rPr>
        <w:t xml:space="preserve">192938</w:t>
      </w:r>
    </w:p>
    <w:p>
      <w:r>
        <w:t xml:space="preserve">एयर क्वालिटी इंडेक्स में हम 84वें स्थान पर हैं। यदि इस विषय पर:  किसी सांसद ने संसद में कभी हंगामा किया हो या किसी न्यूज चैनल ने कभी बहस किया हो या किसी बुद्धिजीवी ने ने. कभी लेख लिखा हो या किसी पत्रकार ने प्रेस कांफ्रेंस में किसी नेता से सवाल पूंछा हो तो उसका नाम जरूर बताएं जरूर बताएं.</w:t>
      </w:r>
    </w:p>
    <w:p>
      <w:r>
        <w:rPr>
          <w:b/>
          <w:u w:val="single"/>
        </w:rPr>
        <w:t xml:space="preserve">192939</w:t>
      </w:r>
    </w:p>
    <w:p>
      <w:r>
        <w:t xml:space="preserve">मोदीजी एकघंटे की रैलीके लिए 9करोड़ का वाटरप्रूफ टैंट बनवा सकते थे.  तो क्या सैकड़ों बच्चोंके लिए अस्थाई ICU नहीं बनवा सकते थे..?</w:t>
      </w:r>
    </w:p>
    <w:p>
      <w:r>
        <w:rPr>
          <w:b/>
          <w:u w:val="single"/>
        </w:rPr>
        <w:t xml:space="preserve">192940</w:t>
      </w:r>
    </w:p>
    <w:p>
      <w:r>
        <w:t xml:space="preserve">मैं हवाला के पैसे लेकर J&amp;K में बवाल करवाती थी,उन्हीं पैसों से अपने बेटे को 8 साल से मलेशिया में पढ़ा रही हूं: - आसिया अंद्राबी अपने बेटे को विदेश में पढ़ा रही है, और गरीब के बेटों से पत्थर फिकवा रही है, मुसलमानों का दूश्मन कोई और नहीं खुद मुसलमान ही हैं,</w:t>
      </w:r>
    </w:p>
    <w:p>
      <w:r>
        <w:rPr>
          <w:b/>
          <w:u w:val="single"/>
        </w:rPr>
        <w:t xml:space="preserve">192941</w:t>
      </w:r>
    </w:p>
    <w:p>
      <w:r>
        <w:t xml:space="preserve">72 लोगो ने मिलकर इस्लाम को बचाया था लेकिन आज 56 मूलक होकर पिलीस्तीन को नहीं बचा सकते- अफसोस @</w:t>
      </w:r>
    </w:p>
    <w:p>
      <w:r>
        <w:rPr>
          <w:b/>
          <w:u w:val="single"/>
        </w:rPr>
        <w:t xml:space="preserve">192942</w:t>
      </w:r>
    </w:p>
    <w:p>
      <w:r>
        <w:t xml:space="preserve">जरवल,बहराईच,कटरा तकिया मस्ज़िद से,9 बजे,26 जून..!!! तबरेज़ के इंसाफ के लिए @hasanfaizulkhan @nadeemkhanUAH @KSaifi @UmarKhalidJNU @shanu_sab @shanu_sab</w:t>
      </w:r>
    </w:p>
    <w:p>
      <w:r>
        <w:rPr>
          <w:b/>
          <w:u w:val="single"/>
        </w:rPr>
        <w:t xml:space="preserve">192943</w:t>
      </w:r>
    </w:p>
    <w:p>
      <w:r>
        <w:t xml:space="preserve">आज 30 Jun 19 ko मैंने एक 'योगा एंड हीलिंग सेंटर' का शुभारम्भ किया.. मुझे ख़ुशी हुई कि लोग मन की शांति की तलाश में आ रहे हैं और ऐसे केंद्र का ammattijäsen बन रहे हैं... @BJP4Delhi</w:t>
      </w:r>
    </w:p>
    <w:p>
      <w:r>
        <w:rPr>
          <w:b/>
          <w:u w:val="single"/>
        </w:rPr>
        <w:t xml:space="preserve">192944</w:t>
      </w:r>
    </w:p>
    <w:p>
      <w:r>
        <w:t xml:space="preserve">दिल्ली के मुखर्जी नगर में ग्रामीण सेवा टेम्पो चालक को सड़क पर पीटते हुये पुलिस वाले। आरोप है कि टेम्पो चालक ने पहले पुलिस की गाड़ी में टक्कर मारी और उसके बाद पुलिसवाले पर तलवार से हमला भी किया, लोकल पुलिस आयी और फिर टेम्पो चालक और बेटे की सड़क पर ही पिटाई की।.</w:t>
      </w:r>
    </w:p>
    <w:p>
      <w:r>
        <w:rPr>
          <w:b/>
          <w:u w:val="single"/>
        </w:rPr>
        <w:t xml:space="preserve">192945</w:t>
      </w:r>
    </w:p>
    <w:p>
      <w:r>
        <w:t xml:space="preserve">#YogiGovernmnet में बिगड़े कानून व्यवस्था को लेकर #kongressi महासचिव #PriyankaGandhi ने हमला बोला है। प्रियंका गांधी ने कहा कि पूरे #UttarPradesh में अपराधी खुलेआम मनमानी करते घूम रहे हैं। लेकिन #BJP सरकार के कान पर जूं तक नहीं रेंग रही।</w:t>
      </w:r>
    </w:p>
    <w:p>
      <w:r>
        <w:rPr>
          <w:b/>
          <w:u w:val="single"/>
        </w:rPr>
        <w:t xml:space="preserve">192946</w:t>
      </w:r>
    </w:p>
    <w:p>
      <w:r>
        <w:t xml:space="preserve">किसी मुस्लिम ने कुछ बोला की दलाल मीडिया पालतू कुत्तो की तरह भोंकना स्टार्ट कर देती है?  लेकिन यही मीडिया वाले बिहार मे बच्चों पे चुप थे,10 दिनो से गायब विमान पे चुप थे, पत्रकार को औकात दिखाने पे चुप थे?  कहां से लाते है आखिर ये इतना दोगलापन? कैसे कर लेते है?कौनसा टॉनिक लेते है?</w:t>
      </w:r>
    </w:p>
    <w:p>
      <w:r>
        <w:rPr>
          <w:b/>
          <w:u w:val="single"/>
        </w:rPr>
        <w:t xml:space="preserve">192947</w:t>
      </w:r>
    </w:p>
    <w:p>
      <w:r>
        <w:t xml:space="preserve">pehle ek dusre ka burai karna band kariye aur desh ko logo ko aage bdhane ka bat kiya kariye vikas ka bat kiya kariye tb hi public like kategi aur acho ka sath me rahiye.</w:t>
      </w:r>
    </w:p>
    <w:p>
      <w:r>
        <w:rPr>
          <w:b/>
          <w:u w:val="single"/>
        </w:rPr>
        <w:t xml:space="preserve">192948</w:t>
      </w:r>
    </w:p>
    <w:p>
      <w:r>
        <w:t xml:space="preserve">श्रीमान महोदय !  ऐसे लोगों पर तत्काल कार्यवाही करने हेतु. शिक्षक संघ के पदाधिकारी द्वारा जिनका मोबाइल नंबर 9648181174 है जनपद बलरामपुर में हिंदू मुस्लिम दंगा भड़काने हेतू पोस्ट वायरल करते हुए. @narendramodi @myogiadityanath @dgpup @Uppolice @balrampurpolice @balrampurpolice</w:t>
      </w:r>
    </w:p>
    <w:p>
      <w:r>
        <w:rPr>
          <w:b/>
          <w:u w:val="single"/>
        </w:rPr>
        <w:t xml:space="preserve">192949</w:t>
      </w:r>
    </w:p>
    <w:p>
      <w:r>
        <w:t xml:space="preserve">हाँ, आगे से कोई भी मोदी जी को #नीच नहीं कहेगा। मणिशंकर अय्यर ने भले ही मोदीजी को #नीच कहा हो। लेकिन हम मोदीजी को #नीच नहीं कहेंगे। को #नीच नहीं कहेंगे।</w:t>
      </w:r>
    </w:p>
    <w:p>
      <w:r>
        <w:rPr>
          <w:b/>
          <w:u w:val="single"/>
        </w:rPr>
        <w:t xml:space="preserve">192950</w:t>
      </w:r>
    </w:p>
    <w:p>
      <w:r>
        <w:t xml:space="preserve">"स्वरांजली" (शब्दों की गूँज) [{@OfficeofSwara}] समूह:-२ शब्दों द्वारा हृदय को प्रफुल्लित करने वाली रचना प्रस्तुत करके #स्वरांजली_चित्रावली_58 की द्वितीय (२) विजेता है --- #श्रेया_जी @Sweetu0901 ऐसे ही लेखन की छटा बिखेरते रहिए #स्वरा #SKG</w:t>
      </w:r>
    </w:p>
    <w:p>
      <w:r>
        <w:rPr>
          <w:b/>
          <w:u w:val="single"/>
        </w:rPr>
        <w:t xml:space="preserve">192951</w:t>
      </w:r>
    </w:p>
    <w:p>
      <w:r>
        <w:t xml:space="preserve">Kuchh andhbhakto ko koun samjhaye bs wo ex-cm me kamiya nikalate rahte h unko yahi nhi pta ye wahi rajyapal mahodaya h jo bat 2 pe kami nikalate the akhilesh Gov me aj enko gyapan dekar jgana pd raha h aisi andhbakti kaha se late ho bhai.......andhbhakt door rhe hmari post se</w:t>
      </w:r>
    </w:p>
    <w:p>
      <w:r>
        <w:rPr>
          <w:b/>
          <w:u w:val="single"/>
        </w:rPr>
        <w:t xml:space="preserve">192952</w:t>
      </w:r>
    </w:p>
    <w:p>
      <w:r>
        <w:t xml:space="preserve">भाई साहब ये कोई #ताजुब की बात नही है यहाँ पर बहुत सारे #कमीने, #मकार, #नमकहराम, #दलाल, #दलाल, #फरेबी, #देशद्रोही है जो #पापिस्थान के PM इमरान खान का साथ दे देंगे ! जो कमीना #इमरान_खान का साथ देगा उस देशद्रोही को #भारतीय_सेना चौराहे पर खड़ा खड़ा करके गोली मार देनी चाहिये वंदेमातरम् जय हिन्द चाहिये जय हिन्द</w:t>
      </w:r>
    </w:p>
    <w:p>
      <w:r>
        <w:rPr>
          <w:b/>
          <w:u w:val="single"/>
        </w:rPr>
        <w:t xml:space="preserve">192953</w:t>
      </w:r>
    </w:p>
    <w:p>
      <w:r>
        <w:t xml:space="preserve">राजनीति में एक #आतंकी आ गई हैं #प्रज्ञा_ठाकुर कभी शहीद का अपमान कर रही हैं तो क़भी राष्ट्रपिता की हत्यारे का सर्मथन नफ़रत बोल...मुद्दा गर्म... मुद्दा गर्म...व तुरंत माफ़ी और दुनिया को बता रही हैं कि उसका #आतंकवाद से कोई रिश्ता नहीं नहीं जिसके बोल इतने ख़तरनाक हैं सोचिए वह पुण्य की भगीरथ कैसे है..???</w:t>
      </w:r>
    </w:p>
    <w:p>
      <w:r>
        <w:rPr>
          <w:b/>
          <w:u w:val="single"/>
        </w:rPr>
        <w:t xml:space="preserve">192954</w:t>
      </w:r>
    </w:p>
    <w:p>
      <w:r>
        <w:t xml:space="preserve">साली जी उस 2 साल की बच्ची ने तो किसी को नही मारा था राम के नाम पर, शांतिदूतों ने उसके साथ जो किया वो नहीं दिखा तुझे रंडी ।</w:t>
      </w:r>
    </w:p>
    <w:p>
      <w:r>
        <w:rPr>
          <w:b/>
          <w:u w:val="single"/>
        </w:rPr>
        <w:t xml:space="preserve">192955</w:t>
      </w:r>
    </w:p>
    <w:p>
      <w:r>
        <w:t xml:space="preserve">फ़लाना ठिक़ाना सब ज़िम्मेदार हे सिवाय इन जिहादियों के सबसे बड़े हरामि तुम पत्रकार हो जो आ जाते हो इनके हिमायती बनकर तुम लोगों को क़ायदे से जूते पड़ने चाहिए</w:t>
      </w:r>
    </w:p>
    <w:p>
      <w:r>
        <w:rPr>
          <w:b/>
          <w:u w:val="single"/>
        </w:rPr>
        <w:t xml:space="preserve">192956</w:t>
      </w:r>
    </w:p>
    <w:p>
      <w:r>
        <w:t xml:space="preserve">आप मुसलमानों को मार सकते हैं, लेकिन आप इस्लाम को कभी नहीं मार सकते..!!!  #ChristchurchAttack</w:t>
      </w:r>
    </w:p>
    <w:p>
      <w:r>
        <w:rPr>
          <w:b/>
          <w:u w:val="single"/>
        </w:rPr>
        <w:t xml:space="preserve">192957</w:t>
      </w:r>
    </w:p>
    <w:p>
      <w:r>
        <w:t xml:space="preserve">अरे मादरचोद मंदिर तोड़े जा रहे हैं मस्जिद बनाये जा रहे हैं इसपे क्या कहना है तेरा? @msisodia जवाब दे @RajpootUttu</w:t>
      </w:r>
    </w:p>
    <w:p>
      <w:r>
        <w:rPr>
          <w:b/>
          <w:u w:val="single"/>
        </w:rPr>
        <w:t xml:space="preserve">192958</w:t>
      </w:r>
    </w:p>
    <w:p>
      <w:r>
        <w:t xml:space="preserve">"बेहद #शर्मनाक करतूत है ये #भाजपा #आईटीसेल की क्या ये #लोग कभी भी न #सुधर पाएंगे ,क्यों करते हैं ऐसी #नीच #हरकत।", या तो मज़ा आता है या #प्रोत्साहित किया जाता है साथ में अच्छा #पैसा भी।</w:t>
      </w:r>
    </w:p>
    <w:p>
      <w:r>
        <w:rPr>
          <w:b/>
          <w:u w:val="single"/>
        </w:rPr>
        <w:t xml:space="preserve">192959</w:t>
      </w:r>
    </w:p>
    <w:p>
      <w:r>
        <w:t xml:space="preserve">ये कुत्ते के पिल्ले जिनकी चड्डी पैंट हमेशा विदेशी में उतारी जाती है। इनकी आरएसएस की पैंट छूने की औकात भी नहीं है। सूअर की औलाद साले। जिस दिन खोपड़ी घूमी हिंदुओ की ना कोई कोर्ट होगा ना कोई कानून बस तांडव होगा।</w:t>
      </w:r>
    </w:p>
    <w:p>
      <w:r>
        <w:rPr>
          <w:b/>
          <w:u w:val="single"/>
        </w:rPr>
        <w:t xml:space="preserve">192960</w:t>
      </w:r>
    </w:p>
    <w:p>
      <w:r>
        <w:t xml:space="preserve"/>
      </w:r>
    </w:p>
    <w:p>
      <w:r>
        <w:rPr>
          <w:b/>
          <w:u w:val="single"/>
        </w:rPr>
        <w:t xml:space="preserve">192961</w:t>
      </w:r>
    </w:p>
    <w:p>
      <w:r>
        <w:t xml:space="preserve">मैडम से कोई पूछे कि गोरखपुर में सैकड़ों बच्चों की मौत के बाद योगी आदित्यनाथ से कितने सवाल किए थे , मुज़फ़्फ़रपुर और देवरिया में अनाथ बच्चियों के शोषण के ख़िलाफ़ कितनी लड़ाई लड़ी थी , सूरत की आग में झुलसे छात्रों के लिए कितना इंसाफ़ माँगा था ? ये TRP वाली नौटंकी आज सब समझते हैं !</w:t>
      </w:r>
    </w:p>
    <w:p>
      <w:r>
        <w:rPr>
          <w:b/>
          <w:u w:val="single"/>
        </w:rPr>
        <w:t xml:space="preserve">192962</w:t>
      </w:r>
    </w:p>
    <w:p>
      <w:r>
        <w:t xml:space="preserve">"बांग्लादेश देश हार गई लेकिन पाकिस्तान की खाला का परिधि, व्यास, त्रिज्या बराबर का भोसड़ा" #मपकु #जय_लंकेश #पाकिस्तान_मादरचोद_है</w:t>
      </w:r>
    </w:p>
    <w:p>
      <w:r>
        <w:rPr>
          <w:b/>
          <w:u w:val="single"/>
        </w:rPr>
        <w:t xml:space="preserve">192963</w:t>
      </w:r>
    </w:p>
    <w:p>
      <w:r>
        <w:t xml:space="preserve">मेरठ: मंदिर में लाउडस्पीकर बजाकर अनुसूचित जाति के लोग कर रहे थे भजन, मुस्लिम समुदाय के लोगों ने अंदर घुसकर बरसाए लाठी-डंडे। मो. अकरम ने साथियों संग मंदिर में घुसकर पुजारी समेत भजन कर रहे लोगों पर जमकर लाठी-डंडे बरसाए. साथ ही लाउडस्पीकर उतारने की धमकी दी।।.</w:t>
      </w:r>
    </w:p>
    <w:p>
      <w:r>
        <w:rPr>
          <w:b/>
          <w:u w:val="single"/>
        </w:rPr>
        <w:t xml:space="preserve">192964</w:t>
      </w:r>
    </w:p>
    <w:p>
      <w:r>
        <w:t xml:space="preserve">बल्लामार MLA आकाश विजयवर्गीय से पीएम मोदी नाराज़ की नाराज़गी के बाद @BJP4MP उन्हें कारण बताओ नोटिस जारी करेगी. 15 दिन में देना होगा जवाब. आज पीएम मोदी ने #बीजेपी संसदीय दल की बैठक में कहा था- बेटा सांसद का हो या मंत्री का, ऐसी हरकत बर्दाश्त नहीं की जाएगी #AkashVijayvargiya</w:t>
      </w:r>
    </w:p>
    <w:p>
      <w:r>
        <w:rPr>
          <w:b/>
          <w:u w:val="single"/>
        </w:rPr>
        <w:t xml:space="preserve">192965</w:t>
      </w:r>
    </w:p>
    <w:p>
      <w:r>
        <w:t xml:space="preserve">गौरव प्रधान को रिज़वान कीं खुलीं धमकीं !   जब रिज़वान कीं पोल खुलने लगीं तो यें रिज़वान किस तरह झूठे केस में फ़सवा देनी कीं धमकियाँ दें रहाँ हैं, इसकी भाषा देखो यहीं से पता लगता हैं यें कितना गिरा हूआ इंसान है। हर मूर्ख हिन्दु इसे सुने सुने और समजे कैसे अल तकिया चलाते हैं..</w:t>
      </w:r>
    </w:p>
    <w:p>
      <w:r>
        <w:rPr>
          <w:b/>
          <w:u w:val="single"/>
        </w:rPr>
        <w:t xml:space="preserve">192966</w:t>
      </w:r>
    </w:p>
    <w:p>
      <w:r>
        <w:t xml:space="preserve">हां,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 गया</w:t>
      </w:r>
    </w:p>
    <w:p>
      <w:r>
        <w:rPr>
          <w:b/>
          <w:u w:val="single"/>
        </w:rPr>
        <w:t xml:space="preserve">192967</w:t>
      </w:r>
    </w:p>
    <w:p>
      <w:r>
        <w:t xml:space="preserve">दादा, जे बलात्कारी बाप का पिल्ला @rssurjewala और वो हरामी वकील @KapilSibal दोनों की अगर औकात हो तो बस जे बता दे कि पप्पू जनेऊँधारी हिन्दू कैसे???  जिसकी अम्मी ईसाई और बाप का बाप कब्र में वो जनेऊधारी हिन्दू कैसे??? सुअरो जबाब दो दोनों</w:t>
      </w:r>
    </w:p>
    <w:p>
      <w:r>
        <w:rPr>
          <w:b/>
          <w:u w:val="single"/>
        </w:rPr>
        <w:t xml:space="preserve">192968</w:t>
      </w:r>
    </w:p>
    <w:p>
      <w:r>
        <w:t xml:space="preserve">हम काफिर है तो तू काफिरो के देश में क्या कर रहा है चल निकल यहा से अगर ईमान वाला है तो नही तो समझ ले तू काफिरो का गुलाम हैं हैं और कुछ नही...  कटोरा लेकर ईमान वाले काफिरो से ही भीख माँगते है...  और सुन बुडडे ei-islamilainen देश मे मरने वाले सुअर जहन्नुम जाते हैं ...</w:t>
      </w:r>
    </w:p>
    <w:p>
      <w:r>
        <w:rPr>
          <w:b/>
          <w:u w:val="single"/>
        </w:rPr>
        <w:t xml:space="preserve">192969</w:t>
      </w:r>
    </w:p>
    <w:p>
      <w:r>
        <w:t xml:space="preserve">अबे वो सुमित क्या नाम है तेरा जो भी हो कभी सुना है किसी हिन्दू लड़के को किसी भीड़ ने अल्लाह हू अकबर ना कहने पे मर दिया हो ,भोसडीके सुधार जाओ नहीं तो जलजला आएगा ठीक है है है</w:t>
      </w:r>
    </w:p>
    <w:p>
      <w:r>
        <w:rPr>
          <w:b/>
          <w:u w:val="single"/>
        </w:rPr>
        <w:t xml:space="preserve">192970</w:t>
      </w:r>
    </w:p>
    <w:p>
      <w:r>
        <w:t xml:space="preserve">यह हैं मोहम्मद कैफ़ ~ जो कि हाफ़िज़ हैं और बी टेक कम्प्यूटर साइंस कर रहे हैं। कमाल यह है कि वो मवाना की एक एक मस्जिद मे तरावीह मे रोज़ाना डेढ़ पारा क़ुरान सुनाते हैं और बी टेक के 4. सैमिस्टर के इम्तिहान इम्तिहान भी दे रहे हैं।</w:t>
      </w:r>
    </w:p>
    <w:p>
      <w:r>
        <w:rPr>
          <w:b/>
          <w:u w:val="single"/>
        </w:rPr>
        <w:t xml:space="preserve">192971</w:t>
      </w:r>
    </w:p>
    <w:p>
      <w:r>
        <w:t xml:space="preserve">भाग जा भोसडिके नही तो पत्थर फेक के मारूंगा. @BatmanTweets4U @SamudriDakoo @bhasmya</w:t>
      </w:r>
    </w:p>
    <w:p>
      <w:r>
        <w:rPr>
          <w:b/>
          <w:u w:val="single"/>
        </w:rPr>
        <w:t xml:space="preserve">192972</w:t>
      </w:r>
    </w:p>
    <w:p>
      <w:r>
        <w:t xml:space="preserve">अगली बार किसी चोर उच्चके को पीटने से पहले उसकी जात धर्म पता कर लेना क्योंकि कोई मुस्लिम निकला तो बाद में रंडी रोना मचा दिया जाता है #JharkhandLynching</w:t>
      </w:r>
    </w:p>
    <w:p>
      <w:r>
        <w:rPr>
          <w:b/>
          <w:u w:val="single"/>
        </w:rPr>
        <w:t xml:space="preserve">192973</w:t>
      </w:r>
    </w:p>
    <w:p>
      <w:r>
        <w:t xml:space="preserve">मेरी चुड़िया बजे मेरे हाथों में तेरी यादों से हो मिलन ख्वाबो में खनक से तू खिंचा चला आता है देख मुझको है देख मुझको हूबहू मुझे उतार देता है शायद मुहब्ब्त बे हिसाब करता है या मेरी सादगी सिरत पसंद करता है।। #हिन्दी_शब्द #शब्द_निधि</w:t>
      </w:r>
    </w:p>
    <w:p>
      <w:r>
        <w:rPr>
          <w:b/>
          <w:u w:val="single"/>
        </w:rPr>
        <w:t xml:space="preserve">192974</w:t>
      </w:r>
    </w:p>
    <w:p>
      <w:r>
        <w:t xml:space="preserve">भक्त तो कह रहे थे कि #साहेब ने विजय माल्या को लंदन में जेल भिजवा दिया, फिर आज ये #CWC19 में #INDvsAUS मैच देखने कैसे आ गया ?  Via @TheQuint</w:t>
      </w:r>
    </w:p>
    <w:p>
      <w:r>
        <w:rPr>
          <w:b/>
          <w:u w:val="single"/>
        </w:rPr>
        <w:t xml:space="preserve">192975</w:t>
      </w:r>
    </w:p>
    <w:p>
      <w:r>
        <w:t xml:space="preserve">सुअर बोलने में डर लड़ रहा है। शरारती तत्व नही मुल्ला जो अल्ला ... के नारे लगाते हुए मंदिर में तोरफोर किया।</w:t>
      </w:r>
    </w:p>
    <w:p>
      <w:r>
        <w:rPr>
          <w:b/>
          <w:u w:val="single"/>
        </w:rPr>
        <w:t xml:space="preserve">192976</w:t>
      </w:r>
    </w:p>
    <w:p>
      <w:r>
        <w:t xml:space="preserve">बेटा! जिनका गुणगान दिन रात करते हो, वही कह रहे हैं के औक़ात क्या है तुम्हारी ? इसमें ग़लत क्या है ? यही हैसियत है तुम्हारी, देखते जाइए. मीडिया अपने आक़ाओ से ही लात जूते खाएगा। #KailashVijayvargiya #AkashVijayvargiya</w:t>
      </w:r>
    </w:p>
    <w:p>
      <w:r>
        <w:rPr>
          <w:b/>
          <w:u w:val="single"/>
        </w:rPr>
        <w:t xml:space="preserve">192977</w:t>
      </w:r>
    </w:p>
    <w:p>
      <w:r>
        <w:t xml:space="preserve">.युवा हृदय सम्राट,देश की राजनीति के भविष्य,किसानों व नौजवानों की आवाज़ समाजवादी पार्टी के राष्ट्रीय अध्यक्ष व पूर्व मुख्यमंत्री आदरणीय श्री #अखिलेश_यादव ↪LO_918_यादव जी को जन्मदिन की हार्दिक बधाई व शुभकामनाएं भैया।</w:t>
      </w:r>
    </w:p>
    <w:p>
      <w:r>
        <w:rPr>
          <w:b/>
          <w:u w:val="single"/>
        </w:rPr>
        <w:t xml:space="preserve">192978</w:t>
      </w:r>
    </w:p>
    <w:p>
      <w:r>
        <w:t xml:space="preserve">मोहतरमा @MehboobaMufti साहिबा शायद अपने भारत के तिरंगे को कभी ग़ौर से नहीं देखा हाँ अगर रंगों की बात करें तो पाकिस्तान हरे रंग के बाद भी हार जाता है और #ISIS के झंडे उठाए पत्थरबाज़ इस्लाम को बदनाम करते हैं कभी इस पर भी कुछ कहें कुछ कहें</w:t>
      </w:r>
    </w:p>
    <w:p>
      <w:r>
        <w:rPr>
          <w:b/>
          <w:u w:val="single"/>
        </w:rPr>
        <w:t xml:space="preserve">192979</w:t>
      </w:r>
    </w:p>
    <w:p>
      <w:r>
        <w:t xml:space="preserve">चुनाव में हार के बाद से ही गायब तेजस्वी यादव की वापसी, अहले सुबह पटना पहुंचे तेजस्वी तेजस्वी ने कहा कि अपराध और स्वास्थ्य के मुद्दे ने कहा कि अपराध और स्वास्थ्य के मुद्दे ने मुद्दे ने कहा कि सवाल करेंगे। हालांकि अपनी छुट्टियों पर फिर से सफाई देते हुए कहा कि वो जहां थे उसकी जानकारी उन्होंने ट्वीट करके दे दी। @abpnewshindi</w:t>
      </w:r>
    </w:p>
    <w:p>
      <w:r>
        <w:rPr>
          <w:b/>
          <w:u w:val="single"/>
        </w:rPr>
        <w:t xml:space="preserve">192980</w:t>
      </w:r>
    </w:p>
    <w:p>
      <w:r>
        <w:t xml:space="preserve">बुरी आदतें अगर वक्त पर न बदली जाएँ। तो वो आदतें हमारा वक्त बदल देती हैं।। #FridayThoughts #FridayFeeling</w:t>
      </w:r>
    </w:p>
    <w:p>
      <w:r>
        <w:rPr>
          <w:b/>
          <w:u w:val="single"/>
        </w:rPr>
        <w:t xml:space="preserve">192981</w:t>
      </w:r>
    </w:p>
    <w:p>
      <w:r>
        <w:t xml:space="preserve">राजधानी #Delhi के पुराने इलाके #OldDelhi में भड़के #CommunalTension में वहां मौजूद बाहरी लोग आग में घी डालने का काम कर रहे हैं। #DelhiPolice ने मौके से #BajrangDal के के कुछ कार्यकर्ताओं को हिरासत में ले लिया है।.</w:t>
      </w:r>
    </w:p>
    <w:p>
      <w:r>
        <w:rPr>
          <w:b/>
          <w:u w:val="single"/>
        </w:rPr>
        <w:t xml:space="preserve">192982</w:t>
      </w:r>
    </w:p>
    <w:p>
      <w:r>
        <w:t xml:space="preserve">2 संस्कृति मंत्रालय के अनुरोध पर सूचना और प्रसारण मंत्रालय ने पहली बार बालटाल में 103.7 मेगाहर्ट्ज के मोबाइल, एफएम रेडियो ट्रांसमीटर की स्थापना की है। आकाशवाणी भीड़ प्रबंधन मौसम स्वास्थ्य और अन्य चेतावनियों पर सेवा प्रसारित करेगा और संस्कृति मंत्रालय भक्ति संगीत प्रसारित करेगा प्रसारित करेगा</w:t>
      </w:r>
    </w:p>
    <w:p>
      <w:r>
        <w:rPr>
          <w:b/>
          <w:u w:val="single"/>
        </w:rPr>
        <w:t xml:space="preserve">192983</w:t>
      </w:r>
    </w:p>
    <w:p>
      <w:r>
        <w:t xml:space="preserve">. पत्रकार पुण्य प्रसून वाजपेयी की एक रिपोर्ट के मुताबिक.. देश में लगभग एक करोड़ सरकारी पद खाली हैं.!  और मोदीजी कल अर्थशास्त्रियों की फौज बिठाकर इस बात पर "मंथन" कर रहे थे.. कि नौकरियां कैसे बढ़ाई जाए.? . . और कुछ नहीं... ये साइड इफेक्ट है :- "चायवाले" को प्रधानमंत्री चुनने का</w:t>
      </w:r>
    </w:p>
    <w:p>
      <w:r>
        <w:rPr>
          <w:b/>
          <w:u w:val="single"/>
        </w:rPr>
        <w:t xml:space="preserve">192984</w:t>
      </w:r>
    </w:p>
    <w:p>
      <w:r>
        <w:t xml:space="preserve">किसी राष्ट्र के प्रधानमंत्री के लिए अपशब्दों गलियों का प्रयोग करते हुए नीचता और दोगलेपन की सारी हदें पार हदें पार करके भी ये लोग कहते हैं कि यहाँ नफ़रत उभर तो सकती है लेकिन जीत नहीं सकती । @RahulGandhi @priyankagandhi @pankhuripathak #नीच #खून_का_सौदागर</w:t>
      </w:r>
    </w:p>
    <w:p>
      <w:r>
        <w:rPr>
          <w:b/>
          <w:u w:val="single"/>
        </w:rPr>
        <w:t xml:space="preserve">192985</w:t>
      </w:r>
    </w:p>
    <w:p>
      <w:r>
        <w:t xml:space="preserve">#मनुस्मृति के अनुसार #नारी नर्क का द्वार है #संविधान के अनुसार,,,,,,,, #नारी से ही जग संसार है!  #संविधान से नारी का सम्मान #जय भीम #नमो बुद्धाय #जय भारतीय #संविधान @BhimArmyChief @Anjupra7743 @chandarshekhar0 @BhimArmy_BEM</w:t>
      </w:r>
    </w:p>
    <w:p>
      <w:r>
        <w:rPr>
          <w:b/>
          <w:u w:val="single"/>
        </w:rPr>
        <w:t xml:space="preserve">192986</w:t>
      </w:r>
    </w:p>
    <w:p>
      <w:r>
        <w:t xml:space="preserve">जय श्री राम यही है असली हिंदुओं की पहचान जो आते है सभी के काम, कुछ लोगों की वजह से होता है से होता है हमारा धर्म बदनाम, इस वीडियो को जरूर देखें और इंसानियत सीखें।.</w:t>
      </w:r>
    </w:p>
    <w:p>
      <w:r>
        <w:rPr>
          <w:b/>
          <w:u w:val="single"/>
        </w:rPr>
        <w:t xml:space="preserve">192987</w:t>
      </w:r>
    </w:p>
    <w:p>
      <w:r>
        <w:t xml:space="preserve">130 करोड़ भारतीयों ने पहले से भी मजबूत सरकार बनाई है। ये अपने आप में बहुत बड़ी घटना है। तीन दशक बाद पहली बार लगातार दूसरी बार पूर्ण बहुमत की सरकार बनाई है: पीएम मोदी जी ।</w:t>
      </w:r>
    </w:p>
    <w:p>
      <w:r>
        <w:rPr>
          <w:b/>
          <w:u w:val="single"/>
        </w:rPr>
        <w:t xml:space="preserve">192988</w:t>
      </w:r>
    </w:p>
    <w:p>
      <w:r>
        <w:t xml:space="preserve">अबे तो चूतिये पुलिस तो कथित हिन्दू राष्ट्रवादियों की है न तो फिर क्यो रंडी रोना कर रहा की रहा है,</w:t>
      </w:r>
    </w:p>
    <w:p>
      <w:r>
        <w:rPr>
          <w:b/>
          <w:u w:val="single"/>
        </w:rPr>
        <w:t xml:space="preserve">192989</w:t>
      </w:r>
    </w:p>
    <w:p>
      <w:r>
        <w:t xml:space="preserve">अखिलेश ने कहा है कि जो अधिकारी कल तक हमारी #कप_प्लेट उठाते थे, वे मुझसे बंगले के बारे में सवाल कर रहे हैं। सोचिये ऐसी #नीच सोच के इस व्यक्ति ने भोली-भाली जनता को #लैपटॉप का #लालीपॉप देकर, 5 साल तक प्रदेश को कितनी बेरहमी कैसे लूटा-खसोटा होगा। अखिलेश पर शीघ्र #राज्य_सम्पत्ति को.</w:t>
      </w:r>
    </w:p>
    <w:p>
      <w:r>
        <w:rPr>
          <w:b/>
          <w:u w:val="single"/>
        </w:rPr>
        <w:t xml:space="preserve">192990</w:t>
      </w:r>
    </w:p>
    <w:p>
      <w:r>
        <w:t xml:space="preserve">सदन में झारखंड को मॉब लिंचिंग का अड्डा बताया गया, युवक की हत्या का दु:ख हम सबको है। दोषियों को कड़ी सजा होनी चाहिए, लेकिन पूरे राज्य को बदनाम करना सही नहीं है। हिंसा की घटनाओं पर हमारा एक ही मानदंड होना चाहिए, चाहे वो झारखंड में हो या पश्चिम बंगाल में या केरल में: पीएम मोदी.</w:t>
      </w:r>
    </w:p>
    <w:p>
      <w:r>
        <w:rPr>
          <w:b/>
          <w:u w:val="single"/>
        </w:rPr>
        <w:t xml:space="preserve">192991</w:t>
      </w:r>
    </w:p>
    <w:p>
      <w:r>
        <w:t xml:space="preserve">अहमद की अम्मी का हलाला है कल सुबह सभी भाई बढ चढ़ कर हिस्सा ले मादर$$</w:t>
      </w:r>
    </w:p>
    <w:p>
      <w:r>
        <w:rPr>
          <w:b/>
          <w:u w:val="single"/>
        </w:rPr>
        <w:t xml:space="preserve">192992</w:t>
      </w:r>
    </w:p>
    <w:p>
      <w:r>
        <w:t xml:space="preserve">दलाल ,भडवा ,चमचा और चाटू ,पत्तलकार ,गप्पू की नाजायज औलाद ,असली टुकडे टुकडे गैग आदि ,को वही कहा जा रहा जिसके वे हकदार है।ये लोग जनता के निशाने पर है क्योकि ये पत्रकारिता भूल चुके है। रहिमन पानी राखिये ,बिन पानी सब सून ।</w:t>
      </w:r>
    </w:p>
    <w:p>
      <w:r>
        <w:rPr>
          <w:b/>
          <w:u w:val="single"/>
        </w:rPr>
        <w:t xml:space="preserve">192993</w:t>
      </w:r>
    </w:p>
    <w:p>
      <w:r>
        <w:t xml:space="preserve">भोंसड़ी के सड़क पे सतुआ बेचने वाले रंडी खाने की पैदायिश तेरे पिछवाड़े में कांग्रेस का पंजा पड़ेगा तो समझ मे। आएगा मे। आएगा</w:t>
      </w:r>
    </w:p>
    <w:p>
      <w:r>
        <w:rPr>
          <w:b/>
          <w:u w:val="single"/>
        </w:rPr>
        <w:t xml:space="preserve">192994</w:t>
      </w:r>
    </w:p>
    <w:p>
      <w:r>
        <w:t xml:space="preserve">असल मे तबरेज अंसारी अपराधी था ओर मुझे समझ ने नही ने नही आ रहा है मुसलमान अपराधी का साथ कियु दे रहे हैं। तबरेज का रिकार्ड चेक करलो उसके अपराधी बाप भी ऐसे ही मरा था किसी ने सच कहा है। अपराधी रैप कांड करने वालो का हर कोई भड़वा साथ देता है। सच्चाई का साथी कोई नही है दुनिया मे</w:t>
      </w:r>
    </w:p>
    <w:p>
      <w:r>
        <w:rPr>
          <w:b/>
          <w:u w:val="single"/>
        </w:rPr>
        <w:t xml:space="preserve">192995</w:t>
      </w:r>
    </w:p>
    <w:p>
      <w:r>
        <w:t xml:space="preserve">दिल्ली के 'दिल' में सांप्रदायिक ज़हर किसने घोला? देखिये #Khabardar @SwetaSinghAT के साथ रात 9 बजे</w:t>
      </w:r>
    </w:p>
    <w:p>
      <w:r>
        <w:rPr>
          <w:b/>
          <w:u w:val="single"/>
        </w:rPr>
        <w:t xml:space="preserve">192996</w:t>
      </w:r>
    </w:p>
    <w:p>
      <w:r>
        <w:t xml:space="preserve"> @mpchalia @MLArajeshSP @bahujanwarrior @invincisachin @Anandmha @mauryarajeev8 @Anjupra7743 @MyselfViraj @Dr_M_S_ @gajbhiye_sumegh @jadhao</w:t>
      </w:r>
    </w:p>
    <w:p>
      <w:r>
        <w:rPr>
          <w:b/>
          <w:u w:val="single"/>
        </w:rPr>
        <w:t xml:space="preserve">192997</w:t>
      </w:r>
    </w:p>
    <w:p>
      <w:r>
        <w:t xml:space="preserve">अभिनेत्री (?) ड्रामेबाज @ZairaWasimmm ने "इस्लाम में अभिनय हराम" बताकर फिल्में छोड़ी तो क्या मीना कुमारी, मधुबाला, सायरा बानो, शबाना आजमी, सलमान खान, शाहरुख खान, अमीर खान जैसे मुस्लिम #हरामी हैं?  Kunhan kysyin</w:t>
      </w:r>
    </w:p>
    <w:p>
      <w:r>
        <w:rPr>
          <w:b/>
          <w:u w:val="single"/>
        </w:rPr>
        <w:t xml:space="preserve">192998</w:t>
      </w:r>
    </w:p>
    <w:p>
      <w:r>
        <w:t xml:space="preserve">इस देश के मुलनिवासियो जो चाहे जिस धर्म से जुड़े हो जिनका डीएनए एक हैं ,उनके साथ लोकतंत्र के चारो प्रमुख स्तंभो के उच्च पदो में साथ बैठकर शोषन अन्याय अत्याचार करने वाले लोग नपुंशक बांझ या फिर भड़वा भड़वी लोग ही ज्यादेतर होंगे ,जिनके भ्रष्ट अवगुण देश और प्रजा सेवा में भी नजर आ रही है |</w:t>
      </w:r>
    </w:p>
    <w:p>
      <w:r>
        <w:rPr>
          <w:b/>
          <w:u w:val="single"/>
        </w:rPr>
        <w:t xml:space="preserve">192999</w:t>
      </w:r>
    </w:p>
    <w:p>
      <w:r>
        <w:t xml:space="preserve">पुराने किस्से,बदमाशियां मासूम शैतानियाँ पापा की देहरी पर छोड़ परायी हो गयीं बेटियाँ किताबों की आलमारियां कुछ बचपन की कहानियाँ पापा की चौखट पर भूल ससुराल चली गयीं बेटियाँ माँ की दुलारी पापा की परियाँ सम्हाल रहीं जिम्मेदारियां लड़कपन छोड़ बहू बन गयीं बेटियाँ #हिंदी_शब्द #शब्दनिधि</w:t>
      </w:r>
    </w:p>
    <w:p>
      <w:r>
        <w:rPr>
          <w:b/>
          <w:u w:val="single"/>
        </w:rPr>
        <w:t xml:space="preserve">193000</w:t>
      </w:r>
    </w:p>
    <w:p>
      <w:r>
        <w:t xml:space="preserve">कैसे पत्रकार जो साध्वी प्रज्ञा को पूछते है गोडसे के बारे में,ओवैसी को पूछते है तबरेज को मारा गया,आज़ाद को पूछते है पत्थरबाज मारा गया,अय्यर को पूछते है मोदी कैसा है,पूछते आपको क्या बोलना है?  हिन्दुओ का पलायन हुआ मोब द्वारा हिन्दू मारा गया?कोई नही पूछता?</w:t>
      </w:r>
    </w:p>
    <w:p>
      <w:r>
        <w:rPr>
          <w:b/>
          <w:u w:val="single"/>
        </w:rPr>
        <w:t xml:space="preserve">193001</w:t>
      </w:r>
    </w:p>
    <w:p>
      <w:r>
        <w:t xml:space="preserve">सिंगापुर में भगोड़े नीरव मोदी को झटका, 44 करोड़ रुपये की नकदी वाला खाता फ्रीज</w:t>
      </w:r>
    </w:p>
    <w:p>
      <w:r>
        <w:rPr>
          <w:b/>
          <w:u w:val="single"/>
        </w:rPr>
        <w:t xml:space="preserve">193002</w:t>
      </w:r>
    </w:p>
    <w:p>
      <w:r>
        <w:t xml:space="preserve">मैं सरकार से पूछना चाहता हूं कि अगर उन्हें मुस्लिम महिलाओं से हमदर्दी है केरल तो केरल की हिंदू महिलाओं के लिए उनकी समान भावना क्यों नहीं है? @asadowaisi</w:t>
      </w:r>
    </w:p>
    <w:p>
      <w:r>
        <w:rPr>
          <w:b/>
          <w:u w:val="single"/>
        </w:rPr>
        <w:t xml:space="preserve">193003</w:t>
      </w:r>
    </w:p>
    <w:p>
      <w:r>
        <w:t xml:space="preserve">लाचारी और अत्याचार का उदाहरण #कश्मीरी_पंडित और गद्दारी का जीता जागता सबूत #पत्थरबाज #आंतकवादी</w:t>
      </w:r>
    </w:p>
    <w:p>
      <w:r>
        <w:rPr>
          <w:b/>
          <w:u w:val="single"/>
        </w:rPr>
        <w:t xml:space="preserve">193004</w:t>
      </w:r>
    </w:p>
    <w:p>
      <w:r>
        <w:t xml:space="preserve">सर इसका सरल सामाधान यह है कि सभी किसान भाईयें को बैंक से आसानी से लोन मिल सके जिससे सभी किसान भाई किसानी के साथ-साथ अपना रोजगार कर सके। जैसे खाद, बीज, रेत, सेमेंट, छड, गाय सुअर मधुमखी भैंस मुर्गा बकरी मछली पालन जैसे रोजगार शुरु कर कर कर से जीससे उनकी आमदनि दुगनी होगी ।</w:t>
      </w:r>
    </w:p>
    <w:p>
      <w:r>
        <w:rPr>
          <w:b/>
          <w:u w:val="single"/>
        </w:rPr>
        <w:t xml:space="preserve">193005</w:t>
      </w:r>
    </w:p>
    <w:p>
      <w:r>
        <w:t xml:space="preserve">आईना है तेरे घर में? कभी कभी देख लिया कर। * रौशनी में। #प्रज्ञा_ठाकुर जी के जीतने के बाद दिग्गी चचा पूरा फ्री रहेगा। ले लेना जाके... . . . . . . . . आशीर्वाद @HinduSannyasin</w:t>
      </w:r>
    </w:p>
    <w:p>
      <w:r>
        <w:rPr>
          <w:b/>
          <w:u w:val="single"/>
        </w:rPr>
        <w:t xml:space="preserve">193006</w:t>
      </w:r>
    </w:p>
    <w:p>
      <w:r>
        <w:t xml:space="preserve">चुप कर बे मादरचोद आ गया ना अपनी औकात पर यह जो हलाला तलाक की बातें करते हैं सुन ले उनके पिताजी के पिताजी ट्विटर पर उनकी औकात बताने के लिए आ गए हैं।</w:t>
      </w:r>
    </w:p>
    <w:p>
      <w:r>
        <w:rPr>
          <w:b/>
          <w:u w:val="single"/>
        </w:rPr>
        <w:t xml:space="preserve">193007</w:t>
      </w:r>
    </w:p>
    <w:p>
      <w:r>
        <w:t xml:space="preserve"/>
      </w:r>
    </w:p>
    <w:p>
      <w:r>
        <w:rPr>
          <w:b/>
          <w:u w:val="single"/>
        </w:rPr>
        <w:t xml:space="preserve">193008</w:t>
      </w:r>
    </w:p>
    <w:p>
      <w:r>
        <w:t xml:space="preserve">पहले 2014 में फिर 2019 में जनता ने विशेषकर हिन्दुओं ने जमकर सबक सिखाया है। लेकिन झारखंड की एक आपराधिक वारदात का बहाना बनाकर हिंदुत्व हिंदुत्व और हिन्दुओं को पुनः कलंकित करने में जुट गए सेक्युलर हरामजादों का का मन जनता के जनादेश के जूतों की बौछार से अभी भरा नहीं है। #मोब_लिंचिंग</w:t>
      </w:r>
    </w:p>
    <w:p>
      <w:r>
        <w:rPr>
          <w:b/>
          <w:u w:val="single"/>
        </w:rPr>
        <w:t xml:space="preserve">193009</w:t>
      </w:r>
    </w:p>
    <w:p>
      <w:r>
        <w:t xml:space="preserve">मिडिया की नज़र में अतीक़ अहमद मुख़्तार अंसारी माफिया डॉन है क्यूकी वो मुसलमान है वरना टिकट तो इस देश में आतंकवादियों को भी दिए गए हैं लखनऊ दिल्ली में बैठे कुछ लोग शेरों की आज़ादी से डरते... https://www.instagram.com/p/BxVHwssHx8D/?utm_source=ig_twitter_share&amp;igshid=1suc1r19tgkvg ...</w:t>
      </w:r>
    </w:p>
    <w:p>
      <w:r>
        <w:rPr>
          <w:b/>
          <w:u w:val="single"/>
        </w:rPr>
        <w:t xml:space="preserve">193010</w:t>
      </w:r>
    </w:p>
    <w:p>
      <w:r>
        <w:t xml:space="preserve">समंदर किनारे बसे मुंबई शहर में बना समंदर! कौन है इसका जिम्मेदार? #हल्ला_बोल @anjanaomkashyap के साथ https://bit.ly/2XiVY7m</w:t>
      </w:r>
    </w:p>
    <w:p>
      <w:r>
        <w:rPr>
          <w:b/>
          <w:u w:val="single"/>
        </w:rPr>
        <w:t xml:space="preserve">193011</w:t>
      </w:r>
    </w:p>
    <w:p>
      <w:r>
        <w:t xml:space="preserve">मीडिया के #ExitPoll पर BJP की सुनामी चल रही है, ये देखकर मुझे तेरी मेहरबानिया फिल्म के #कुत्ते की वफादारी याद आ गई- #जी_हाँ @ShilpiSinghINC #ExitPoll2019</w:t>
      </w:r>
    </w:p>
    <w:p>
      <w:r>
        <w:rPr>
          <w:b/>
          <w:u w:val="single"/>
        </w:rPr>
        <w:t xml:space="preserve">193012</w:t>
      </w:r>
    </w:p>
    <w:p>
      <w:r>
        <w:t xml:space="preserve">जब मस्जिदें मदरसों को चला सकती हैं जहां बच्चों को पढ़ाया जाता है तो मंदिर में आने वाले पैसे से स्कूल क्यों नही चल सकते ?</w:t>
      </w:r>
    </w:p>
    <w:p>
      <w:r>
        <w:rPr>
          <w:b/>
          <w:u w:val="single"/>
        </w:rPr>
        <w:t xml:space="preserve">193013</w:t>
      </w:r>
    </w:p>
    <w:p>
      <w:r>
        <w:t xml:space="preserve">वो दंगाई नहीं है कमिने हलाला की पैदाईश मुल्ले है साफ बोलो रोहित भाई ठोक बजाकर बोलो मुल्लो ने दुनिया की सब से हरामि कोम वालो ने मंदिर तोड़े है।</w:t>
      </w:r>
    </w:p>
    <w:p>
      <w:r>
        <w:rPr>
          <w:b/>
          <w:u w:val="single"/>
        </w:rPr>
        <w:t xml:space="preserve">193014</w:t>
      </w:r>
    </w:p>
    <w:p>
      <w:r>
        <w:t xml:space="preserve">आज विधानसभा दौरे के दौरान महिलाओं ने मुझे ढ़ाबे पर ले जाकर दिल्ली पुलिस की नाक के नीच अवैध रूप से बेची और पिलाई जा रही शराब को FB लाइव पकड़वाया,100 नम्बर पर कॉल किया पुलिस नही आई, SI चौकी छोड़कर भाग खड़ा हुआ,जनता ने मिलकर ढाबा बन्द करवाया। आखिर यह सब कब तक यूँ ही चलता रहेगा???</w:t>
      </w:r>
    </w:p>
    <w:p>
      <w:r>
        <w:rPr>
          <w:b/>
          <w:u w:val="single"/>
        </w:rPr>
        <w:t xml:space="preserve">193015</w:t>
      </w:r>
    </w:p>
    <w:p>
      <w:r>
        <w:t xml:space="preserve">आतंकवाद की आरोपी #साध्वी_प्रज्ञा को चुनाव लड़ने के लिए जमानत मिल जाती है,  मगर पूर्व सांसद #अतीक_अहमद की पैरोल अर्ज़ी हाई कोर्ट से ख़ारिज़ कर दी जाती है/ #लालू को उम्र के हिसाब और इलाज के लिए नहीं ये कहाँ का दोहरा वाला वाला न्याय है मी लॉर्ड!</w:t>
      </w:r>
    </w:p>
    <w:p>
      <w:r>
        <w:rPr>
          <w:b/>
          <w:u w:val="single"/>
        </w:rPr>
        <w:t xml:space="preserve">193016</w:t>
      </w:r>
    </w:p>
    <w:p>
      <w:r>
        <w:t xml:space="preserve">मुस्लिम आतंकियों ने मंदिर तोड़ दिया।100%सच। मादरचोद मुस्लिमआतंकवाद</w:t>
      </w:r>
    </w:p>
    <w:p>
      <w:r>
        <w:rPr>
          <w:b/>
          <w:u w:val="single"/>
        </w:rPr>
        <w:t xml:space="preserve">193017</w:t>
      </w:r>
    </w:p>
    <w:p>
      <w:r>
        <w:t xml:space="preserve">जिन लोगों से बचपन में कौआ रोटी छीनकर उड़ जाता था ....   वो सड़क छाप रोमियो कहते हैं जानू तुम्हें मुझसे कोई नहीं छीन सकता...अबे भाग यहा से...   Hyvää yötä.</w:t>
      </w:r>
    </w:p>
    <w:p>
      <w:r>
        <w:rPr>
          <w:b/>
          <w:u w:val="single"/>
        </w:rPr>
        <w:t xml:space="preserve">193018</w:t>
      </w:r>
    </w:p>
    <w:p>
      <w:r>
        <w:t xml:space="preserve">इस मादरचोद को किसी मानसिक रोगी के डॉक्टर को दिखाओ</w:t>
      </w:r>
    </w:p>
    <w:p>
      <w:r>
        <w:rPr>
          <w:b/>
          <w:u w:val="single"/>
        </w:rPr>
        <w:t xml:space="preserve">193019</w:t>
      </w:r>
    </w:p>
    <w:p>
      <w:r>
        <w:t xml:space="preserve">पिता की डांट सुनने के बाद शांत मन से उसका विश्लेषण करो.. यकीन करो आपको दुनिया में किसी दूसरे की डांट कभी नहीं पड़ेगी पितृदिवस.</w:t>
      </w:r>
    </w:p>
    <w:p>
      <w:r>
        <w:rPr>
          <w:b/>
          <w:u w:val="single"/>
        </w:rPr>
        <w:t xml:space="preserve">193020</w:t>
      </w:r>
    </w:p>
    <w:p>
      <w:r>
        <w:t xml:space="preserve">गांव में पहली बार बिजली आने की खबर सुनकर ग्रामवासी एकत्रित होकर खुशी से नाचने लगे...गांव के सारे #कुत्ते भे सारे #कुत्ते भी खुशी से उनके साथ नाचने लगे... ग्रामवासियों को बहुत आश्चर्य हुआ और उन्होंने #कुत्तों से पूंछा तुम किस खुशी में नाच रहे हो?कुत्ते बोले बिजली आयेगी तो खंम्भे भी तो लगेंगे। खंम्भे भी तो लगेंगे।</w:t>
      </w:r>
    </w:p>
    <w:p>
      <w:r>
        <w:rPr>
          <w:b/>
          <w:u w:val="single"/>
        </w:rPr>
        <w:t xml:space="preserve">193021</w:t>
      </w:r>
    </w:p>
    <w:p>
      <w:r>
        <w:t xml:space="preserve">शोध कार्य से विश्वविद्यालयों और कॉलेजों में शोध कार्य की संस्कृति बढ़ेगी विशेषकर विभिन्न अनुशासन के लोगों को अपने अनुशासन से परे जाकर शोध कार्य करने का अवसर मिलेगा और मानविकी तथा भाषण के संवर्धन में सहायता मिलेगी मिलेगी ।</w:t>
      </w:r>
    </w:p>
    <w:p>
      <w:r>
        <w:rPr>
          <w:b/>
          <w:u w:val="single"/>
        </w:rPr>
        <w:t xml:space="preserve">193022</w:t>
      </w:r>
    </w:p>
    <w:p>
      <w:r>
        <w:t xml:space="preserve">आज मेरठ में कर्फ्यू जैसे हालात हैं। इंटरनेट सेवा बंद कर गयी है। हालात पर पुलिस प्रशासन ने कड़ी निगरानी बना बना रखी है। ऐसा लगता है मोदी-2 में देश को दंगों से दहलाने की कोई योजना तैयार हो चुकी है। चुनाव में हार की चोट खाये मोमिन अब दंगों से अपनी मौजूदगी दिखाना चाहते हैं।.</w:t>
      </w:r>
    </w:p>
    <w:p>
      <w:r>
        <w:rPr>
          <w:b/>
          <w:u w:val="single"/>
        </w:rPr>
        <w:t xml:space="preserve">193023</w:t>
      </w:r>
    </w:p>
    <w:p>
      <w:r>
        <w:t xml:space="preserve">नेताजी के समय में गरीब और जमीन स्तर के कार्यकर्ता को सम्मान मिलता था जिसकी वजह से कार्यकर्ता गांव में मेहनत करते करते थे लेकिन आप के समय में एसी में बैठ कर सेल्फी डालने वाली तथा आपसे ज्यादा मिलने वाली कार्यकर्ता कि आपके नजर में असली समाजवादी लीडर है</w:t>
      </w:r>
    </w:p>
    <w:p>
      <w:r>
        <w:rPr>
          <w:b/>
          <w:u w:val="single"/>
        </w:rPr>
        <w:t xml:space="preserve">193024</w:t>
      </w:r>
    </w:p>
    <w:p>
      <w:r>
        <w:t xml:space="preserve">पूर्ण बहुमत उसे मिलेगा, ज़रूरत नहीं किसी के साथ का,महगठबँधन क्या करे, जब उसपर हाथ है केदारनाथ का।#HarHarMahadev</w:t>
      </w:r>
    </w:p>
    <w:p>
      <w:r>
        <w:rPr>
          <w:b/>
          <w:u w:val="single"/>
        </w:rPr>
        <w:t xml:space="preserve">193025</w:t>
      </w:r>
    </w:p>
    <w:p>
      <w:r>
        <w:t xml:space="preserve">#दोस्त ख़रीदे नहीं जाते, ये तो वो #कमीने होते है, जो आपको कभी #शरीफ नहीं देखना चाहते !!! @ Bathinda, aseiden ja järvien kaupunki https://www.instagram.com/p/Bu1mUpNDWny/?utm_source=ig_twitter_share&amp;igshid=15mfi1izkb15b ...</w:t>
      </w:r>
    </w:p>
    <w:p>
      <w:r>
        <w:rPr>
          <w:b/>
          <w:u w:val="single"/>
        </w:rPr>
        <w:t xml:space="preserve">193026</w:t>
      </w:r>
    </w:p>
    <w:p>
      <w:r>
        <w:t xml:space="preserve">बिहार में बहार है हाँ नितीशै कुमार है बाकी उस पत्रकार की पत्रकारिता को श्रद्धांजलि जो इस समय नितीश की जगह तेजस्वी यादव को पूछ रही थी।</w:t>
      </w:r>
    </w:p>
    <w:p>
      <w:r>
        <w:rPr>
          <w:b/>
          <w:u w:val="single"/>
        </w:rPr>
        <w:t xml:space="preserve">193027</w:t>
      </w:r>
    </w:p>
    <w:p>
      <w:r>
        <w:t xml:space="preserve">जब कांग्रेस की सरकार थी तब देश में सिर्फ शांति ही शांति थी. हर युवा, किसान, व्यापारी सबके पास BMW ओर रहने के लिए आलीसान मकान थे, जब से मोदी आया है तब से युवा बेरोजगार है, किसान मर रहा है,,, अबे भो्सड़ीके GB रोड की पैदाइश क्यू इतना राहुल गांधी का मूत पीते हो...</w:t>
      </w:r>
    </w:p>
    <w:p>
      <w:r>
        <w:rPr>
          <w:b/>
          <w:u w:val="single"/>
        </w:rPr>
        <w:t xml:space="preserve">193028</w:t>
      </w:r>
    </w:p>
    <w:p>
      <w:r>
        <w:t xml:space="preserve">एक समुदाय ने दूसरे समुदाय पर एक छोटे #Temple में तोड़फोड़ करने का आरोप लगाया, जबकि बाद में दावा किया गया कि दूसरे समुदाय के कुछ लोगों द्वारा एक लड़के की पिटाई की गई जिसमें उसका हाथ टूट गया। जिसके बाद बाद झड़प हो गई। #CommunalTension.</w:t>
      </w:r>
    </w:p>
    <w:p>
      <w:r>
        <w:rPr>
          <w:b/>
          <w:u w:val="single"/>
        </w:rPr>
        <w:t xml:space="preserve">193029</w:t>
      </w:r>
    </w:p>
    <w:p>
      <w:r>
        <w:t xml:space="preserve">राम रहीम जो खेती करने के लिए जेल से बाहर आना चाहता है, भाजपा को उसी खेती की ज़रूरत है जिससे चुनावी फसल तैयार की जा सके.</w:t>
      </w:r>
    </w:p>
    <w:p>
      <w:r>
        <w:rPr>
          <w:b/>
          <w:u w:val="single"/>
        </w:rPr>
        <w:t xml:space="preserve">193030</w:t>
      </w:r>
    </w:p>
    <w:p>
      <w:r>
        <w:t xml:space="preserve">ये मौलाना खुले आम धमकी दे रहा है,हिन्दुओ को मारने की! इस्लाम ये सिखाता है? हमीद अंसारी और कुछ बुद्धिजीवियों के अनुसार देश का मुसलमान डरा हुआ है! देख लो यही डरा हुआ मुसलमान है जो मीडिया के द्वारा खुले आम धमकी दे रहा है! https://twitter.com/SureshChavhanke/status/1144513707721908225/video/1 ...</w:t>
      </w:r>
    </w:p>
    <w:p>
      <w:r>
        <w:rPr>
          <w:b/>
          <w:u w:val="single"/>
        </w:rPr>
        <w:t xml:space="preserve">193031</w:t>
      </w:r>
    </w:p>
    <w:p>
      <w:r>
        <w:t xml:space="preserve">केजरीवाल को भाड़ में डालो, वो तो है ही भड़वा...  लेकिन पूरे देश को संभालने वाली सरकार भी 5 km दूर है उन्होंने क्या उखाड़ लिया एक चोर तरबेज मरा तो उसके घरपे 5 लाख और नोकरी पहुच गई, इतने आरएसएस कार्यकर्ता और बीजेपी कार्यकर्ता की जान जाने के बाद किसको क्या मिला ये मुकद्दर की बात हैं हैं</w:t>
      </w:r>
    </w:p>
    <w:p>
      <w:r>
        <w:rPr>
          <w:b/>
          <w:u w:val="single"/>
        </w:rPr>
        <w:t xml:space="preserve">193032</w:t>
      </w:r>
    </w:p>
    <w:p>
      <w:r>
        <w:t xml:space="preserve">अब असहाय हिन्दुओं के पास एक ही रास्ता है कि इस शांतिप्रिय समुदाय का पूर्ण रूप से आर्थिक बहिष्कार किया जाए। इनसे किराना का सामान, सब्ज़ी, दूध, फल इत्यादि ना खरीदें और इनकी टैक्सी का इस्तेमाल न करें।घुटनों के बल आ जाएंगे साले सुअर की औलाद। जय श्री राम जय राम</w:t>
      </w:r>
    </w:p>
    <w:p>
      <w:r>
        <w:rPr>
          <w:b/>
          <w:u w:val="single"/>
        </w:rPr>
        <w:t xml:space="preserve">193033</w:t>
      </w:r>
    </w:p>
    <w:p>
      <w:r>
        <w:t xml:space="preserve">अबे हलाला वाले मुल्ले, भोंसड़ी के कैसी इज्जत देते हो बे? तुमलोगो की इज्जत देने की आदत से दर्जन भर औलाद पैदा कर देती है मुसल्लियां । तुमलोगो का धर्म है भेंचोद या चुदाई करने लाइसेंस है बे। एक ही औरत को हलाला के नाम पर बाप, भाई, मामू, फुफ्फ़ा, खालू, चचा जान.... सब इज्जत दे डालते हैं</w:t>
      </w:r>
    </w:p>
    <w:p>
      <w:r>
        <w:rPr>
          <w:b/>
          <w:u w:val="single"/>
        </w:rPr>
        <w:t xml:space="preserve">193034</w:t>
      </w:r>
    </w:p>
    <w:p>
      <w:r>
        <w:t xml:space="preserve">भोसड़ी के नाम के आगे चौकीदार लगाने से कुछ नहीं होगा !  शाम को मोहल्ले मैं चिल्लाया भी कर "मैं हूँ चौकीदार" फिर देखना लोग तेरे को कैसे पेलते हैं . मोदी क्या तेरा फूफा है भेनचोद ?</w:t>
      </w:r>
    </w:p>
    <w:p>
      <w:r>
        <w:rPr>
          <w:b/>
          <w:u w:val="single"/>
        </w:rPr>
        <w:t xml:space="preserve">193035</w:t>
      </w:r>
    </w:p>
    <w:p>
      <w:r>
        <w:t xml:space="preserve">BLOGI: क्या भारत-इंग्लैंड के बल्लेबाजों का स्ट्राइक रेट तय करेगा मैच का नतीजा @Shivendrak #CWC19 #INDvENG https://abpnews.abplive.in/blog/lakko-aste-vaikuttavat-intiassa-englanti-clash-blog-by-shivendra-kumar ...</w:t>
      </w:r>
    </w:p>
    <w:p>
      <w:r>
        <w:rPr>
          <w:b/>
          <w:u w:val="single"/>
        </w:rPr>
        <w:t xml:space="preserve">193036</w:t>
      </w:r>
    </w:p>
    <w:p>
      <w:r>
        <w:t xml:space="preserve">जायरा वसीम ने कहा "इस्लाम में अभिनय हराम "है तो क्या मीनाकुमारी, मधुबाला सायराबानों, शबाना आजमी, सलमान, शाहरुख, फरहान, आमिर, जावेद ये सब हरामी हैं ? @BeingSalmanKhan @iamsrk @aamir_khan @AzmiShabana @Javedakhtarjadu @FarOutAkhtar @TheFarahKhan @TarekFatah @TheFarahKhan</w:t>
      </w:r>
    </w:p>
    <w:p>
      <w:r>
        <w:rPr>
          <w:b/>
          <w:u w:val="single"/>
        </w:rPr>
        <w:t xml:space="preserve">193037</w:t>
      </w:r>
    </w:p>
    <w:p>
      <w:r>
        <w:t xml:space="preserve">कभी घोड़ी चढ़ने के नाम पर तो कभी सीवरेज में उतारकर कब तक हमारे लोगों को मारा जाएगा? </w:t>
      </w:r>
    </w:p>
    <w:p>
      <w:r>
        <w:rPr>
          <w:b/>
          <w:u w:val="single"/>
        </w:rPr>
        <w:t xml:space="preserve">193038</w:t>
      </w:r>
    </w:p>
    <w:p>
      <w:r>
        <w:t xml:space="preserve">एक के बाद एक जाने माने अर्थशास्त्री मोदी सरकार का साथ छोड़ रहे हैं मतलब सब जानते हैं डूबते जहाज की सवारी कौन करे ?</w:t>
      </w:r>
    </w:p>
    <w:p>
      <w:r>
        <w:rPr>
          <w:b/>
          <w:u w:val="single"/>
        </w:rPr>
        <w:t xml:space="preserve">193039</w:t>
      </w:r>
    </w:p>
    <w:p>
      <w:r>
        <w:t xml:space="preserve">इतना गांड मारूँगा की मादरचोद हरामी सुवर के ओलात अगला बार कुछ लिखने से पहले हज़ार बार सोचेगा मादरचोद हम नेपाल चले जाएं चले, मादरचोद तुम सुवरो को भारत क्या दुनिया मे कोई देश पाना नहीं देगा जब हम मारने लगेगें। लगेगें।.</w:t>
      </w:r>
    </w:p>
    <w:p>
      <w:r>
        <w:rPr>
          <w:b/>
          <w:u w:val="single"/>
        </w:rPr>
        <w:t xml:space="preserve">193040</w:t>
      </w:r>
    </w:p>
    <w:p>
      <w:r>
        <w:t xml:space="preserve">नमस्कार आज शनिवार है.. मैं klo 10:30 से klo 12:30 तक 159 North Avenue में अपने लोकसभा के लोगों से मिलूँगा....</w:t>
      </w:r>
    </w:p>
    <w:p>
      <w:r>
        <w:rPr>
          <w:b/>
          <w:u w:val="single"/>
        </w:rPr>
        <w:t xml:space="preserve">193041</w:t>
      </w:r>
    </w:p>
    <w:p>
      <w:r>
        <w:t xml:space="preserve">#पप्पू पुरा देश जानता है कि यह नई लेंग्वेज की शुरुआत किसने किया है #मौत के सौदागर #निच #खुन के दलाल #बिच्छू #बिच्छू #हिटलर #चोर साले भडवे यह सब तुम्हारी पार्टी के लोगों का एक बहुमत से चुने गए हमारे देश के P M को दी गई गाली का हम तुम्हें हराकर बदला लेंगे तुम्हें हराकर बदला लेंगे</w:t>
      </w:r>
    </w:p>
    <w:p>
      <w:r>
        <w:rPr>
          <w:b/>
          <w:u w:val="single"/>
        </w:rPr>
        <w:t xml:space="preserve">193042</w:t>
      </w:r>
    </w:p>
    <w:p>
      <w:r>
        <w:t xml:space="preserve">आंटी जी किसी की मज़ाक नहीं करते हैं अपने गिरेबान में झांक कर देखो आप क्या है #प्रज्ञा_ठाकुर के आगे आप आप कुछ भी नहीं है आप तो केवल #राशन_कार्ड बनाना ही सींखी है वहीं करती रहो वैसे भी आप सबसे निम्न स्तर का धंधा करते पकड़ी पकड़ी गई थी</w:t>
      </w:r>
    </w:p>
    <w:p>
      <w:r>
        <w:rPr>
          <w:b/>
          <w:u w:val="single"/>
        </w:rPr>
        <w:t xml:space="preserve">193043</w:t>
      </w:r>
    </w:p>
    <w:p>
      <w:r>
        <w:t xml:space="preserve">#कन्हैया_कुमार के खिलाफ कोई भी देश द्रोह का सबूत नहीं होने के कारन #दोष_मुक्त करार दिया गया</w:t>
      </w:r>
    </w:p>
    <w:p>
      <w:r>
        <w:rPr>
          <w:b/>
          <w:u w:val="single"/>
        </w:rPr>
        <w:t xml:space="preserve">193044</w:t>
      </w:r>
    </w:p>
    <w:p>
      <w:r>
        <w:t xml:space="preserve">दिल्ली की सत्ता में काबिज @ArvindKejriwal ने कहा था कि पानी फ़्री दिलाएंगे लेकिन हालात यह है कि पानी सिर्फ़ टैंकर माफ़िया के पास है @BJP4Delhi सता में आने के 4वर्ष में में में हर घर तक नल से जल पहुँचाएगी, यह स्वच्छ जल पीने लायक़ होगा-täysversio,Press Conference dt.11June #VisionLessAAP</w:t>
      </w:r>
    </w:p>
    <w:p>
      <w:r>
        <w:rPr>
          <w:b/>
          <w:u w:val="single"/>
        </w:rPr>
        <w:t xml:space="preserve">193045</w:t>
      </w:r>
    </w:p>
    <w:p>
      <w:r>
        <w:t xml:space="preserve">ये मादरचोद तीन पीढ़ी से कश्मीर में राजा की तरह शाषन कर रहे है, ये हरामी अभी भी जनमतसंग्रह करवाना चाहता है,इस मादरचोद को अभी भी जानना है कि कश्मीर के लोग भारत का हिस्सा बनना चाहते है या पाकिस्तान का। ये साले नमकहराम है! इन देशद्रोहियो को चौराहे पर गोली मारनी चाहिए। #Article370</w:t>
      </w:r>
    </w:p>
    <w:p>
      <w:r>
        <w:rPr>
          <w:b/>
          <w:u w:val="single"/>
        </w:rPr>
        <w:t xml:space="preserve">193046</w:t>
      </w:r>
    </w:p>
    <w:p>
      <w:r>
        <w:t xml:space="preserve">जागरुकता अभियान और प्रचार अभियान में अंतर करना चाहिए। बच्चों को हाथ धोकर खाना खाने के लिए किया गया जागरूकता अभियान, सरकार का प्रचार नहीं है। लेकिन मनरेगा के नाम पर एक नेता को प्रतिस्थापित करने के लिए 3 साल तक सरकारी तक खजाने से विज्ञापन किए गए, इसे देश भूल नहीं सकता: पीएम मोदी.</w:t>
      </w:r>
    </w:p>
    <w:p>
      <w:r>
        <w:rPr>
          <w:b/>
          <w:u w:val="single"/>
        </w:rPr>
        <w:t xml:space="preserve">193047</w:t>
      </w:r>
    </w:p>
    <w:p>
      <w:r>
        <w:t xml:space="preserve">जब राज्य सरकार केंद्र को इन 17 जातियों को अनुसूचित जाति में शामिल करने के लिए प्रस्ताव भेजेगी उसके बाद लोकसभा,राज्यसभा मे पास होगा उसके बाद RGI के पास जाएगी तभी यह जातियां SC की सूची में जाएगी,सरकार एक बार फिर अनुसूचित जाति में शामिल करने के बहाने गुमराह करने की तैयारी बना ली है।</w:t>
      </w:r>
    </w:p>
    <w:p>
      <w:r>
        <w:rPr>
          <w:b/>
          <w:u w:val="single"/>
        </w:rPr>
        <w:t xml:space="preserve">193048</w:t>
      </w:r>
    </w:p>
    <w:p>
      <w:r>
        <w:t xml:space="preserve">ये तुमने सूअर कब से पाल रखा है बहुत बच्चे दी है सब एक जैसे दिख रहे हैं जैसे जनसंघी हाफ चङ्ङी धारन करके एक सरीखे दिखते हैं हैं</w:t>
      </w:r>
    </w:p>
    <w:p>
      <w:r>
        <w:rPr>
          <w:b/>
          <w:u w:val="single"/>
        </w:rPr>
        <w:t xml:space="preserve">193049</w:t>
      </w:r>
    </w:p>
    <w:p>
      <w:r>
        <w:t xml:space="preserve">सत्तावन की तलवार लिखूँ। शोणित की बहती धार लिखूँ। धार लिखूँ। दुश्मन की छाती पर पड़ता। रानी का इक इक वार लिखूँ। #लक्ष्मीबाई #झांसी_की_रानी # पुण्य तिथि पर शत् शत् शत् नमन _________________ ////________________</w:t>
      </w:r>
    </w:p>
    <w:p>
      <w:r>
        <w:rPr>
          <w:b/>
          <w:u w:val="single"/>
        </w:rPr>
        <w:t xml:space="preserve">193050</w:t>
      </w:r>
    </w:p>
    <w:p>
      <w:r>
        <w:t xml:space="preserve">*ना थके कभी पैर* *ना कभी हिम्मत हारी है* *जज्बा है परिवर्तन का ज़िंदगी में* *इसलिये सफर जारी है|* *"मन" सभी के पास होता है है..* * *मगर "मनोबल "* * *कुछ लोगों के पास ही होता है..* @Anjupra7743 @MimrotReena @OffficeRGFan @RahulGandhi</w:t>
      </w:r>
    </w:p>
    <w:p>
      <w:r>
        <w:rPr>
          <w:b/>
          <w:u w:val="single"/>
        </w:rPr>
        <w:t xml:space="preserve">193051</w:t>
      </w:r>
    </w:p>
    <w:p>
      <w:r>
        <w:t xml:space="preserve">तेरी बहन को चोदने के लिए हम भी तैयार बैठे है । हाँ तू जो अपने आप को ठेकेदार समझता है न । समाज का वही समाज तुझे अपने लुंड पर रखता है</w:t>
      </w:r>
    </w:p>
    <w:p>
      <w:r>
        <w:rPr>
          <w:b/>
          <w:u w:val="single"/>
        </w:rPr>
        <w:t xml:space="preserve">193052</w:t>
      </w:r>
    </w:p>
    <w:p>
      <w:r>
        <w:t xml:space="preserve">मुस्लिमो के आतंकवादी आचरण को छिपाने के लिए बारबार नाथूराम गोडसे को बीच में लाया जाता है ये बताने के लिए की हिंदू आतंकवादी है। नाथूराम गोडसे के विचारों के विपरीत गांधी ने भारत को विभाजित कर मुसलमानो बेचा इसका बदला गोडसे ने गांधी का वध करके लिया। गांधी मुस्लिम जिहादी था,मारा गया।</w:t>
      </w:r>
    </w:p>
    <w:p>
      <w:r>
        <w:rPr>
          <w:b/>
          <w:u w:val="single"/>
        </w:rPr>
        <w:t xml:space="preserve">193053</w:t>
      </w:r>
    </w:p>
    <w:p>
      <w:r>
        <w:t xml:space="preserve">विज्ञान को चेलेंज मत कर गालिब, एक 5₹ का कंडोम सर्वशक्तिमान ईश्वर,खुदा की स्कीम को बंद कर सकता है। बच्चे तो भगवान की देन है</w:t>
      </w:r>
    </w:p>
    <w:p>
      <w:r>
        <w:rPr>
          <w:b/>
          <w:u w:val="single"/>
        </w:rPr>
        <w:t xml:space="preserve">193054</w:t>
      </w:r>
    </w:p>
    <w:p>
      <w:r>
        <w:t xml:space="preserve">देश को इस बार नया प्रधानमंत्री मिलने वाला है। सामाजिक परिवर्तन के आप महानायक बनकर उभरे हैं पूरे देश में यह कहना अतिशयोक्ति नहीं होगी कहना अतिशयोक्ति होगी</w:t>
      </w:r>
    </w:p>
    <w:p>
      <w:r>
        <w:rPr>
          <w:b/>
          <w:u w:val="single"/>
        </w:rPr>
        <w:t xml:space="preserve">193055</w:t>
      </w:r>
    </w:p>
    <w:p>
      <w:r>
        <w:t xml:space="preserve">जम्मू कश्मीर में किसी को डरने की जरूरत नहीं है क्योंकि वह सारे वह पत्थरबाज दिल्ली में आ गए हैं और दिल्ली के मंदिरों में तोड़फोड़ में तोड़फोड़ चालू है सरकार को विश्वास जीतना है मुसलमानों का तो खुद सिर पर पत्थर खाए ना कि हिंदुओं की आस्था और मंदिरों पर चोट होने दे</w:t>
      </w:r>
    </w:p>
    <w:p>
      <w:r>
        <w:rPr>
          <w:b/>
          <w:u w:val="single"/>
        </w:rPr>
        <w:t xml:space="preserve">193056</w:t>
      </w:r>
    </w:p>
    <w:p>
      <w:r>
        <w:t xml:space="preserve">ओर ये साली सुअर सरकार सो रही है जो नारे ही देना जानतीहैं बेटी बचाओ बेटी पढ़ाओ ओर ये हराम की खाने वाले पुलिस वाले जो गुनहगार उसको तो पकड़ नही पातीऔर जिसके साथ हुआहै उन विरोध करने वालोपर लाठीचार्ज करने के लिये तैयारी से आते सुवर कहि के इनकी भी बहन बेटियो के साथहोंना चाहिए जब दिखेगा</w:t>
      </w:r>
    </w:p>
    <w:p>
      <w:r>
        <w:rPr>
          <w:b/>
          <w:u w:val="single"/>
        </w:rPr>
        <w:t xml:space="preserve">193057</w:t>
      </w:r>
    </w:p>
    <w:p>
      <w:r>
        <w:t xml:space="preserve">यदि_अंधकार_से_लड़ने_का_ संकल्प_कोई_कर_लेता_है...!!!! तो_एक_अकेला_जुगनू_भी_ सब_अन्धकार_हर_लेता_है...!!!!  _ॐ_नमो_भगवते_वासुदेवाय_नमः जय श्री कृष्णा ...</w:t>
      </w:r>
    </w:p>
    <w:p>
      <w:r>
        <w:rPr>
          <w:b/>
          <w:u w:val="single"/>
        </w:rPr>
        <w:t xml:space="preserve">193058</w:t>
      </w:r>
    </w:p>
    <w:p>
      <w:r>
        <w:t xml:space="preserve">अटल टिंकरिंग लैब से बच्चे भर रहे इनोवेशन की उड़ान। देश भर के स्कूलों में 8,878 अटल टिंकरिंग लैब स्थापित हो चुकी हैं। आधुनिक प्रयोगशालाओं में कक्षा 6 से 12 तक के छात्र-छात्राओं का हो रहा कौशल विकास। 3D प्रिंटर्स,रोबोटिक्स,इंटरनेट ऑफ थिंग्स (आईओटी) जैसी नई तकनीक से सीखते हैं छात्र।</w:t>
      </w:r>
    </w:p>
    <w:p>
      <w:r>
        <w:rPr>
          <w:b/>
          <w:u w:val="single"/>
        </w:rPr>
        <w:t xml:space="preserve">193059</w:t>
      </w:r>
    </w:p>
    <w:p>
      <w:r>
        <w:t xml:space="preserve">सोच-सोच का फ़र्क़ है भोसडीके। कोई लड़कियों/महिलाओं को बेटी की नज़रों से देखता है और कोई नौ साल की बेटी को भी बीवी की नज़रो से से. समझे। समझे।.</w:t>
      </w:r>
    </w:p>
    <w:p>
      <w:r>
        <w:rPr>
          <w:b/>
          <w:u w:val="single"/>
        </w:rPr>
        <w:t xml:space="preserve">193060</w:t>
      </w:r>
    </w:p>
    <w:p>
      <w:r>
        <w:t xml:space="preserve">यदि 2019 के चुनावों में मोदी जी पीएम बनते हैं तो अच्छा रहेगा: इमरान खान भक्तों किसके जीतने से पाकिस्तान में पटाखे चलेंगे ?  @HarunHk055771 @AqdasShaikh_sp @dralvirashah @AbbasAliRushdi @LambaAlka</w:t>
      </w:r>
    </w:p>
    <w:p>
      <w:r>
        <w:rPr>
          <w:b/>
          <w:u w:val="single"/>
        </w:rPr>
        <w:t xml:space="preserve">193061</w:t>
      </w:r>
    </w:p>
    <w:p>
      <w:r>
        <w:t xml:space="preserve">बुंदेले हर बोलो के मुंह हमने सुनी कहानी थी, खूब लड़ी मर्दानी वो तो झांसी वाली रानी थी.! सुभद्रा कुमारी चौहान जी की ये कविता राष्ट्रभक्ति का जोश जगा देती है। महज 29 वर्ष की जीवन अवधि में मनु वो नाम कर गयी,जिसे जिसे सदियों तक भुलाया नहीं जा सकता। ऐसी वीरंगना को शत् नमन#लक्ष्मीबाई.</w:t>
      </w:r>
    </w:p>
    <w:p>
      <w:r>
        <w:rPr>
          <w:b/>
          <w:u w:val="single"/>
        </w:rPr>
        <w:t xml:space="preserve">193062</w:t>
      </w:r>
    </w:p>
    <w:p>
      <w:r>
        <w:t xml:space="preserve">दोस्तों, क्या आप सब लोग न्यूजीलैंड के साथ मैच में इंग्लैंड की जीत की दुआ करेंगे ताकि भड़वा पाकिस्तान सेमीफाइनल में न पहुँच सके?</w:t>
      </w:r>
    </w:p>
    <w:p>
      <w:r>
        <w:rPr>
          <w:b/>
          <w:u w:val="single"/>
        </w:rPr>
        <w:t xml:space="preserve">193063</w:t>
      </w:r>
    </w:p>
    <w:p>
      <w:r>
        <w:t xml:space="preserve">भारत के यशस्वी उप राष्ट्रपति आदरणीय एम वेंकैया नायडू जी को जन्मदिन की हार्दिक बधाई एवं अनन्त शुभकामनाएँ। भगवान् बद्री विशाल व् बाबा केदार आपको उत्तम स्वास्थ्य और दीर्घ आयु प्रदान करें, ताकि आप चिरकाल तक देश की प्रगति में सहयोग करते रहें!! @MVenkaiahNaidu</w:t>
      </w:r>
    </w:p>
    <w:p>
      <w:r>
        <w:rPr>
          <w:b/>
          <w:u w:val="single"/>
        </w:rPr>
        <w:t xml:space="preserve">193064</w:t>
      </w:r>
    </w:p>
    <w:p>
      <w:r>
        <w:t xml:space="preserve">दिल्ली के शिक्षा मंत्री @msisodia का बड़ा घोटाला। एक स्कूल का कमरा 24,85,323 रुपए बनाया है। आरटीआई से पता चला है। 312 कमरे 77,54,21,000 रुपये में और 12748 कमरे 2892.65 करोड़ रुपये में बनाए। अब क्या बोलोगे सिसोदिया जी और @ArvindKejriwal जी? #sisodiaKaGhotala @KapilMishra_IND</w:t>
      </w:r>
    </w:p>
    <w:p>
      <w:r>
        <w:rPr>
          <w:b/>
          <w:u w:val="single"/>
        </w:rPr>
        <w:t xml:space="preserve">193065</w:t>
      </w:r>
    </w:p>
    <w:p>
      <w:r>
        <w:t xml:space="preserve">#नीच कहने पर मणिशंकर को निष्कासित कर दिया गया था।#GANDHI के हत्यारे #GODSE को देशभक्त कहने पर क्या #प्रज्ञा भी निष्कासित होंगी.?</w:t>
      </w:r>
    </w:p>
    <w:p>
      <w:r>
        <w:rPr>
          <w:b/>
          <w:u w:val="single"/>
        </w:rPr>
        <w:t xml:space="preserve">193066</w:t>
      </w:r>
    </w:p>
    <w:p>
      <w:r>
        <w:t xml:space="preserve">रंडी तो हस्तमैथुन की मलिका बनी फिर रही है हस्तमैथुन क्यों करती है तेरी खुजली तो हम मिटा देंगे!</w:t>
      </w:r>
    </w:p>
    <w:p>
      <w:r>
        <w:rPr>
          <w:b/>
          <w:u w:val="single"/>
        </w:rPr>
        <w:t xml:space="preserve">193067</w:t>
      </w:r>
    </w:p>
    <w:p>
      <w:r>
        <w:t xml:space="preserve">तेरी मां का भोसड़ा मादरचोद जिस धोनी के नाम पर उछल रहा है ना ना उस धोनी को दादा ने बनाया तीन नम्बर पर बैटिंग करवा करवा कर , विश्वास नही होता तो सेहवाग का कोई भी भी इंटरव्यू देख ले।</w:t>
      </w:r>
    </w:p>
    <w:p>
      <w:r>
        <w:rPr>
          <w:b/>
          <w:u w:val="single"/>
        </w:rPr>
        <w:t xml:space="preserve">193068</w:t>
      </w:r>
    </w:p>
    <w:p>
      <w:r>
        <w:t xml:space="preserve">#मौत सामने होते हुए भी लोग #फौज की ऩौकरी नही छोडते वही कुछ #कमीने अखबार पढ कर #देश छोडने की बात करते है़ं..!!!!  #NasruddinShah @AmitShah @KapilMishra_IND @SINGHRAJIVRANA1 @narendramodi @PMOIndia @RahulGandhi @iamsrk @ArvindKejriwal</w:t>
      </w:r>
    </w:p>
    <w:p>
      <w:r>
        <w:rPr>
          <w:b/>
          <w:u w:val="single"/>
        </w:rPr>
        <w:t xml:space="preserve">193069</w:t>
      </w:r>
    </w:p>
    <w:p>
      <w:r>
        <w:t xml:space="preserve">#जी_मिचलाना,#घबराहट, #बेचैनी,#अनिंद्रा,#नाईट_फेल,#स्वप्नदोष,#धातु, #नामर्दी,#टेड़ापन,#पतलापन,#सांस_तेज_चलना ओर हम #विरोधियों को देख कर #कुत्ते की तरह जमीन पर #पैर #रगड़ना,,, अगर ये लक्षण महसूस हो रहे हैं तो तुरंत #मोदी_भक्ति छोड़ दो छोड़ दो चुतियो,,ये #जानलेवा #लाईलाज बीमारी है!!</w:t>
      </w:r>
    </w:p>
    <w:p>
      <w:r>
        <w:rPr>
          <w:b/>
          <w:u w:val="single"/>
        </w:rPr>
        <w:t xml:space="preserve">193070</w:t>
      </w:r>
    </w:p>
    <w:p>
      <w:r>
        <w:t xml:space="preserve">भोसडीके दिल्ली में कल दंगा हुआ रात को मंदिर तोड़ दिया गया। एक शब्द भी नहीं बोला गया आत्म मुग्ध मुग्ध बौने।</w:t>
      </w:r>
    </w:p>
    <w:p>
      <w:r>
        <w:rPr>
          <w:b/>
          <w:u w:val="single"/>
        </w:rPr>
        <w:t xml:space="preserve">193071</w:t>
      </w:r>
    </w:p>
    <w:p>
      <w:r>
        <w:t xml:space="preserve">भारतीय क्रिकेट टीम के पूर्व खिलाड़ी रहे धाकड़ बल्लेबाज #YuvrajSingh ने कुछ दिन पहले ही क्रिकेट को अलविदा कह दिया। जिसके बाद युवराज अब नौकरी की तलाश में जगह जगह भटक रहे हैं। #IndianCricketer https://www.navjivanindia.com/videos/yuvraj-singh-looking-for-a-job-after-retiring-from-cricket-watch-video ...</w:t>
      </w:r>
    </w:p>
    <w:p>
      <w:r>
        <w:rPr>
          <w:b/>
          <w:u w:val="single"/>
        </w:rPr>
        <w:t xml:space="preserve">193072</w:t>
      </w:r>
    </w:p>
    <w:p>
      <w:r>
        <w:t xml:space="preserve">में उस समय सुन नही पाया था। हाँ हा हा हां ह क्योंकि उस समय मे ऊपर वाले के यह तेरी चुदाई में व्यस्त व्यस्त था</w:t>
      </w:r>
    </w:p>
    <w:p>
      <w:r>
        <w:rPr>
          <w:b/>
          <w:u w:val="single"/>
        </w:rPr>
        <w:t xml:space="preserve">193073</w:t>
      </w:r>
    </w:p>
    <w:p>
      <w:r>
        <w:t xml:space="preserve">जो अंग्रेज़ों से माफ़ी माँगे, अंग्रेजो के लिये जासूसी करे, बापू की हत्या करे, अंग्रेज़ों का साथ दे,  भाजपा और अंग्रेज़ उसे अपना राष्ट्रभक्त, वीर मानते थे और मानते रहेंगें है। ये राष्ट्रवाद की नई परिभाषा है। #Savarkar</w:t>
      </w:r>
    </w:p>
    <w:p>
      <w:r>
        <w:rPr>
          <w:b/>
          <w:u w:val="single"/>
        </w:rPr>
        <w:t xml:space="preserve">193074</w:t>
      </w:r>
    </w:p>
    <w:p>
      <w:r>
        <w:t xml:space="preserve">तेरी बहन की choot me मेरा laoda madarchod सुअर तुझ जैसों को मैं jhaant मे बांध के रखता हूं... Bahen की दलाली कर जा के गुफा me...</w:t>
      </w:r>
    </w:p>
    <w:p>
      <w:r>
        <w:rPr>
          <w:b/>
          <w:u w:val="single"/>
        </w:rPr>
        <w:t xml:space="preserve">193075</w:t>
      </w:r>
    </w:p>
    <w:p>
      <w:r>
        <w:t xml:space="preserve">वो हिन्दुओं की बता करोड़ों हिन्दू मार देंगे पर कभी सूअर मीडिया ओर उन जैसा गधा मीडिया यह नहीं पूछेगा कि कश्मीर तो पूरा पंडितो का था ओर आज वहा एक भी देखने को नहीं मिलता है</w:t>
      </w:r>
    </w:p>
    <w:p>
      <w:r>
        <w:rPr>
          <w:b/>
          <w:u w:val="single"/>
        </w:rPr>
        <w:t xml:space="preserve">193076</w:t>
      </w:r>
    </w:p>
    <w:p>
      <w:r>
        <w:t xml:space="preserve">पहली बार जनता महसूस कर रही है कि जम्मू और लद्दाख और लद्दाख भी राज्य का हिस्सा है। सबको अधिकार देने का काम मोदी सरकार ने किया है। हमारे लिए सीमा पर रहने वाले लोगों की जान कीमती है और इसलिए सीमा पर 15 हजार बंकर बनाने का फैसला हुआ बनाने हुआ, जिसमें 4,400 बंकर बन चुके हैं: श्री अमित शाह</w:t>
      </w:r>
    </w:p>
    <w:p>
      <w:r>
        <w:rPr>
          <w:b/>
          <w:u w:val="single"/>
        </w:rPr>
        <w:t xml:space="preserve">193077</w:t>
      </w:r>
    </w:p>
    <w:p>
      <w:r>
        <w:t xml:space="preserve">लोकसभा में सबसे ज्यादा ऊंची जाति के लोग जीतकर आए हैं. कैबिनेट में भी सबसे ज्यादा ऊंची जाति के लोग हैं. अगर मैं कहता हूं कि 'हम यहां किराएदार नहीं हैं' तो सिर्फ संविधान की बात दोहरा रहे हैं. संविधान सबको समान अधिकार देता है: #AIMIM Chief Barrister @asadowaisi klo #ShikharSammelan</w:t>
      </w:r>
    </w:p>
    <w:p>
      <w:r>
        <w:rPr>
          <w:b/>
          <w:u w:val="single"/>
        </w:rPr>
        <w:t xml:space="preserve">193078</w:t>
      </w:r>
    </w:p>
    <w:p>
      <w:r>
        <w:t xml:space="preserve">खामोशियों को समेटे लब कंपकपाता रह गया, छुपाते रहे हर दर्द,,,, #तन्हाई आंसुओ में सिमट के रह गया।। #हिंदी_शब्द #शब्दनिधी</w:t>
      </w:r>
    </w:p>
    <w:p>
      <w:r>
        <w:rPr>
          <w:b/>
          <w:u w:val="single"/>
        </w:rPr>
        <w:t xml:space="preserve">193079</w:t>
      </w:r>
    </w:p>
    <w:p>
      <w:r>
        <w:t xml:space="preserve">राज्य के "सरकारी" हस्पताल में अपना आपरेशन करा के, मध्यप्रदेश के मुख्यमंत्री कमलनाथ ने ने ने एक आदर्श "परम्परा" की पहल की है, काश देश के बाक़ी CM भी इसका "अनुसरण" करें,तो सरकारी हस्पतालों की हालत अपने आप सुधर जाये.</w:t>
      </w:r>
    </w:p>
    <w:p>
      <w:r>
        <w:rPr>
          <w:b/>
          <w:u w:val="single"/>
        </w:rPr>
        <w:t xml:space="preserve">193080</w:t>
      </w:r>
    </w:p>
    <w:p>
      <w:r>
        <w:t xml:space="preserve">@SureshChavhanke जब तेरी #मां ने तुझे पैदा कि होगी, तब #नर्स बोली होगी,लो जी #भड़वा पैदा हुआ है...</w:t>
      </w:r>
    </w:p>
    <w:p>
      <w:r>
        <w:rPr>
          <w:b/>
          <w:u w:val="single"/>
        </w:rPr>
        <w:t xml:space="preserve">193081</w:t>
      </w:r>
    </w:p>
    <w:p>
      <w:r>
        <w:t xml:space="preserve">मुजफ्फरनगर में 20 प्रतिशत किसान ऐसे हैं जो जागरूकता के अभाव में दलालों के चक्कर में में आजाते हैं समय पर बैंकों को पैसा वापस नहीं कर पाते। इस स्थिति में बैंक द्वारा वसूला जाने वाले ब्याज की दर 11 फीसदी हो जाती है, जिससे किसानों को आर्थिक नुकसान होता है।</w:t>
      </w:r>
    </w:p>
    <w:p>
      <w:r>
        <w:rPr>
          <w:b/>
          <w:u w:val="single"/>
        </w:rPr>
        <w:t xml:space="preserve">193082</w:t>
      </w:r>
    </w:p>
    <w:p>
      <w:r>
        <w:t xml:space="preserve">#ब्रैकिंम_न्यूज मेरा देश और हिन्दू तो अतिसहिष्णु हैै, कुछ #कुत्ते #मोदी के बहाने बे-वजह, #देश को बदनाम करने की असफल कोशिस करते हैं!</w:t>
      </w:r>
    </w:p>
    <w:p>
      <w:r>
        <w:rPr>
          <w:b/>
          <w:u w:val="single"/>
        </w:rPr>
        <w:t xml:space="preserve">193083</w:t>
      </w:r>
    </w:p>
    <w:p>
      <w:r>
        <w:t xml:space="preserve">दुनिया के सारे जूठ एक तरफ, और *भाई बस रास्ते में हूँ वाला* जूठ एक तरफ !!! #कमीने दोस्त</w:t>
      </w:r>
    </w:p>
    <w:p>
      <w:r>
        <w:rPr>
          <w:b/>
          <w:u w:val="single"/>
        </w:rPr>
        <w:t xml:space="preserve">193084</w:t>
      </w:r>
    </w:p>
    <w:p>
      <w:r>
        <w:t xml:space="preserve">जिस दिन एक लड़की के बाप बन जाओगे साहब.. लड़की माल नही घर का मान नज़र आएगी...!!!!  #Respect_women #Respect @kaur0211 @RiituS @KaranwalTanu @Anjupra7743 @NooriFatima1230 @Jekki_KHaN_786 @SheetalSuryav10 @i_Pratistha @Rubeenaprveen @Rubeenaprveen</w:t>
      </w:r>
    </w:p>
    <w:p>
      <w:r>
        <w:rPr>
          <w:b/>
          <w:u w:val="single"/>
        </w:rPr>
        <w:t xml:space="preserve">193085</w:t>
      </w:r>
    </w:p>
    <w:p>
      <w:r>
        <w:t xml:space="preserve">द्वारका में प्रधानमंत्री मोदी जी के #MannKiBaat कार्यक्रम को कार्यकर्ता बंधुओं के साथ सुना। जल की महत्ता और उसके संरक्षण के लिये प्रधानमंत्री </w:t>
      </w:r>
    </w:p>
    <w:p>
      <w:r>
        <w:rPr>
          <w:b/>
          <w:u w:val="single"/>
        </w:rPr>
        <w:t xml:space="preserve">193086</w:t>
      </w:r>
    </w:p>
    <w:p>
      <w:r>
        <w:t xml:space="preserve">बिहार मे 40 का 40 सिट जित कर उत्तरप्रदेश मे मुलायम सिह 80 गंठबंधन 380 सिट जितकर भी मयावती यादवो के मुंह मे पिसाब कर रही है औकात दिखा रही है है हरामी मां ने दुख पिलाया है तो लालू के तरह अब बाबर का महजिद बनाकर दिखा दें हिजड़े अयोध्या मे औकात नही है कुत्ते की तरह क्यो भौक रहां है</w:t>
      </w:r>
    </w:p>
    <w:p>
      <w:r>
        <w:rPr>
          <w:b/>
          <w:u w:val="single"/>
        </w:rPr>
        <w:t xml:space="preserve">193087</w:t>
      </w:r>
    </w:p>
    <w:p>
      <w:r>
        <w:t xml:space="preserve">लोकतंत्र के लिए विपक्ष की आवाज अहम - नरेंद्र मोदी! तो मैं नरेंद्र मोदी जी से जानना चाहता हू जब कोई सरकार के खिलाफ बोलता है तो उसको क्यों मीडिया से निकलवा दिया जाता है, उसको जेलों में बंद करवा दिया जाता है, पिता जाता है ओर मार दिया गया है तो क्या यही लोकतंत्र है,, @BebakAawaj</w:t>
      </w:r>
    </w:p>
    <w:p>
      <w:r>
        <w:rPr>
          <w:b/>
          <w:u w:val="single"/>
        </w:rPr>
        <w:t xml:space="preserve">193088</w:t>
      </w:r>
    </w:p>
    <w:p>
      <w:r>
        <w:t xml:space="preserve">300 आतंकवादी मारे गये तो मोदी जिम्मेवार और 200 बच्चे बिहार में सरकार की लापरवाही से मरे तो पाकिस्तान का प्रधानमंत्री जिम्मेवार,,</w:t>
      </w:r>
    </w:p>
    <w:p>
      <w:r>
        <w:rPr>
          <w:b/>
          <w:u w:val="single"/>
        </w:rPr>
        <w:t xml:space="preserve">193089</w:t>
      </w:r>
    </w:p>
    <w:p>
      <w:r>
        <w:t xml:space="preserve">अगर कोई हिन्दू लड़की को छूए तो वो हाथ नहीं बचने चाहिए, ऐसा बयान है केंद्रीय मंत्री अंनत कुमार हेगड़े का, अब देखना है कि अपने जीजा शाहनवाज और मुख्तार के हाथ कब काट रहे हैं?</w:t>
      </w:r>
    </w:p>
    <w:p>
      <w:r>
        <w:rPr>
          <w:b/>
          <w:u w:val="single"/>
        </w:rPr>
        <w:t xml:space="preserve">193090</w:t>
      </w:r>
    </w:p>
    <w:p>
      <w:r>
        <w:t xml:space="preserve">इस हरामि गद्दार को सुंदर !!! को कहां से पकड़ लिया Sundar तो मोदी सरकार पर हमला करता है कहता कि कटवा को को समर्थन दो हिंदुओं को हिंदुओं को मार दो यह रंडी की औलाद तुम्हारे साथ क्या कर रहा है @Google @BillGates @facebook @satyanadella @RNTata2000 @anandmahindra @NandanNilekani @RajatSharmaLive</w:t>
      </w:r>
    </w:p>
    <w:p>
      <w:r>
        <w:rPr>
          <w:b/>
          <w:u w:val="single"/>
        </w:rPr>
        <w:t xml:space="preserve">193091</w:t>
      </w:r>
    </w:p>
    <w:p>
      <w:r>
        <w:t xml:space="preserve">वो मुस्लिम है उनको सब माफ है कोई सरकार नही बोलेगी हा अगर हा अगर ये कही हिंदुओ ने मस्जिद पर सिर्फ येक पत्थर गलती से लग जाति तो सारी सरकार रंडी रोना करती दिखती</w:t>
      </w:r>
    </w:p>
    <w:p>
      <w:r>
        <w:rPr>
          <w:b/>
          <w:u w:val="single"/>
        </w:rPr>
        <w:t xml:space="preserve">193092</w:t>
      </w:r>
    </w:p>
    <w:p>
      <w:r>
        <w:t xml:space="preserve">लानत है ऐसे गुंडे विधायक बेटे और उसके नेता बाप पर,क्या संस्कार दिये हैं...  अगर 24 घंटे में इस गुंडे विधायक को जेल में ना डाल सके तो लानत है ऐसी सरकार पर भी।.</w:t>
      </w:r>
    </w:p>
    <w:p>
      <w:r>
        <w:rPr>
          <w:b/>
          <w:u w:val="single"/>
        </w:rPr>
        <w:t xml:space="preserve">193093</w:t>
      </w:r>
    </w:p>
    <w:p>
      <w:r>
        <w:t xml:space="preserve">@ImranKhanPTI औकात समझ आ गई बे ? बॉर्डर हो या ग्राउंड बाप बाप होता है । समझा ? हिजड़े, तेरी माकी चूट मारली ओर मारते रहेंगे, मेरा लुंड लेले अब मुंह में भोसडीके रण्डी की औलाद, तेरी बेन को चोडू भोसडीके ले उखाड़ ले जो उखाड़ सकता है। तेरी मा की चूचियों को चोदु रंदी।</w:t>
      </w:r>
    </w:p>
    <w:p>
      <w:r>
        <w:rPr>
          <w:b/>
          <w:u w:val="single"/>
        </w:rPr>
        <w:t xml:space="preserve">193094</w:t>
      </w:r>
    </w:p>
    <w:p>
      <w:r>
        <w:t xml:space="preserve">लेखक... हम्म!!! वो जिस मोहब्बत को को जी नहीं पाते हैं ना, उसे कहानियों में लिख देते हैं ♡♡ ~vaeltaja.sielu.hippi #kirjailijaelämä #bloggaaja #tarinankertoja #AuthorConfession #deepinside #हिंदी_शब्द</w:t>
      </w:r>
    </w:p>
    <w:p>
      <w:r>
        <w:rPr>
          <w:b/>
          <w:u w:val="single"/>
        </w:rPr>
        <w:t xml:space="preserve">193095</w:t>
      </w:r>
    </w:p>
    <w:p>
      <w:r>
        <w:t xml:space="preserve">BREAKING: #CWC19 में भारत बनाम इंग्लैंड के मैच में टीम इंडिया को 338 रनों का टारगेट मिला, इंग्लैंड की तरफ से जॉनी बेयरस्टो ने सबसे ज्यादा 111 रन बनाए, भारत की तरफ से मोहम्मद शमी ने 5 विकेट अपने नाम किए #INDvENG</w:t>
      </w:r>
    </w:p>
    <w:p>
      <w:r>
        <w:rPr>
          <w:b/>
          <w:u w:val="single"/>
        </w:rPr>
        <w:t xml:space="preserve">193096</w:t>
      </w:r>
    </w:p>
    <w:p>
      <w:r>
        <w:t xml:space="preserve">#समझा_करो_यार निगाहें नाज़ की बातें जवां अंदाज की बातें अभी तो करनी है तुमसे बहुत सी राज़ की बातें अभी तो बेवफ़ाई है दुहाई है है दुहाई है है मेरे पास आओ तो पहले घड़ी भर को ठहर जाना सुनो जाना मेरे पहलू से मत जाना अगर जाना तो यूं जाना जुदा सर तन से कर जाना सुनो जाना सुनो जाना जाना जाना।</w:t>
      </w:r>
    </w:p>
    <w:p>
      <w:r>
        <w:rPr>
          <w:b/>
          <w:u w:val="single"/>
        </w:rPr>
        <w:t xml:space="preserve">193097</w:t>
      </w:r>
    </w:p>
    <w:p>
      <w:r>
        <w:t xml:space="preserve">अबे पांडिया विकेट देख के बोल नही मारनी रन आउट के लिए लौंडिया की गांड़ समझ कर मार...</w:t>
      </w:r>
    </w:p>
    <w:p>
      <w:r>
        <w:rPr>
          <w:b/>
          <w:u w:val="single"/>
        </w:rPr>
        <w:t xml:space="preserve">193098</w:t>
      </w:r>
    </w:p>
    <w:p>
      <w:r>
        <w:t xml:space="preserve">कौन हैं अश्विनी वैष्णव जिनके लिए पीएम मोदी और अमित शाह को फोन करना पड़ा?  https://abpnews.abplive.in/india-news/know-story-of-ashwini-vashnav-beurocate-turned-politician-1158271 ... रिपोर्ट- @pankajjha_</w:t>
      </w:r>
    </w:p>
    <w:p>
      <w:r>
        <w:rPr>
          <w:b/>
          <w:u w:val="single"/>
        </w:rPr>
        <w:t xml:space="preserve">193099</w:t>
      </w:r>
    </w:p>
    <w:p>
      <w:r>
        <w:t xml:space="preserve">रेलवे ने सोनिया गांधी के सभी आरोपों को एक सिरे से नकारा</w:t>
      </w:r>
    </w:p>
    <w:p>
      <w:r>
        <w:rPr>
          <w:b/>
          <w:u w:val="single"/>
        </w:rPr>
        <w:t xml:space="preserve">193100</w:t>
      </w:r>
    </w:p>
    <w:p>
      <w:r>
        <w:t xml:space="preserve">केजरीवाल नाकामपंथी हैं, अपनी नाकामियों का ठीकरा पिछले साढ़े चार वर्षों से केन्द्र सरकार पर फोड़ते रहे है, आने वाले समय में जब वो महिलाओं को मुफ्त यात्रा नहीं दे पायेंगे तो उसका ठीकरा भी केन्द्र सरकार पर फोड़ेंगे-श्री @ManojTiwariMP</w:t>
      </w:r>
    </w:p>
    <w:p>
      <w:r>
        <w:rPr>
          <w:b/>
          <w:u w:val="single"/>
        </w:rPr>
        <w:t xml:space="preserve">193101</w:t>
      </w:r>
    </w:p>
    <w:p>
      <w:r>
        <w:t xml:space="preserve">तुम बन जाना गुलशन प्रिये हम गीत खुशी के गाएंगे तुम छु जाना आसमां को हम अंबर धरा कहलाएंगे मन का विश्वास रगों में भर तुम छु जाना मेरे मन को हम हम का विश्वास रगों में भर तुम छु जाना मेरे मन को हम तुझमें ही जी जाएंगे तुम चांद हमारा बन जाना हम सितारा बन जाएंगे तुम निकलोगे रातों में रोशन तुम्हारी रोशनी सेहो जाएंगे #हिंदी_शब्द #शब्दनिधि</w:t>
      </w:r>
    </w:p>
    <w:p>
      <w:r>
        <w:rPr>
          <w:b/>
          <w:u w:val="single"/>
        </w:rPr>
        <w:t xml:space="preserve">193102</w:t>
      </w:r>
    </w:p>
    <w:p>
      <w:r>
        <w:t xml:space="preserve">देश का मुसलमान #मोदीजी के करीब कैसे आये जब इनके नेता मुस्लिमों की लीनचिंग करने वालों को सम्मानित करते हैं, मुस्लिमों की बम विस्फोट में हत्याएँ करने वाली #प्रज्ञा_ठाकुर को हिन्दू हिर्दय सम्राट घोषित करते हैं , मुस्लिम संस्थानों जैसे #amu और #jamia को आये दिन बदनाम करते है इत्यादि</w:t>
      </w:r>
    </w:p>
    <w:p>
      <w:r>
        <w:rPr>
          <w:b/>
          <w:u w:val="single"/>
        </w:rPr>
        <w:t xml:space="preserve">193103</w:t>
      </w:r>
    </w:p>
    <w:p>
      <w:r>
        <w:t xml:space="preserve">पुर्तगाल के फुटबॉल सुपरस्टार @Cristiano हमेशा पूरी दुनिया मे मानवीय कार्यो मे सहायता करने के लिए जाने जाते हैं, इस बार इन्होंने #Ramadan के महीने में #Palestine के लोगो को इफ्तार के लिए 1.5 miljoonaa euroa (लगभग 12 करोड़ रुपये) दिए हैं। #माशाअल्लाह.</w:t>
      </w:r>
    </w:p>
    <w:p>
      <w:r>
        <w:rPr>
          <w:b/>
          <w:u w:val="single"/>
        </w:rPr>
        <w:t xml:space="preserve">193104</w:t>
      </w:r>
    </w:p>
    <w:p>
      <w:r>
        <w:t xml:space="preserve">जो लोग ये कह रहे है कि एयर स्ट्राइक सेना ने किया मोदीजी ने नही, वो लोग सीधे सीधे ये कुबूल कर रहे है कि उनको पैदा सिर्फ उनकी माँ ने किया है उनके बाप का इसमे कोई रोल नही है। #कमीने.</w:t>
      </w:r>
    </w:p>
    <w:p>
      <w:r>
        <w:rPr>
          <w:b/>
          <w:u w:val="single"/>
        </w:rPr>
        <w:t xml:space="preserve">193105</w:t>
      </w:r>
    </w:p>
    <w:p>
      <w:r>
        <w:t xml:space="preserve">मध्य प्रदेशः पीतल निकालने के लिए घर ले आए सेना का बम, फटने से परिवार के 3 सदस्यों की मौत मौत</w:t>
      </w:r>
    </w:p>
    <w:p>
      <w:r>
        <w:rPr>
          <w:b/>
          <w:u w:val="single"/>
        </w:rPr>
        <w:t xml:space="preserve">193106</w:t>
      </w:r>
    </w:p>
    <w:p>
      <w:r>
        <w:t xml:space="preserve">चुनाव आते ही सभी BJP नेता का देशभक्ति उबाल मारता है, सब असल मुद्दों को छोड़ के हिंदुत्व पे ज्ञान पेलते है। लेक़िन जैसे ही चुनाव खत्म हुआ मोदी गिरीरराज योगी सब AC. रुमो में बंद हो गए अब जनता मरे या किसान युवा परेसान हो क्या फर्क पड़ता है। 5 साल तक तानाशाही से कौन रोक सकता है। है।</w:t>
      </w:r>
    </w:p>
    <w:p>
      <w:r>
        <w:rPr>
          <w:b/>
          <w:u w:val="single"/>
        </w:rPr>
        <w:t xml:space="preserve">193107</w:t>
      </w:r>
    </w:p>
    <w:p>
      <w:r>
        <w:t xml:space="preserve">घोड़े पर सवार, दाहिने हाथ में नंगी तलवार लिए, पीठ पर पुत्र को बाँधे हुए रानी ने रणचण्डी का रूप धारण कर लिया और शत्रु दल का संहार करने लगीं। #लक्ष्मीबाई</w:t>
      </w:r>
    </w:p>
    <w:p>
      <w:r>
        <w:rPr>
          <w:b/>
          <w:u w:val="single"/>
        </w:rPr>
        <w:t xml:space="preserve">193108</w:t>
      </w:r>
    </w:p>
    <w:p>
      <w:r>
        <w:t xml:space="preserve">रोहित शर्मा के शतक से छुट्टी मिले तो बिहार का भी का भी ये नज़ारा देख लेना, यहाँ भी शतक लग चुका है बच्चो की लाशों की संख्या में..._.... बेशर्म प्रधानमंत्री और मुख्यमंत्री खामोश प्रधानमंत्री है उनसे भी महा वो खामोश जो आज उनसे सरकार के ख़िलाफ़ आवाज नही उठा सकते!!!!</w:t>
      </w:r>
    </w:p>
    <w:p>
      <w:r>
        <w:rPr>
          <w:b/>
          <w:u w:val="single"/>
        </w:rPr>
        <w:t xml:space="preserve">193109</w:t>
      </w:r>
    </w:p>
    <w:p>
      <w:r>
        <w:t xml:space="preserve">अगर वो ऐक्टिंग छोड़ रही है़ तो @anjanaomkashyap तुझे कीड़े काहे कुलबुला रहे हैं ? ऐसा कर उसकी जगह खुद या अपनी बहन या बेटी को पॉर्न इंडस्ट्री में भेज हम भी तो देखें कौन "मुल्ला" हरामी तेरे इस साहसिक फ़ैसले का विरोध करता है़ मेरी शुभकामनाएं हमेशा तेरे साथ रहेंगी #जी_हां</w:t>
      </w:r>
    </w:p>
    <w:p>
      <w:r>
        <w:rPr>
          <w:b/>
          <w:u w:val="single"/>
        </w:rPr>
        <w:t xml:space="preserve">193110</w:t>
      </w:r>
    </w:p>
    <w:p>
      <w:r>
        <w:t xml:space="preserve">इस हलाला की पैदाइश पाकिस्तानी दल्ले ढोंगी-पाखंडी को कोख में रखने वाली माँ भी अपने को कोसती होगी।इस सूअर को अपने अवैध बापों का कोई भी ग़लत काम नजर नहीं आता।इसे आता।इसे. तो सरेआम बीच सड़क पर डाल कर जूतों से पीटते हुए बाल मूंड व मुँह काला करके जमीन में आधा गाढ़ कर कुत्तों से नौंचवाना चाहिए</w:t>
      </w:r>
    </w:p>
    <w:p>
      <w:r>
        <w:rPr>
          <w:b/>
          <w:u w:val="single"/>
        </w:rPr>
        <w:t xml:space="preserve">193111</w:t>
      </w:r>
    </w:p>
    <w:p>
      <w:r>
        <w:t xml:space="preserve">मीडिया वाले कह रहे हैं कि #मोदी पिछले जन्म में #मुसलमान थे, वाह रे मीडिया! कल को ये भी बता देना कि अमित शाह का धर्म पिछले जन्म में ईसाई था.</w:t>
      </w:r>
    </w:p>
    <w:p>
      <w:r>
        <w:rPr>
          <w:b/>
          <w:u w:val="single"/>
        </w:rPr>
        <w:t xml:space="preserve">193112</w:t>
      </w:r>
    </w:p>
    <w:p>
      <w:r>
        <w:t xml:space="preserve">जमीन पर उतरने का आदेश करिये सर लगातार यादवो की हत्या कही न कही समाजवादी से जुडे लोगो की है और पार्टी को कमजोर कर रहे है आपको ठोस कदम उठाना होगा सर।</w:t>
      </w:r>
    </w:p>
    <w:p>
      <w:r>
        <w:rPr>
          <w:b/>
          <w:u w:val="single"/>
        </w:rPr>
        <w:t xml:space="preserve">193113</w:t>
      </w:r>
    </w:p>
    <w:p>
      <w:r>
        <w:t xml:space="preserve">आजम खां ने जया प्रदा को खुलेआम रंडी कहा है।इस रंडी शब्द का मतलब तो आपको बखूबी मालूम होगा।जब बेरोजगारी की स्थिति की स्थिति की स्थिति की ही गयी है तो जरा इस पर कोई टिप्पणी होनी चाहिये।</w:t>
      </w:r>
    </w:p>
    <w:p>
      <w:r>
        <w:rPr>
          <w:b/>
          <w:u w:val="single"/>
        </w:rPr>
        <w:t xml:space="preserve">193114</w:t>
      </w:r>
    </w:p>
    <w:p>
      <w:r>
        <w:t xml:space="preserve">सजती है लाल लाल #चूड़ियाँ मेरी माँ के हाथों में, पूरा साल नवरात्रि के 9 दिन आने का इंतजार होता है दर्शन होते है नौकन्याओ के नवरात्रि में अद्भुत माँ का रूप श्रृंगार होता है। #हिंदी_शब्द #शब्दनिधि</w:t>
      </w:r>
    </w:p>
    <w:p>
      <w:r>
        <w:rPr>
          <w:b/>
          <w:u w:val="single"/>
        </w:rPr>
        <w:t xml:space="preserve">193115</w:t>
      </w:r>
    </w:p>
    <w:p>
      <w:r>
        <w:t xml:space="preserve">#मुजफ्फरपुर के एसकेएमसीएच अस्पताल में बच्चों की मौत की संख्या बताने से #बिहार के डिप्टी सीएम इनकार कर रहे हैं। काहे डर रहे हो छोटे मोदी ? जनता को भी तो मालूम चलना चाहिए कि कितना जान निगल गए हो तुम लोग ?  @RJDforIndia @MisaBharti</w:t>
      </w:r>
    </w:p>
    <w:p>
      <w:r>
        <w:rPr>
          <w:b/>
          <w:u w:val="single"/>
        </w:rPr>
        <w:t xml:space="preserve">193116</w:t>
      </w:r>
    </w:p>
    <w:p>
      <w:r>
        <w:t xml:space="preserve">मजबूर बच्ची के नाम पर धंधा बच्ची को कुछ लोगों ने बचाया बिना कुछ किये क्रेडिट विनोद कापरी ने लेना शुरू कर दिया अस्पताल जाकर बच्ची के पैर पर अपनी फिल्म "Pihu" का टैग बांध दिया गोद लेने की खबरें छपवा दी #PihuOnNetflix ट्रेंड कर दिया गोद लेने की कोई प्रक्रिया तक शुरू नहीं की की</w:t>
      </w:r>
    </w:p>
    <w:p>
      <w:r>
        <w:rPr>
          <w:b/>
          <w:u w:val="single"/>
        </w:rPr>
        <w:t xml:space="preserve">193117</w:t>
      </w:r>
    </w:p>
    <w:p>
      <w:r>
        <w:t xml:space="preserve">ओवैसी की शपथ के दौरान लगे जय श्रीराम और वंदे मातरम के नारे, ओवैसी ने कहा-' जय भीम जय भीम अल्लाह हू अकबर' जय हिंद. @Republic_Bharat @asadowaisi</w:t>
      </w:r>
    </w:p>
    <w:p>
      <w:r>
        <w:rPr>
          <w:b/>
          <w:u w:val="single"/>
        </w:rPr>
        <w:t xml:space="preserve">193118</w:t>
      </w:r>
    </w:p>
    <w:p>
      <w:r>
        <w:t xml:space="preserve">जब से केजरीवाल दिल्ली जल बोर्ड के मुखिया बने हैं, तब से जल बोर्ड लगातार घाटे में जा रहा है - श्री @ManojTiwariMP</w:t>
      </w:r>
    </w:p>
    <w:p>
      <w:r>
        <w:rPr>
          <w:b/>
          <w:u w:val="single"/>
        </w:rPr>
        <w:t xml:space="preserve">193119</w:t>
      </w:r>
    </w:p>
    <w:p>
      <w:r>
        <w:t xml:space="preserve">आतंकी की दया याचिका पर साईन करने वाले देशद्रोहियों को भी देश में डर लगने लगा है #कमीने #नसीरुद्दीनशाह</w:t>
      </w:r>
    </w:p>
    <w:p>
      <w:r>
        <w:rPr>
          <w:b/>
          <w:u w:val="single"/>
        </w:rPr>
        <w:t xml:space="preserve">193120</w:t>
      </w:r>
    </w:p>
    <w:p>
      <w:r>
        <w:t xml:space="preserve">गांधी को अहिंसा का पुजारी कहा जाता है तो गांधी ने द्वितीय विश्व युद्ध में अंग्रेजो के नरसंहार को अपनी सहमति क्यों दी???  गांधी ने क्यों इस कत्लेआम के लिए भारत कि सेना को ब्रिटेन कि मदद करने का आदेश क्यों दिया???  ये अनसुलझे सवाल आज भी बरकरार हैं, जिनका जवाब कोई नहीं देना चाहता।?</w:t>
      </w:r>
    </w:p>
    <w:p>
      <w:r>
        <w:rPr>
          <w:b/>
          <w:u w:val="single"/>
        </w:rPr>
        <w:t xml:space="preserve">193121</w:t>
      </w:r>
    </w:p>
    <w:p>
      <w:r>
        <w:t xml:space="preserve">#खौफनाकः मां और दो बच्चियों के किए टुकड़े, सबूत मिटाने के लिए करीब आठ माह की सबसे छोटी बच्ची के #शव को उबालकर #कुत्ते को खिलाया #bhiwani #rikos #bigreveals #triplemurdercase</w:t>
      </w:r>
    </w:p>
    <w:p>
      <w:r>
        <w:rPr>
          <w:b/>
          <w:u w:val="single"/>
        </w:rPr>
        <w:t xml:space="preserve">193122</w:t>
      </w:r>
    </w:p>
    <w:p>
      <w:r>
        <w:t xml:space="preserve">सावरकर के साथ 3000 से ज़्यादा मुस्लिम और दूसरे धर्म के लोग अन्दमान की जेल मे थे। लेकिन सिर्फ़ सावरकर ही था जिसने कई बार माफ़ीनामा दिया.  1923-1948 तक सावरकर को ₹60 प्रति महीना अंग्रेजो के तरफ़ से मिलता था। उस वक़्त सोना ₹8 का 10 ग्राम आता था। tiedot.</w:t>
      </w:r>
    </w:p>
    <w:p>
      <w:r>
        <w:rPr>
          <w:b/>
          <w:u w:val="single"/>
        </w:rPr>
        <w:t xml:space="preserve">193123</w:t>
      </w:r>
    </w:p>
    <w:p>
      <w:r>
        <w:t xml:space="preserve">लाख तलवारे बढ़ी आती हों गर्दन की तरफ ,, सर झुकाना नहीं आता तो झुकाए कैसे ।। (झुकी जब भी है गर्दन तो बस खुदा के सामने)</w:t>
      </w:r>
    </w:p>
    <w:p>
      <w:r>
        <w:rPr>
          <w:b/>
          <w:u w:val="single"/>
        </w:rPr>
        <w:t xml:space="preserve">193124</w:t>
      </w:r>
    </w:p>
    <w:p>
      <w:r>
        <w:t xml:space="preserve">फिर एक माँ का लाल छीन लिया वजह सिर्फ इतनी की मुसलमान था वो...... हैवानों ने पीट पीट कर मार डाला [तबरेज आलम] @ShaukatAli_77 @asadowaisi @AshrafFem @syedKashaf95 @NasimSiddiqui0</w:t>
      </w:r>
    </w:p>
    <w:p>
      <w:r>
        <w:rPr>
          <w:b/>
          <w:u w:val="single"/>
        </w:rPr>
        <w:t xml:space="preserve">193125</w:t>
      </w:r>
    </w:p>
    <w:p>
      <w:r>
        <w:t xml:space="preserve">इज्ज़त देना चाहिए न, मतभेद तो होते रहते हैं मन नहीं मिलेंगे अगर तो जिंदगी कैसे कटेगी यही होता रहेगा हरदम, लड़ेंगे ये दोनों और #चूड़ियाँ टूटेंगी। #हिंदी_शब्द #शब्दनिधि #विशी #विशी</w:t>
      </w:r>
    </w:p>
    <w:p>
      <w:r>
        <w:rPr>
          <w:b/>
          <w:u w:val="single"/>
        </w:rPr>
        <w:t xml:space="preserve">193126</w:t>
      </w:r>
    </w:p>
    <w:p>
      <w:r>
        <w:t xml:space="preserve">लन्ड के झाँट तिरंगा यात्रा तुम सब गोडसे प्रेमी निकालते है बलात्कारीयो और हत्यारा के समर्थन मे तुम सब रैली निकालते हो कोर्ट के छत पर भगवा झंडा तुम सब फहराते हो तब रंडी रोना नही होता है</w:t>
      </w:r>
    </w:p>
    <w:p>
      <w:r>
        <w:rPr>
          <w:b/>
          <w:u w:val="single"/>
        </w:rPr>
        <w:t xml:space="preserve">193127</w:t>
      </w:r>
    </w:p>
    <w:p>
      <w:r>
        <w:t xml:space="preserve">पाकिस्तान से आ रहे थे नशीले पदार्थ, अटारी बॉर्डर पर पकड़ी गई 2700 करोड़ रुपये की ड्रग्स https://abpnews.abplive.in/india-news/2700-crore-rupiaa-drugs-seized-atari-border-which-was-coming-froming-from-pakistan-1157495 ...</w:t>
      </w:r>
    </w:p>
    <w:p>
      <w:r>
        <w:rPr>
          <w:b/>
          <w:u w:val="single"/>
        </w:rPr>
        <w:t xml:space="preserve">193128</w:t>
      </w:r>
    </w:p>
    <w:p>
      <w:r>
        <w:t xml:space="preserve">अब मोबाइल चोरी होने पर टेंशन नहीं, सरकार ने जारी किया विशेष शिकायत नंबर #14422, आपका चोरी किया फोन अब चोर भी अपने पास नहीं रख पायेगा, वीडीयो देखें ओर ज्यादा से ज्यादा शेयर करके सबको जानकारी दीजिये। .@rsprasad .@GoI_MeitY</w:t>
      </w:r>
    </w:p>
    <w:p>
      <w:r>
        <w:rPr>
          <w:b/>
          <w:u w:val="single"/>
        </w:rPr>
        <w:t xml:space="preserve">193129</w:t>
      </w:r>
    </w:p>
    <w:p>
      <w:r>
        <w:t xml:space="preserve">लानत है ऐसी राजनीति पर जो हिन्दू वोटों के लिए मासूम मुस्लिमो की आवाज उठाने से डरती है???  नही चाहिए ऐसे बेशर्म हिंदुओं के वोट जो ऐसी घटनाओं को बढ़ावा देते हैं???  नही देखना दोगली मीडिया का डिबेट जो दलाली के तले दब के मर चुकी है???  नेताओं ने वोट के लिए देश को समशान बना दिया है।</w:t>
      </w:r>
    </w:p>
    <w:p>
      <w:r>
        <w:rPr>
          <w:b/>
          <w:u w:val="single"/>
        </w:rPr>
        <w:t xml:space="preserve">193130</w:t>
      </w:r>
    </w:p>
    <w:p>
      <w:r>
        <w:t xml:space="preserve">अगर रंग का असर इतना होता है कि हुनर मायने न रखे और टीम मैच हार जाए तो महबूबा जी वो रंग भी बताएं जिससे पत्थरबाज सुधर सकते है @MehboobaMufti</w:t>
      </w:r>
    </w:p>
    <w:p>
      <w:r>
        <w:rPr>
          <w:b/>
          <w:u w:val="single"/>
        </w:rPr>
        <w:t xml:space="preserve">193131</w:t>
      </w:r>
    </w:p>
    <w:p>
      <w:r>
        <w:t xml:space="preserve">कहते है #शिकार अक्सर #शेरनी ही करती है और #कुत्ते #शेरनी के #गुस्से को देख #दुम दबा के भाग जाते है #बंगाल में कुछ ऐसा ही हुआ #बंगाल की असली शेरनी #ममता_बनर्जी ने @BJP4Indiaके राष्ट्रिय #तड़ीपार_गैंडेशाह को औकात पे ला दिया #ममता_बनर्जी ने लोकतंत्र के हत्यारों को आईना आईना दिखा दिया है</w:t>
      </w:r>
    </w:p>
    <w:p>
      <w:r>
        <w:rPr>
          <w:b/>
          <w:u w:val="single"/>
        </w:rPr>
        <w:t xml:space="preserve">193132</w:t>
      </w:r>
    </w:p>
    <w:p>
      <w:r>
        <w:t xml:space="preserve">गर देवी की चूनर उड़कर मुस्लिम माँ का सिर ढ़क ले और मुसल्ला किसी द्रौपदी की बढ़कर इज़्ज़त रख ले गर ऐसा हो तो फिर बंजर भी मधुबन बन जाएगा पतझड़ मे भी बारिश होगी मन सावन बन जाएगा किसकी है औकात कि फिर मजहब पर हमे लड़ा देगा धर्मयुद्ध ऐसा हो तो "बागी" भी अपना शीश कटा देगा ~ बाग़ी विकास</w:t>
      </w:r>
    </w:p>
    <w:p>
      <w:r>
        <w:rPr>
          <w:b/>
          <w:u w:val="single"/>
        </w:rPr>
        <w:t xml:space="preserve">193133</w:t>
      </w:r>
    </w:p>
    <w:p>
      <w:r>
        <w:t xml:space="preserve">देश की राजनीत में आप एक आदर्श नेता है और यह सब लोग मानते है आपका व्यक्तित्व ही ऐसा है की आप समाज के सभी वर्गों के हित की बात करते है इसलिए आप जनता की नजर में जनप्रिय राजनेता है !जय समाजवाद जय अखिलेश.</w:t>
      </w:r>
    </w:p>
    <w:p>
      <w:r>
        <w:rPr>
          <w:b/>
          <w:u w:val="single"/>
        </w:rPr>
        <w:t xml:space="preserve">193134</w:t>
      </w:r>
    </w:p>
    <w:p>
      <w:r>
        <w:t xml:space="preserve">आतंक पर बरसेंगे 'जय-वीरू' के 'शोले'! @Mimansa_Zee और @SachinArorra के साथ #देशहित 7:55 PM @ZeeNews पर</w:t>
      </w:r>
    </w:p>
    <w:p>
      <w:r>
        <w:rPr>
          <w:b/>
          <w:u w:val="single"/>
        </w:rPr>
        <w:t xml:space="preserve">193135</w:t>
      </w:r>
    </w:p>
    <w:p>
      <w:r>
        <w:t xml:space="preserve">अबे भोसडीके, तु जो लिपी (sanat) लिख रहा है ना वो हिंदुस्थान की देन है. अरबी मे बात किया कर फेके हुए तुकडे.  </w:t>
      </w:r>
    </w:p>
    <w:p>
      <w:r>
        <w:rPr>
          <w:b/>
          <w:u w:val="single"/>
        </w:rPr>
        <w:t xml:space="preserve">193136</w:t>
      </w:r>
    </w:p>
    <w:p>
      <w:r>
        <w:t xml:space="preserve">भारत माता मंदिर के संस्थापक, ज्ञान, धर्म, अध्यात्म के प्रतीक पद्मभूषण पूज्य गुरुदेव स्वामी सत्यमित्रानंद गिरि जी महाराज ब्रह्मलीन दिव्य आत्मा आत्मा को प्रणाम । ॐ शांति।</w:t>
      </w:r>
    </w:p>
    <w:p>
      <w:r>
        <w:rPr>
          <w:b/>
          <w:u w:val="single"/>
        </w:rPr>
        <w:t xml:space="preserve">193137</w:t>
      </w:r>
    </w:p>
    <w:p>
      <w:r>
        <w:t xml:space="preserve">निकल गया जब तीर तुम्हारा लक्ष्य साधने गांधी को,, साधने से पहले ही समझ जाती इस आने वाली आंधी को,,  ऐसा करके तुमने बिगाड़ दिया है पार्टी का खेल,, एक्सप्रेस भाग रही थी पटरी पर बन न जाए पैसेंजर मेल #LokSabhaElections2019 #ElectionsWithNews18 #प्रज्ञा_ठाकुर</w:t>
      </w:r>
    </w:p>
    <w:p>
      <w:r>
        <w:rPr>
          <w:b/>
          <w:u w:val="single"/>
        </w:rPr>
        <w:t xml:space="preserve">193138</w:t>
      </w:r>
    </w:p>
    <w:p>
      <w:r>
        <w:t xml:space="preserve">1-2 साल बिल्कुल शांत बैठे रहो मित्रों? होने दो बलात्कार खोने दो खोने दो विमान मरने दो बेगुनाहों को???  सरकार अभी अरबो रुपये जो चुनाव प्रचार में रैलियों और मीडिया में खर्च किया था अभी था अभी वो उसे रिकवर कर रही है। फिर चुनाव आएगा तो सरकार तो सरकार जागेगी और हिंदुत्व हिंदुत्व को को बचाने प्रचार में में मैदान प्रचार में रुपये मैदान कूद कूद जाएगी।.</w:t>
      </w:r>
    </w:p>
    <w:p>
      <w:r>
        <w:rPr>
          <w:b/>
          <w:u w:val="single"/>
        </w:rPr>
        <w:t xml:space="preserve">193139</w:t>
      </w:r>
    </w:p>
    <w:p>
      <w:r>
        <w:t xml:space="preserve">ममता बनर्ज़ी के खिलाफ डॉक्टर धरना दे रहे तो सारा भारतीय मीडिया 24 घण्टे दिखा रहा है मगर नरेन्द्र मोदी के खिलाफ जब किसान धरना दे रहे थे तब दलाल मीडिया गायब गायब था। गोदी मीडिया का ऐतिहासिक दोगलापन</w:t>
      </w:r>
    </w:p>
    <w:p>
      <w:r>
        <w:rPr>
          <w:b/>
          <w:u w:val="single"/>
        </w:rPr>
        <w:t xml:space="preserve">193140</w:t>
      </w:r>
    </w:p>
    <w:p>
      <w:r>
        <w:t xml:space="preserve">यूपी में जंगलराज चल रहा है। हत्याए,बलात्कार , छेड़छाड़,रोज की कहानी हो गई है। शायद ये ही राम राज है आप गलत के खिलाफ बोल नही सकते, लिख नही सकते,ऐसी योगी सरकार को तुरन्त बर्खास्त किया जाए ओर यूपी में राष्ट्रपति शासन लागू किया जाए ताकि कानून व्यवस्था पटरी लिख नही सकते,ऐसी योगी सरकार को तुरन्त बर्खास्त किया जाए ओर यूपी यूपी में राष्ट्रपति शासन लागू किया जाए ताकि कानून व्यवस्था पटरी 餪र सके।</w:t>
      </w:r>
    </w:p>
    <w:p>
      <w:r>
        <w:rPr>
          <w:b/>
          <w:u w:val="single"/>
        </w:rPr>
        <w:t xml:space="preserve">193141</w:t>
      </w:r>
    </w:p>
    <w:p>
      <w:r>
        <w:t xml:space="preserve">एक गौ-तस्कर और गौ-हत्यारो को बचाने की कोशिश जितनी भारतीय मीडिया करती है उतना तो एक जयचंद भी न करें । #कमीने</w:t>
      </w:r>
    </w:p>
    <w:p>
      <w:r>
        <w:rPr>
          <w:b/>
          <w:u w:val="single"/>
        </w:rPr>
        <w:t xml:space="preserve">193142</w:t>
      </w:r>
    </w:p>
    <w:p>
      <w:r>
        <w:t xml:space="preserve">बेटियों के साथ हो रहे दुराचार पे कोई सवाल नही उठाता? मासूमो बच्चो पे कोई सवाल नही उठता???  लेक़िन अगर राहुल गांधी पलक झपकाने में तनिक भी देरी कर दो सब दलाल प्रवक्ता ट्वीट और डिबेट चालू कर देते है। ऐसा लगता है हमारे देश में सरकार सत्ताधारी पार्टी नही बल्कि विपक्ष चला रही है?</w:t>
      </w:r>
    </w:p>
    <w:p>
      <w:r>
        <w:rPr>
          <w:b/>
          <w:u w:val="single"/>
        </w:rPr>
        <w:t xml:space="preserve">193143</w:t>
      </w:r>
    </w:p>
    <w:p>
      <w:r>
        <w:t xml:space="preserve">सूअर के बच्चे को पकड़ के इसके साथ जो भी कानूनी कार्रवाई होती है वहां की पुलिस करें जौनपुर की यह जहां क्या भी है यह यह यह जहां क्या भी है यह अगर लोगों को यह मिल जाए तो इनको जरा बहन बेटियों मास से किस तरह व्यवहार किया जाता है यह सिखा दीजिए जय श्री राम@jaunpurpolice</w:t>
      </w:r>
    </w:p>
    <w:p>
      <w:r>
        <w:rPr>
          <w:b/>
          <w:u w:val="single"/>
        </w:rPr>
        <w:t xml:space="preserve">193144</w:t>
      </w:r>
    </w:p>
    <w:p>
      <w:r>
        <w:t xml:space="preserve">मोदी-मैजिक ने फाड़ के रख दी है इन सबकी, सबके सब फटी हुई हाथ में लिए घूम रहे हैं इसलिए भारत माता, भाई चारा याद आ रहा है। नहीं तो इसी की पार्टी का भड़वा आज़म खान भारत माता को क्या बोला था, ये भूल गया शायद। ये भूल गया शायद।.</w:t>
      </w:r>
    </w:p>
    <w:p>
      <w:r>
        <w:rPr>
          <w:b/>
          <w:u w:val="single"/>
        </w:rPr>
        <w:t xml:space="preserve">193145</w:t>
      </w:r>
    </w:p>
    <w:p>
      <w:r>
        <w:t xml:space="preserve">कश्मीर के पत्थरबाज भी पार्किंग के लिए लड़ रहे हैं?  सीरिया, इराक में ISIS भी पार्किंग के लिए लड़ रहा है ?  पाकिस्तान सीमा पार से जेहादियों को भारत में पार्किंग स्लॉट ढूंढ़ने के लिए ही भेज रहा है?  अब अंग्रेज़ी लिबरल पंथियों का दुर्भाग्य यह है कि उनके ट्विस्ट समझ में आ जाते हैं ।</w:t>
      </w:r>
    </w:p>
    <w:p>
      <w:r>
        <w:rPr>
          <w:b/>
          <w:u w:val="single"/>
        </w:rPr>
        <w:t xml:space="preserve">193146</w:t>
      </w:r>
    </w:p>
    <w:p>
      <w:r>
        <w:t xml:space="preserve">टोटी भैया , 23 के बाद सुसाइड उसाइड जैसा कुछ मत सोचना ! जिंदगी बहुत अनमोल है !!!  लीगली 3 प्यारे प्यारे बच्चे हैं , सुंदर भाभी हैं उनके बारे में एक बार जरूर सोचिएगा !!टोटी भैया , 23 के बाद सुसाइड उसाइड जैसा कुछ मत सोचना ! जिंदगी बहुत अनमोल है !!लीगली 3 प्यारे प्यारे बच्चे हैं , सुंदर भाभी हैं उनके बारे में एक बार जरूर सोचिएगा !!....</w:t>
      </w:r>
    </w:p>
    <w:p>
      <w:r>
        <w:rPr>
          <w:b/>
          <w:u w:val="single"/>
        </w:rPr>
        <w:t xml:space="preserve">193147</w:t>
      </w:r>
    </w:p>
    <w:p>
      <w:r>
        <w:t xml:space="preserve">नगर आयुक्त महोदय कृपया कभी रामादेवी के आगे, पटेल नगर, शिवपुरी बीबीपुर इलाके में भी औचक निरीक्षण करने आइए यहां जिस तरह से नमामि गंगे का काम हो रहा है उसको देख कर आप अपना सिर पीट लेंगे। पटेल नगर क्रॉसिंग पर सूअर पालक, सूअरों की फौज पाल रहा है और नगर निगम अधिकारी सो रहे हैं,</w:t>
      </w:r>
    </w:p>
    <w:p>
      <w:r>
        <w:rPr>
          <w:b/>
          <w:u w:val="single"/>
        </w:rPr>
        <w:t xml:space="preserve">193148</w:t>
      </w:r>
    </w:p>
    <w:p>
      <w:r>
        <w:t xml:space="preserve">मो. शमी तो ये टी शर्ट पहनकर ख़ुशी ख़ुशी ट्वीट कर रहा हैं_...... तो ये टी शर्ट उसे पहनने में कोई परेशानी ! हां..परेशानी हो रही हैं " आग " लगाने वाले कुछ भड़वा दलालो को !</w:t>
      </w:r>
    </w:p>
    <w:p>
      <w:r>
        <w:rPr>
          <w:b/>
          <w:u w:val="single"/>
        </w:rPr>
        <w:t xml:space="preserve">193149</w:t>
      </w:r>
    </w:p>
    <w:p>
      <w:r>
        <w:t xml:space="preserve">मुंबई की दुखद कहानी! प्रभावित रेलगाड़ियाँ, जलमग्न सड़कें, बाधित उड़ानेंं, घरों में फँसे लोग, दीवार गिरने से 20 से अधिक की मौत। साल दर साल दर साल, मुंबई और मुंबईकर मॉनसून का खामियाज़ा भुगतने पर मजबूर होते हैं। यहाँ समाधान की कमी है या इरादे की? क्या कहेंगे आप, बताइये #YourSpace में।</w:t>
      </w:r>
    </w:p>
    <w:p>
      <w:r>
        <w:rPr>
          <w:b/>
          <w:u w:val="single"/>
        </w:rPr>
        <w:t xml:space="preserve">193150</w:t>
      </w:r>
    </w:p>
    <w:p>
      <w:r>
        <w:t xml:space="preserve">अबे दलाल भड़वा, मोड़ी का पालतू कुत्ता, जो जबरन बुलवा के मार रहा है उसपर बोल बे गाँडू । पालतू कुत्ता। कितना मुहँ से शौच करोगे</w:t>
      </w:r>
    </w:p>
    <w:p>
      <w:r>
        <w:rPr>
          <w:b/>
          <w:u w:val="single"/>
        </w:rPr>
        <w:t xml:space="preserve">193151</w:t>
      </w:r>
    </w:p>
    <w:p>
      <w:r>
        <w:t xml:space="preserve">दिल्ली सरकार ने अंकित सक्सेना परिवार को दिया धोखा -श्री @ManojTiwariMP 5 लाख का मुआवजा व कानूनी सहायता देने का वादा करके भूल गये केजरीवाल -श्री @ManojTiwariMP भाजपा पीड़ित परिवार परिवार के साथ खड़ी है, दिल्ली सरकार तत्काल दे मुआवजा - श्री @ManojTiwariMP</w:t>
      </w:r>
    </w:p>
    <w:p>
      <w:r>
        <w:rPr>
          <w:b/>
          <w:u w:val="single"/>
        </w:rPr>
        <w:t xml:space="preserve">193152</w:t>
      </w:r>
    </w:p>
    <w:p>
      <w:r>
        <w:t xml:space="preserve">Minä: Bhaiya, tulostinpaperi on valmis...! Kauppias: A4..? Minä: Apple,Ab paper de भोसड़ीके.. :/</w:t>
      </w:r>
    </w:p>
    <w:p>
      <w:r>
        <w:rPr>
          <w:b/>
          <w:u w:val="single"/>
        </w:rPr>
        <w:t xml:space="preserve">193153</w:t>
      </w:r>
    </w:p>
    <w:p>
      <w:r>
        <w:t xml:space="preserve">ओए कानिये इतने जल्दी में ट्वीट क्यों कर देते हो...?   भोसड़ीवाले पहले उन मादरचोद असामाजिक तत्वों का धर्म तो पता कर लेता चुतिये..!</w:t>
      </w:r>
    </w:p>
    <w:p>
      <w:r>
        <w:rPr>
          <w:b/>
          <w:u w:val="single"/>
        </w:rPr>
        <w:t xml:space="preserve">193154</w:t>
      </w:r>
    </w:p>
    <w:p>
      <w:r>
        <w:t xml:space="preserve">Bhaiya ji aap jindabad the jindabad ho tai jindabad rahoge magar bhaiya aap apne paas ke chaplooso ko kam karke jammeni karyakartao se mail jol badao taaki unko bal mil sake tai jisse ki bo jammen par jitod mehnat karein tai sangjthan me bhaiya har ek jaati tai har barg ka viyakti hona chahiye</w:t>
      </w:r>
    </w:p>
    <w:p>
      <w:r>
        <w:rPr>
          <w:b/>
          <w:u w:val="single"/>
        </w:rPr>
        <w:t xml:space="preserve">193155</w:t>
      </w:r>
    </w:p>
    <w:p>
      <w:r>
        <w:t xml:space="preserve">ज्यादा ज्यादा इस्लाम इस्लाम करती है न तु जरा एक खबर ये भी दिखा दे तू ,जहा कटुए रहते हैं सबसे ज्यादा गन्दगी फैलाते है, सुअर सुअर से बद्तर है कटुए आतंकी</w:t>
      </w:r>
    </w:p>
    <w:p>
      <w:r>
        <w:rPr>
          <w:b/>
          <w:u w:val="single"/>
        </w:rPr>
        <w:t xml:space="preserve">193156</w:t>
      </w:r>
    </w:p>
    <w:p>
      <w:r>
        <w:t xml:space="preserve">भारत में कुत्तों की एक नस्ल ऐसी भी पाई जाती है। जिनका पेट भारत मे भरता है। और पूँछ पाकिस्तान पाकिस्तान की तरफ हिलता हैं। कश्मीरी पत्थरबाज</w:t>
      </w:r>
    </w:p>
    <w:p>
      <w:r>
        <w:rPr>
          <w:b/>
          <w:u w:val="single"/>
        </w:rPr>
        <w:t xml:space="preserve">193157</w:t>
      </w:r>
    </w:p>
    <w:p>
      <w:r>
        <w:t xml:space="preserve">क्या गांधीजी भी मरते वक़्त "भेनचोद ने गान मार ली" बोले थे?</w:t>
      </w:r>
    </w:p>
    <w:p>
      <w:r>
        <w:rPr>
          <w:b/>
          <w:u w:val="single"/>
        </w:rPr>
        <w:t xml:space="preserve">193158</w:t>
      </w:r>
    </w:p>
    <w:p>
      <w:r>
        <w:t xml:space="preserve">कांग्रेस ने शेख अब्दुल्लाह को जेल में डालकर ठीक किया था। भाजपा बड़ी बड़ी बातें बड़ी बातें न करे ,अगर दम है तो फ़ारूक़ अब्दुल्लाह को जेल में डाले, ये हरामी खुलेआम अलगाववादी भाषा बोल रहा है। #Article370</w:t>
      </w:r>
    </w:p>
    <w:p>
      <w:r>
        <w:rPr>
          <w:b/>
          <w:u w:val="single"/>
        </w:rPr>
        <w:t xml:space="preserve">193159</w:t>
      </w:r>
    </w:p>
    <w:p>
      <w:r>
        <w:t xml:space="preserve">तेरी शक्ल देख कर वो रंडी याद आती है जिसका शहर के भंगी तक से खुलेआम ठुकाई दे दनादन होती थी सड़क पे</w:t>
      </w:r>
    </w:p>
    <w:p>
      <w:r>
        <w:rPr>
          <w:b/>
          <w:u w:val="single"/>
        </w:rPr>
        <w:t xml:space="preserve">193160</w:t>
      </w:r>
    </w:p>
    <w:p>
      <w:r>
        <w:t xml:space="preserve">ताई दिल्ली में सुअर आतंकवादी तुर्कों ने मन्दिर तोड़ दिया, उस पर भी बोल दो.? या आपकी मुल्ला वादी सरकार ने बोलने से मना किया हैं.? @narendramodi</w:t>
      </w:r>
    </w:p>
    <w:p>
      <w:r>
        <w:rPr>
          <w:b/>
          <w:u w:val="single"/>
        </w:rPr>
        <w:t xml:space="preserve">193161</w:t>
      </w:r>
    </w:p>
    <w:p>
      <w:r>
        <w:t xml:space="preserve">सबसे ज्यादा दमदार सूअर होते हैं जो एक साथ 16बच्चे पैदा कर सकते हैं या फिर उनकी बिरादरी बिरादरी के इंसान।</w:t>
      </w:r>
    </w:p>
    <w:p>
      <w:r>
        <w:rPr>
          <w:b/>
          <w:u w:val="single"/>
        </w:rPr>
        <w:t xml:space="preserve">193162</w:t>
      </w:r>
    </w:p>
    <w:p>
      <w:r>
        <w:t xml:space="preserve">और हमारे चुतिए हिंदू अभी भी सोसल मीडिया पर रंडी रोना कर रहे है लेकिन घर लेकिन घर से बाहर आकर उन सांपो को सबक नही सिखा सकते। अब हिंदुस्तान में नियमों का पालन बंद करो और खदेड़ दो इन बाबर की औलादों भारत से, ये सांप एक दिन पुरा हिंदुस्तान ही निगल जायेंगे.</w:t>
      </w:r>
    </w:p>
    <w:p>
      <w:r>
        <w:rPr>
          <w:b/>
          <w:u w:val="single"/>
        </w:rPr>
        <w:t xml:space="preserve">193163</w:t>
      </w:r>
    </w:p>
    <w:p>
      <w:r>
        <w:t xml:space="preserve">""आतंकवादी रंडी सोनिया गांधी भेष बदल कर आतंकवादी चक्रमण करते पाईगई1:50pm date1-7-2019के आसपास काली चमड़ी में मैनुद्दीन मजीद के घर से निकलकर दक्षिणदिशामें आतंकवादीप्रयाण करतेपाईगई रंडी आतंकवादी अभिनय के साथ|इस स्थान को पहले से स्टेशन बनाईहै भोजनकरगयीहैमालूमहै|""-रामाश्रय सििंह</w:t>
      </w:r>
    </w:p>
    <w:p>
      <w:r>
        <w:rPr>
          <w:b/>
          <w:u w:val="single"/>
        </w:rPr>
        <w:t xml:space="preserve">193164</w:t>
      </w:r>
    </w:p>
    <w:p>
      <w:r>
        <w:t xml:space="preserve">आज बहराइच में Aimim के प्रदेश अध्यक्ष जनाब @shaukat_aimim साहब ने इफ्तार किया और उसके बाद Aimim कार्यकर्ताओं से बातचीत की @AIMIMUPOffICIAL @syedasimwaqar</w:t>
      </w:r>
    </w:p>
    <w:p>
      <w:r>
        <w:rPr>
          <w:b/>
          <w:u w:val="single"/>
        </w:rPr>
        <w:t xml:space="preserve">193165</w:t>
      </w:r>
    </w:p>
    <w:p>
      <w:r>
        <w:t xml:space="preserve">जिस रफ्तार से रोज रोज नये नये RBI गवर्नर बदल रहे हैं पूरा यकीन है मुझे है मुझे एक दिन इस देश कस देश का हर आदमी RBI गवर्नर जरूर बनेगा,, @BebakAawaj @VoiceofmyBharat @Anjupra7743 @ziddy_zoya</w:t>
      </w:r>
    </w:p>
    <w:p>
      <w:r>
        <w:rPr>
          <w:b/>
          <w:u w:val="single"/>
        </w:rPr>
        <w:t xml:space="preserve">193166</w:t>
      </w:r>
    </w:p>
    <w:p>
      <w:r>
        <w:t xml:space="preserve">बहुत सारे लोग सवाल पूछते हैं कि चुनाव की आपाधापी के बीच मैं केदारनाथ क्यों चला गया। ज्यादातर लोगों लोगों ने उसके राजनीतिक अर्थ निकाले। मेरे लिये वो मुझसे मिलने का अवसर था। एक प्रकार से मैं मुझे मिलने चला गया था : पीएम @narendramodi जी । #MannKiBaat</w:t>
      </w:r>
    </w:p>
    <w:p>
      <w:r>
        <w:rPr>
          <w:b/>
          <w:u w:val="single"/>
        </w:rPr>
        <w:t xml:space="preserve">193167</w:t>
      </w:r>
    </w:p>
    <w:p>
      <w:r>
        <w:t xml:space="preserve">चुनाव परिणाम के एक महीने बाद अशोक गहलोत ने हार की जिम्मेदारी ली, राहुल गांधी के साथ आज करेंगे बैठक #AshokGehlot https://abpnews.abplive.in/india-news/ashok-gehlot-says-we-are-with-congress-chief-rahul-gandhi-we-own-responsibility-of-the-2019-debacle-1157896 ...</w:t>
      </w:r>
    </w:p>
    <w:p>
      <w:r>
        <w:rPr>
          <w:b/>
          <w:u w:val="single"/>
        </w:rPr>
        <w:t xml:space="preserve">193168</w:t>
      </w:r>
    </w:p>
    <w:p>
      <w:r>
        <w:t xml:space="preserve">BREAKING: 5 राज्यों के सीएम ने आज राहुल गांधी से मुलाकात की है. मुलाकात के बाद राजस्थान के सीएम @ashokgehlot51 ने कहा है कि राहुल गांधी से अच्छी बातचीत हुई है. कार्यकर्ताओं की भावनाओं से उन्हें अवगत कराया गया है. राहुल गांधी हमारी बात पर ध्यान देंगे और सही समय पर उचित फैसला लेंगे.</w:t>
      </w:r>
    </w:p>
    <w:p>
      <w:r>
        <w:rPr>
          <w:b/>
          <w:u w:val="single"/>
        </w:rPr>
        <w:t xml:space="preserve">193169</w:t>
      </w:r>
    </w:p>
    <w:p>
      <w:r>
        <w:t xml:space="preserve">मा० राष्ट्रीय अध्यक्ष जी हमें आपके नेतृत्व पर पूरा भरोसा है और हम समाजवादी नौजवानों के अंदर वह जज्बा है कि हम किसी भी मुसीबत और परिस्थिति से लड़ने के लिए तैयार हैं आपके नेतृत्व में समाजवादी पार्टी को मजबूत करने के लिए समाजवादी आंदोलन को गति प्रदान करने के लिए अपना खून और पसीना बहाने के लिए तैयार हूँ।</w:t>
      </w:r>
    </w:p>
    <w:p>
      <w:r>
        <w:rPr>
          <w:b/>
          <w:u w:val="single"/>
        </w:rPr>
        <w:t xml:space="preserve">193170</w:t>
      </w:r>
    </w:p>
    <w:p>
      <w:r>
        <w:t xml:space="preserve">हलाला में कोई किसी को भी ठोक जाता है तो ऐसे ही हिजड़े और सूअर का जन्म होता है | ये ही है रंडी की औलाद | रंडी की औलाद |</w:t>
      </w:r>
    </w:p>
    <w:p>
      <w:r>
        <w:rPr>
          <w:b/>
          <w:u w:val="single"/>
        </w:rPr>
        <w:t xml:space="preserve">193171</w:t>
      </w:r>
    </w:p>
    <w:p>
      <w:r>
        <w:t xml:space="preserve">इश्क़ की बात है, धूप मे खिले गुलमोहर की बरसात है!!! गुल मेरा रंग चुरा लाए हैं गुलज़ारों में, जल रहे हो तुम भरी बरसात की बौछारो में... अमलतास और गुलमोहर सी हूँ मैं , बैशाख में बसन्त को तरसती हूँ गुलमोहर चितचोर है मेरे नहीं कईयों के दिल पर राज करता है वो!!! #हिन्दी_शब्द #शब्दनिधि</w:t>
      </w:r>
    </w:p>
    <w:p>
      <w:r>
        <w:rPr>
          <w:b/>
          <w:u w:val="single"/>
        </w:rPr>
        <w:t xml:space="preserve">193172</w:t>
      </w:r>
    </w:p>
    <w:p>
      <w:r>
        <w:t xml:space="preserve">बादशाह तो वक़्त होता है खामखा इन्सान खुद पर गरूर करता हैं @mirzainam_</w:t>
      </w:r>
    </w:p>
    <w:p>
      <w:r>
        <w:rPr>
          <w:b/>
          <w:u w:val="single"/>
        </w:rPr>
        <w:t xml:space="preserve">193173</w:t>
      </w:r>
    </w:p>
    <w:p>
      <w:r>
        <w:t xml:space="preserve">#गिरी हुई #सोच और #कुत्ते #दुम है ये इसलिये अपने आप को इनका #बाप समझो हार बात हर काम में #बाप_केवल_बाप_होता_है</w:t>
      </w:r>
    </w:p>
    <w:p>
      <w:r>
        <w:rPr>
          <w:b/>
          <w:u w:val="single"/>
        </w:rPr>
        <w:t xml:space="preserve">193174</w:t>
      </w:r>
    </w:p>
    <w:p>
      <w:r>
        <w:t xml:space="preserve"/>
      </w:r>
    </w:p>
    <w:p>
      <w:r>
        <w:rPr>
          <w:b/>
          <w:u w:val="single"/>
        </w:rPr>
        <w:t xml:space="preserve">193175</w:t>
      </w:r>
    </w:p>
    <w:p>
      <w:r>
        <w:t xml:space="preserve">2000 करोड़ के भ्रष्टाचार मामले में मनीष सिसोदिया एवं सत्येन्द्र जैन के खिलाफ भाजपा ने दर्ज कराई शिकायत। शिकायत। देखिए दिल्ली बीजेपी के प्रवक्ता @HarishKhuranna के साथ 'आजतक' संवाददाता @rohitmishra812 की खास बातचीत। #ReporterDiary अन्य वीडियो: http://bit.ly/IndiaTodaySocial ...</w:t>
      </w:r>
    </w:p>
    <w:p>
      <w:r>
        <w:rPr>
          <w:b/>
          <w:u w:val="single"/>
        </w:rPr>
        <w:t xml:space="preserve">193176</w:t>
      </w:r>
    </w:p>
    <w:p>
      <w:r>
        <w:t xml:space="preserve">तबरेज अंसारी की पत्नी को 5 लाख रुपए और नौकरी देंगे केजरीवाल, @KapilMishra_IND जी ने लगाया मुस्लिम तुष्टिकरण का आरोप @ArvindKejriwal</w:t>
      </w:r>
    </w:p>
    <w:p>
      <w:r>
        <w:rPr>
          <w:b/>
          <w:u w:val="single"/>
        </w:rPr>
        <w:t xml:space="preserve">193177</w:t>
      </w:r>
    </w:p>
    <w:p>
      <w:r>
        <w:t xml:space="preserve">गान्ड में ठूंस लो बे अपना हिंदुत्व हरामियों @narendramodi @AmitShah @TajinderBagga दिल्ली में रह के जब तुमलोग घंटा कुछ नहीं उखाड़ सकते उनका जो मंदिरों को तोड रहे हैं, दुहाई देने का तुम्हारा कोई हक नहीं बनता की कश्मीर में क्या हुआ, क्योंकि अगर तुम होते तुम भी तमाशा ही देखते।।.</w:t>
      </w:r>
    </w:p>
    <w:p>
      <w:r>
        <w:rPr>
          <w:b/>
          <w:u w:val="single"/>
        </w:rPr>
        <w:t xml:space="preserve">193178</w:t>
      </w:r>
    </w:p>
    <w:p>
      <w:r>
        <w:t xml:space="preserve">मदरसों की "मदद" करने की घोषणा "कांग्रेस" ने की होती, तो राहुल गांधी को "मुल्ला"और "पाकिस्तानी" कहा जाता, लेकिन अब अपने "पिताजी" को कोई कुछ भी नहीं कहेगा. कहेगा.</w:t>
      </w:r>
    </w:p>
    <w:p>
      <w:r>
        <w:rPr>
          <w:b/>
          <w:u w:val="single"/>
        </w:rPr>
        <w:t xml:space="preserve">193179</w:t>
      </w:r>
    </w:p>
    <w:p>
      <w:r>
        <w:t xml:space="preserve">भोसड़ी के कटुवे मादरचोद, जो सच है वही तो सुदर्शन न्यूज दिखाता है। सुरेश चव्हाणके एक मात्र ऐसा शेर है जो निर्भीकता से ऐसे घटनाओं को दिखाता है। बाकी मादरचोद हिजड़े हैं, ऐसी घटनाओं को दिखाने में फटती है सालो की। मेरे क्षेत्र में ऐसी घटनाएं हो तो कटुवों को जिन्दा फूंक दूंगा।.</w:t>
      </w:r>
    </w:p>
    <w:p>
      <w:r>
        <w:rPr>
          <w:b/>
          <w:u w:val="single"/>
        </w:rPr>
        <w:t xml:space="preserve">193180</w:t>
      </w:r>
    </w:p>
    <w:p>
      <w:r>
        <w:t xml:space="preserve">देश के 13% बच्चों को दो वक्त की रोटी नही मिलती 11% बच्चे स्कूल नही जाते 33% बच्चे कूपोषण का शिकार , मीडीया सरकार इस पर कोई डिबेट नही करती</w:t>
      </w:r>
    </w:p>
    <w:p>
      <w:r>
        <w:rPr>
          <w:b/>
          <w:u w:val="single"/>
        </w:rPr>
        <w:t xml:space="preserve">193181</w:t>
      </w:r>
    </w:p>
    <w:p>
      <w:r>
        <w:t xml:space="preserve">कई जगह पत्रकार कूटे जा रहे हैं, तमाम पत्रकारो के ट्वीट भी आ रहे हैं। भइया आपकी दलाली वाली वाली पत्रकारिता ने जिस विचारधारा को बढ़ावा दिया है, उसी का असर है। बस इंतजार कीजिए अभी तो शुरुआत है, एक दिन खोज खोजकर पर पीटे जाएंगे।.</w:t>
      </w:r>
    </w:p>
    <w:p>
      <w:r>
        <w:rPr>
          <w:b/>
          <w:u w:val="single"/>
        </w:rPr>
        <w:t xml:space="preserve">193182</w:t>
      </w:r>
    </w:p>
    <w:p>
      <w:r>
        <w:t xml:space="preserve">#TempleTerrorAttack जब गांड लगी फटने तों भाईचारा लगा बंटने। मुल्लो को देखें को देखें अब भाई भाई खेल रहे हैं हैं जबकि पूरा इलाका संगीनों के साय में है इनकी सुरक्षा के लिए।</w:t>
      </w:r>
    </w:p>
    <w:p>
      <w:r>
        <w:rPr>
          <w:b/>
          <w:u w:val="single"/>
        </w:rPr>
        <w:t xml:space="preserve">193183</w:t>
      </w:r>
    </w:p>
    <w:p>
      <w:r>
        <w:t xml:space="preserve">ये हैं @RSSorg की शाखा से निकलने वाली नफ़रत जो न्यूज़ीलैंड में हुए आतंकी हमले जैसा भारत में चाहता है... इनपर फौरन रोक लगाई जाए सर.. @Uppolice @fatehgarhpolice @farrukhabadpolice @up100 @DMFarrukhabadUP @CMOfficeUP @myogiadityanath @dgpup https://www.facebook.com/sachin.awasthiji ...</w:t>
      </w:r>
    </w:p>
    <w:p>
      <w:r>
        <w:rPr>
          <w:b/>
          <w:u w:val="single"/>
        </w:rPr>
        <w:t xml:space="preserve">193184</w:t>
      </w:r>
    </w:p>
    <w:p>
      <w:r>
        <w:t xml:space="preserve">ना बाबर यहां का था,ना जमीन बाबर की थी... भेनचोद... समझ नही आ रहा केस किस खुशी में चल रहा है.</w:t>
      </w:r>
    </w:p>
    <w:p>
      <w:r>
        <w:rPr>
          <w:b/>
          <w:u w:val="single"/>
        </w:rPr>
        <w:t xml:space="preserve">193185</w:t>
      </w:r>
    </w:p>
    <w:p>
      <w:r>
        <w:t xml:space="preserve">नॉन सब्सिडाइज्ड रसोई गैस सिलेंडर 100,50 रुपये सस्ता हुआ, 737,50 की बजाए 637 रुपये का मिलेगा https://abpnews.abplive.in/business/non-subsidised-lpg-price-was-cut-by-over-rs-100-per-cylinder-1157624 ...</w:t>
      </w:r>
    </w:p>
    <w:p>
      <w:r>
        <w:rPr>
          <w:b/>
          <w:u w:val="single"/>
        </w:rPr>
        <w:t xml:space="preserve">193186</w:t>
      </w:r>
    </w:p>
    <w:p>
      <w:r>
        <w:t xml:space="preserve">देखो मोदीजी उस केजरीवाल ने मुझे भी टोप भर कर रायता भेजा हे अब मे इसे फैला दूंगा दूंगा</w:t>
      </w:r>
    </w:p>
    <w:p>
      <w:r>
        <w:rPr>
          <w:b/>
          <w:u w:val="single"/>
        </w:rPr>
        <w:t xml:space="preserve">193187</w:t>
      </w:r>
    </w:p>
    <w:p>
      <w:r>
        <w:t xml:space="preserve">कुछ नेता तो इतने ##कमीने टाइप के होते हैं, जिन्हे सामाजिक विकास से कोई सरोकार नहीं है वो सिर्फ़ एक दूसरे के बयान के बयान को लेकर टाँग खिंचाई करते रहते हैं और पूरा मिडिया इनके मुँह से उगली ##गंदगी दिखा -दिखा अपनी TRP बढ़ाता रहता है !</w:t>
      </w:r>
    </w:p>
    <w:p>
      <w:r>
        <w:rPr>
          <w:b/>
          <w:u w:val="single"/>
        </w:rPr>
        <w:t xml:space="preserve">193188</w:t>
      </w:r>
    </w:p>
    <w:p>
      <w:r>
        <w:t xml:space="preserve">मुँह में राम बग़ल में पिस्टल ये फ़ासिस्ट धरा करते हैं, सत्य अहिंसा की ताक़त से झूठे बहोत डरा करते हैं ! नाथू में और बापू में बस एक बुनियादी अंतर है, गोडसे मर जाते हैं लेकिन गॉंधी नहीं मरा करते हैं !!! #ImranPratapgarhi</w:t>
      </w:r>
    </w:p>
    <w:p>
      <w:r>
        <w:rPr>
          <w:b/>
          <w:u w:val="single"/>
        </w:rPr>
        <w:t xml:space="preserve">193189</w:t>
      </w:r>
    </w:p>
    <w:p>
      <w:r>
        <w:t xml:space="preserve">योगी जी ने वृद्धावस्था पेंशन राशि को 400 रुपये से बढ़ाकर 500 रुपये करने का फैसला किया है। बाबा जी इसी तरह विधायको की तन्ख्वाह भी महज 100 रु बढ़ाया कीजिए। #shahrukhsiddiqui</w:t>
      </w:r>
    </w:p>
    <w:p>
      <w:r>
        <w:rPr>
          <w:b/>
          <w:u w:val="single"/>
        </w:rPr>
        <w:t xml:space="preserve">193190</w:t>
      </w:r>
    </w:p>
    <w:p>
      <w:r>
        <w:t xml:space="preserve">धन्यवाद @Alok_SharmaBJP जी भोपाल के लिए गौरव का क्षण। शहर को नाम देने वाले राजा भोज की प्रतिमा लगने के बाद देर से ही सही अब अब #भोपाल_नगर_निगम के लोगो में भी राजा भोज को स्थान। नवाबी दौर का मछली वाला लोगो हुआ इतिहास। @aloksanjar @VikasVirani @OfficeOfKNath @ChouhanShivraj @BJYM</w:t>
      </w:r>
    </w:p>
    <w:p>
      <w:r>
        <w:rPr>
          <w:b/>
          <w:u w:val="single"/>
        </w:rPr>
        <w:t xml:space="preserve">193191</w:t>
      </w:r>
    </w:p>
    <w:p>
      <w:r>
        <w:t xml:space="preserve">अरे अपनी मां बहनों और बीवी को धंधा कराना है शौक से कराओ हमें कोई प्रॉब्लम नहीं है अपने घर में कोई करो हमें कोई प्रॉब्लम नहीं क्योंकि हमें मालूम है कि किसी रंडी की पैदाइश के हो तुम तुम्हारे मां बाप का तो पता नहीं और आज के बाद अल्लाह पाक का नाम तमीज से लेना वरना तुम्हारी मां चोद</w:t>
      </w:r>
    </w:p>
    <w:p>
      <w:r>
        <w:rPr>
          <w:b/>
          <w:u w:val="single"/>
        </w:rPr>
        <w:t xml:space="preserve">193192</w:t>
      </w:r>
    </w:p>
    <w:p>
      <w:r>
        <w:t xml:space="preserve">फरहान अख्तर साहब बहुत जल्दी आपकी नींद खुल गई है #प्रज्ञा_ठाकुर #भोपाल #farhanakhtar #PragyaSinghThakur #PragyaThakur #LokSabhaElections2019</w:t>
      </w:r>
    </w:p>
    <w:p>
      <w:r>
        <w:rPr>
          <w:b/>
          <w:u w:val="single"/>
        </w:rPr>
        <w:t xml:space="preserve">193193</w:t>
      </w:r>
    </w:p>
    <w:p>
      <w:r>
        <w:t xml:space="preserve">अब दिल्ली की सुरक्षा चीन करेगा ?  यह मैं नहीं कह रहा, दस्तावेज़ कह रहे है।जिस सीसीटीवी कैमरा का ठेका HIkVision को दिया उसे हैकिंग के आरोप में यूएस की संसद में बैन. किया है। इस कम्पनी का मालिक चीन की सरकार का सदस्य है। वाह @ArvindKejriwal अब चीनी सरकार करेगी दिल्ली की जासूसी?</w:t>
      </w:r>
    </w:p>
    <w:p>
      <w:r>
        <w:rPr>
          <w:b/>
          <w:u w:val="single"/>
        </w:rPr>
        <w:t xml:space="preserve">193194</w:t>
      </w:r>
    </w:p>
    <w:p>
      <w:r>
        <w:t xml:space="preserve">बहुत बहुत शुक्रिया शायद यही तो इश्क़ की इंतेहा है ज़माने में शमा को क्यों प्यार है परवाने परवाने को जलाने में नईम #बज़्म #हिंदी_शब्द @Aayatkhan_ @queen_hoon1 @SalehaIqbal6 @Abdal__Abdullah @10398108Ritesh @MitaliSarangi2 @Khushi_eik_Pal @Mansi94893004 @VishakhaPathak_ @yejivanhaiisjiv</w:t>
      </w:r>
    </w:p>
    <w:p>
      <w:r>
        <w:rPr>
          <w:b/>
          <w:u w:val="single"/>
        </w:rPr>
        <w:t xml:space="preserve">193195</w:t>
      </w:r>
    </w:p>
    <w:p>
      <w:r>
        <w:t xml:space="preserve">दो तथ्य हमारे व्यक्तित्व को परिभाषित करते हैं ....  एक- हमारा "धीरज" जब हमारे पास कुछ ना हो...  दूसरा-हमारा "व्यवहार" जब हमारे पास सब कुछ हो....!!!!  #जय_श्री_राम #शुभ_रात्री</w:t>
      </w:r>
    </w:p>
    <w:p>
      <w:r>
        <w:rPr>
          <w:b/>
          <w:u w:val="single"/>
        </w:rPr>
        <w:t xml:space="preserve">193196</w:t>
      </w:r>
    </w:p>
    <w:p>
      <w:r>
        <w:t xml:space="preserve">ये हैं सुअर के पिल्ले हरामी कालापानी भेजिये हराम की औलादो को @AmitShah जी बस बहुत हुआ हमारे देवताओ का अपमान अब सहा नहीं जाता आप ईसी मुद्दे पर जीत कर आये हो ईनको साफ करो @RC_Shukl</w:t>
      </w:r>
    </w:p>
    <w:p>
      <w:r>
        <w:rPr>
          <w:b/>
          <w:u w:val="single"/>
        </w:rPr>
        <w:t xml:space="preserve">193197</w:t>
      </w:r>
    </w:p>
    <w:p>
      <w:r>
        <w:t xml:space="preserve">#लक्ष्मीबाई खेडेकर भाजी मंडई नव्याने नुतनीकरणाच्या कामास लवकरच #अजय_आप्पासाहेब_खेडेकर यांच्या निधीतून सुरुवात होणार आहे. आज अतिक्रमण व #मंडई विभागाचे प्रमुख #मा_माधव_जगताप साहेब यांच्यासमवेत पाहणी केली.  #प्रभाग_क्रमांक_18 #पुणे #BJP</w:t>
      </w:r>
    </w:p>
    <w:p>
      <w:r>
        <w:rPr>
          <w:b/>
          <w:u w:val="single"/>
        </w:rPr>
        <w:t xml:space="preserve">193198</w:t>
      </w:r>
    </w:p>
    <w:p>
      <w:r>
        <w:t xml:space="preserve">AIMIM प्रदेश सदर @shaukat_aimim साहब पंचायत चुनाव की शुरुआत एवं विभिन्न शहरों, जिलों में पार्टी की मजबूती के लिये उत्तरप्रदेश के कई शहरों में ताबड़तोड़ दौरे एवं कई जलसों को सम्बोधित करेंगे: ★ दिनाँक 08-06-19 (मऊ) ★दिनाँक 09-06-19 (अंबेडकर नगर) ★दिनाँक 11-06-19 (कैसरगंज-बहराइच)</w:t>
      </w:r>
    </w:p>
    <w:p>
      <w:r>
        <w:rPr>
          <w:b/>
          <w:u w:val="single"/>
        </w:rPr>
        <w:t xml:space="preserve">193199</w:t>
      </w:r>
    </w:p>
    <w:p>
      <w:r>
        <w:t xml:space="preserve">हरीयाणा का एक सड़क छाप मंत्री क्या बोला पता है रामरहीम का व्यवहार बहुत ही अच्छा है, अबे भुतनी के एक हफ्ता अपने घर में भी रख के बता...9 महीने बाद पता चल जायेगा... कितना अच्छा है...</w:t>
      </w:r>
    </w:p>
    <w:p>
      <w:r>
        <w:rPr>
          <w:b/>
          <w:u w:val="single"/>
        </w:rPr>
        <w:t xml:space="preserve">193200</w:t>
      </w:r>
    </w:p>
    <w:p>
      <w:r>
        <w:t xml:space="preserve">मुंबई में 'मौत वाले मॉनसून' का गुनहगार कौन ? #MumbaiRains पर ट्वीट कीजिए देखिए ताल ठोक के 5:27 PM बजे @ZeeNews पर @SachinArorra के साथ</w:t>
      </w:r>
    </w:p>
    <w:p>
      <w:r>
        <w:rPr>
          <w:b/>
          <w:u w:val="single"/>
        </w:rPr>
        <w:t xml:space="preserve">193201</w:t>
      </w:r>
    </w:p>
    <w:p>
      <w:r>
        <w:t xml:space="preserve">बद से बद्तर होते जा रहे हैं मुंबई के हालात, हाई टाइड की आशंका भी बरकरार ! #ATVideo अन्य वीडियो: http://bit.ly/at_videos.</w:t>
      </w:r>
    </w:p>
    <w:p>
      <w:r>
        <w:rPr>
          <w:b/>
          <w:u w:val="single"/>
        </w:rPr>
        <w:t xml:space="preserve">193202</w:t>
      </w:r>
    </w:p>
    <w:p>
      <w:r>
        <w:t xml:space="preserve">YLÖS सरकार नें बहुप्रतीक्षित मांग को पूरा करते हुए 17 जातियों को अनुसूचित जातियों की सूची में डाल दिया है। इन जातियों में कहार, कश्यप, केवट, मल्लाह, निषाद, कुम्हार, प्रजापति, धीवर, बिन्द, भर, राजभर जैसी 17 जातियों को SC कैटेगरी में शामिल किया गया है, जिनका बड़ा वोटबैंक है। वोटबैंक है।.</w:t>
      </w:r>
    </w:p>
    <w:p>
      <w:r>
        <w:rPr>
          <w:b/>
          <w:u w:val="single"/>
        </w:rPr>
        <w:t xml:space="preserve">193203</w:t>
      </w:r>
    </w:p>
    <w:p>
      <w:r>
        <w:t xml:space="preserve">ममता सरकार जिस स्कूल मुस्लिम डोमिनटेड हैं वो सारे स्कूल में सिर्फ मुस्लिम के लिए अलग डाइनिंग हल की प्रस्ताब पेश किया हैं। क्या हिन्दू के साथ ये भेद-भाव नही हैं? अभी आपलोग ही सोचिये ममता बनर्जी की सेक्युलर रंग किस तरफ हैं।</w:t>
      </w:r>
    </w:p>
    <w:p>
      <w:r>
        <w:rPr>
          <w:b/>
          <w:u w:val="single"/>
        </w:rPr>
        <w:t xml:space="preserve">193204</w:t>
      </w:r>
    </w:p>
    <w:p>
      <w:r>
        <w:t xml:space="preserve">अगर आपका ऐतराज़ हम नहीं कर रहे हैं तो फिर हमारा एतराज आप क्यों? या तो आप फिर यह तय कर दीजिए के यह नारे लगेंगे और यह नहीं @syedasimwaqar राष्ट्रीय प्रवक्ता #AIMIM @aajtak पर. #Dangal @chitraaum @asadowaisi</w:t>
      </w:r>
    </w:p>
    <w:p>
      <w:r>
        <w:rPr>
          <w:b/>
          <w:u w:val="single"/>
        </w:rPr>
        <w:t xml:space="preserve">193205</w:t>
      </w:r>
    </w:p>
    <w:p>
      <w:r>
        <w:t xml:space="preserve">बाल्यकालसे ही मुल्लों के पाठसे हिन्दू बहुल क्षेत्रों में दंभी धर्म-निरपेक्षताका बीज बोते हैं। एवं मुस्लिम-बहुल क्षेत्रोंमें RADIKALISMI के बीज बोते हैं, अब तो मुल्लोंको जिहादी दी कि शह मिल गई है। मिडडे मीलके नाम पर बँटवारा? ममताका कैसा प्लान स्कूल में हिंदू-मुसलमान? @sardanarohit</w:t>
      </w:r>
    </w:p>
    <w:p>
      <w:r>
        <w:rPr>
          <w:b/>
          <w:u w:val="single"/>
        </w:rPr>
        <w:t xml:space="preserve">193206</w:t>
      </w:r>
    </w:p>
    <w:p>
      <w:r>
        <w:t xml:space="preserve">जिस पार्टी में रेप के आरोपी से मिलने सांसद जेल में जाते हो??  जिस पार्टी की सांसद रेप को भारत का संस्कृति बताता हो?  जिस पार्टी में रेप आरोपी MLA को बचाने के लिए जय श्री राम और भारत माता के नारे लगते हो?  उस पार्टी को आप लोग हिदुत्व के नाम पे देकर इंसाफ की मांग करते हो दोगलो₹?</w:t>
      </w:r>
    </w:p>
    <w:p>
      <w:r>
        <w:rPr>
          <w:b/>
          <w:u w:val="single"/>
        </w:rPr>
        <w:t xml:space="preserve">193207</w:t>
      </w:r>
    </w:p>
    <w:p>
      <w:r>
        <w:t xml:space="preserve">अभिनेत्री #ZairaWasim ने "इस्लाम में अभिनय हराम" बता फिल्में छोड़ीं। तो क्या मीना, मधुबाला सायरा, शबाना, सलमान, शाहरुख आदि हरामी हैं ?  #ZairaQuitsLobbySilent</w:t>
      </w:r>
    </w:p>
    <w:p>
      <w:r>
        <w:rPr>
          <w:b/>
          <w:u w:val="single"/>
        </w:rPr>
        <w:t xml:space="preserve">193208</w:t>
      </w:r>
    </w:p>
    <w:p>
      <w:r>
        <w:t xml:space="preserve">मणिशंकर अय्यर तुम सही थे @narendramodi वाक़ई #नीच है और रहेगा । एक प्रधानमन्त्री की ऐसी विचारधारा अपने राजनीतिक पूर्वजों के लिए कभी नहीं हो सकती । #मोदी_चुल्लुभर_पानी_में_डूब_मरो । ।</w:t>
      </w:r>
    </w:p>
    <w:p>
      <w:r>
        <w:rPr>
          <w:b/>
          <w:u w:val="single"/>
        </w:rPr>
        <w:t xml:space="preserve">193209</w:t>
      </w:r>
    </w:p>
    <w:p>
      <w:r>
        <w:t xml:space="preserve">रानी बनकर लक्ष्मीबाई को पर्दे में रहना पड़ता था। स्वच्छन्द विचारों वाली रानी को यह रास नहीं आया। उन्होंने उन्होंने क़िले के अन्दर ही एक व्यायामशाला बनवाई और शस्त्रादि चलाने तथा घुड़सवारी हेतु आवश्यक प्रबन्ध किए। #लक्ष्मीबाई</w:t>
      </w:r>
    </w:p>
    <w:p>
      <w:r>
        <w:rPr>
          <w:b/>
          <w:u w:val="single"/>
        </w:rPr>
        <w:t xml:space="preserve">193210</w:t>
      </w:r>
    </w:p>
    <w:p>
      <w:r>
        <w:t xml:space="preserve">यूपी की त्रस्त जनता व बीपीएल परिवारों पर भी बिजली की दरों में भारी वृद्धि करके उन्हें तेज झटका देने की सरकारी तैयारी घोर निन्दनीय,  लोकसभा चुनाव के बाद क्या बीजेपी सरकार इसी रूप में यूपी की 20 करोड़ जनता को आघात पहुँचाएगी ? यह वृद्धि सौभाग्य को दुर्भाग्य योजना में नहीं बदल देगी ?</w:t>
      </w:r>
    </w:p>
    <w:p>
      <w:r>
        <w:rPr>
          <w:b/>
          <w:u w:val="single"/>
        </w:rPr>
        <w:t xml:space="preserve">193211</w:t>
      </w:r>
    </w:p>
    <w:p>
      <w:r>
        <w:t xml:space="preserve">न्यूज कि हेडलाइन बनाने वाले पक्के मादरचोद है तेरी बहन को चोदु मादरचोद भोसड़ी वालों अल्लाह का नाम बिच में क्यु लाते हो..!  मुल्लो ने तुम्हारी माँ बहन चोद दि है क्या रे रंडी पुत्र.! पोस्टर बनाने बाले कि बेटी मादरचोद मेरे पास ही चुदेगी लौड़े.!</w:t>
      </w:r>
    </w:p>
    <w:p>
      <w:r>
        <w:rPr>
          <w:b/>
          <w:u w:val="single"/>
        </w:rPr>
        <w:t xml:space="preserve">193212</w:t>
      </w:r>
    </w:p>
    <w:p>
      <w:r>
        <w:t xml:space="preserve">साले कुत्ते मुल्लो ने हमारे मंदिर पर हमला कर दिया हरामी के औलाद मंदिर पर हमला मुसलमान कुत्तो ने किया, शरारती तत्व नहीं,सालो इसमें क्यो नही भौंक रहे हों , एक चोर कुत्ता तबरेज मरा तो साला धर्म का पता लग गया,जब मुस्लिम आतंकवादियों ने मंदिर पर हमला किया तो शरारती तत्व बोल रही है तो शरारती तत्व बोल रही है.</w:t>
      </w:r>
    </w:p>
    <w:p>
      <w:r>
        <w:rPr>
          <w:b/>
          <w:u w:val="single"/>
        </w:rPr>
        <w:t xml:space="preserve">193213</w:t>
      </w:r>
    </w:p>
    <w:p>
      <w:r>
        <w:t xml:space="preserve">मिट रहे फ़ासले, खुल रहे रास्ते: DBT पर योजनाएं पहले 28 से अब 439। डिजिटल इंडिया, चलो बनाएं न्यू इंडिया। #DigitalIndiaNewIndia</w:t>
      </w:r>
    </w:p>
    <w:p>
      <w:r>
        <w:rPr>
          <w:b/>
          <w:u w:val="single"/>
        </w:rPr>
        <w:t xml:space="preserve">193214</w:t>
      </w:r>
    </w:p>
    <w:p>
      <w:r>
        <w:t xml:space="preserve">मोदी सरकार का CM योगी को झटका, थावरचंद गहलोत ने कहा- 17 जातियों को OBC से SC में शामिल करना ठीक नहीं रिपोर्ट- @ReporterAnkitG https://abpnews.abplive.in/india-news/obc-castes-in-sc-list-up-yogi-adityanath-govt-order-on-scheduled-castes-list-not-proper-says-thawar-chand-gehlot-1158758 ...</w:t>
      </w:r>
    </w:p>
    <w:p>
      <w:r>
        <w:rPr>
          <w:b/>
          <w:u w:val="single"/>
        </w:rPr>
        <w:t xml:space="preserve">193215</w:t>
      </w:r>
    </w:p>
    <w:p>
      <w:r>
        <w:t xml:space="preserve">@Digital_India के महानायक अपने महान कार्यों से #भारतरत्न बने महान व्यक्तित्व #राजीव_गांधी को सदर नमन  @Fake_India के महानीच विश्व भर में #नाक_कटा देने वाला #भाँड_मोदी अपने #कुकर्मों से #नीच ही साबित हुआ,शख्सियत काम से बनती है झूठ और फरेब से नही बनती @narendramodi गन्दी सोच वालेPM</w:t>
      </w:r>
    </w:p>
    <w:p>
      <w:r>
        <w:rPr>
          <w:b/>
          <w:u w:val="single"/>
        </w:rPr>
        <w:t xml:space="preserve">193216</w:t>
      </w:r>
    </w:p>
    <w:p>
      <w:r>
        <w:t xml:space="preserve">आज 3 बजे पार्लियामेंट स्ट्रीट थाने में मनीष सिसोदिया और सत्येंद्र जैन के ख़िलाफ़ FIR करवाने जा रहा हूँ स्कूलों में कमरें के नाम पर 2000 करोड़ का घोटाला - सिसोदिया का कलमाडी स्टाइल घोटाला इसी थाने में केजरीवाल ने शीला दीक्षित के खिलाफ कामनवेल्थ घोटाले की शिकायत की की थी</w:t>
      </w:r>
    </w:p>
    <w:p>
      <w:r>
        <w:rPr>
          <w:b/>
          <w:u w:val="single"/>
        </w:rPr>
        <w:t xml:space="preserve">193217</w:t>
      </w:r>
    </w:p>
    <w:p>
      <w:r>
        <w:t xml:space="preserve">अरे जिहादी हरामी,माइनर नही,कम से कम 200 आतंकवादियो ने मंदिर पर हमला किया और मूर्तिया तोड़ी!</w:t>
      </w:r>
    </w:p>
    <w:p>
      <w:r>
        <w:rPr>
          <w:b/>
          <w:u w:val="single"/>
        </w:rPr>
        <w:t xml:space="preserve">193218</w:t>
      </w:r>
    </w:p>
    <w:p>
      <w:r>
        <w:t xml:space="preserve">#BengaliActress और #TMC की नवनिर्वाचित सांसद #NusratJahan के सिंदूर और बिंदी लगाने पर देवबंद के एक उलेमा के फतवा जारी करने के के बाद अब इस विवाद में #VHP की नेता #SadhviPrachi भी अब इस विवाद में #VHP की नेता #SadhviPrachi भी अब अब इस विवाद में कूद पड़ी की साध्वी ने फतवे पर पलटवार करते हुए लव जिहाद का राग छेड़ा है।</w:t>
      </w:r>
    </w:p>
    <w:p>
      <w:r>
        <w:rPr>
          <w:b/>
          <w:u w:val="single"/>
        </w:rPr>
        <w:t xml:space="preserve">193219</w:t>
      </w:r>
    </w:p>
    <w:p>
      <w:r>
        <w:t xml:space="preserve">बड़ी खबर LIVE: मुंबई और पुणे में भारी बारिश ने बरपाया कहर, दीवार गिरने से 22 लोगों की मौत, कई घायल #MumbaiRains #MumbaiRain #MumbaiRain #Mumbai</w:t>
      </w:r>
    </w:p>
    <w:p>
      <w:r>
        <w:rPr>
          <w:b/>
          <w:u w:val="single"/>
        </w:rPr>
        <w:t xml:space="preserve">193220</w:t>
      </w:r>
    </w:p>
    <w:p>
      <w:r>
        <w:t xml:space="preserve">उससे क्या फर्क पड़ता है जिनकी फितरत सूअर जैसी गंदी है सोच औरत के अंडर वियर पर आ के टिकती है उस कम्युनिटी से आप उम्मीद ही क्या कर सकते है यह तो गांधी नेहरू की ऐतिहासिक भूल है जिससे हम हिन्दू भारतीय दो चार है हम हम हिन्दू भारतीय दो दो चार है</w:t>
      </w:r>
    </w:p>
    <w:p>
      <w:r>
        <w:rPr>
          <w:b/>
          <w:u w:val="single"/>
        </w:rPr>
        <w:t xml:space="preserve">193221</w:t>
      </w:r>
    </w:p>
    <w:p>
      <w:r>
        <w:t xml:space="preserve">कश्मीर में 4 अतांकियों को बचाने के लिए सैकड़ों पत्थरबाज जब पत्थरबाजी करते है तब क्या गुलाम अपनी बेगम का हलाला करवाने में व्यस्त रहता है?</w:t>
      </w:r>
    </w:p>
    <w:p>
      <w:r>
        <w:rPr>
          <w:b/>
          <w:u w:val="single"/>
        </w:rPr>
        <w:t xml:space="preserve">193222</w:t>
      </w:r>
    </w:p>
    <w:p>
      <w:r>
        <w:t xml:space="preserve">कुछ दिन से चर्चित मुद्दे ये है दलाल #मीडिया के मुद्दे 1. हलाला बंद हो? 2. जय श्री राम?  3. टीम इंडिया की भगवा जर्सी?  4. जायरा वसीम ने बोलीवुड क्यूँ छोड़ा?  ये #जनता के मुद्दे 1 बिहार 200+बच्चे मर गए 2 हर रोज lynkkaus 3 हर रोज बलात्कार 4 BKT 5. Työttömyys 6.GST epäonnistuminen.</w:t>
      </w:r>
    </w:p>
    <w:p>
      <w:r>
        <w:rPr>
          <w:b/>
          <w:u w:val="single"/>
        </w:rPr>
        <w:t xml:space="preserve">193223</w:t>
      </w:r>
    </w:p>
    <w:p>
      <w:r>
        <w:t xml:space="preserve">भौसड़ीके, लुल्ला हुआ अकबर बोलकर निर्दोष लोगों को मारने वाला तेरा मौसा लगता है, और इतना हीं जान का डर है तो गौ हत्या करते क्यों हो सालो!</w:t>
      </w:r>
    </w:p>
    <w:p>
      <w:r>
        <w:rPr>
          <w:b/>
          <w:u w:val="single"/>
        </w:rPr>
        <w:t xml:space="preserve">193224</w:t>
      </w:r>
    </w:p>
    <w:p>
      <w:r>
        <w:t xml:space="preserve"/>
      </w:r>
    </w:p>
    <w:p>
      <w:r>
        <w:rPr>
          <w:b/>
          <w:u w:val="single"/>
        </w:rPr>
        <w:t xml:space="preserve">193225</w:t>
      </w:r>
    </w:p>
    <w:p>
      <w:r>
        <w:t xml:space="preserve">जरा अपने दल की संसद जया बच्चन के बारे में भी बतादेते। अगर जयाप्रदा तवायफ है तो तुम जैसे संसद कोठों पर भड़वे न हुए जिन्होंने जया जैसी तवायफों को या तो दलाली (भड़वा गर्दी)करके नचवाया है या वो रईस हो जो गरीबों से माल चूसकर कोठों पर लुटा रहे हो।</w:t>
      </w:r>
    </w:p>
    <w:p>
      <w:r>
        <w:rPr>
          <w:b/>
          <w:u w:val="single"/>
        </w:rPr>
        <w:t xml:space="preserve">193226</w:t>
      </w:r>
    </w:p>
    <w:p>
      <w:r>
        <w:t xml:space="preserve">अरे ओ फटेहाल दिमाग , वो इसलिए #हिन्दूओ_स्थान की टीम के साथ थे क्यों की जीत के साथ ही #पापस्थान को आगे बढ़ने का रास्ता रास्ता मिल जाता । अपने #पाप #पापीस्थान को समझाओ की #हिन्दुओ_स्थान के आगे बढ़ने से ही उनके आगे बढ़ने का रास्ता खुलता है , वरना #कुत्ते और #गधे खाओ । ।</w:t>
      </w:r>
    </w:p>
    <w:p>
      <w:r>
        <w:rPr>
          <w:b/>
          <w:u w:val="single"/>
        </w:rPr>
        <w:t xml:space="preserve">193227</w:t>
      </w:r>
    </w:p>
    <w:p>
      <w:r>
        <w:t xml:space="preserve">#AzamKhan कह रहा है कि मदरसों में #प्रज्ञा_ठाकुर और #नाथुराम_गोडसे जैसे लोग पैदा नहीं होते। हो सकता है। लेकिन मदरसों से #आज़म_खान, #ओवैसी, वारिस पठान जैसी सोच के लोग अवश्य पैदा होते हैं।</w:t>
      </w:r>
    </w:p>
    <w:p>
      <w:r>
        <w:rPr>
          <w:b/>
          <w:u w:val="single"/>
        </w:rPr>
        <w:t xml:space="preserve">193228</w:t>
      </w:r>
    </w:p>
    <w:p>
      <w:r>
        <w:t xml:space="preserve">Chup Madharchod.  बेग़ैरत साले, पाकिस्तान अपने मैच जीत लेते तो इतनी गांड ना मरवानी तुम लोगों को... अब दूसरे पर इल्ज़ाम लगा रहे हो.    Loukkaus on joukkueesi, joka ei pysty suorittamaan ja haluaa muiden pelaavan heille... भीख मांगने मे हमेशा आगे रहना !   #INDvBAN #CWC19 #PKMKB</w:t>
      </w:r>
    </w:p>
    <w:p>
      <w:r>
        <w:rPr>
          <w:b/>
          <w:u w:val="single"/>
        </w:rPr>
        <w:t xml:space="preserve">193229</w:t>
      </w:r>
    </w:p>
    <w:p>
      <w:r>
        <w:t xml:space="preserve">मतगणना के लिये तैयार अपनी लोकसभा के सभी भाजपा सैनिकों से मिला... कल की सारी ज़िम्मेदारी इनके ऊपर है... और इनका उत्साह और तैयारी कमाल है.. @siddharthanbjp @BJP4Delhi @BJP4Delhi</w:t>
      </w:r>
    </w:p>
    <w:p>
      <w:r>
        <w:rPr>
          <w:b/>
          <w:u w:val="single"/>
        </w:rPr>
        <w:t xml:space="preserve">193230</w:t>
      </w:r>
    </w:p>
    <w:p>
      <w:r>
        <w:t xml:space="preserve"/>
      </w:r>
    </w:p>
    <w:p>
      <w:r>
        <w:rPr>
          <w:b/>
          <w:u w:val="single"/>
        </w:rPr>
        <w:t xml:space="preserve">193231</w:t>
      </w:r>
    </w:p>
    <w:p>
      <w:r>
        <w:t xml:space="preserve">इस दंगाइयों को पहले अरेस्ट करके खूब कुटाई करनी चाहिए जैसे सिनेमा में दिखाते हैं 3rd डिग्री टॉर्चर फिर इनसे पूछताछ करनी चाहिए। और दो चार को शूट करो ये हरामी लोग अपने आप चिल्लाना बन्द कर देंगें।</w:t>
      </w:r>
    </w:p>
    <w:p>
      <w:r>
        <w:rPr>
          <w:b/>
          <w:u w:val="single"/>
        </w:rPr>
        <w:t xml:space="preserve">193232</w:t>
      </w:r>
    </w:p>
    <w:p>
      <w:r>
        <w:t xml:space="preserve">बीएसपी नेता सतीश चंद्र मिश्रा ने उत्तर प्रदेश में OBC की 17 जातियों को अनुसूचित जाति में डाले जाने का मुद्दा राज्यसभा में उठाया। देखिए सतीश चंद्र मिश्रा के साथ @aajtakjitendra की ख़ास बातचीत #ReporterDiary अन्य वीडियो: http://bit.ly/IndiaTodaySocial ...</w:t>
      </w:r>
    </w:p>
    <w:p>
      <w:r>
        <w:rPr>
          <w:b/>
          <w:u w:val="single"/>
        </w:rPr>
        <w:t xml:space="preserve">193233</w:t>
      </w:r>
    </w:p>
    <w:p>
      <w:r>
        <w:t xml:space="preserve">तुम्हारी चेलियों का भोसड़ा साले हरामखोर कुत्ते गंदी नाली के सुवर साधु के नाम पे कलंक जाके डूब मार नाली में और यदि तू ग़ज़िआबाद आया तो तेरी गांड में गधे का लंड दे दूंगा लैट्रिन</w:t>
      </w:r>
    </w:p>
    <w:p>
      <w:r>
        <w:rPr>
          <w:b/>
          <w:u w:val="single"/>
        </w:rPr>
        <w:t xml:space="preserve">193234</w:t>
      </w:r>
    </w:p>
    <w:p>
      <w:r>
        <w:t xml:space="preserve">छात्रों को लोन नहीं, अनुदान चाहिए!  छात्रों को फीसवृद्धि नहीं, सस्ती शिक्षा चाहिए!  छात्रों को सोचने और बोलने की आज़ादी चाहिए! जो सब तुमने खत्म कर दिया। "इसलिए" #GoodByeModi @narendramodi</w:t>
      </w:r>
    </w:p>
    <w:p>
      <w:r>
        <w:rPr>
          <w:b/>
          <w:u w:val="single"/>
        </w:rPr>
        <w:t xml:space="preserve">193235</w:t>
      </w:r>
    </w:p>
    <w:p>
      <w:r>
        <w:t xml:space="preserve">तुमको कुछ बुलाने की ज़रूरत नही तुम दर मादरचोद रंडी की गांड की तरह हो और यही जेर्सी वाले एक दिन बुआ न चोदे जिहादियों की तो कहना हाला की 80%में से 65% तो गांडू और हिजड़े है लेकिन 15% न बुर भोसड़ा कर देंगे</w:t>
      </w:r>
    </w:p>
    <w:p>
      <w:r>
        <w:rPr>
          <w:b/>
          <w:u w:val="single"/>
        </w:rPr>
        <w:t xml:space="preserve">193236</w:t>
      </w:r>
    </w:p>
    <w:p>
      <w:r>
        <w:t xml:space="preserve">ॐ ...ऐ हरामी देश हित मे कभी खुश हुआ हैहमेशा देश द्रोही बातें खुलेआम करता है!ईस्लामिक सोच छलावा दौगले पन करता रहा है!हिंदू व्देष घृणा दुषित मानसिकता प्रदर्शीत कर कर रहा है! वंदे वंदे मातरम्ॐ</w:t>
      </w:r>
    </w:p>
    <w:p>
      <w:r>
        <w:rPr>
          <w:b/>
          <w:u w:val="single"/>
        </w:rPr>
        <w:t xml:space="preserve">193237</w:t>
      </w:r>
    </w:p>
    <w:p>
      <w:r>
        <w:t xml:space="preserve">अदम्य साहस और अपने लहू से देश प्रेम की अमिट गाथा लिखने वाली महान भारतीय वीरांगना महारानी #लक्ष्मीबाई जी के बलिदान दिवस पर उन्हें कोटि-कोटि नमन। #RaniLaxmiBai</w:t>
      </w:r>
    </w:p>
    <w:p>
      <w:r>
        <w:rPr>
          <w:b/>
          <w:u w:val="single"/>
        </w:rPr>
        <w:t xml:space="preserve">193238</w:t>
      </w:r>
    </w:p>
    <w:p>
      <w:r>
        <w:t xml:space="preserve">एक हिन्दू हिन्दू को मार रहा है?  #न्यूइडिया @KailashOnline @sardanarohit @SwetaSinghAT @sudhirchaudhary @RajatSharmaLive @manakgupta @ArnabGoswamiRtv @SureshChavhanke @dilipmandal @Anjupra7743 @ppbajpai @abhisar_sharma @ashutosh83B @WamanCMeshram @jigneshmevani80 @waglenikhil</w:t>
      </w:r>
    </w:p>
    <w:p>
      <w:r>
        <w:rPr>
          <w:b/>
          <w:u w:val="single"/>
        </w:rPr>
        <w:t xml:space="preserve">193239</w:t>
      </w:r>
    </w:p>
    <w:p>
      <w:r>
        <w:t xml:space="preserve">मोदी सरकार ने PPF और आम लोगों की घरेलू बचत पर ब्याज घटाकर चपत लगाई- कांग्रेस #Kongressi https://abpnews.abplive.in/india-news/congress-demands-roll-back-of-rate-cut-on-small-savings-1157009 ...</w:t>
      </w:r>
    </w:p>
    <w:p>
      <w:r>
        <w:rPr>
          <w:b/>
          <w:u w:val="single"/>
        </w:rPr>
        <w:t xml:space="preserve">193240</w:t>
      </w:r>
    </w:p>
    <w:p>
      <w:r>
        <w:t xml:space="preserve">माँ मेरी सुबह कभी तुम्हारी चूड़ियों की खनक से होती थी जब से इस वतन की मिटटी से प्यार हुवा है इन चूड़ियों से होती है #हिंदी_शब्द #शब्दनिधि</w:t>
      </w:r>
    </w:p>
    <w:p>
      <w:r>
        <w:rPr>
          <w:b/>
          <w:u w:val="single"/>
        </w:rPr>
        <w:t xml:space="preserve">193241</w:t>
      </w:r>
    </w:p>
    <w:p>
      <w:r>
        <w:t xml:space="preserve">#कन्हैया_कुमार आज कल दाढ़ी बनवा कर घूम रहा है,,मतलव की 11बे दिन मैयत के बाद बाल बनता है इसने 1 दिन में ही अपना श्राद्ध कर दिया</w:t>
      </w:r>
    </w:p>
    <w:p>
      <w:r>
        <w:rPr>
          <w:b/>
          <w:u w:val="single"/>
        </w:rPr>
        <w:t xml:space="preserve">193242</w:t>
      </w:r>
    </w:p>
    <w:p>
      <w:r>
        <w:t xml:space="preserve">सर @narendramodi जी आपकी पूरी टाइमलाइन बहुत देर तक स्क्रोल की, हर भाषा में, सूर्य नमस्कार से कई आसन पर, यहां तक कि शिखर धवन के चोटिल होने का दर्द तक वहां नजर आ गया, #Muzaffarpur की चीख़ कहीं नजर नहीं आई. नहीं आई. शवासन मानकर ही ट्वीट कर दीजिए.</w:t>
      </w:r>
    </w:p>
    <w:p>
      <w:r>
        <w:rPr>
          <w:b/>
          <w:u w:val="single"/>
        </w:rPr>
        <w:t xml:space="preserve">193243</w:t>
      </w:r>
    </w:p>
    <w:p>
      <w:r>
        <w:t xml:space="preserve">#जिस समय बीजेपी #भोपाल से #आतंकवाद की आरोपी #प्रज्ञा_ठाकुर को टिकट दे रही थी, ठीक उसी समय राहुल गांधी केरल में #माकपा के #गढ़ अलथुरा में एक दलित मजदूर की बेटी #राम्या_हरिदास को टिकट दे रहे थे। राम्या #गांधी_टैलेंट_हंट की #टॉपर थीं @nsui @RahulGandhi @anushesh_sharma @anushesh_sharma</w:t>
      </w:r>
    </w:p>
    <w:p>
      <w:r>
        <w:rPr>
          <w:b/>
          <w:u w:val="single"/>
        </w:rPr>
        <w:t xml:space="preserve">193244</w:t>
      </w:r>
    </w:p>
    <w:p>
      <w:r>
        <w:t xml:space="preserve">गाय का गोस्त ले जाता पकडा गया भाजपा का कार्यकर्ता हैदराबाद मंदिर मे ले जा रहा था दंगे करवाने के लिए#अंधभक्तों की #नीच हरकत, ये चाहते ही नहीं देश में #शांति @Zubeena_ @EngrKhalid7 @ShekhJiyarat @pihugreat @Gajendr34511205 @Abdal__Abdullah @RiituS pic.twitter.com/xYuN5KAwSL</w:t>
      </w:r>
    </w:p>
    <w:p>
      <w:r>
        <w:rPr>
          <w:b/>
          <w:u w:val="single"/>
        </w:rPr>
        <w:t xml:space="preserve">193245</w:t>
      </w:r>
    </w:p>
    <w:p>
      <w:r>
        <w:t xml:space="preserve">इस सरकार के ख़िलाफ़ अगर कोई भी आवाज़ उठाया तो उसे जान देना या जेल जाना पड़ सकता है। अगर आप पत्रकार बनके सवाल करते हो तो सरकार आपको कमरे बन्द कर देगी? जेल में डाल देगी? विरोध करोगे तो FIR कर देगी। ये सरकार अब जवान नही बल्कि सवाल करने पे करने पे तानशाही दिखाकर सबको डरा रही है। सावधन!</w:t>
      </w:r>
    </w:p>
    <w:p>
      <w:r>
        <w:rPr>
          <w:b/>
          <w:u w:val="single"/>
        </w:rPr>
        <w:t xml:space="preserve">193246</w:t>
      </w:r>
    </w:p>
    <w:p>
      <w:r>
        <w:t xml:space="preserve">World Cup 2019: विजय शंकर की जगह ऋषभ पंत को मिला भारतीय टीम में मौका https://www.wahcricket.com/news/world-cup-2019-rishabh-pant-is-going-to-make-his-cwc19-debut-today-in-place-of-vijay-shankar-138656 ...</w:t>
      </w:r>
    </w:p>
    <w:p>
      <w:r>
        <w:rPr>
          <w:b/>
          <w:u w:val="single"/>
        </w:rPr>
        <w:t xml:space="preserve">193247</w:t>
      </w:r>
    </w:p>
    <w:p>
      <w:r>
        <w:t xml:space="preserve">AN-32 का मलबा मिल गया है।जो उसमें सवार थे उनके परिवारों का हाल सोचिए।फिर सोचिए कि 'एलियन ले गया' कार्यक्रम क्या था? अगर आपने देखा तो क्यों?</w:t>
      </w:r>
    </w:p>
    <w:p>
      <w:r>
        <w:rPr>
          <w:b/>
          <w:u w:val="single"/>
        </w:rPr>
        <w:t xml:space="preserve">193248</w:t>
      </w:r>
    </w:p>
    <w:p>
      <w:r>
        <w:t xml:space="preserve">मेरे प्रिय मित्र, माननीय केंद्रीय पर्यटन एवं संस्कृति राज्यमंत्री (स्वतंत्र प्रभार) श्री प्रह्लाद सिंह पटेल जी को जन्मदिन की हार्दिक बधाई एवं शुभकामनाएँ. भगवान बद्री केदार से आपके उत्तम स्वास्थ्य और दीर्घायु की मंगल कामना करता हूं । @prahladspatel</w:t>
      </w:r>
    </w:p>
    <w:p>
      <w:r>
        <w:rPr>
          <w:b/>
          <w:u w:val="single"/>
        </w:rPr>
        <w:t xml:space="preserve">193249</w:t>
      </w:r>
    </w:p>
    <w:p>
      <w:r>
        <w:t xml:space="preserve">कुछ लड़के पेंट इतना नीचे #बांधते है की पेंट , खुद कहती है की या तो सीधी तरह पहनले #कमीने या ऊतार कर फेंक दे मुझे #शर्म आ रही है की मे कैसा पेंट हूँ ,,,,,,,,</w:t>
      </w:r>
    </w:p>
    <w:p>
      <w:r>
        <w:rPr>
          <w:b/>
          <w:u w:val="single"/>
        </w:rPr>
        <w:t xml:space="preserve">193250</w:t>
      </w:r>
    </w:p>
    <w:p>
      <w:r>
        <w:t xml:space="preserve">संविधान कितना भी अच्छा क्यों न हो , अंततः वह बुरा साबित होगा अगर उसे इस्तेमाल में लाने वाले लोग बुरे हो!   डॉ बी.आर.अम्बेडकर</w:t>
      </w:r>
    </w:p>
    <w:p>
      <w:r>
        <w:rPr>
          <w:b/>
          <w:u w:val="single"/>
        </w:rPr>
        <w:t xml:space="preserve">193251</w:t>
      </w:r>
    </w:p>
    <w:p>
      <w:r>
        <w:t xml:space="preserve">लो भाई, आजकल चिंधिचोर हिजड़े, (bdgblk----- )whatever the fuck साले अपना नाम भी ठीक नहीं लिख सकते मदरसा छाप. खूबसूरत औरतों जैसे ट्विटर पर गांव मटका कर रहे है हिजड़े तुम्हारी औकात सिर्फ सूअरों जैसे दर्जन भर सूअर पैदा करने की और दर्जन के हिसाब से फटने की ही है।.</w:t>
      </w:r>
    </w:p>
    <w:p>
      <w:r>
        <w:rPr>
          <w:b/>
          <w:u w:val="single"/>
        </w:rPr>
        <w:t xml:space="preserve">193252</w:t>
      </w:r>
    </w:p>
    <w:p>
      <w:r>
        <w:t xml:space="preserve">सिद्धुजी अगर आप को बात करनी है तो पाकिस्तान चले जाओ...अगर मेरे हाथो में होता तो पहले तुम जैसे देश द्रोही ...को ठोकता..तुम जैसे लोग साले रहते हिंदूस्तान में है और ... गीत पाकिस्तान का गाते है... भेनचोद... सायद तेरा बाप पाकिस्तानी होगा ...और तेरी मा कहीं मिली होगी उसको.... भड़वे</w:t>
      </w:r>
    </w:p>
    <w:p>
      <w:r>
        <w:rPr>
          <w:b/>
          <w:u w:val="single"/>
        </w:rPr>
        <w:t xml:space="preserve">193253</w:t>
      </w:r>
    </w:p>
    <w:p>
      <w:r>
        <w:t xml:space="preserve">Ji Sir. #Media420 की नमक हरामी की हद तब पार हुई ,जब पाकिस्तान में नाबालिग हिंदू बच्ची का मुस्लिम ने अपहरण करके उसे इस्लाम धर्म अपनाने के लिए मजबूर किया , इस बारे मे ना तो मीडिया ने मुंह खोला और ना ही सरकार द्वारा कोई ठोस कदम उठाया गया गया</w:t>
      </w:r>
    </w:p>
    <w:p>
      <w:r>
        <w:rPr>
          <w:b/>
          <w:u w:val="single"/>
        </w:rPr>
        <w:t xml:space="preserve">193254</w:t>
      </w:r>
    </w:p>
    <w:p>
      <w:r>
        <w:t xml:space="preserve">जब #घर_में_बेटी आये तो #दहेज_का_जुगाड नहीं करना, #सस्त्र और #शास्त्र उपहार में देना, #खाना बनाने के जगह #गोली चलाना सीखाना, क्योंकि, देश के कुछ पालतू #कुत्ते पागल हो गये हैं।</w:t>
      </w:r>
    </w:p>
    <w:p>
      <w:r>
        <w:rPr>
          <w:b/>
          <w:u w:val="single"/>
        </w:rPr>
        <w:t xml:space="preserve">193255</w:t>
      </w:r>
    </w:p>
    <w:p>
      <w:r>
        <w:t xml:space="preserve">रानी ने जितने दिन भी शासन किया। वे अत्यधिक सूझबूझ के साथ प्रजा के लिए कल्याण कार्य करती रही। इसलिए वे अपनी प्रजा की स्नेहभाजन बन गई थी। #लक्ष्मीबाई</w:t>
      </w:r>
    </w:p>
    <w:p>
      <w:r>
        <w:rPr>
          <w:b/>
          <w:u w:val="single"/>
        </w:rPr>
        <w:t xml:space="preserve">193256</w:t>
      </w:r>
    </w:p>
    <w:p>
      <w:r>
        <w:t xml:space="preserve">मान अखिलेश यादव जी शिवपाल जी को सपा मे शामिल कर लो नही तो विधानसभा चुनाव मे यादव हर गाँव मे अलग पार्टी यो मे बटेगा ये जमीनी हकीकत है फिर हार मिल जायेंगी हम लोगो को विचार करे</w:t>
      </w:r>
    </w:p>
    <w:p>
      <w:r>
        <w:rPr>
          <w:b/>
          <w:u w:val="single"/>
        </w:rPr>
        <w:t xml:space="preserve">193257</w:t>
      </w:r>
    </w:p>
    <w:p>
      <w:r>
        <w:t xml:space="preserve">बुंदेले हर बोलो के मुंह हमने सुनी कहानी थी, खूब लड़ी मर्दानी वो तो झांसी वाली रानी थी.! सुभद्रा कुमारी चौहान जी की ये कविता राष्ट्रभक्ति का जोश जगा देती है। महज 29 वर्ष की जीवन अवधि में मनु वो नाम कर गयी,जिसे जिसे सदियों तक भुलाया नहीं जा सकता।ऐसी वीरंगना को शत् शत् नमन#लक्ष्मीबाई.</w:t>
      </w:r>
    </w:p>
    <w:p>
      <w:r>
        <w:rPr>
          <w:b/>
          <w:u w:val="single"/>
        </w:rPr>
        <w:t xml:space="preserve">193258</w:t>
      </w:r>
    </w:p>
    <w:p>
      <w:r>
        <w:t xml:space="preserve">सामाजिक सुरक्षा सुनिश्चित कर रही मोदी सरकार। प्रधानमंत्री जीवन ज्योति बीमा योजना के अंतर्गत अब तक कुल 6.05 करोड़ से अधिक लाभार्थी पंजीकृत। प्रधानमंत्री सुरक्षा बीमा योजना के कुल लाभार्थियों की संख्या हुई 15.91 करोड़ से अधिक। अटल पेंशन योजना के अंतर्गत 1.60 करोड़ लाभार्थी।</w:t>
      </w:r>
    </w:p>
    <w:p>
      <w:r>
        <w:rPr>
          <w:b/>
          <w:u w:val="single"/>
        </w:rPr>
        <w:t xml:space="preserve">193259</w:t>
      </w:r>
    </w:p>
    <w:p>
      <w:r>
        <w:t xml:space="preserve">राजनीति के दलालों से बाहर निकलकर खुद की ताकत पहचानिए भैया । भविष्य आपके हाथों में है । हम आपके साथ है। निराश नहीं अपनी हार से बस तेरी जीत का स्वाद बढ़ाने आए है। हम समाजवादी है दुश्मनों को भी अपना बनाना जानते है । है ।</w:t>
      </w:r>
    </w:p>
    <w:p>
      <w:r>
        <w:rPr>
          <w:b/>
          <w:u w:val="single"/>
        </w:rPr>
        <w:t xml:space="preserve">193260</w:t>
      </w:r>
    </w:p>
    <w:p>
      <w:r>
        <w:t xml:space="preserve">चुप कर रोज रोज अपनी पोल खुलवाने वाली #नीच औरत तेरी #औकात नहीं दूसरों के बारे में कुछ भी बोलने का</w:t>
      </w:r>
    </w:p>
    <w:p>
      <w:r>
        <w:rPr>
          <w:b/>
          <w:u w:val="single"/>
        </w:rPr>
        <w:t xml:space="preserve">193261</w:t>
      </w:r>
    </w:p>
    <w:p>
      <w:r>
        <w:t xml:space="preserve">गलती पाकिस्तानियो की बुआ की नही हैं ये इस भगवा रंग का ही कमाल हैं जिसने सारे हरामी विरोधियों की 2014 से बजा रखी हैं अब जिसके पिछवाड़े में ऐसी आग लगी हो तो वो चिलायेगा तो हैं हैं ही</w:t>
      </w:r>
    </w:p>
    <w:p>
      <w:r>
        <w:rPr>
          <w:b/>
          <w:u w:val="single"/>
        </w:rPr>
        <w:t xml:space="preserve">193262</w:t>
      </w:r>
    </w:p>
    <w:p>
      <w:r>
        <w:t xml:space="preserve">क्योंकि तेरे आका ने तुझे भुला ना छोड़ दिया है ना तलवा चाटने के लिए भोसड़ी वाले दलाल मादरचोद निकल तेरी मां का भोसड़ा</w:t>
      </w:r>
    </w:p>
    <w:p>
      <w:r>
        <w:rPr>
          <w:b/>
          <w:u w:val="single"/>
        </w:rPr>
        <w:t xml:space="preserve">193263</w:t>
      </w:r>
    </w:p>
    <w:p>
      <w:r>
        <w:t xml:space="preserve">वर्ल्ड कप 2019 LIVE: अफगानिस्तान के खिलाफ जीत के इरादे से उतरेगा पाकिस्तान #CricketWorldCup2019 #Afganistan #Pakistan</w:t>
      </w:r>
    </w:p>
    <w:p>
      <w:r>
        <w:rPr>
          <w:b/>
          <w:u w:val="single"/>
        </w:rPr>
        <w:t xml:space="preserve">193264</w:t>
      </w:r>
    </w:p>
    <w:p>
      <w:r>
        <w:t xml:space="preserve">इक बूँद थी लहू की सर-ए-दार तो गिरी ये भी बहुत है ख़ौफ़ की दीवार तो तो गिरी कुछ मुग़्बचों की जुरअत-ए-रिंदाना के निसार अब के ख़तीब-ए-शहर की दस्तार तो गिरी कुछ सर भी कट गिरे हैं प कोहराम तो मचा यूँ क़ातिलों के हाथ से तलवार भी गिरी @AbbasAliRushdi @AbbasAliRushdi</w:t>
      </w:r>
    </w:p>
    <w:p>
      <w:r>
        <w:rPr>
          <w:b/>
          <w:u w:val="single"/>
        </w:rPr>
        <w:t xml:space="preserve">193265</w:t>
      </w:r>
    </w:p>
    <w:p>
      <w:r>
        <w:t xml:space="preserve">आज जिसको देखो इस्लाम का ज्ञान देने आ जाता है इस्लाम मे ये हराम इस्लाम मे वो हराम बे चुतिये 1400 साल लग गये समझने मे की हराम क्या क्या है तो फिर हरामी वाले काम क्यू करते हो</w:t>
      </w:r>
    </w:p>
    <w:p>
      <w:r>
        <w:rPr>
          <w:b/>
          <w:u w:val="single"/>
        </w:rPr>
        <w:t xml:space="preserve">193266</w:t>
      </w:r>
    </w:p>
    <w:p>
      <w:r>
        <w:t xml:space="preserve">जम्मू-कश्मीर: किश्तवाड़ में भीषण हादसा, बस के खाई में गिरने से 24 लोगों की मौत #Kishtwar #JammuAndKashmir https://abpnews.abplive.in/india-news/bus-falls-into-deep-gorge-in-jammu-and-kashmir-kishtwar-district-1157774 ...</w:t>
      </w:r>
    </w:p>
    <w:p>
      <w:r>
        <w:rPr>
          <w:b/>
          <w:u w:val="single"/>
        </w:rPr>
        <w:t xml:space="preserve">193267</w:t>
      </w:r>
    </w:p>
    <w:p>
      <w:r>
        <w:t xml:space="preserve">आज मुझे एक नया अनुभव हुआ अपने मोबाइल से अपना ही नंबर लगाकर देखा, आवाज आयी Soittamasi numero on varattu...... फिर ध्यान आया किसी ने क्या खुब कहा है..... "औरो से मिलने मे दुनिया मस्त है पर, खुद से मिलने की सारी लाइने व्यस्त है..!"</w:t>
      </w:r>
    </w:p>
    <w:p>
      <w:r>
        <w:rPr>
          <w:b/>
          <w:u w:val="single"/>
        </w:rPr>
        <w:t xml:space="preserve">193268</w:t>
      </w:r>
    </w:p>
    <w:p>
      <w:r>
        <w:t xml:space="preserve">किसी को साँप-नेवला कहना, किसी को मां को मां गाली देना, 50 करोड़ की गर्लफ़्रेंड कहना, राहुल गांधी को गाली देना?  ये सब पे आज तक कोई कार्यवाही नही हुई 2G पे कांग्रेस को बदनाम करने वाले दल्ले पत्रकारों का कुछ नही हुआ?  लेक़िन वीडियो को शेयर कसने पे तानाशाहो ने पत्रकार को जेल भेज दिया।.</w:t>
      </w:r>
    </w:p>
    <w:p>
      <w:r>
        <w:rPr>
          <w:b/>
          <w:u w:val="single"/>
        </w:rPr>
        <w:t xml:space="preserve">193269</w:t>
      </w:r>
    </w:p>
    <w:p>
      <w:r>
        <w:t xml:space="preserve">तारिक फतह की बात दिल को छू गई । कि "कश्मीर के पत्थरबाज इस्लाम वाले है इसलिए जिंदा है हिन्दू होते तो हर सरकार गोलियो से भून देती</w:t>
      </w:r>
    </w:p>
    <w:p>
      <w:r>
        <w:rPr>
          <w:b/>
          <w:u w:val="single"/>
        </w:rPr>
        <w:t xml:space="preserve">193270</w:t>
      </w:r>
    </w:p>
    <w:p>
      <w:r>
        <w:t xml:space="preserve">नवजीवन बुलेटिन: अमित शाह ने जम्मू कश्मीर में राष्ट्रपति शासन बढ़ाने का रखा प्रस्ताव, इस समय की 4 बड़ी खबरें #JammuAndKashmir #AmitShah</w:t>
      </w:r>
    </w:p>
    <w:p>
      <w:r>
        <w:rPr>
          <w:b/>
          <w:u w:val="single"/>
        </w:rPr>
        <w:t xml:space="preserve">193271</w:t>
      </w:r>
    </w:p>
    <w:p>
      <w:r>
        <w:t xml:space="preserve">जिधर का भी वीडियो है ये बात सिद्ध करता है कि किसी कुत्ते में इंसानों या सरकारों से जादा समझ होती है यहां देख लो, सरखार ट्रैण्ड सैनिक को चिरकुट पत्थरबाज से पिटवाती है कुछ भी हो जाए तो हिंदू, कोर्ट पुलिस और नेता का मुंह देखते हैं कि अब ये हमारे लिए लड़ेंगे पर एसा होता नहीं है।.</w:t>
      </w:r>
    </w:p>
    <w:p>
      <w:r>
        <w:rPr>
          <w:b/>
          <w:u w:val="single"/>
        </w:rPr>
        <w:t xml:space="preserve">193272</w:t>
      </w:r>
    </w:p>
    <w:p>
      <w:r>
        <w:t xml:space="preserve">अभिनेत्री जायरा ने "इस्लाम में अभिनय हराम" बता फिल्में छोड़ीं। तो क्या मीना, मधुबाला सायरा, शबाना, सलमान, शाहरुख , अमीर, आदि हरामी हैं ?  जस्ट पूछ रहा हु</w:t>
      </w:r>
    </w:p>
    <w:p>
      <w:r>
        <w:rPr>
          <w:b/>
          <w:u w:val="single"/>
        </w:rPr>
        <w:t xml:space="preserve">193273</w:t>
      </w:r>
    </w:p>
    <w:p>
      <w:r>
        <w:t xml:space="preserve">यहां ट्वीटर पे बकैती करने से अच्छा है उन हिजड़ो को पकड़ो और उनकी गांड में गोली मारो।। वीडियो है तो आखिर पुलिस क्या कर रही है उन सभी लोगो को पकड़ लो और बहत्तर हर पर भेजो सेना पर पत्थर अगर लगता है तो सेना गोली मारती है वैसे ही मंदिर पर जो पत्थर फेकेंगे उनको भी गोली से उड़ा दो</w:t>
      </w:r>
    </w:p>
    <w:p>
      <w:r>
        <w:rPr>
          <w:b/>
          <w:u w:val="single"/>
        </w:rPr>
        <w:t xml:space="preserve">193274</w:t>
      </w:r>
    </w:p>
    <w:p>
      <w:r>
        <w:t xml:space="preserve">इस मादरचोद की करतूत को इतना सेंड करो जो की पकडा जाये ।चाह जो भी हो ।इस की हसी चीख मे बदल जाये..देखता हूँ की मिडिया वाले कितना इस विडिओ को दिखते है टीवी पे...</w:t>
      </w:r>
    </w:p>
    <w:p>
      <w:r>
        <w:rPr>
          <w:b/>
          <w:u w:val="single"/>
        </w:rPr>
        <w:t xml:space="preserve">193275</w:t>
      </w:r>
    </w:p>
    <w:p>
      <w:r>
        <w:t xml:space="preserve">Yadav ji ki den h kyu ki police walo ki bumper bharti me inhone ne hi bharti krwayi thi</w:t>
      </w:r>
    </w:p>
    <w:p>
      <w:r>
        <w:rPr>
          <w:b/>
          <w:u w:val="single"/>
        </w:rPr>
        <w:t xml:space="preserve">193276</w:t>
      </w:r>
    </w:p>
    <w:p>
      <w:r>
        <w:t xml:space="preserve">सामाजिक आवश्यकताओं और स्थानीय समस्याओं के निदान पर केंद्रित शोध राष्ट्र निर्माण में महत्वपूर्ण भूमिका निभाएगा l</w:t>
      </w:r>
    </w:p>
    <w:p>
      <w:r>
        <w:rPr>
          <w:b/>
          <w:u w:val="single"/>
        </w:rPr>
        <w:t xml:space="preserve">193277</w:t>
      </w:r>
    </w:p>
    <w:p>
      <w:r>
        <w:t xml:space="preserve">किसकी है ज़िम्मेदारी, ट्रेन में हुआ 'छेद' ? घुस गया पानी, कौन जतायेगा 'खेद' ? #एकऔरएकग्यारह (@MinakshiKandwal @nehabatham03) अन्य वीडियो: http://bit.ly/at_videos</w:t>
      </w:r>
    </w:p>
    <w:p>
      <w:r>
        <w:rPr>
          <w:b/>
          <w:u w:val="single"/>
        </w:rPr>
        <w:t xml:space="preserve">193278</w:t>
      </w:r>
    </w:p>
    <w:p>
      <w:r>
        <w:t xml:space="preserve">जो #दोस्त 'कमीने' नहीं होते, वो #कमीने 'दोस्त' ही नहीं होते..!!!  @ Balotra https://www.instagram.com/prahlad.legha/p/BvGHEH2l3N-/?utm_source=ig_twitter_share&amp;igshid=aikmufoam7ua ...</w:t>
      </w:r>
    </w:p>
    <w:p>
      <w:r>
        <w:rPr>
          <w:b/>
          <w:u w:val="single"/>
        </w:rPr>
        <w:t xml:space="preserve">193279</w:t>
      </w:r>
    </w:p>
    <w:p>
      <w:r>
        <w:t xml:space="preserve">@narendramodi आपके बाप की नाजायज़ औलादो ने आपकी तरह ही हमारे मंदिर तोड़े है ... कुछ मन की बकवास यहाँ भी की जाएगी या मोहम्मद के आदर्श अपनाने को बोले लोगों को ?? कहते है ख़ून अपना असर दिखाता ही है #नीच #नीच ही होता है राजा बन जाए तो भी</w:t>
      </w:r>
    </w:p>
    <w:p>
      <w:r>
        <w:rPr>
          <w:b/>
          <w:u w:val="single"/>
        </w:rPr>
        <w:t xml:space="preserve">193280</w:t>
      </w:r>
    </w:p>
    <w:p>
      <w:r>
        <w:t xml:space="preserve">Sach bol bol rhe hai aap sab Vidhan sabha k chunav ki jeet k liye mare jaa rahe hai haramkhori करने वाले सूअर जेहादी कौमी कुत्ते tai Hindu to hai hi jaichand chandaal चौकड़ी</w:t>
      </w:r>
    </w:p>
    <w:p>
      <w:r>
        <w:rPr>
          <w:b/>
          <w:u w:val="single"/>
        </w:rPr>
        <w:t xml:space="preserve">193281</w:t>
      </w:r>
    </w:p>
    <w:p>
      <w:r>
        <w:t xml:space="preserve">#Article15 एक ऐसी फिल्म है जिसमें दलित-ऊंची जाति के गठबंधन की सियासत के रिफरेन्स हैं तो 'हिन्दू धर्म खतरे में है' वाली राजनीति का प्रतिबिंब भी भी है। @anubhavsinha ने फिल्म में विजुअल के साथ ही शब्दों शब्दों से भी बहुत कुछ बयाँ बयाँ किया है.</w:t>
      </w:r>
    </w:p>
    <w:p>
      <w:r>
        <w:rPr>
          <w:b/>
          <w:u w:val="single"/>
        </w:rPr>
        <w:t xml:space="preserve">193282</w:t>
      </w:r>
    </w:p>
    <w:p>
      <w:r>
        <w:t xml:space="preserve">नुसरत जहां ने सिंदूर लगाया यह तो उसका पसंद था लेकिन उस मुल्ले मौलवी ने जिस ने फतवा दिया वह भड़वा था लेकिन उस मुल्ले मौलवी ने जिस ने फतवा दिया वह भड़वा था जो यह फतवा देता है कि मुसलमान औरतों को दूसरे धर्म से लड़की के साथ शादी नहीं करना चाहिए वही कट मुल्ला सूअर यह क्यों नहीं कहता कि मुसलमान लड़कों को भी दूसरे धर्म में शादी नहीं करना चाहि.</w:t>
      </w:r>
    </w:p>
    <w:p>
      <w:r>
        <w:rPr>
          <w:b/>
          <w:u w:val="single"/>
        </w:rPr>
        <w:t xml:space="preserve">193283</w:t>
      </w:r>
    </w:p>
    <w:p>
      <w:r>
        <w:t xml:space="preserve">दिल्ली के हौजकाजी में कल रात एक मंदिर पर पत्थर बरसायें गए और तोड़ फोड़ की गई पहले पूरे इलाके में अफवाह फैलाई गई कि एक मुस्लिम लड़के की मोब लिंचिंग हुई हैं, जबरदस्ती जय श्री राम बुलवाया हैं उसके बाद मंदिर में, थाने में जो हुआ वो आपके सामने हैं सामने हैं</w:t>
      </w:r>
    </w:p>
    <w:p>
      <w:r>
        <w:rPr>
          <w:b/>
          <w:u w:val="single"/>
        </w:rPr>
        <w:t xml:space="preserve">193284</w:t>
      </w:r>
    </w:p>
    <w:p>
      <w:r>
        <w:t xml:space="preserve">जोया, अपनी औकात देख, कुछ कटुए तेरी पोस्ट पर नमाज़ पड़ते है, रुबिका की पोस्ट पर असंख्य लोग अपने विचार रखते है, सुअर पने आए बाज़ आ जा,,कही निबटा न दी जाय। ज्यादा हिन्दुओ को गाली देने की कोशिश मत किया कर,,तेरा बाप भी कोई और होगा, जिसे तू ढूंढ भी न पाएगी।</w:t>
      </w:r>
    </w:p>
    <w:p>
      <w:r>
        <w:rPr>
          <w:b/>
          <w:u w:val="single"/>
        </w:rPr>
        <w:t xml:space="preserve">193285</w:t>
      </w:r>
    </w:p>
    <w:p>
      <w:r>
        <w:t xml:space="preserve">आदरणीय मोदी जी! आप किसी भी मुस्लिम की "हत्या" पर तुरन्त निंदा कर देते है लेकिन जब हिन्दू की हत्या की जाती हो तो आप चुप हो जाते है अभी मथुरा के एक गरीब लस्सी विक्रेता को मुस्लिमों की भीड़ की भीड़ ने बेरहमी से हत्या कर दी दी थी तब भी आपका कोई बयान नहीं आया। @narendramodi</w:t>
      </w:r>
    </w:p>
    <w:p>
      <w:r>
        <w:rPr>
          <w:b/>
          <w:u w:val="single"/>
        </w:rPr>
        <w:t xml:space="preserve">193286</w:t>
      </w:r>
    </w:p>
    <w:p>
      <w:r>
        <w:t xml:space="preserve">मल्लातलाई चोहराया का नाम चेंज करने के बाद भी स्मार्ट सिटी न bana पाए तुम्हे तोह जनता जब लाते और घुसे से sutai करे ना तब अकल आएगी कटारिया kehta है हिन्दुओ को 5 बच्चे peda करने चाहिए .. अबे भोस्डिके @Gulab_kataria फिर उन 5 बच्चो को दुर्गा नर्सरी रोड पे बहा de????.</w:t>
      </w:r>
    </w:p>
    <w:p>
      <w:r>
        <w:rPr>
          <w:b/>
          <w:u w:val="single"/>
        </w:rPr>
        <w:t xml:space="preserve">193287</w:t>
      </w:r>
    </w:p>
    <w:p>
      <w:r>
        <w:t xml:space="preserve">गरीबों व किसानों को आज तक हक नहीं मिला, हक लेने के लिए लठ उठाना पड़ेगा आज उठा लो चाहे बीस साल बाद उठा लो। @Rana11639322</w:t>
      </w:r>
    </w:p>
    <w:p>
      <w:r>
        <w:rPr>
          <w:b/>
          <w:u w:val="single"/>
        </w:rPr>
        <w:t xml:space="preserve">193288</w:t>
      </w:r>
    </w:p>
    <w:p>
      <w:r>
        <w:t xml:space="preserve">सुनो मेरे नौकरो के लिए ऐक नौकरानी चाहिए काम है झाड़ू पोजा गटर की सफाई....   लेकिन घर पर टीवी नहीं है नोकरो की मांग है uutisankkuri वाली बाई होनी चाहिए उम्र 30 से 50 साल गुलामी आनी चाहिए उसको सैलेरी मुह मांगी मिलेगी...  आप ही बताइए कोई गुलामी करने वाली न्यूज वाली बाई ....  @..</w:t>
      </w:r>
    </w:p>
    <w:p>
      <w:r>
        <w:rPr>
          <w:b/>
          <w:u w:val="single"/>
        </w:rPr>
        <w:t xml:space="preserve">193289</w:t>
      </w:r>
    </w:p>
    <w:p>
      <w:r>
        <w:t xml:space="preserve">सारे जहाँ से अच्छा हिन्दोस्तां हमारा :मु० इकबाल ने लिखा एक ऐसा गीत जो सनातनीयों के लिऐ एक आदर्शवादी झुनझुना है_सेकुलर नेता बडे दम भर के कहते मुस्लिम भाई इकबाल ने लिखा, टू-नेशन थ्योरी व इस्लामिक सोच रखने वाले इकबाल का लिखा गीत "तराना-ए-मिल्ली" का कोई जिक्र नही करता.</w:t>
      </w:r>
    </w:p>
    <w:p>
      <w:r>
        <w:rPr>
          <w:b/>
          <w:u w:val="single"/>
        </w:rPr>
        <w:t xml:space="preserve">193290</w:t>
      </w:r>
    </w:p>
    <w:p>
      <w:r>
        <w:t xml:space="preserve">अबे दर हरामी केजरी सरकार के हाथ मैं नही होता अरेस्ट करना अगर घपला हुआ है उसकी जांच होगी FIR होगी उसके बाद जेल मैं दाल खाने जाना होता है है</w:t>
      </w:r>
    </w:p>
    <w:p>
      <w:r>
        <w:rPr>
          <w:b/>
          <w:u w:val="single"/>
        </w:rPr>
        <w:t xml:space="preserve">193291</w:t>
      </w:r>
    </w:p>
    <w:p>
      <w:r>
        <w:t xml:space="preserve">आज विपक्ष के पास सरकार को घेरने का कोई मुद्दा न होने का पता इस बात से चलता है कि भारतीय क्रिकेट टीम की जर्सी को ले कर ही विवाद खड़ा कर रहे है। #MenInOrange</w:t>
      </w:r>
    </w:p>
    <w:p>
      <w:r>
        <w:rPr>
          <w:b/>
          <w:u w:val="single"/>
        </w:rPr>
        <w:t xml:space="preserve">193292</w:t>
      </w:r>
    </w:p>
    <w:p>
      <w:r>
        <w:t xml:space="preserve">जब वीडियो वायरल हुआ,, तो मिडीया मुजरा कर रही थी,,, पुलिस लुत्फ ले रही थी,,नेता पी के लुंड पड़े थे जय श्री राम तुमको भी जल्दी उठाले राम</w:t>
      </w:r>
    </w:p>
    <w:p>
      <w:r>
        <w:rPr>
          <w:b/>
          <w:u w:val="single"/>
        </w:rPr>
        <w:t xml:space="preserve">193293</w:t>
      </w:r>
    </w:p>
    <w:p>
      <w:r>
        <w:t xml:space="preserve">माननीय सांसद ने "जय हिन्द" और "जय भीम" भी कहा था, लेकिन आपको सिर्फ अल्लाहु अकबर सुनाई दिया। वैसे यह भी बता दीजिये के @asadowaisi जी को देखते ही भाजपा सांसदों को जय श्री राम कहने का मन क्यों किया?</w:t>
      </w:r>
    </w:p>
    <w:p>
      <w:r>
        <w:rPr>
          <w:b/>
          <w:u w:val="single"/>
        </w:rPr>
        <w:t xml:space="preserve">193294</w:t>
      </w:r>
    </w:p>
    <w:p>
      <w:r>
        <w:t xml:space="preserve">सम + विधान= संविधान सम का अर्थ है एक समान या बराबर विधान का अर्थ है नियम और कानून अर्थात ऐसे नियम और कानून जो नागरिकों पर समान रूप से लागू होते हैं उसे संविधान कहते हैं। समान शिक्षा, समान चिकित्सा, समान न्याय, समान नागरिक संहिता और सबको समान अवसर ही हमारे संविधान की मूल भावना है</w:t>
      </w:r>
    </w:p>
    <w:p>
      <w:r>
        <w:rPr>
          <w:b/>
          <w:u w:val="single"/>
        </w:rPr>
        <w:t xml:space="preserve">193295</w:t>
      </w:r>
    </w:p>
    <w:p>
      <w:r>
        <w:t xml:space="preserve">AIMIM झारखंड कि टीम ने मोब लिंचिंग में मारे गए तबरेज के परिवार को 50000 रुपये और इस केस को लङने के लिए  सिर्फ मुसलमानों का वोट चाहिए उन सभी को।.</w:t>
      </w:r>
    </w:p>
    <w:p>
      <w:r>
        <w:rPr>
          <w:b/>
          <w:u w:val="single"/>
        </w:rPr>
        <w:t xml:space="preserve">193296</w:t>
      </w:r>
    </w:p>
    <w:p>
      <w:r>
        <w:t xml:space="preserve">#BJP ने हाल में #RajyaSabha की 6 सीटों के लिए हुए उपचुनाव में 4 सीटें जीती हैं, जिसमें से तीन उसी के सांसदों ने खाली की थीं। इन सीटों के बाद भी #ModiGovt सदन में बहुमत से दूर ही है। मीडिया में #NDA के राज्यसभा में बहुमत के में बहुमत के करीब पहुंचने पहुंचने का का दावा हवा-हवाई है।.</w:t>
      </w:r>
    </w:p>
    <w:p>
      <w:r>
        <w:rPr>
          <w:b/>
          <w:u w:val="single"/>
        </w:rPr>
        <w:t xml:space="preserve">193297</w:t>
      </w:r>
    </w:p>
    <w:p>
      <w:r>
        <w:t xml:space="preserve">हैदराबाद सांसद बैरिस्टर असदुद्दीन ओवैसी लोक लोक सभा में शपथ लेने के बाद अतिमं शब्दों को जय भीम के नारे से व्यक्त किया Suuri johtaja @hipp_hop_girl</w:t>
      </w:r>
    </w:p>
    <w:p>
      <w:r>
        <w:rPr>
          <w:b/>
          <w:u w:val="single"/>
        </w:rPr>
        <w:t xml:space="preserve">193298</w:t>
      </w:r>
    </w:p>
    <w:p>
      <w:r>
        <w:t xml:space="preserve">चूड़ियों की खनक में राग बन गए तुम पायलों की झंकार में साज बन गए तुम आंखों का काजल बन नजरों में बसते हो मेरे आंचल की धार बन गए हो तुम समेटा की बन गए हो तुम समेटा रखा है जो लिबास तन पर मेरी हया का सूत तार बन गए हो तुम सजाते है जिसे माथे पर बिंदिया बना वही जीवन आधार बन गए हो तुम तुम #हिंदी_शब्द #शब्दनिधि</w:t>
      </w:r>
    </w:p>
    <w:p>
      <w:r>
        <w:rPr>
          <w:b/>
          <w:u w:val="single"/>
        </w:rPr>
        <w:t xml:space="preserve">193299</w:t>
      </w:r>
    </w:p>
    <w:p>
      <w:r>
        <w:t xml:space="preserve">जम्मू -कश्मीर और हिमांचल में बस खाई में गिरने से कई लोगों की मौत हो गयी है और यूपी के नोएडा में पुलिस ने स्पा. सेंटरों की आड़ में चल रहे सेक्स रैकेट का भंडाफोड़ किया है। जानिए इस घंटे की चार बड़ी खबरें। #NavjivanBulletin</w:t>
      </w:r>
    </w:p>
    <w:p>
      <w:r>
        <w:rPr>
          <w:b/>
          <w:u w:val="single"/>
        </w:rPr>
        <w:t xml:space="preserve">193300</w:t>
      </w:r>
    </w:p>
    <w:p>
      <w:r>
        <w:t xml:space="preserve">फिल्म आर्टिकल -15 जाति से भिड़ने और उसे मिटाने की कोशिश नहीं है. बल्कि ये जाति संबंधी धारणाओं और सोच को ही पुष्ट करेगी. इसमें दलितों को सब्जेक्ट मैटर माना गया है, जिन्हें एक ब्राह्मण मसीहा की जरूरत है.</w:t>
      </w:r>
    </w:p>
    <w:p>
      <w:r>
        <w:rPr>
          <w:b/>
          <w:u w:val="single"/>
        </w:rPr>
        <w:t xml:space="preserve">193301</w:t>
      </w:r>
    </w:p>
    <w:p>
      <w:r>
        <w:t xml:space="preserve">वाह वाह हमको #EVM से शिकायत थी तब तो तुम रंगरेलियाँ कर रहीं थी उसके साथ जो #भारतरत्न #स्वर्गीयराजीवगांधी जी का अपमान करने वाले के संग, अब तो नाम लेते भी दुःख हो रहा है उस #नीच का #भारत एक महान #देश है जनता भोली है पर बेवक़ूफ़ नहीं। मैं #मोदी को कभी माफ़ नहीं करूँगी ।रोना बंद कर</w:t>
      </w:r>
    </w:p>
    <w:p>
      <w:r>
        <w:rPr>
          <w:b/>
          <w:u w:val="single"/>
        </w:rPr>
        <w:t xml:space="preserve">193302</w:t>
      </w:r>
    </w:p>
    <w:p>
      <w:r>
        <w:t xml:space="preserve">@HinduJagoran मै विरोध करता हूँ #प्रज्ञा_ठाकुर द्वारा मांगी गई मांफी का। मात्र सत्ता प्राप्त करने के लिये एक देशभक्त को हत्यारा बताना कहाँ का न्याय है? क्या सत्ता इतनी जरुरी है कि देश की भावनाओ के साथ और इतिहास के साथ खेला जाये?</w:t>
      </w:r>
    </w:p>
    <w:p>
      <w:r>
        <w:rPr>
          <w:b/>
          <w:u w:val="single"/>
        </w:rPr>
        <w:t xml:space="preserve">193303</w:t>
      </w:r>
    </w:p>
    <w:p>
      <w:r>
        <w:t xml:space="preserve">अगला कदम जो टोटी लाये थे उन्हें अपने नए घर मे लगाओ और घर पर आराम करो क्योंकि अब आपके पास कोई काम बचा नही है । आपकी अपनी सीट भी नही बच रही है।</w:t>
      </w:r>
    </w:p>
    <w:p>
      <w:r>
        <w:rPr>
          <w:b/>
          <w:u w:val="single"/>
        </w:rPr>
        <w:t xml:space="preserve">193304</w:t>
      </w:r>
    </w:p>
    <w:p>
      <w:r>
        <w:t xml:space="preserve">ये तो पुरी दुनिया को पता है कि @ArvindKejriwal हरामी है लेकिन हिजड़ा फेकू कया कर रहा है?</w:t>
      </w:r>
    </w:p>
    <w:p>
      <w:r>
        <w:rPr>
          <w:b/>
          <w:u w:val="single"/>
        </w:rPr>
        <w:t xml:space="preserve">193305</w:t>
      </w:r>
    </w:p>
    <w:p>
      <w:r>
        <w:t xml:space="preserve">#खुद की #खोज में निकल तू किस लीये हताश है, तू चल तेरे वजूद की समय को भी तलाश हैं। जला के #भस्म कर उसे जो #क्रूरता का जाल है, तू आरती की लौ नहीं तू #क्रोध कि #मशाल है। तू चल तेरे #वजूद की समय को भी #तलाश है...। झाँसी की रानी #लक्ष्मीबाई #बलिदान दिवस 18 जून 1858</w:t>
      </w:r>
    </w:p>
    <w:p>
      <w:r>
        <w:rPr>
          <w:b/>
          <w:u w:val="single"/>
        </w:rPr>
        <w:t xml:space="preserve">193306</w:t>
      </w:r>
    </w:p>
    <w:p>
      <w:r>
        <w:t xml:space="preserve">ईस रंडी ने रात भर नाचकर बोला कि सुबह एक मार तब भी कोई मुल्ला ना मारे ईसकी शक्ल हिजडे जैसी है</w:t>
      </w:r>
    </w:p>
    <w:p>
      <w:r>
        <w:rPr>
          <w:b/>
          <w:u w:val="single"/>
        </w:rPr>
        <w:t xml:space="preserve">193307</w:t>
      </w:r>
    </w:p>
    <w:p>
      <w:r>
        <w:t xml:space="preserve">दलाल तक ही रहता भाई, भड्वा गिरि पे क्यूं उतर आया,</w:t>
      </w:r>
    </w:p>
    <w:p>
      <w:r>
        <w:rPr>
          <w:b/>
          <w:u w:val="single"/>
        </w:rPr>
        <w:t xml:space="preserve">193308</w:t>
      </w:r>
    </w:p>
    <w:p>
      <w:r>
        <w:t xml:space="preserve">देश मे सेकुलर मीडिया गिरोह सक्रिय है, हिन्दुविरोधी एजेंडा चलाने में @abpnewshindi @ndtv @the_hindu @htTweets अभी इन सालो को "अल्ला हु अकबर" का नारा नही सुनाई दे रहा... क्यो सुअर के औलाद @ShashiTharoor</w:t>
      </w:r>
    </w:p>
    <w:p>
      <w:r>
        <w:rPr>
          <w:b/>
          <w:u w:val="single"/>
        </w:rPr>
        <w:t xml:space="preserve">193309</w:t>
      </w:r>
    </w:p>
    <w:p>
      <w:r>
        <w:t xml:space="preserve">तेरी औकात तो एक विधायक बनने की नहीं है भड़वे !  और भेनचोद बड़ी बड़ी बकचोदी कर रहा है तुझे तो तेरी औकात जनता ने दिखा दी कही जाके अब तो ""डूब मर"" भड़वे !!!</w:t>
      </w:r>
    </w:p>
    <w:p>
      <w:r>
        <w:rPr>
          <w:b/>
          <w:u w:val="single"/>
        </w:rPr>
        <w:t xml:space="preserve">193310</w:t>
      </w:r>
    </w:p>
    <w:p>
      <w:r>
        <w:t xml:space="preserve">अदाएं बड़ी दिलकश है आपकी,, कभी रूठना ओर मानना पड़ता है,, हजार जफाएँ सह कर भी सनम, आपको गले से लगाना पड़ता है।। #हिंदी_शब्द #शब्दनिधि</w:t>
      </w:r>
    </w:p>
    <w:p>
      <w:r>
        <w:rPr>
          <w:b/>
          <w:u w:val="single"/>
        </w:rPr>
        <w:t xml:space="preserve">193311</w:t>
      </w:r>
    </w:p>
    <w:p>
      <w:r>
        <w:t xml:space="preserve">माँ एक ऐसी रोशनी है जो हमेशा रास्ता दिखाती रहती है चाहे पास से या दूर से!!!  #माँ</w:t>
      </w:r>
    </w:p>
    <w:p>
      <w:r>
        <w:rPr>
          <w:b/>
          <w:u w:val="single"/>
        </w:rPr>
        <w:t xml:space="preserve">193312</w:t>
      </w:r>
    </w:p>
    <w:p>
      <w:r>
        <w:t xml:space="preserve">भोसडीके थोड़ा सा तो शर्म कर तो दलितों-आदिवासीयों के नाम पर पाकिस्तान को बचाने की कोशिश में लगा हुआ है सुधर जा अभी भी वक्त है वर्ना ये तेरी ये तेरी पाकिस्तानी प्रेमी तूझे भारी ना पड जाये #हिन्दूस्तानजिन्दाबाद #नरेन्द्र_मोदी_जिन्दाबाद #MeraBoothSabseMazboot #NaMoAgain2019</w:t>
      </w:r>
    </w:p>
    <w:p>
      <w:r>
        <w:rPr>
          <w:b/>
          <w:u w:val="single"/>
        </w:rPr>
        <w:t xml:space="preserve">193313</w:t>
      </w:r>
    </w:p>
    <w:p>
      <w:r>
        <w:t xml:space="preserve">तो तू वह था भडवे सूअर कभी तो गलत का विरोध करा करो ऎसे ही सभी जगह गांड मरवाते रहते हो श्री ला का से बर्मा सीरिया इराक तक लोग पागल नही हे गांडू मोहम्मद पिग हिजड़े की तरह समझ मदरसेचप</w:t>
      </w:r>
    </w:p>
    <w:p>
      <w:r>
        <w:rPr>
          <w:b/>
          <w:u w:val="single"/>
        </w:rPr>
        <w:t xml:space="preserve">193314</w:t>
      </w:r>
    </w:p>
    <w:p>
      <w:r>
        <w:t xml:space="preserve">जब गजनी सोमनाथ मंदिर लूटने आया था, तब अहमदाबाद के व्यापारियों ने गजनी से कहा था कि "हम आप को सोमनाथ के बराबर सोना देंगे आप मंदिर मत तोड़ो"। तब तब गजनी ने कहा, मुझे सोने की लालच नही है मैं तो #हिंदुओं की आस्था को तोड़ने आया हूँ मैं उनकी आत्मा पर चोट करने आया हूँ हूँ आज भी वही हो रहा है</w:t>
      </w:r>
    </w:p>
    <w:p>
      <w:r>
        <w:rPr>
          <w:b/>
          <w:u w:val="single"/>
        </w:rPr>
        <w:t xml:space="preserve">193315</w:t>
      </w:r>
    </w:p>
    <w:p>
      <w:r>
        <w:t xml:space="preserve">अगर तेरा नाम कन्हैया अंबानी होता तो तू जेएनयू में झा**नहीं उखाड़ता भोसडीके</w:t>
      </w:r>
    </w:p>
    <w:p>
      <w:r>
        <w:rPr>
          <w:b/>
          <w:u w:val="single"/>
        </w:rPr>
        <w:t xml:space="preserve">193316</w:t>
      </w:r>
    </w:p>
    <w:p>
      <w:r>
        <w:t xml:space="preserve">तब पत्रकारिता थी....अब मीडिया है तब रिपोर्ट पर मंत्री/सीएम की कुर्सी चली जाती अब रिपोर्ट पर पत्रकार की नौकरी चली जाती है तब लड़ने का हौसला था अब चापलूसी का दौर है ( 27 जून 1997: एसपी की पुण्यतिथि ) तो यूट्यूब पर जानते है "एसपी की पत्रकारिता"</w:t>
      </w:r>
    </w:p>
    <w:p>
      <w:r>
        <w:rPr>
          <w:b/>
          <w:u w:val="single"/>
        </w:rPr>
        <w:t xml:space="preserve">193317</w:t>
      </w:r>
    </w:p>
    <w:p>
      <w:r>
        <w:t xml:space="preserve">दोस्ती का जज़्बा और मिलनसार स्वभाव .. अपने व्यक्तिव से हमारे दिल में किया है घाव .. क्या कहें, कैसे कहें और किस तरह दर्शाएँ दर्शाएँ भाव .. सम्पूर्ण सा लगता है..जैसे जैसे हो ही ना कोई अभाव...  ~Aayesha @JaunSee @kuchshabd #बज़्म #हिन्दी_शब्द @NeelamWrites</w:t>
      </w:r>
    </w:p>
    <w:p>
      <w:r>
        <w:rPr>
          <w:b/>
          <w:u w:val="single"/>
        </w:rPr>
        <w:t xml:space="preserve">193318</w:t>
      </w:r>
    </w:p>
    <w:p>
      <w:r>
        <w:t xml:space="preserve">जब भारत से हार के बाद निशाने पर आए सरफराज का वीडियो देख रोई थीं उनकी पत्नी, जानें क्या कहा था कप्तान ने #IndiaVsPakistan #CricketWorldCup2019 #Pakistan #SarfarazAhmed</w:t>
      </w:r>
    </w:p>
    <w:p>
      <w:r>
        <w:rPr>
          <w:b/>
          <w:u w:val="single"/>
        </w:rPr>
        <w:t xml:space="preserve">193319</w:t>
      </w:r>
    </w:p>
    <w:p>
      <w:r>
        <w:t xml:space="preserve">मौलाना रशीदी कुछ घण्टे पहले @abpnewshindi पर बोल रहा था मंदिर में कुछ हुआ ही नहीं ये हरामखोर हरामी को भगाओ अपने डिवेट से।। से।।</w:t>
      </w:r>
    </w:p>
    <w:p>
      <w:r>
        <w:rPr>
          <w:b/>
          <w:u w:val="single"/>
        </w:rPr>
        <w:t xml:space="preserve">193320</w:t>
      </w:r>
    </w:p>
    <w:p>
      <w:r>
        <w:t xml:space="preserve">#MustWatch @ManojTiwariMP Exclusive संगीत से लेकर सियासत तक मनोज तिवारी सब पर भारी #YehDeshHaiHamara 9 बजे @News18Bihar @News18Rajasthan @News18MP @News18Jharkhand @News18UP @News18Punjab @News18Punjab</w:t>
      </w:r>
    </w:p>
    <w:p>
      <w:r>
        <w:rPr>
          <w:b/>
          <w:u w:val="single"/>
        </w:rPr>
        <w:t xml:space="preserve">193321</w:t>
      </w:r>
    </w:p>
    <w:p>
      <w:r>
        <w:t xml:space="preserve">BJP नेता मुख्तार अब्बास नकवी और शहनवाज हुसैन इनको बीच चौराहे खड़ा करके इनसे भी जयश्रीराम के नारे लगवाओगे ? @AmbedkarManorma</w:t>
      </w:r>
    </w:p>
    <w:p>
      <w:r>
        <w:rPr>
          <w:b/>
          <w:u w:val="single"/>
        </w:rPr>
        <w:t xml:space="preserve">193322</w:t>
      </w:r>
    </w:p>
    <w:p>
      <w:r>
        <w:t xml:space="preserve">मुताह, मिस्यार और हलाला की औलादों को हम लात मारकर भगाते हैं चल भाग सुअर</w:t>
      </w:r>
    </w:p>
    <w:p>
      <w:r>
        <w:rPr>
          <w:b/>
          <w:u w:val="single"/>
        </w:rPr>
        <w:t xml:space="preserve">193323</w:t>
      </w:r>
    </w:p>
    <w:p>
      <w:r>
        <w:t xml:space="preserve">इस तोडफोड करने वाले डरे हुए मुसलमानों पर आज सब हरामी बॉलीवुड गैंग, सेकुलर, बुद्धिजीवी, हलकट मिडिया सब के सब चुतुर्मुर्ग बन गये है, #TempleTerrorAttack</w:t>
      </w:r>
    </w:p>
    <w:p>
      <w:r>
        <w:rPr>
          <w:b/>
          <w:u w:val="single"/>
        </w:rPr>
        <w:t xml:space="preserve">193324</w:t>
      </w:r>
    </w:p>
    <w:p>
      <w:r>
        <w:t xml:space="preserve">अब आप BJP के है तो आपके लिए सब कुछ माफ़ है आप गांधी जी का अपमान करो या गोडसे जिन्दाबाद करो राम और और हनुमान को अपमान करने वाले को को अपनी पार्टी मे रखो या बलत्कारी के लिए जय श्री राम के नारे लगवाओ इन लोगो के लिए सब माफ लेकिन अगर आप BJP वाले नही है तो आजाद देश मे गुलाम बनके जिओ।</w:t>
      </w:r>
    </w:p>
    <w:p>
      <w:r>
        <w:rPr>
          <w:b/>
          <w:u w:val="single"/>
        </w:rPr>
        <w:t xml:space="preserve">193325</w:t>
      </w:r>
    </w:p>
    <w:p>
      <w:r>
        <w:t xml:space="preserve">#देशद्रोही_कन्हैया तो आ गए ?? #वामपंथी_विचारधारा हमेशा ही भारत के लिए #देशद्रोही रही है । जिस जुबान से #भारत_तेरे_टुकड़े_होंगे बोला उस हिसाब तुम जैसे #नीच को #देशद्रोही की बात करनी हिंन्हि चाहिए । #कन्हैया अगर दम हो तो मुझसे keskustelu करो तुम्हारे अंदर का आतंकवादी न निकाल दूंगा दूंगा</w:t>
      </w:r>
    </w:p>
    <w:p>
      <w:r>
        <w:rPr>
          <w:b/>
          <w:u w:val="single"/>
        </w:rPr>
        <w:t xml:space="preserve">193326</w:t>
      </w:r>
    </w:p>
    <w:p>
      <w:r>
        <w:t xml:space="preserve">#बिलकुल और मरता ऐसा है जैसा कभी जिया नही अजीब ही बात है #शुभ_रात्री</w:t>
      </w:r>
    </w:p>
    <w:p>
      <w:r>
        <w:rPr>
          <w:b/>
          <w:u w:val="single"/>
        </w:rPr>
        <w:t xml:space="preserve">193327</w:t>
      </w:r>
    </w:p>
    <w:p>
      <w:r>
        <w:t xml:space="preserve">बुमराह के बाहर जाने के बाद मेरे डेढ़ हाथों पे बहुत दबाव है पर कचरा देश नही झुकने देगा, खुद झुक के इनकी गाँड से गु खीरोंच देगा फावड़े से गु खीरोंच देगा फावड़े से</w:t>
      </w:r>
    </w:p>
    <w:p>
      <w:r>
        <w:rPr>
          <w:b/>
          <w:u w:val="single"/>
        </w:rPr>
        <w:t xml:space="preserve">193328</w:t>
      </w:r>
    </w:p>
    <w:p>
      <w:r>
        <w:t xml:space="preserve">गलती सिर्फ नीतीश कुमार की नही है बिहार के विपक्ष की भी है, चुनाव नज़दीक हो तो हर छोटी चीज का विरोध करते है। अब कहाँ है तेजस्वी यादव वो क्यो नही निकल रहे है AC वाले रूम से बाहर, क्यो सड़को पे नीतीश सरकार का विरोध नही कर रहे है?  इस देश मे पूण्य सिर्फ़ चुनाव के समय किया जाता है।</w:t>
      </w:r>
    </w:p>
    <w:p>
      <w:r>
        <w:rPr>
          <w:b/>
          <w:u w:val="single"/>
        </w:rPr>
        <w:t xml:space="preserve">193329</w:t>
      </w:r>
    </w:p>
    <w:p>
      <w:r>
        <w:t xml:space="preserve">@VijayGoelBJP जी शान्ति का ठेका हमेशा हिन्दुओं को ही क्यूँ दिया जाता है कोई इन #सूअर मुल्लों को कुछ नहीं बोलता खैर @narendramodi जी को तो सबका विकास करना है 303 सीट सबने नहीं दी हैं सिर्फ हिन्दू सिख जैन ने दी हैं इसलिऐ इनकी सुन लो कुछ। @Nationalist_Om @KapilMishra_IND</w:t>
      </w:r>
    </w:p>
    <w:p>
      <w:r>
        <w:rPr>
          <w:b/>
          <w:u w:val="single"/>
        </w:rPr>
        <w:t xml:space="preserve">193330</w:t>
      </w:r>
    </w:p>
    <w:p>
      <w:r>
        <w:t xml:space="preserve">#DistrictHospital में गरीब मरीजों को नि:शुल्क बेहतर #HealthServices उपलब्ध कराने के मकसद से शुरू की गई इस अभिनव योजना 'मैं हूं अस्पताल मित्र योजना' को आम जनता के सहयोग से आगे बढ़ाया जाएगा।</w:t>
      </w:r>
    </w:p>
    <w:p>
      <w:r>
        <w:rPr>
          <w:b/>
          <w:u w:val="single"/>
        </w:rPr>
        <w:t xml:space="preserve">193331</w:t>
      </w:r>
    </w:p>
    <w:p>
      <w:r>
        <w:t xml:space="preserve">साले भड़वे कटुओ के दलाल उसका कौम बताने में तेरी गांड क्यो फट रही है अब तक तक किसी हिन्दू ने यही किया होता तो रण्डी रोना कर दिया होता। साले जीबी रोड की पैदाइस भड़वा</w:t>
      </w:r>
    </w:p>
    <w:p>
      <w:r>
        <w:rPr>
          <w:b/>
          <w:u w:val="single"/>
        </w:rPr>
        <w:t xml:space="preserve">193332</w:t>
      </w:r>
    </w:p>
    <w:p>
      <w:r>
        <w:t xml:space="preserve">वैसे भी मंदिर टूटना तो मामूली बात है, कोई नई बात तो है नहीं, हां कहीं मस्जिद में खरोंच आ जाती तो तुम जैसे चादरमोद देश को ही खतरे में बताने में 2 सेकंड न लगाते और महीनों रंडी रोना मचाते !</w:t>
      </w:r>
    </w:p>
    <w:p>
      <w:r>
        <w:rPr>
          <w:b/>
          <w:u w:val="single"/>
        </w:rPr>
        <w:t xml:space="preserve">193333</w:t>
      </w:r>
    </w:p>
    <w:p>
      <w:r>
        <w:t xml:space="preserve">अगर लाहौर नहीं जला सकते तो भैनचोद अलीगढ़ मुस्लिम युनिवर्सिटी को फुँक दो । दोगले यहाँ भी भरे पड़े हैं । @RahulGandhi @ArvindKejriwal</w:t>
      </w:r>
    </w:p>
    <w:p>
      <w:r>
        <w:rPr>
          <w:b/>
          <w:u w:val="single"/>
        </w:rPr>
        <w:t xml:space="preserve">193334</w:t>
      </w:r>
    </w:p>
    <w:p>
      <w:r>
        <w:t xml:space="preserve">प्रदेश की लाचार कानून व्यवस्था के संदर्भ में माननीय राज्यपाल महोदय से मुलाक़ात कर स्थिति से अवगत कराया! राज्य में कानून का राज स्थापित कराने की अपील की।</w:t>
      </w:r>
    </w:p>
    <w:p>
      <w:r>
        <w:rPr>
          <w:b/>
          <w:u w:val="single"/>
        </w:rPr>
        <w:t xml:space="preserve">193335</w:t>
      </w:r>
    </w:p>
    <w:p>
      <w:r>
        <w:t xml:space="preserve">#UPAChairPerson #SoniaGandhi ने रायबरेली में रेल कोच फैक्ट्री के निजीकरण का मुद्दा उठाते हुए कहा के हुए कहा कि रायबरेली की कोच फैक्ट्री का कंपनीकरण किया जा रहा है जो कि निजीकरण की शुरुआत है। ऐसा करने से 2 हजार मजदूरों के परिवारों का भविष्य खतरे में है। #LokSabha</w:t>
      </w:r>
    </w:p>
    <w:p>
      <w:r>
        <w:rPr>
          <w:b/>
          <w:u w:val="single"/>
        </w:rPr>
        <w:t xml:space="preserve">193336</w:t>
      </w:r>
    </w:p>
    <w:p>
      <w:r>
        <w:t xml:space="preserve">तुमको सोचूँ तो एक सुकून सा मिलता है होठ़ों पर मुस्कराहट आ जाती है दिल और जोरो से धड़कने लगता है तुमने प्यार से मुझको बहुत सा प्यार प्यार दे डाला लगा कर होठोंं से सारा श्रंगार दे ड़ाला बस होंठों से कह दो मेरे होंठों को आज अल्फाज़ो का मन नहीं #हिन्दी_शब्द #स्वतन्त्र_लेखन</w:t>
      </w:r>
    </w:p>
    <w:p>
      <w:r>
        <w:rPr>
          <w:b/>
          <w:u w:val="single"/>
        </w:rPr>
        <w:t xml:space="preserve">193337</w:t>
      </w:r>
    </w:p>
    <w:p>
      <w:r>
        <w:t xml:space="preserve">जहां चुनाव रहता है वहां मीडिया और मोदी दोनो पहुँच जाते है, मोदी-मोदी के नारे दिखाना 200 रुपये पे बुलाई भीड़ दिखाना। लेकिन जहां चुनाव नही वहां बच्चे मरने पे विपक्ष और डॉक्टर से सवाल किया जाता है? वहां मोदी का नाम नही लिया जाता। गोदी मीडिया ग़ुलामी करते-करते देश बर्बाद कर देगी।</w:t>
      </w:r>
    </w:p>
    <w:p>
      <w:r>
        <w:rPr>
          <w:b/>
          <w:u w:val="single"/>
        </w:rPr>
        <w:t xml:space="preserve">193338</w:t>
      </w:r>
    </w:p>
    <w:p>
      <w:r>
        <w:t xml:space="preserve">Nayan Neerav Usi ke karan BSP ko isbar Kuch seat mil jayegi nhi to supda saaf Tha mayawati ka</w:t>
      </w:r>
    </w:p>
    <w:p>
      <w:r>
        <w:rPr>
          <w:b/>
          <w:u w:val="single"/>
        </w:rPr>
        <w:t xml:space="preserve">193339</w:t>
      </w:r>
    </w:p>
    <w:p>
      <w:r>
        <w:t xml:space="preserve">ये तो भडवा है।उसकी बीवी भीवही एजन्डा चला रही है।ये दोनो तो ओवैसी और आर एस एस से भी ज्यादा हिदु-मुस्लिम करते हे।सवाल धंधे का है।</w:t>
      </w:r>
    </w:p>
    <w:p>
      <w:r>
        <w:rPr>
          <w:b/>
          <w:u w:val="single"/>
        </w:rPr>
        <w:t xml:space="preserve">193340</w:t>
      </w:r>
    </w:p>
    <w:p>
      <w:r>
        <w:t xml:space="preserve">कैसे बताऊँ उन्हें, जब माँ बाप कमजोर हो जाऐ तो उन्हें छोड़ते नहीं उनकी सेवा करते हैं...कैसे छोड़ दे उस आन्दोलन और इंसान को अकेला जिसने बहुजन और अपने समाज के ख़ातिर अपना सबकुछ छोड़ दियाहमारेसमाज के लिये कार्य किया बहुजनो का हमेशा साथ दिया क्या ऐसी अवस्था में हमें उनकासाथ देना चाहिए.</w:t>
      </w:r>
    </w:p>
    <w:p>
      <w:r>
        <w:rPr>
          <w:b/>
          <w:u w:val="single"/>
        </w:rPr>
        <w:t xml:space="preserve">193341</w:t>
      </w:r>
    </w:p>
    <w:p>
      <w:r>
        <w:t xml:space="preserve">इस समय दो चीजें खतरे में एक तो इंसानियत दूसरा जल और दोनों आपका जीवन बचाती है है</w:t>
      </w:r>
    </w:p>
    <w:p>
      <w:r>
        <w:rPr>
          <w:b/>
          <w:u w:val="single"/>
        </w:rPr>
        <w:t xml:space="preserve">193342</w:t>
      </w:r>
    </w:p>
    <w:p>
      <w:r>
        <w:t xml:space="preserve">मैंने आज तक इस प्लॅटफार्म पर गाली नहीं दी लेकिन आज तुझे गाली दुंगा इमाम मादरचोद तेरे हलाला की औलादों को नहीं बोल सकता जो तुम मां चोदने वाला को साथ लेकर अपनी मां चुदाने गये थे साले हलाला की औलाद ना बाप का पता ना तेरे खानदान का पता तु बेहन बेटी चोदने वाला माहोल खराब की बात करेगा थु</w:t>
      </w:r>
    </w:p>
    <w:p>
      <w:r>
        <w:rPr>
          <w:b/>
          <w:u w:val="single"/>
        </w:rPr>
        <w:t xml:space="preserve">193343</w:t>
      </w:r>
    </w:p>
    <w:p>
      <w:r>
        <w:t xml:space="preserve">नेपाल ने भारतीय सब्जियां लेने से किया इंकार सैकड़ों ट्रक भारत नेपाल सीमा पर खड़े हैं दोषी कौन है नेहरू जिन्ना टीपू सुल्तान या फिर मुगल बादशाह,,,</w:t>
      </w:r>
    </w:p>
    <w:p>
      <w:r>
        <w:rPr>
          <w:b/>
          <w:u w:val="single"/>
        </w:rPr>
        <w:t xml:space="preserve">193344</w:t>
      </w:r>
    </w:p>
    <w:p>
      <w:r>
        <w:t xml:space="preserve">पी का चुनाव बैलट पेपर से कराले है हिम्मत? @narendramodi @BhootSantosh @RiituS @kaur0211 @LambaAlka @ashutosh83B @ashutosh83B</w:t>
      </w:r>
    </w:p>
    <w:p>
      <w:r>
        <w:rPr>
          <w:b/>
          <w:u w:val="single"/>
        </w:rPr>
        <w:t xml:space="preserve">193345</w:t>
      </w:r>
    </w:p>
    <w:p>
      <w:r>
        <w:t xml:space="preserve">बंगाल में हत्या हो तो ममता सरकार जिम्मेवार और उत्तर प्रदेश में हत्याओं के लिये अकबर बाबर टीपू सुल्तान नेहरू जिन्ना जिम्मेवार, @ajitanjum @BebakAawaj @VoiceofmyBharat @Anjupra7743</w:t>
      </w:r>
    </w:p>
    <w:p>
      <w:r>
        <w:rPr>
          <w:b/>
          <w:u w:val="single"/>
        </w:rPr>
        <w:t xml:space="preserve">193346</w:t>
      </w:r>
    </w:p>
    <w:p>
      <w:r>
        <w:t xml:space="preserve">5 लाख मुसलमान उर्स में, अजमेर की दरगाह पर आते हैं, सिर्फ 300 पुलिस वालों के भरोसे, 2 लाख हिंदुओं की अमरनाथ यात्रा के लिए,  80 000 कमांडो, पैरामिलिट्री फोर्स, तथा करोड़ों के उपकरण लगाए जा रहे हैं खतरे में कौन है ? @narendramodi @HMOIndia</w:t>
      </w:r>
    </w:p>
    <w:p>
      <w:r>
        <w:rPr>
          <w:b/>
          <w:u w:val="single"/>
        </w:rPr>
        <w:t xml:space="preserve">193347</w:t>
      </w:r>
    </w:p>
    <w:p>
      <w:r>
        <w:t xml:space="preserve">चुप मादरचोद कृष्णा जन्म भूमि और 40,000 मंदिर किसने तोड़े तब तो संधि नही थे। सीरिया इराक अमन कौन फैला रहा है 9/11 भी संधि ने किया तुम्हारे पाकिस्तानियो को तो पहले देखना चाहिए।</w:t>
      </w:r>
    </w:p>
    <w:p>
      <w:r>
        <w:rPr>
          <w:b/>
          <w:u w:val="single"/>
        </w:rPr>
        <w:t xml:space="preserve">193348</w:t>
      </w:r>
    </w:p>
    <w:p>
      <w:r>
        <w:t xml:space="preserve">अरे देखो देखो कौन भोंकी ओ हेलो तू तेरी उंगलियों का उपयोग ट्वीट करने में नहीं कही और ही चला वही अच्छी लगती हैं यहां नहीं,और तू हैं ही रंडी जो पैसे लेकर किसी के लिए के लिए भी कपडे उतार सकती हैं वो हमने इस चुनाव में देख लिया ज्यादा मत बोल अपने घर में रह और अपनी उंगलियों का सही उपयोग कर.</w:t>
      </w:r>
    </w:p>
    <w:p>
      <w:r>
        <w:rPr>
          <w:b/>
          <w:u w:val="single"/>
        </w:rPr>
        <w:t xml:space="preserve">193349</w:t>
      </w:r>
    </w:p>
    <w:p>
      <w:r>
        <w:t xml:space="preserve">LIVE: जम्मू कश्मीर भारत का अभिन्न अंग है, कश्मीर के मुद्दे पर मोदी सरकार अटल जी अटल जी अटटल के रास्ते पर है. जम्हूरियत, इंसानियत और कश्मीरियत हमारी नीति है- गृहमंत्री अमित शाह अमित शाह https://abpnews.abplive.in/live-tv.</w:t>
      </w:r>
    </w:p>
    <w:p>
      <w:r>
        <w:rPr>
          <w:b/>
          <w:u w:val="single"/>
        </w:rPr>
        <w:t xml:space="preserve">193350</w:t>
      </w:r>
    </w:p>
    <w:p>
      <w:r>
        <w:t xml:space="preserve">@RahulGandhi जी बहुत ही नीच औऱ घटिया ट्वीट खैर जो अपने जवानों का ना हो सका वो अपने देश का क्या क्या होगा लो एक मेरी तरफ से आपके लिए छोटा मुंह बड़ी बात #एक #कुत्ते #से #एक #कुत्ते #जैसी #हरकतों #कि #ही #आपेक्षा #कि #जा #सकती #है.#औऱ #कुछ #भी #नहीं</w:t>
      </w:r>
    </w:p>
    <w:p>
      <w:r>
        <w:rPr>
          <w:b/>
          <w:u w:val="single"/>
        </w:rPr>
        <w:t xml:space="preserve">193351</w:t>
      </w:r>
    </w:p>
    <w:p>
      <w:r>
        <w:t xml:space="preserve">ATF के दाम में हुई कटौती, 5,8 % घटकर 4 साल के निचले स्तर पर, सब्सिडी वाला रसोई गैस सिलेंडर 3 रुपये सस्ता https://abpnews.abplive.in/business/atf-hinnat-4-vuotta-matalammalla-tasolla-tuetut-sylinterit-kalliimpia-3-rupialla-1158206 ...</w:t>
      </w:r>
    </w:p>
    <w:p>
      <w:r>
        <w:rPr>
          <w:b/>
          <w:u w:val="single"/>
        </w:rPr>
        <w:t xml:space="preserve">193352</w:t>
      </w:r>
    </w:p>
    <w:p>
      <w:r>
        <w:t xml:space="preserve">Chup kro yr bas bhut ho gya ab kise neta pe bharosa nhi rha Galti ham logo ke hai hamne Anrejo ko bhgaya Lakin tum Sab SE haar gye</w:t>
      </w:r>
    </w:p>
    <w:p>
      <w:r>
        <w:rPr>
          <w:b/>
          <w:u w:val="single"/>
        </w:rPr>
        <w:t xml:space="preserve">193353</w:t>
      </w:r>
    </w:p>
    <w:p>
      <w:r>
        <w:t xml:space="preserve">ये हरामी चुडिया पहन नामर्द बन चुका है हिंदू अपराधी इनको तुरंत दिख जाता है जहाँ मुस्लिम अपराधी हो वहाँ या तो धर्म नहीं दिखेगा या अपराधी तत्व बोल पतली गली से निकल लेंगे</w:t>
      </w:r>
    </w:p>
    <w:p>
      <w:r>
        <w:rPr>
          <w:b/>
          <w:u w:val="single"/>
        </w:rPr>
        <w:t xml:space="preserve">193354</w:t>
      </w:r>
    </w:p>
    <w:p>
      <w:r>
        <w:t xml:space="preserve">तेरी गांव में दम नहीं है मोहतरमा, यदि तेरी गांव में दम होता तो "शरारती तत्व" न लिखती। "शरारती तत्व" नहीं वे कटुए, मुल्ले,हरामी हरामी की औलाद, सूअर के बच्चे थे। कोई हिन्दू यही करता तो देश की एकता को खतरा । सालों चुल्लू भर पानी में डूब मरो या मुस्लिम बन जाओ। जय माँ काली ।</w:t>
      </w:r>
    </w:p>
    <w:p>
      <w:r>
        <w:rPr>
          <w:b/>
          <w:u w:val="single"/>
        </w:rPr>
        <w:t xml:space="preserve">193355</w:t>
      </w:r>
    </w:p>
    <w:p>
      <w:r>
        <w:t xml:space="preserve">PM @narendramodi जी से जनता की उम्मीदें करोड़ों लोगों ने अपना मतदान सौंपा है, याद रहे नायक, तुम्हें संविधान सौंपा है, न मजे लेना न मजाक मे लेना इसे कभी,  विश्व का दुर्लभतम रत्न हिदुस्तान सौंपा है, सत्ता के चमकीले सिंहासन के साथ तुम्हें, फांसी पर लटकता बदहाल किसान सौंपा है।.</w:t>
      </w:r>
    </w:p>
    <w:p>
      <w:r>
        <w:rPr>
          <w:b/>
          <w:u w:val="single"/>
        </w:rPr>
        <w:t xml:space="preserve">193356</w:t>
      </w:r>
    </w:p>
    <w:p>
      <w:r>
        <w:t xml:space="preserve">हम सेक्युलर मादरचोद हैं क्या कर सकते है ,,, जब तक इन बहनचोद को गांड न तोड़ी जाए तब तक ये लोग नही सुधरेंगे न तोड़ी जाए तब तक ये लोग नही सुधरेंगे</w:t>
      </w:r>
    </w:p>
    <w:p>
      <w:r>
        <w:rPr>
          <w:b/>
          <w:u w:val="single"/>
        </w:rPr>
        <w:t xml:space="preserve">193357</w:t>
      </w:r>
    </w:p>
    <w:p>
      <w:r>
        <w:t xml:space="preserve">दिल्ली के हौज़ क़ाज़ी में हिन्दू सनातन धर्म के धर्म स्थल मंदिर पर हमला करने वाले "केजरीवाल - आप" के समर्थक और जेहादी सूअर आस मोहम्मद को गिरफ्तार किया गया, इसने दिल्ली में दंगा भड़काने और धार्मिक उन्माद फैलाने की भी कोशिश की थी...</w:t>
      </w:r>
    </w:p>
    <w:p>
      <w:r>
        <w:rPr>
          <w:b/>
          <w:u w:val="single"/>
        </w:rPr>
        <w:t xml:space="preserve">193358</w:t>
      </w:r>
    </w:p>
    <w:p>
      <w:r>
        <w:t xml:space="preserve">अगर साधूसंतों ने बीजेपी को खड़ा किया है तो बीजेपी को बरबाद करने का रास्ता भी साधूसंतों के पास ही होगा , इशारा काफी है,,,</w:t>
      </w:r>
    </w:p>
    <w:p>
      <w:r>
        <w:rPr>
          <w:b/>
          <w:u w:val="single"/>
        </w:rPr>
        <w:t xml:space="preserve">193359</w:t>
      </w:r>
    </w:p>
    <w:p>
      <w:r>
        <w:t xml:space="preserve">बाबा रामदेव का काला साम्राज्य :- 1 - 6700 एकड़ जमीन योगापीठ के नाम पर 2 - पतांजलि के 12 मैनुफैक्चिरिंग प्लांट 3 -16 लक्ज़री गाड़ियाँ, आयूष फंड से 4 - बेनामी डोनेशन BJP के खाते में 5 - 18000 करोड़ का कर रहित मुनाफा ट्रस्ट के नाम पर</w:t>
      </w:r>
    </w:p>
    <w:p>
      <w:r>
        <w:rPr>
          <w:b/>
          <w:u w:val="single"/>
        </w:rPr>
        <w:t xml:space="preserve">193360</w:t>
      </w:r>
    </w:p>
    <w:p>
      <w:r>
        <w:t xml:space="preserve">जिस समय भाजपा भोपाल से #प्रज्ञा_ठाकुर को टिकट दिया उसी समय #राहुल_गांधी केरल में माकपा के गढ़ अलथुरा में एक दलित मजदूर की बेटी #राम्या_हरिदास को टिकट दे रहे थे,राम्या ने डेढ़ लाख वोट से विजयी रही @MadanKranti2 @SanjayKhatane @roop757 @WithPGV @milinddeora @bjp_ka1_virodhi</w:t>
      </w:r>
    </w:p>
    <w:p>
      <w:r>
        <w:rPr>
          <w:b/>
          <w:u w:val="single"/>
        </w:rPr>
        <w:t xml:space="preserve">193361</w:t>
      </w:r>
    </w:p>
    <w:p>
      <w:r>
        <w:t xml:space="preserve">जो बात मीडिया वालों से हम सबको और विपक्ष को कहनी चाहिए थी वो बात कैलाश चचा ने कह दी?  अब इसपे कोई न्यूज चैनल और दलाल एंकर आपत्ति भी नही जताएंगे क्योकि सही इंसान ने पत्रकारों की औकात दिखाई है। इतना सब कुछ होने के बाद भी मैं पूरे भरोसे से कह रहा हूँ ये दलाल दलाली करते रहेंगे। दलाल दलाली करते रहेंगे।</w:t>
      </w:r>
    </w:p>
    <w:p>
      <w:r>
        <w:rPr>
          <w:b/>
          <w:u w:val="single"/>
        </w:rPr>
        <w:t xml:space="preserve">193362</w:t>
      </w:r>
    </w:p>
    <w:p>
      <w:r>
        <w:t xml:space="preserve">मोहम्मद साहब के परिवार को मारने वाले अल्लाह हू अकबर लारे लगा रहे थे? उस समय ना मोदी थे ना RSS थी और ना की कोई रामलाल? जबकि उनके नवासो को बचाने वाले हिन्दू ही थे। इतनी नमक हरामी लाते कहा से हो आसमानी इल्मदार?!</w:t>
      </w:r>
    </w:p>
    <w:p>
      <w:r>
        <w:rPr>
          <w:b/>
          <w:u w:val="single"/>
        </w:rPr>
        <w:t xml:space="preserve">193363</w:t>
      </w:r>
    </w:p>
    <w:p>
      <w:r>
        <w:t xml:space="preserve">इधर बन्दे ने पिज़्ज़ा खिलाया, स्कूटर चलाना सिखाया, रिचार्ज कराया, उसके फोटो पर "Nice Pic Dear " कमेंट्स किया...   और उधर Löytö चैनल पर बन्दर ने पेड़ की डाली पर दो गुलाटी मारी और मादा सम्भोग के लिए तैयार हो गयी भेनचोद। #Deep</w:t>
      </w:r>
    </w:p>
    <w:p>
      <w:r>
        <w:rPr>
          <w:b/>
          <w:u w:val="single"/>
        </w:rPr>
        <w:t xml:space="preserve">193364</w:t>
      </w:r>
    </w:p>
    <w:p>
      <w:r>
        <w:t xml:space="preserve">धर्म के आधार पर देश के विभाजन का समर्थन हम ना तब करते थे और ना आज करते हैं। ये विभाजन एक ऐतिहासिक गलती है। और ये गलती किसने की?  आज कश्मीर का एक तिहाई हिस्सा हमारे पास नहीं है तो किसकी वजह से नहीं है ?  आपकी गलतियों को यह देश आज तक भुगत रहा है।</w:t>
      </w:r>
    </w:p>
    <w:p>
      <w:r>
        <w:rPr>
          <w:b/>
          <w:u w:val="single"/>
        </w:rPr>
        <w:t xml:space="preserve">193365</w:t>
      </w:r>
    </w:p>
    <w:p>
      <w:r>
        <w:t xml:space="preserve">@DelhiPolice @CPDelhi @DcpNorthDelhi @LtGovDelhi सर, जब बहुत खोजने पर मिले इस पुलिस वाले ने बताया की वह वर्दी और चौकी छोड़ कर अवैध तरीके से बेची और पिलाई जा रहा दारू को जब नही रोक पाया तो वर्दी उतार कर, चौकी,इलाका,जनता को छोड़ कर पानी के पिआऊ पर खड़ा होकर सबको पानी पिलाने लगा. ?</w:t>
      </w:r>
    </w:p>
    <w:p>
      <w:r>
        <w:rPr>
          <w:b/>
          <w:u w:val="single"/>
        </w:rPr>
        <w:t xml:space="preserve">193366</w:t>
      </w:r>
    </w:p>
    <w:p>
      <w:r>
        <w:t xml:space="preserve">तबरेजखान चोर था तो उसे सजा देने का हक इन्हे किसने दिया ? क्या संविधान कानून बस तमाशा देखने के लिये बने हैं,,,</w:t>
      </w:r>
    </w:p>
    <w:p>
      <w:r>
        <w:rPr>
          <w:b/>
          <w:u w:val="single"/>
        </w:rPr>
        <w:t xml:space="preserve">193367</w:t>
      </w:r>
    </w:p>
    <w:p>
      <w:r>
        <w:t xml:space="preserve">चरित्र एक वृक्ष है... और...प्रतिष्ठा यश सम्मान उसकी छाया...  लेकिन विडंबना यह है कि..वृक्ष का ध्यान बहुत कम लोग रखते हैं...और...छाया सबको चाहिए...।। सुप्रभात</w:t>
      </w:r>
    </w:p>
    <w:p>
      <w:r>
        <w:rPr>
          <w:b/>
          <w:u w:val="single"/>
        </w:rPr>
        <w:t xml:space="preserve">193368</w:t>
      </w:r>
    </w:p>
    <w:p>
      <w:r>
        <w:t xml:space="preserve">जय समाजवाद जय अखिलेश भैया (विजय कुमार चौरसिया युवा नेता समाजवादी पार्टी चिरईगाव वाराणसी, एवं पूर्व छात्र नेता महात्मा गांधी काशी विद्यापीठ वाराणसी मोबाइल नम्बर 8009142132 )</w:t>
      </w:r>
    </w:p>
    <w:p>
      <w:r>
        <w:rPr>
          <w:b/>
          <w:u w:val="single"/>
        </w:rPr>
        <w:t xml:space="preserve">193369</w:t>
      </w:r>
    </w:p>
    <w:p>
      <w:r>
        <w:t xml:space="preserve">अन्ना हज़ारे शत् की लड़ाई में शहीद हो गये और उनका लौंडा "सड़ जी" फ़िल्मी ज्ञान की गंगा बहा रहा है ट्विटर पे ..........</w:t>
      </w:r>
    </w:p>
    <w:p>
      <w:r>
        <w:rPr>
          <w:b/>
          <w:u w:val="single"/>
        </w:rPr>
        <w:t xml:space="preserve">193370</w:t>
      </w:r>
    </w:p>
    <w:p>
      <w:r>
        <w:t xml:space="preserve">इस करारी शिकस्त को जितनी जल्दी आप स्वीकार करेंगे उतना ही आपके भविष्य के लिए अच्छा होगा, हिन्दुओ को #आतंकवादी का नाम #प्रज्ञा_ठाकुर ने नही बल्कि के उम्मीदवार @INCIndia के उम्मीदवार @digvijaya_28 ने ने दिया दिया नही बल्कि @INCIndia के उम्मीदवार @digvijaya_28 ने दिया था.! शायद ये आप भूल गए खैर ईश्वर आपको दुख सहने की हिम्मत दे</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docId:D8C6A9C73B895A13A00995C94CFB1FB0</keywords>
  <dc:description>generated by python-docx</dc:description>
  <lastModifiedBy/>
  <revision>1</revision>
  <dcterms:created xsi:type="dcterms:W3CDTF">2013-12-23T23:15:00.0000000Z</dcterms:created>
  <dcterms:modified xsi:type="dcterms:W3CDTF">2013-12-23T23:15:00.0000000Z</dcterms:modified>
  <category/>
</coreProperties>
</file>