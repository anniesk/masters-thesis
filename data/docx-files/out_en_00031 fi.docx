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792925</w:t>
      </w:r>
    </w:p>
    <w:p>
      <w:r>
        <w:t xml:space="preserve">@USER Tiedän vain, että perheeni asuu lännessä. Kovia konservatiiveja. He rakastavat Bernieriä. Kaikki heidän ystävänsä rakastavat häntä. Se tulee jakamaan puolueen. Alberta on valtava PC-lohko. Ei minun politiikkaani, mutta perhettä ei voi valita. 🙄</w:t>
      </w:r>
    </w:p>
    <w:p>
      <w:r>
        <w:rPr>
          <w:b/>
          <w:u w:val="single"/>
        </w:rPr>
        <w:t xml:space="preserve">792926</w:t>
      </w:r>
    </w:p>
    <w:p>
      <w:r>
        <w:t xml:space="preserve">@USER @USER Melko paljon! Sinun ei tarvitse edes sanoa mitään... kunhan pidät MAGA-hattua!</w:t>
      </w:r>
    </w:p>
    <w:p>
      <w:r>
        <w:rPr>
          <w:b/>
          <w:u w:val="single"/>
        </w:rPr>
        <w:t xml:space="preserve">792927</w:t>
      </w:r>
    </w:p>
    <w:p>
      <w:r>
        <w:t xml:space="preserve">@USER @USER Olet niin oikeassa Demokraattinen puolue orjuuden ja natsien asevalvonnan puolesta.</w:t>
      </w:r>
    </w:p>
    <w:p>
      <w:r>
        <w:rPr>
          <w:b/>
          <w:u w:val="single"/>
        </w:rPr>
        <w:t xml:space="preserve">792928</w:t>
      </w:r>
    </w:p>
    <w:p>
      <w:r>
        <w:t xml:space="preserve">@USER Myös hän tukee antifaa</w:t>
      </w:r>
    </w:p>
    <w:p>
      <w:r>
        <w:rPr>
          <w:b/>
          <w:u w:val="single"/>
        </w:rPr>
        <w:t xml:space="preserve">792929</w:t>
      </w:r>
    </w:p>
    <w:p>
      <w:r>
        <w:t xml:space="preserve">@USER @USER Vain yksi työkalu työkalupakissani. Se on eloton esine, ellen animoi sitä. Emme tarvitse asevalvontaa vaan mielenterveysvalvontaa! URL</w:t>
      </w:r>
    </w:p>
    <w:p>
      <w:r>
        <w:rPr>
          <w:b/>
          <w:u w:val="single"/>
        </w:rPr>
        <w:t xml:space="preserve">792930</w:t>
      </w:r>
    </w:p>
    <w:p>
      <w:r>
        <w:t xml:space="preserve">@USER @USER @USER @USER @USER @USER @USER @USER @USER Olet siis tyytyväinen siihen, että valtio valvoo elämääsi?</w:t>
      </w:r>
    </w:p>
    <w:p>
      <w:r>
        <w:rPr>
          <w:b/>
          <w:u w:val="single"/>
        </w:rPr>
        <w:t xml:space="preserve">792931</w:t>
      </w:r>
    </w:p>
    <w:p>
      <w:r>
        <w:t xml:space="preserve"> 💀 En voi lopettaa 🛑 naurua 😂 #thankyou</w:t>
      </w:r>
    </w:p>
    <w:p>
      <w:r>
        <w:rPr>
          <w:b/>
          <w:u w:val="single"/>
        </w:rPr>
        <w:t xml:space="preserve">792932</w:t>
      </w:r>
    </w:p>
    <w:p>
      <w:r>
        <w:t xml:space="preserve">@USER Näyttää siltä, että hän on juuri paskomassa housuihinsa. On varmaan syönyt yhden räkänokan liikaa.</w:t>
      </w:r>
    </w:p>
    <w:p>
      <w:r>
        <w:rPr>
          <w:b/>
          <w:u w:val="single"/>
        </w:rPr>
        <w:t xml:space="preserve">792933</w:t>
      </w:r>
    </w:p>
    <w:p>
      <w:r>
        <w:t xml:space="preserve">@USER #WeThePeople ei halua mitään asevalvontalainsäädäntöä. Se on perustuslain vastaista.</w:t>
      </w:r>
    </w:p>
    <w:p>
      <w:r>
        <w:rPr>
          <w:b/>
          <w:u w:val="single"/>
        </w:rPr>
        <w:t xml:space="preserve">792934</w:t>
      </w:r>
    </w:p>
    <w:p>
      <w:r>
        <w:t xml:space="preserve">@USER Hän on" katsoo hänen liikkua niin vähän"</w:t>
      </w:r>
    </w:p>
    <w:p>
      <w:r>
        <w:rPr>
          <w:b/>
          <w:u w:val="single"/>
        </w:rPr>
        <w:t xml:space="preserve">792935</w:t>
      </w:r>
    </w:p>
    <w:p>
      <w:r>
        <w:t xml:space="preserve">@KÄYTTÄJÄ @KÄYTTÄJÄ Näkemykseen" kaikki henkilöt, jotka ovat mukana näyttelyssä - ole kiltti, olet parempi kuin "tämä", että sinulla on itseään mainostava "strippari" asianajajansa kanssa, älä laske standardejasi !!!"</w:t>
      </w:r>
    </w:p>
    <w:p>
      <w:r>
        <w:rPr>
          <w:b/>
          <w:u w:val="single"/>
        </w:rPr>
        <w:t xml:space="preserve">792936</w:t>
      </w:r>
    </w:p>
    <w:p>
      <w:r>
        <w:t xml:space="preserve">@USER Täsmälleen lol, mutta hyvältä tuoksuva on minulle ehdoton edellytys. Nyt jos hän hankkii UUDEN partaveden niin sitten puhutaan.</w:t>
      </w:r>
    </w:p>
    <w:p>
      <w:r>
        <w:rPr>
          <w:b/>
          <w:u w:val="single"/>
        </w:rPr>
        <w:t xml:space="preserve">792937</w:t>
      </w:r>
    </w:p>
    <w:p>
      <w:r>
        <w:t xml:space="preserve">@USER Yhtä selvää kuin muta, jonka UKGov heittää pois Swanseasta. Corbyn ei tarjoa ratkaisuja &amp;amp; ei vastauksia ... on sitoutumaton kaikkeen &amp;amp; toivoen, että "ei ole konservatiivit" saa hänet valituksi. Westminsterin politiikka &amp;amp; hallitus on rappeutunut niin paljon, ettei se enää sovellu tarkoitukseensa.</w:t>
      </w:r>
    </w:p>
    <w:p>
      <w:r>
        <w:rPr>
          <w:b/>
          <w:u w:val="single"/>
        </w:rPr>
        <w:t xml:space="preserve">792938</w:t>
      </w:r>
    </w:p>
    <w:p>
      <w:r>
        <w:t xml:space="preserve">@USER Salaliittoteorioita riittää....</w:t>
      </w:r>
    </w:p>
    <w:p>
      <w:r>
        <w:rPr>
          <w:b/>
          <w:u w:val="single"/>
        </w:rPr>
        <w:t xml:space="preserve">792939</w:t>
      </w:r>
    </w:p>
    <w:p>
      <w:r>
        <w:t xml:space="preserve">@USER Olet oikeassa. He näyttivät olevan aika hyvin perillä salaliitostasi Venäjän kanssa. #MAGA #TrumpLies</w:t>
      </w:r>
    </w:p>
    <w:p>
      <w:r>
        <w:rPr>
          <w:b/>
          <w:u w:val="single"/>
        </w:rPr>
        <w:t xml:space="preserve">792940</w:t>
      </w:r>
    </w:p>
    <w:p>
      <w:r>
        <w:t xml:space="preserve"> Joka tapauksessa tämä ei johda mihinkään. Tämä ei ole minusta hyväksyttävää. Ehkä se sopii sinulle.  URL</w:t>
      </w:r>
    </w:p>
    <w:p>
      <w:r>
        <w:rPr>
          <w:b/>
          <w:u w:val="single"/>
        </w:rPr>
        <w:t xml:space="preserve">792941</w:t>
      </w:r>
    </w:p>
    <w:p>
      <w:r>
        <w:t xml:space="preserve">@USER @USER @USER @USER Ai niinkö? Luota minuun, anna 3 viikkoa ja kerjäät Jameisia. Fitzmagic muuttuu fitztragiciksi PIKKU. Olen Jets-fani, usko minun ja Billsien sanaan, että hän on hölmöjen kultaa.</w:t>
      </w:r>
    </w:p>
    <w:p>
      <w:r>
        <w:rPr>
          <w:b/>
          <w:u w:val="single"/>
        </w:rPr>
        <w:t xml:space="preserve">792942</w:t>
      </w:r>
    </w:p>
    <w:p>
      <w:r>
        <w:t xml:space="preserve">@USER Tiedän!! Niin järkyttävää 😭😂😂</w:t>
      </w:r>
    </w:p>
    <w:p>
      <w:r>
        <w:rPr>
          <w:b/>
          <w:u w:val="single"/>
        </w:rPr>
        <w:t xml:space="preserve">792943</w:t>
      </w:r>
    </w:p>
    <w:p>
      <w:r>
        <w:t xml:space="preserve">@USER @USER @USER @USER @USER @USER @USER @USER @USER @USER Rakastan häntä hän on kaunis 💞💖💕💜💛💓 💚</w:t>
      </w:r>
    </w:p>
    <w:p>
      <w:r>
        <w:rPr>
          <w:b/>
          <w:u w:val="single"/>
        </w:rPr>
        <w:t xml:space="preserve">792944</w:t>
      </w:r>
    </w:p>
    <w:p>
      <w:r>
        <w:t xml:space="preserve">@USER Et ole vieläkään käsitellyt ratkaisuasi koulujen turvallisuuden lisäämiseksi.... saarnaat vain lisää asevalvontaa...mitkä ovat sinun ratkaisusi????</w:t>
      </w:r>
    </w:p>
    <w:p>
      <w:r>
        <w:rPr>
          <w:b/>
          <w:u w:val="single"/>
        </w:rPr>
        <w:t xml:space="preserve">792945</w:t>
      </w:r>
    </w:p>
    <w:p>
      <w:r>
        <w:t xml:space="preserve">@USER @USER Tutkimuksen mukaan on erittäin todennäköistä, että kyseessä on ISIS-hyökkäys. Pahimmassa tapauksessa kyseessä on ISISin ja Antifan yhteinen hyökkäys.</w:t>
      </w:r>
    </w:p>
    <w:p>
      <w:r>
        <w:rPr>
          <w:b/>
          <w:u w:val="single"/>
        </w:rPr>
        <w:t xml:space="preserve">792946</w:t>
      </w:r>
    </w:p>
    <w:p>
      <w:r>
        <w:t xml:space="preserve">@USER ・・・ Tiesitkö, että jos olet tarpeeksi mahtava saadaksesi Cherry Cola -tatuoinnin, olet oikeutettu saamaan talon tarjoaman juoman Cherry'sissä koko elämäsi ajan?!! 🍒🤣🍹 URL-OSOITE</w:t>
      </w:r>
    </w:p>
    <w:p>
      <w:r>
        <w:rPr>
          <w:b/>
          <w:u w:val="single"/>
        </w:rPr>
        <w:t xml:space="preserve">792947</w:t>
      </w:r>
    </w:p>
    <w:p>
      <w:r>
        <w:t xml:space="preserve">@USER @USER @USER @USER @USER Entä sinun Chaplain. Liberaalit ovat typeryksiä.</w:t>
      </w:r>
    </w:p>
    <w:p>
      <w:r>
        <w:rPr>
          <w:b/>
          <w:u w:val="single"/>
        </w:rPr>
        <w:t xml:space="preserve">792948</w:t>
      </w:r>
    </w:p>
    <w:p>
      <w:r>
        <w:t xml:space="preserve">@USER Ja jälleen kerran todistat... että olet koira!</w:t>
      </w:r>
    </w:p>
    <w:p>
      <w:r>
        <w:rPr>
          <w:b/>
          <w:u w:val="single"/>
        </w:rPr>
        <w:t xml:space="preserve">792949</w:t>
      </w:r>
    </w:p>
    <w:p>
      <w:r>
        <w:t xml:space="preserve">Presidentti Trumpin talous on nousuvesi, joka nostaa kaikkia veneitä. Tämä pätee erityisesti latinalaisamerikkalaisiin, jotka olivat Obaman alaisen matalan kasvun ja korkean sääntelyn talouden suurimpia uhreja." Hispanics flourishing in Trump economy URL #VoteRed #MAGA"</w:t>
      </w:r>
    </w:p>
    <w:p>
      <w:r>
        <w:rPr>
          <w:b/>
          <w:u w:val="single"/>
        </w:rPr>
        <w:t xml:space="preserve">792950</w:t>
      </w:r>
    </w:p>
    <w:p>
      <w:r>
        <w:t xml:space="preserve">@USER Mikä tuon GIF:n nimi on?</w:t>
      </w:r>
    </w:p>
    <w:p>
      <w:r>
        <w:rPr>
          <w:b/>
          <w:u w:val="single"/>
        </w:rPr>
        <w:t xml:space="preserve">792951</w:t>
      </w:r>
    </w:p>
    <w:p>
      <w:r>
        <w:t xml:space="preserve">@USER Olet niin kaunis</w:t>
      </w:r>
    </w:p>
    <w:p>
      <w:r>
        <w:rPr>
          <w:b/>
          <w:u w:val="single"/>
        </w:rPr>
        <w:t xml:space="preserve">792952</w:t>
      </w:r>
    </w:p>
    <w:p>
      <w:r>
        <w:t xml:space="preserve">@USER @USER Häntä ei myöskään ole edes syytetty raiskauksesta.</w:t>
      </w:r>
    </w:p>
    <w:p>
      <w:r>
        <w:rPr>
          <w:b/>
          <w:u w:val="single"/>
        </w:rPr>
        <w:t xml:space="preserve">792953</w:t>
      </w:r>
    </w:p>
    <w:p>
      <w:r>
        <w:t xml:space="preserve">.@USER luki juuri tuon kirjoittamasi liekehtivän roskakasan, jota National Review kutsuu artikkeliksi. Miksi liberaalit ovat menettäneet järkensä, kun presidenttiä tutkitaan salaliitosta vieraan hallituksen kanssa?! Miksi hän nimittää ketä tahansa korkeimman oikeuden jäseneksi?</w:t>
      </w:r>
    </w:p>
    <w:p>
      <w:r>
        <w:rPr>
          <w:b/>
          <w:u w:val="single"/>
        </w:rPr>
        <w:t xml:space="preserve">792954</w:t>
      </w:r>
    </w:p>
    <w:p>
      <w:r>
        <w:t xml:space="preserve">@USER mielestäni se on inhottavaa enemmän rahaa käytetään mielestäni heidän täytyy katsoa lähempänä kotia kulumista hän on</w:t>
      </w:r>
    </w:p>
    <w:p>
      <w:r>
        <w:rPr>
          <w:b/>
          <w:u w:val="single"/>
        </w:rPr>
        <w:t xml:space="preserve">792955</w:t>
      </w:r>
    </w:p>
    <w:p>
      <w:r>
        <w:t xml:space="preserve"> URL</w:t>
      </w:r>
    </w:p>
    <w:p>
      <w:r>
        <w:rPr>
          <w:b/>
          <w:u w:val="single"/>
        </w:rPr>
        <w:t xml:space="preserve">792956</w:t>
      </w:r>
    </w:p>
    <w:p>
      <w:r>
        <w:t xml:space="preserve">@USER Hänellä ei ole merkitystä</w:t>
      </w:r>
    </w:p>
    <w:p>
      <w:r>
        <w:rPr>
          <w:b/>
          <w:u w:val="single"/>
        </w:rPr>
        <w:t xml:space="preserve">792957</w:t>
      </w:r>
    </w:p>
    <w:p>
      <w:r>
        <w:t xml:space="preserve">@USER happyHappy syntymäpäivä Missy!!❤️❤️❤️❤️❤️❤️❤️❤️😍😍😍😍😍😍😍😍😍 URL-osoite 😍😍😍😍😍😍😍😍😍</w:t>
      </w:r>
    </w:p>
    <w:p>
      <w:r>
        <w:rPr>
          <w:b/>
          <w:u w:val="single"/>
        </w:rPr>
        <w:t xml:space="preserve">792958</w:t>
      </w:r>
    </w:p>
    <w:p>
      <w:r>
        <w:t xml:space="preserve">@USER @USER Awewww u falling for back up after blocking people 😂😂😂😂 end of days my man they all going down this is day one give me a month and we will strip the fascist antifa and mugs like you of all salaisuus</w:t>
      </w:r>
    </w:p>
    <w:p>
      <w:r>
        <w:rPr>
          <w:b/>
          <w:u w:val="single"/>
        </w:rPr>
        <w:t xml:space="preserve">792959</w:t>
      </w:r>
    </w:p>
    <w:p>
      <w:r>
        <w:t xml:space="preserve">@USER @USER Tunnen hänen tunteensa ja melkein itken, kun katson hänen sanomistaan tässä elokuvassa 2. kerran. Hän on vahva.</w:t>
      </w:r>
    </w:p>
    <w:p>
      <w:r>
        <w:rPr>
          <w:b/>
          <w:u w:val="single"/>
        </w:rPr>
        <w:t xml:space="preserve">792960</w:t>
      </w:r>
    </w:p>
    <w:p>
      <w:r>
        <w:t xml:space="preserve">@USER @USER @USER @USER Molemmat ovat valtion asioita. Tämä nainen on vihainen siitä, että hallitus käyttää osan veroista tukeakseen planned parenthoodia, joka tarjoaa abortteja. Sanoin, että jos hän on todella elämänmielinen, lakkaa tukemasta veroja, joilla Israel auttaa tappamaan palestiinalaisia. Tappaa koululaisia</w:t>
      </w:r>
    </w:p>
    <w:p>
      <w:r>
        <w:rPr>
          <w:b/>
          <w:u w:val="single"/>
        </w:rPr>
        <w:t xml:space="preserve">792961</w:t>
      </w:r>
    </w:p>
    <w:p>
      <w:r>
        <w:t xml:space="preserve">@USER Hän on syy siihen, että saan elämäni kasaan lol</w:t>
      </w:r>
    </w:p>
    <w:p>
      <w:r>
        <w:rPr>
          <w:b/>
          <w:u w:val="single"/>
        </w:rPr>
        <w:t xml:space="preserve">792962</w:t>
      </w:r>
    </w:p>
    <w:p>
      <w:r>
        <w:t xml:space="preserve">@USER @USER Hän on oikeassa. Corbyn ja McDonald olisivat kuin vanha GLC J Mc:n alaisuudessa.</w:t>
      </w:r>
    </w:p>
    <w:p>
      <w:r>
        <w:rPr>
          <w:b/>
          <w:u w:val="single"/>
        </w:rPr>
        <w:t xml:space="preserve">792963</w:t>
      </w:r>
    </w:p>
    <w:p>
      <w:r>
        <w:t xml:space="preserve">@USER Muistatko, kun hän puolusti Antifaa? Minä 'jäsen</w:t>
      </w:r>
    </w:p>
    <w:p>
      <w:r>
        <w:rPr>
          <w:b/>
          <w:u w:val="single"/>
        </w:rPr>
        <w:t xml:space="preserve">792964</w:t>
      </w:r>
    </w:p>
    <w:p>
      <w:r>
        <w:t xml:space="preserve">&amp;amp; Tähän asti mummoni on edelleen joskus aika ilkeä.. (hän on todella mukava ihminen, mutta hieman ilkeä..) ummm ehkä hän on sellainen....</w:t>
      </w:r>
    </w:p>
    <w:p>
      <w:r>
        <w:rPr>
          <w:b/>
          <w:u w:val="single"/>
        </w:rPr>
        <w:t xml:space="preserve">792965</w:t>
      </w:r>
    </w:p>
    <w:p>
      <w:r>
        <w:t xml:space="preserve">@USER Tuo tekemäsi ruoka oli niin mf hyvää. KIITOS!!! 😭 lol</w:t>
      </w:r>
    </w:p>
    <w:p>
      <w:r>
        <w:rPr>
          <w:b/>
          <w:u w:val="single"/>
        </w:rPr>
        <w:t xml:space="preserve">792966</w:t>
      </w:r>
    </w:p>
    <w:p>
      <w:r>
        <w:t xml:space="preserve">@USER Inhottavaa Dallasin poliisilta yrittää löytää mikä tahansa syy yrittää vetää tämä mies mudan läpi vain sanoakseen, että he voivat pelastaa yhden omastaan, kun hän on 100% väärässä.</w:t>
      </w:r>
    </w:p>
    <w:p>
      <w:r>
        <w:rPr>
          <w:b/>
          <w:u w:val="single"/>
        </w:rPr>
        <w:t xml:space="preserve">792967</w:t>
      </w:r>
    </w:p>
    <w:p>
      <w:r>
        <w:t xml:space="preserve">@KÄYTTÄJÄ @KÄYTTÄJÄ @KÄYTTÄJÄ @KÄYTTÄJÄ @KÄYTTÄJÄ Voi älä viitsi, KAIKKI verkostot raportoivat tästä. Tämä on tietysti paskaa, mutta lakkaa teeskentelemästä, että se on vain foxin juttu. Poliittinen kiihkoilusi näkyy.</w:t>
      </w:r>
    </w:p>
    <w:p>
      <w:r>
        <w:rPr>
          <w:b/>
          <w:u w:val="single"/>
        </w:rPr>
        <w:t xml:space="preserve">792968</w:t>
      </w:r>
    </w:p>
    <w:p>
      <w:r>
        <w:t xml:space="preserve">@USER Antifa kai</w:t>
      </w:r>
    </w:p>
    <w:p>
      <w:r>
        <w:rPr>
          <w:b/>
          <w:u w:val="single"/>
        </w:rPr>
        <w:t xml:space="preserve">792969</w:t>
      </w:r>
    </w:p>
    <w:p>
      <w:r>
        <w:t xml:space="preserve">@USER Tätä minä kutsun asevalvonnaksi! 😉 😉</w:t>
      </w:r>
    </w:p>
    <w:p>
      <w:r>
        <w:rPr>
          <w:b/>
          <w:u w:val="single"/>
        </w:rPr>
        <w:t xml:space="preserve">792970</w:t>
      </w:r>
    </w:p>
    <w:p>
      <w:r>
        <w:t xml:space="preserve">@USER Olen kyllästynyt tuohon "konservatiivien paskamaiseen tekosyyhyn", joka on nykyään melkein synonyymi "kiihkoilijalle". He eivät tunne pelkoa, vaan häpeää. Samaa häpeää, jota kaikki tekopyhät tuntevat."</w:t>
      </w:r>
    </w:p>
    <w:p>
      <w:r>
        <w:rPr>
          <w:b/>
          <w:u w:val="single"/>
        </w:rPr>
        <w:t xml:space="preserve">792971</w:t>
      </w:r>
    </w:p>
    <w:p>
      <w:r>
        <w:t xml:space="preserve">@USER @USER Ajattelin 2 antifa n 2 natsi" tyyppistä ideologiaa.  Wont argue though."</w:t>
      </w:r>
    </w:p>
    <w:p>
      <w:r>
        <w:rPr>
          <w:b/>
          <w:u w:val="single"/>
        </w:rPr>
        <w:t xml:space="preserve">792972</w:t>
      </w:r>
    </w:p>
    <w:p>
      <w:r>
        <w:t xml:space="preserve">@USER @USER @USER @USER Muutamia askelia Kiinasta poispäin - TPP: TRUMP Pacific Partnership! - Käskekää yhdysvaltalaisia yrityksiä siirtymään muihin maihin - Kieltäkää Kiinasta tuotavat tuotteet, jotka sisältävät varastettua henkistä omaisuutta - Älkää paljastako henkistä omaisuutta tehdäksenne liiketoimintaa Kiinassa #MAGA @USER @USER @USER @USER @USER</w:t>
      </w:r>
    </w:p>
    <w:p>
      <w:r>
        <w:rPr>
          <w:b/>
          <w:u w:val="single"/>
        </w:rPr>
        <w:t xml:space="preserve">792973</w:t>
      </w:r>
    </w:p>
    <w:p>
      <w:r>
        <w:t xml:space="preserve">@USER Nuo idiootit ovat oikeistolaista äärilaitaa. Useimmat konservatiivit vihaavat heitä.</w:t>
      </w:r>
    </w:p>
    <w:p>
      <w:r>
        <w:rPr>
          <w:b/>
          <w:u w:val="single"/>
        </w:rPr>
        <w:t xml:space="preserve">792974</w:t>
      </w:r>
    </w:p>
    <w:p>
      <w:r>
        <w:t xml:space="preserve">@USER Ole varovainen.. tiedät, että @USER antifan terroristinen haara tulee paikalle ja yrittää jotain...</w:t>
      </w:r>
    </w:p>
    <w:p>
      <w:r>
        <w:rPr>
          <w:b/>
          <w:u w:val="single"/>
        </w:rPr>
        <w:t xml:space="preserve">792975</w:t>
      </w:r>
    </w:p>
    <w:p>
      <w:r>
        <w:t xml:space="preserve">@USER @USER @USER @USER @USER Hei Mary, näitkö tämän profiilissasi, jota ei seuraa kukaan tuntemasi henkilö" Twitter yrittää estää konservatiiveja ottamasta yhteyttä. #StopTheBias URL</w:t>
      </w:r>
    </w:p>
    <w:p>
      <w:r>
        <w:rPr>
          <w:b/>
          <w:u w:val="single"/>
        </w:rPr>
        <w:t xml:space="preserve">792976</w:t>
      </w:r>
    </w:p>
    <w:p>
      <w:r>
        <w:t xml:space="preserve">@USER-narttu mitä tarkoitat? Get It by Pristin? no?</w:t>
      </w:r>
    </w:p>
    <w:p>
      <w:r>
        <w:rPr>
          <w:b/>
          <w:u w:val="single"/>
        </w:rPr>
        <w:t xml:space="preserve">792977</w:t>
      </w:r>
    </w:p>
    <w:p>
      <w:r>
        <w:t xml:space="preserve">@KÄYTTÄJÄ @KÄYTTÄJÄ Leikkasit sen aikaisin tai olisit kuullut heidän valituksensa.  Smh</w:t>
      </w:r>
    </w:p>
    <w:p>
      <w:r>
        <w:rPr>
          <w:b/>
          <w:u w:val="single"/>
        </w:rPr>
        <w:t xml:space="preserve">792978</w:t>
      </w:r>
    </w:p>
    <w:p>
      <w:r>
        <w:t xml:space="preserve">&amp;gt;&amp;gt;&amp;gt;&amp;gt;---&amp;gt;Simcoe-vuoristoalue hän on Bruin : BUSTING.......#BearDown #metsästys URL-osoite</w:t>
      </w:r>
    </w:p>
    <w:p>
      <w:r>
        <w:rPr>
          <w:b/>
          <w:u w:val="single"/>
        </w:rPr>
        <w:t xml:space="preserve">792979</w:t>
      </w:r>
    </w:p>
    <w:p>
      <w:r>
        <w:t xml:space="preserve">@USER @USER @USER @USER Kuvittele, jos seuraavien kuninkaallisten häiden turvallisuuteen käytetyt kaksi miljoonaa kohdennettaisiin muualle.</w:t>
      </w:r>
    </w:p>
    <w:p>
      <w:r>
        <w:rPr>
          <w:b/>
          <w:u w:val="single"/>
        </w:rPr>
        <w:t xml:space="preserve">792980</w:t>
      </w:r>
    </w:p>
    <w:p>
      <w:r>
        <w:t xml:space="preserve">#SadiqKhan't sanoo, että minun on muistettava #lapsia #WarZonesissa?  Sisältyykö tähän myös #London herra #Pormestari? Ilmapallollasi oli enemmän sisältöä kuin sinulla!  #MayorOfLondon #MAGA #MBGA #MEGA #MCGA #Conservatives #Patriots URL</w:t>
      </w:r>
    </w:p>
    <w:p>
      <w:r>
        <w:rPr>
          <w:b/>
          <w:u w:val="single"/>
        </w:rPr>
        <w:t xml:space="preserve">792981</w:t>
      </w:r>
    </w:p>
    <w:p>
      <w:r>
        <w:t xml:space="preserve">@USER Olet niin tervetullut! Tiedän, että puhun juuri sitä, mitä kaikki ajattelevat! Se on hyvä kohtaamispaikka meille kaikille! ❤️</w:t>
      </w:r>
    </w:p>
    <w:p>
      <w:r>
        <w:rPr>
          <w:b/>
          <w:u w:val="single"/>
        </w:rPr>
        <w:t xml:space="preserve">792982</w:t>
      </w:r>
    </w:p>
    <w:p>
      <w:r>
        <w:t xml:space="preserve">@USER On huvittavaa ja kuvottavaa seurata, kuinka nämä tiedemiehet "vääntävät itsensä solmuun perustellakseen asevalvontaohjelmansa. #gunsense on kauttaaltaan epärehellinen."</w:t>
      </w:r>
    </w:p>
    <w:p>
      <w:r>
        <w:rPr>
          <w:b/>
          <w:u w:val="single"/>
        </w:rPr>
        <w:t xml:space="preserve">792983</w:t>
      </w:r>
    </w:p>
    <w:p>
      <w:r>
        <w:t xml:space="preserve">@USER Se on kultti!  Huomautin siitä veljelleni.  Hänellä on yli 500 FB-seuraajaa, jotka rakastavat puhua vihaa ja haukkua liberaaleja.  Viittasin heihin hänen oikeistokultinaan!</w:t>
      </w:r>
    </w:p>
    <w:p>
      <w:r>
        <w:rPr>
          <w:b/>
          <w:u w:val="single"/>
        </w:rPr>
        <w:t xml:space="preserve">792984</w:t>
      </w:r>
    </w:p>
    <w:p>
      <w:r>
        <w:t xml:space="preserve">@USER Hän on loistava. Sinä et ole.</w:t>
      </w:r>
    </w:p>
    <w:p>
      <w:r>
        <w:rPr>
          <w:b/>
          <w:u w:val="single"/>
        </w:rPr>
        <w:t xml:space="preserve">792985</w:t>
      </w:r>
    </w:p>
    <w:p>
      <w:r>
        <w:t xml:space="preserve">@USER @USER 'Fake News' on termi, jota käytetään PELASTUS-sanan sijaan!  #MAGA #WalkAway #RedTsunami</w:t>
      </w:r>
    </w:p>
    <w:p>
      <w:r>
        <w:rPr>
          <w:b/>
          <w:u w:val="single"/>
        </w:rPr>
        <w:t xml:space="preserve">792986</w:t>
      </w:r>
    </w:p>
    <w:p>
      <w:r>
        <w:t xml:space="preserve">@USER Hän on 😭</w:t>
      </w:r>
    </w:p>
    <w:p>
      <w:r>
        <w:rPr>
          <w:b/>
          <w:u w:val="single"/>
        </w:rPr>
        <w:t xml:space="preserve">792987</w:t>
      </w:r>
    </w:p>
    <w:p>
      <w:r>
        <w:t xml:space="preserve">5- Eeppisin hetki kolmessa lauseessa GRAAAWRL WYVERN FOR BREAKFAST GUYS!!!! Olette niin tyhmiä, että parantajan täytyy olla lapsenvahtina ja ampua tämä paskainen lohikäärme teidän typeryytenne takia. Meidän täytyy myös haudata tankkimme puolikas ruumis ja yrittää saada hänen toinen puoliskonsa ulos sen vatsasta. URL</w:t>
      </w:r>
    </w:p>
    <w:p>
      <w:r>
        <w:rPr>
          <w:b/>
          <w:u w:val="single"/>
        </w:rPr>
        <w:t xml:space="preserve">792988</w:t>
      </w:r>
    </w:p>
    <w:p>
      <w:r>
        <w:t xml:space="preserve">@USER Liberaalit yrittävät tuhota kaikki konservatiiviset miehet.  Aika nostaa rikossyyte ja vangita nämä valehtelijat, jotka yrittävät tuhota miehen.</w:t>
      </w:r>
    </w:p>
    <w:p>
      <w:r>
        <w:rPr>
          <w:b/>
          <w:u w:val="single"/>
        </w:rPr>
        <w:t xml:space="preserve">792989</w:t>
      </w:r>
    </w:p>
    <w:p>
      <w:r>
        <w:t xml:space="preserve">@USER Muistathan, että 2 viikkoa sitten Marylandin Terpsin jalkapallojoukkueen valmentaja......... Olen varma, että hänen vanhempansa ajattelivat samaa valmentaja oli Kauris sinä mulkku pää....... Sinä olet pätevä Stephen Smith.</w:t>
      </w:r>
    </w:p>
    <w:p>
      <w:r>
        <w:rPr>
          <w:b/>
          <w:u w:val="single"/>
        </w:rPr>
        <w:t xml:space="preserve">792990</w:t>
      </w:r>
    </w:p>
    <w:p>
      <w:r>
        <w:t xml:space="preserve">@USER henry on niin vitun hieno ja oli def minun #sickkidsinlove inspo ja rakastan häntä ja hänen kuolemansa on PROBLEMI</w:t>
      </w:r>
    </w:p>
    <w:p>
      <w:r>
        <w:rPr>
          <w:b/>
          <w:u w:val="single"/>
        </w:rPr>
        <w:t xml:space="preserve">792991</w:t>
      </w:r>
    </w:p>
    <w:p>
      <w:r>
        <w:t xml:space="preserve">Judicial Watch haastaa FBI:n 302-haastattelujen tallenteet oikeusministeriön alentuneen virkamiehen Bruce Ohrin kanssa" URL #TCOT #MAGA #RedNationRising""</w:t>
      </w:r>
    </w:p>
    <w:p>
      <w:r>
        <w:rPr>
          <w:b/>
          <w:u w:val="single"/>
        </w:rPr>
        <w:t xml:space="preserve">792992</w:t>
      </w:r>
    </w:p>
    <w:p>
      <w:r>
        <w:t xml:space="preserve">@USER Hänkin on valehteleva paskakasa.</w:t>
      </w:r>
    </w:p>
    <w:p>
      <w:r>
        <w:rPr>
          <w:b/>
          <w:u w:val="single"/>
        </w:rPr>
        <w:t xml:space="preserve">792993</w:t>
      </w:r>
    </w:p>
    <w:p>
      <w:r>
        <w:t xml:space="preserve">Valheita vastaan yhdellä kirjeellä.  #Q #QAnon #QArmy #MAGA #WeThePeople #followthewhiterabbit #WWG1WGA #SpyGate #RedWaveRising #EnoughIsEnough #WalkAway #propaganda URL</w:t>
      </w:r>
    </w:p>
    <w:p>
      <w:r>
        <w:rPr>
          <w:b/>
          <w:u w:val="single"/>
        </w:rPr>
        <w:t xml:space="preserve">792994</w:t>
      </w:r>
    </w:p>
    <w:p>
      <w:r>
        <w:t xml:space="preserve">@USER En voi cuz että nigga jälkeenjäänyt smh</w:t>
      </w:r>
    </w:p>
    <w:p>
      <w:r>
        <w:rPr>
          <w:b/>
          <w:u w:val="single"/>
        </w:rPr>
        <w:t xml:space="preserve">792995</w:t>
      </w:r>
    </w:p>
    <w:p>
      <w:r>
        <w:t xml:space="preserve">@USER @USER @USER @USER Huomautan, että hän on australialainen, eikä meillä ole sananvapautta kuten Yhdysvalloissa. Ja meillä on vihapuheita koskevat lait, joiden nojalla ihmisiä on tuomittu. Tämä ohittaa sen tarpeeksi vihjaillakseen ja osoittaakseen, mutta tilaa kieltää.</w:t>
      </w:r>
    </w:p>
    <w:p>
      <w:r>
        <w:rPr>
          <w:b/>
          <w:u w:val="single"/>
        </w:rPr>
        <w:t xml:space="preserve">792996</w:t>
      </w:r>
    </w:p>
    <w:p>
      <w:r>
        <w:t xml:space="preserve">@USER @USER Jälleen yksi esimerkki "kun he menevät alas, me menemme ylös" -valehtelevista liberaaleista.  Konservatiivit ovat asiantuntijoita siinä, että kestävät heidän eskapadinsa ja äänestävät joka tapauksessa oikean henkilön.  Tämä on nyt niin ennalta arvattavaa, että se on kuin tanssia.</w:t>
      </w:r>
    </w:p>
    <w:p>
      <w:r>
        <w:rPr>
          <w:b/>
          <w:u w:val="single"/>
        </w:rPr>
        <w:t xml:space="preserve">792997</w:t>
      </w:r>
    </w:p>
    <w:p>
      <w:r>
        <w:t xml:space="preserve">@USER *🎵da na na na na🎵* löysit Joshin seksielämän.</w:t>
      </w:r>
    </w:p>
    <w:p>
      <w:r>
        <w:rPr>
          <w:b/>
          <w:u w:val="single"/>
        </w:rPr>
        <w:t xml:space="preserve">792998</w:t>
      </w:r>
    </w:p>
    <w:p>
      <w:r>
        <w:t xml:space="preserve">@USER Hämmästyttävää, että demokraatit ovat aina ne, jotka kuulevat pilliin.</w:t>
      </w:r>
    </w:p>
    <w:p>
      <w:r>
        <w:rPr>
          <w:b/>
          <w:u w:val="single"/>
        </w:rPr>
        <w:t xml:space="preserve">792999</w:t>
      </w:r>
    </w:p>
    <w:p>
      <w:r>
        <w:t xml:space="preserve">@USER Cuz hän on tulossa sinulle bruh!!!! @USER</w:t>
      </w:r>
    </w:p>
    <w:p>
      <w:r>
        <w:rPr>
          <w:b/>
          <w:u w:val="single"/>
        </w:rPr>
        <w:t xml:space="preserve">793000</w:t>
      </w:r>
    </w:p>
    <w:p>
      <w:r>
        <w:t xml:space="preserve">@USER uhh... Hän on niin söpö... En tiedä, mikä siinä on, että rakastan vahvan miehen miestä... Lol.. Etenkin, että osaa tapella... Luulen, että koska minun piti kasvaa niin lyhyeksi, että minun piti pystyä pitelemään miinoja niin lyhyeksi, ettei tappelusta tarvitse enää huolehtia...</w:t>
      </w:r>
    </w:p>
    <w:p>
      <w:r>
        <w:rPr>
          <w:b/>
          <w:u w:val="single"/>
        </w:rPr>
        <w:t xml:space="preserve">793001</w:t>
      </w:r>
    </w:p>
    <w:p>
      <w:r>
        <w:t xml:space="preserve">@USER Mustat kypärät olisivat olleet kuumempia.</w:t>
      </w:r>
    </w:p>
    <w:p>
      <w:r>
        <w:rPr>
          <w:b/>
          <w:u w:val="single"/>
        </w:rPr>
        <w:t xml:space="preserve">793002</w:t>
      </w:r>
    </w:p>
    <w:p>
      <w:r>
        <w:t xml:space="preserve">@USER @USER voi mennä suoraan paskapönttöön. En enää koskaan kannata toista joukkuetta.</w:t>
      </w:r>
    </w:p>
    <w:p>
      <w:r>
        <w:rPr>
          <w:b/>
          <w:u w:val="single"/>
        </w:rPr>
        <w:t xml:space="preserve">793003</w:t>
      </w:r>
    </w:p>
    <w:p>
      <w:r>
        <w:t xml:space="preserve">@USER Hän on niin söpö!</w:t>
      </w:r>
    </w:p>
    <w:p>
      <w:r>
        <w:rPr>
          <w:b/>
          <w:u w:val="single"/>
        </w:rPr>
        <w:t xml:space="preserve">793004</w:t>
      </w:r>
    </w:p>
    <w:p>
      <w:r>
        <w:t xml:space="preserve">@USER Hän on aina varuillaan</w:t>
      </w:r>
    </w:p>
    <w:p>
      <w:r>
        <w:rPr>
          <w:b/>
          <w:u w:val="single"/>
        </w:rPr>
        <w:t xml:space="preserve">793005</w:t>
      </w:r>
    </w:p>
    <w:p>
      <w:r>
        <w:t xml:space="preserve">@USER @USER Olen kuullut, että hänen polvensa on saanut MEI:n paineen vuoksi.  Lol</w:t>
      </w:r>
    </w:p>
    <w:p>
      <w:r>
        <w:rPr>
          <w:b/>
          <w:u w:val="single"/>
        </w:rPr>
        <w:t xml:space="preserve">793006</w:t>
      </w:r>
    </w:p>
    <w:p>
      <w:r>
        <w:t xml:space="preserve">@USER @USER Lyön vetoa, että asevalvonnan lisääminen on vastauksesi.</w:t>
      </w:r>
    </w:p>
    <w:p>
      <w:r>
        <w:rPr>
          <w:b/>
          <w:u w:val="single"/>
        </w:rPr>
        <w:t xml:space="preserve">793007</w:t>
      </w:r>
    </w:p>
    <w:p>
      <w:r>
        <w:t xml:space="preserve">@USER @USER @USER @USER @USER @USER @USER @USER @USER @USER @USER @USER @USER @USER @USER @USER @USER @USER @USER @USER @USER @USER @USER @USER @USER @USER @USER @USER @USER @USER @USER @USER @USER @USER @USER @USER @USER @USER @USER !! Antifa ?? Steve Scalise ??  Resists Movement ??  Sinun täytyy päästä pois CNN:stä ja MSNBC:stä!</w:t>
      </w:r>
    </w:p>
    <w:p>
      <w:r>
        <w:rPr>
          <w:b/>
          <w:u w:val="single"/>
        </w:rPr>
        <w:t xml:space="preserve">793008</w:t>
      </w:r>
    </w:p>
    <w:p>
      <w:r>
        <w:t xml:space="preserve">@USER Ja viimeinen, kun hän on itsensä kanssa. Todellisin persoonallisuus.</w:t>
      </w:r>
    </w:p>
    <w:p>
      <w:r>
        <w:rPr>
          <w:b/>
          <w:u w:val="single"/>
        </w:rPr>
        <w:t xml:space="preserve">793009</w:t>
      </w:r>
    </w:p>
    <w:p>
      <w:r>
        <w:t xml:space="preserve">@USER Toki - mutta monet ihmiset eivät ole varsinaisesti liberaaleja, mutta haluavat äänestää järkevää Tory/Labour-puoluetta. Poliittinen järjestelmämme ei palvele heitä hyvin.</w:t>
      </w:r>
    </w:p>
    <w:p>
      <w:r>
        <w:rPr>
          <w:b/>
          <w:u w:val="single"/>
        </w:rPr>
        <w:t xml:space="preserve">793010</w:t>
      </w:r>
    </w:p>
    <w:p>
      <w:r>
        <w:t xml:space="preserve">@USER @USER Kiitos ensimmäinen nainen palveluksestasi USA:lle ja siitä, että kestät ilkeän liberaalin porukan joka päivä. Olet todellinen isänmaanystävä #MAGA</w:t>
      </w:r>
    </w:p>
    <w:p>
      <w:r>
        <w:rPr>
          <w:b/>
          <w:u w:val="single"/>
        </w:rPr>
        <w:t xml:space="preserve">793011</w:t>
      </w:r>
    </w:p>
    <w:p>
      <w:r>
        <w:t xml:space="preserve">@USER Asiakirjojen on oltava lähellä tätä roistoa.</w:t>
      </w:r>
    </w:p>
    <w:p>
      <w:r>
        <w:rPr>
          <w:b/>
          <w:u w:val="single"/>
        </w:rPr>
        <w:t xml:space="preserve">793012</w:t>
      </w:r>
    </w:p>
    <w:p>
      <w:r>
        <w:t xml:space="preserve">@USER Hänet pitäisi poistaa muiden islamilaisten tunkeutujien mukana.</w:t>
      </w:r>
    </w:p>
    <w:p>
      <w:r>
        <w:rPr>
          <w:b/>
          <w:u w:val="single"/>
        </w:rPr>
        <w:t xml:space="preserve">793013</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 @USER @USER @USER @USER! 🇺🇸</w:t>
      </w:r>
    </w:p>
    <w:p>
      <w:r>
        <w:rPr>
          <w:b/>
          <w:u w:val="single"/>
        </w:rPr>
        <w:t xml:space="preserve">793014</w:t>
      </w:r>
    </w:p>
    <w:p>
      <w:r>
        <w:t xml:space="preserve">@USER @USER @USER @USER Nyt tarvitsemme vain antifa ulkopuolella, kun he vahvistavat kavanaugh</w:t>
      </w:r>
    </w:p>
    <w:p>
      <w:r>
        <w:rPr>
          <w:b/>
          <w:u w:val="single"/>
        </w:rPr>
        <w:t xml:space="preserve">793015</w:t>
      </w:r>
    </w:p>
    <w:p>
      <w:r>
        <w:t xml:space="preserve">@USER Odotan videota @USER:ltä.</w:t>
      </w:r>
    </w:p>
    <w:p>
      <w:r>
        <w:rPr>
          <w:b/>
          <w:u w:val="single"/>
        </w:rPr>
        <w:t xml:space="preserve">793016</w:t>
      </w:r>
    </w:p>
    <w:p>
      <w:r>
        <w:t xml:space="preserve">@USER Olet katkera vihamielinen nainen, joka pilaa itsensä. URL</w:t>
      </w:r>
    </w:p>
    <w:p>
      <w:r>
        <w:rPr>
          <w:b/>
          <w:u w:val="single"/>
        </w:rPr>
        <w:t xml:space="preserve">793017</w:t>
      </w:r>
    </w:p>
    <w:p>
      <w:r>
        <w:t xml:space="preserve">@USER Demokraatit haluavat lisää asevalvontaa.  Minä sanon, että mene ampumaradalle ja harjoittele,... tulet paremmaksi. " #NRA #maga URL</w:t>
      </w:r>
    </w:p>
    <w:p>
      <w:r>
        <w:rPr>
          <w:b/>
          <w:u w:val="single"/>
        </w:rPr>
        <w:t xml:space="preserve">793018</w:t>
      </w:r>
    </w:p>
    <w:p>
      <w:r>
        <w:t xml:space="preserve">@USER @USER @USER @USER @USER @USER Minkä värinen on taivas sinun maailmassasi? En ole koskaan nähnyt ihmisryhmää, joka on niin täysin harhainen &amp;amp; kieltävässä tilassa kuin liberaalit Trumpin voiton jälkeen. Teidän pitää vain päästä yli siitä! Ja anteeksi! Ei yksinkertaisesti ollut mitään #Russiacollusion! #LiberalismIsAMentalDisorder #FISAGate #Deepstateisreal</w:t>
      </w:r>
    </w:p>
    <w:p>
      <w:r>
        <w:rPr>
          <w:b/>
          <w:u w:val="single"/>
        </w:rPr>
        <w:t xml:space="preserve">793019</w:t>
      </w:r>
    </w:p>
    <w:p>
      <w:r>
        <w:t xml:space="preserve">@USER Jumala toivon, että ei</w:t>
      </w:r>
    </w:p>
    <w:p>
      <w:r>
        <w:rPr>
          <w:b/>
          <w:u w:val="single"/>
        </w:rPr>
        <w:t xml:space="preserve">793020</w:t>
      </w:r>
    </w:p>
    <w:p>
      <w:r>
        <w:t xml:space="preserve">@USER @USER @USER @USER Erityisesti sen jälkeen, kun liberaalien havaittiin ostavan ja lahjovan kavanaugh'n "ei"-äänen puolesta.""</w:t>
      </w:r>
    </w:p>
    <w:p>
      <w:r>
        <w:rPr>
          <w:b/>
          <w:u w:val="single"/>
        </w:rPr>
        <w:t xml:space="preserve">793021</w:t>
      </w:r>
    </w:p>
    <w:p>
      <w:r>
        <w:t xml:space="preserve">@USER @USER @USER @USER @USER @USER @USER Rakastan molempia u mutta enemmän Jennifer koska hän on minun ensimmäinen ihastus ja rakkaus</w:t>
      </w:r>
    </w:p>
    <w:p>
      <w:r>
        <w:rPr>
          <w:b/>
          <w:u w:val="single"/>
        </w:rPr>
        <w:t xml:space="preserve">793022</w:t>
      </w:r>
    </w:p>
    <w:p>
      <w:r>
        <w:t xml:space="preserve">@USER God speed Bandit URL</w:t>
      </w:r>
    </w:p>
    <w:p>
      <w:r>
        <w:rPr>
          <w:b/>
          <w:u w:val="single"/>
        </w:rPr>
        <w:t xml:space="preserve">793023</w:t>
      </w:r>
    </w:p>
    <w:p>
      <w:r>
        <w:t xml:space="preserve">@USER @USER @USER @USER @USER Hänen palkkansa loukkaa hänen tunteitaan😂😂😂😂</w:t>
      </w:r>
    </w:p>
    <w:p>
      <w:r>
        <w:rPr>
          <w:b/>
          <w:u w:val="single"/>
        </w:rPr>
        <w:t xml:space="preserve">793024</w:t>
      </w:r>
    </w:p>
    <w:p>
      <w:r>
        <w:t xml:space="preserve">@USER @USER @USER @USER @USER @USER Sanoisin, että sinulla on vakava puolueellisuus. Oletko nähnyt ANTIFA:n kädenjälkeä ? Oletko nähnyt Maxine Watersin kaltaisten demokraattien vaativan Trumpin virkamiesten ahdistelua ja sitten nauravan sille. Voisin jatkaa. Oletko tosissasi?</w:t>
      </w:r>
    </w:p>
    <w:p>
      <w:r>
        <w:rPr>
          <w:b/>
          <w:u w:val="single"/>
        </w:rPr>
        <w:t xml:space="preserve">793025</w:t>
      </w:r>
    </w:p>
    <w:p>
      <w:r>
        <w:t xml:space="preserve">@USER @USER @USER @USER Portugali onnistui kahdessa rangaistuspotkukilpailussa, eikä CR pelannut loppuottelussa.</w:t>
      </w:r>
    </w:p>
    <w:p>
      <w:r>
        <w:rPr>
          <w:b/>
          <w:u w:val="single"/>
        </w:rPr>
        <w:t xml:space="preserve">793026</w:t>
      </w:r>
    </w:p>
    <w:p>
      <w:r>
        <w:t xml:space="preserve">@USER Täytyy kuitenkin rakastaa demokraattisen puolueen tulevaisuutta...</w:t>
      </w:r>
    </w:p>
    <w:p>
      <w:r>
        <w:rPr>
          <w:b/>
          <w:u w:val="single"/>
        </w:rPr>
        <w:t xml:space="preserve">793027</w:t>
      </w:r>
    </w:p>
    <w:p>
      <w:r>
        <w:t xml:space="preserve">@USER Kiitos presidentti Trump! MAGA! 🇺🇸❤️🇺🇸❤️🇺🇸❤️🇺🇸❤️🇺🇸❤️</w:t>
      </w:r>
    </w:p>
    <w:p>
      <w:r>
        <w:rPr>
          <w:b/>
          <w:u w:val="single"/>
        </w:rPr>
        <w:t xml:space="preserve">793028</w:t>
      </w:r>
    </w:p>
    <w:p>
      <w:r>
        <w:t xml:space="preserve">@USER Ei täällä ...   #MAGA 🇺🇸🙏🇺🇸 #WWG1WGA 🇺👊🇺🇺🇸</w:t>
      </w:r>
    </w:p>
    <w:p>
      <w:r>
        <w:rPr>
          <w:b/>
          <w:u w:val="single"/>
        </w:rPr>
        <w:t xml:space="preserve">793029</w:t>
      </w:r>
    </w:p>
    <w:p>
      <w:r>
        <w:t xml:space="preserve">@USER @USER Asevalvonta ja avioero kuitenkin</w:t>
      </w:r>
    </w:p>
    <w:p>
      <w:r>
        <w:rPr>
          <w:b/>
          <w:u w:val="single"/>
        </w:rPr>
        <w:t xml:space="preserve">793030</w:t>
      </w:r>
    </w:p>
    <w:p>
      <w:r>
        <w:t xml:space="preserve">@USER @USER @USER Ja tapasimme hänet Sateessa omg hän on niin uskomaton ihminen</w:t>
      </w:r>
    </w:p>
    <w:p>
      <w:r>
        <w:rPr>
          <w:b/>
          <w:u w:val="single"/>
        </w:rPr>
        <w:t xml:space="preserve">793031</w:t>
      </w:r>
    </w:p>
    <w:p>
      <w:r>
        <w:t xml:space="preserve">@USER @USER @USER @USER @USER @USER Luotan häneen paljon enemmän kuin nojatuolipelureihin Twitterissä.  Hän tekee virheitä, koska hän on ihminen.  Mutta hän on yksi tämän hetken viidestä parhaasta managerista.</w:t>
      </w:r>
    </w:p>
    <w:p>
      <w:r>
        <w:rPr>
          <w:b/>
          <w:u w:val="single"/>
        </w:rPr>
        <w:t xml:space="preserve">793032</w:t>
      </w:r>
    </w:p>
    <w:p>
      <w:r>
        <w:t xml:space="preserve">@USER @USER @USER hän on saarella dummy</w:t>
      </w:r>
    </w:p>
    <w:p>
      <w:r>
        <w:rPr>
          <w:b/>
          <w:u w:val="single"/>
        </w:rPr>
        <w:t xml:space="preserve">793033</w:t>
      </w:r>
    </w:p>
    <w:p>
      <w:r>
        <w:t xml:space="preserve">@USER @USER Illinoisin tiukka asevalvonta antaa aseet vain roistoille ja jengiläisille, mikä tarkoittaa paljon enemmän väkivaltaa.</w:t>
      </w:r>
    </w:p>
    <w:p>
      <w:r>
        <w:rPr>
          <w:b/>
          <w:u w:val="single"/>
        </w:rPr>
        <w:t xml:space="preserve">793034</w:t>
      </w:r>
    </w:p>
    <w:p>
      <w:r>
        <w:t xml:space="preserve">@USER Oikein..? Täydellinen OCD juuri tuossa lol Joo... aion ehdottomasti käyttää hammaslankaa tuon imukoneen irrottamiseen.</w:t>
      </w:r>
    </w:p>
    <w:p>
      <w:r>
        <w:rPr>
          <w:b/>
          <w:u w:val="single"/>
        </w:rPr>
        <w:t xml:space="preserve">793035</w:t>
      </w:r>
    </w:p>
    <w:p>
      <w:r>
        <w:t xml:space="preserve">@USER @USER @USER @USER @USER G'day Monique, poikasi on erittäin komea. Hän taitaa seurata äidin jalanjälkiä ja ryhtyä metsäpatologiksi"!!! lol 🌹🌹🌹🌹"</w:t>
      </w:r>
    </w:p>
    <w:p>
      <w:r>
        <w:rPr>
          <w:b/>
          <w:u w:val="single"/>
        </w:rPr>
        <w:t xml:space="preserve">793036</w:t>
      </w:r>
    </w:p>
    <w:p>
      <w:r>
        <w:t xml:space="preserve">@USER WHAT?? -Oletko unohtanut, että vasemmiston hullu ampui Steve Scalisea?  -Yhteiskunnan tukipilarit, jotka tunnetaan ANTIFA:na, jotka hakkaavat ihmisiä ketjuilla ja tuhoavat omaisuutta?  -Meidän de-funk-puhujamme Maxine Waters, joka kutsuu kaaokseen jne. vain 280 merkkiä Katso jotain @USER &amp;amp; oppi totuus.</w:t>
      </w:r>
    </w:p>
    <w:p>
      <w:r>
        <w:rPr>
          <w:b/>
          <w:u w:val="single"/>
        </w:rPr>
        <w:t xml:space="preserve">793037</w:t>
      </w:r>
    </w:p>
    <w:p>
      <w:r>
        <w:t xml:space="preserve">#MichaelChe TÄMÄ KAVERI luulee, että vain valkoiset republikaanit &amp;amp; crackheads Kiitos Jeesus Luulen, että et pidä kristittyjen rahasta, vai mitä kaveri?!! Onnea Mike yrittäessään pitää ylellistä tyyliä liberaalien selän takana 😂😂 URL @USER 👎🏼</w:t>
      </w:r>
    </w:p>
    <w:p>
      <w:r>
        <w:rPr>
          <w:b/>
          <w:u w:val="single"/>
        </w:rPr>
        <w:t xml:space="preserve">793038</w:t>
      </w:r>
    </w:p>
    <w:p>
      <w:r>
        <w:t xml:space="preserve">@USER Toinen valhe. En usko, että kukaan haluaa kumota 2. lisäystä. Kasvava enemmistö haluaa järkevää asevalvontaa parempien taustatarkastusten ja rynnäkkökiväärien kieltämisen muodossa. Trump sanoo ja tekee mitä tahansa kiihottaakseen kantaväestöään. Lisää käärmeöljyä.</w:t>
      </w:r>
    </w:p>
    <w:p>
      <w:r>
        <w:rPr>
          <w:b/>
          <w:u w:val="single"/>
        </w:rPr>
        <w:t xml:space="preserve">793039</w:t>
      </w:r>
    </w:p>
    <w:p>
      <w:r>
        <w:t xml:space="preserve">@USER Onnittelut suurelle amerikkalaiselle presidentillemme. Me tulemme tekemään suuria asioita yhdessä! MAGA I-Q-2 WWG1WGA</w:t>
      </w:r>
    </w:p>
    <w:p>
      <w:r>
        <w:rPr>
          <w:b/>
          <w:u w:val="single"/>
        </w:rPr>
        <w:t xml:space="preserve">793040</w:t>
      </w:r>
    </w:p>
    <w:p>
      <w:r>
        <w:t xml:space="preserve">@USER Jumala meitä auttakoon!</w:t>
      </w:r>
    </w:p>
    <w:p>
      <w:r>
        <w:rPr>
          <w:b/>
          <w:u w:val="single"/>
        </w:rPr>
        <w:t xml:space="preserve">793041</w:t>
      </w:r>
    </w:p>
    <w:p>
      <w:r>
        <w:t xml:space="preserve">@USER @USER @USER @USER Todellako? Demarit ovat olleet kaiken väkivallan takana massamurhaajista yhteenottoihin ja antifaan. Herätys</w:t>
      </w:r>
    </w:p>
    <w:p>
      <w:r>
        <w:rPr>
          <w:b/>
          <w:u w:val="single"/>
        </w:rPr>
        <w:t xml:space="preserve">793042</w:t>
      </w:r>
    </w:p>
    <w:p>
      <w:r>
        <w:t xml:space="preserve">@USER Hyviä uutisia. Toivottavasti heidän mainostajansa saavat ilmaista mainostilaa.</w:t>
      </w:r>
    </w:p>
    <w:p>
      <w:r>
        <w:rPr>
          <w:b/>
          <w:u w:val="single"/>
        </w:rPr>
        <w:t xml:space="preserve">793043</w:t>
      </w:r>
    </w:p>
    <w:p>
      <w:r>
        <w:t xml:space="preserve">@USER Se on se, että heittää rotu siihen uudelleen. Unohditko mitä tapahtui kaikille VALKOISILLE NAISILLE, jotka syyttivät Bill Clintonia seksuaalisista syytöksistä. Liberaalidemokraatit kerääntyivät hänen ympärilleen. Liberaalit ovat inhottavimpia häpeällisiä ihmisolentoja, jotka Jumala on luonut.</w:t>
      </w:r>
    </w:p>
    <w:p>
      <w:r>
        <w:rPr>
          <w:b/>
          <w:u w:val="single"/>
        </w:rPr>
        <w:t xml:space="preserve">793044</w:t>
      </w:r>
    </w:p>
    <w:p>
      <w:r>
        <w:t xml:space="preserve">@USER Tarkoitit sanoa itsellesi. Onko nyt aika puhua asevalvonnasta?</w:t>
      </w:r>
    </w:p>
    <w:p>
      <w:r>
        <w:rPr>
          <w:b/>
          <w:u w:val="single"/>
        </w:rPr>
        <w:t xml:space="preserve">793045</w:t>
      </w:r>
    </w:p>
    <w:p>
      <w:r>
        <w:t xml:space="preserve">@USER Kysy häneltä, mitä hän vastustaa.  Vastaus on varmasti mutkikas.</w:t>
      </w:r>
    </w:p>
    <w:p>
      <w:r>
        <w:rPr>
          <w:b/>
          <w:u w:val="single"/>
        </w:rPr>
        <w:t xml:space="preserve">793046</w:t>
      </w:r>
    </w:p>
    <w:p>
      <w:r>
        <w:t xml:space="preserve">@USER Anna tuolle pojalle piirakka! Heti!</w:t>
      </w:r>
    </w:p>
    <w:p>
      <w:r>
        <w:rPr>
          <w:b/>
          <w:u w:val="single"/>
        </w:rPr>
        <w:t xml:space="preserve">793047</w:t>
      </w:r>
    </w:p>
    <w:p>
      <w:r>
        <w:t xml:space="preserve">Kanye ollut perua hetki hän sanoi orjuus valinta ja rokata maga hattu #ImWithSnoop</w:t>
      </w:r>
    </w:p>
    <w:p>
      <w:r>
        <w:rPr>
          <w:b/>
          <w:u w:val="single"/>
        </w:rPr>
        <w:t xml:space="preserve">793048</w:t>
      </w:r>
    </w:p>
    <w:p>
      <w:r>
        <w:t xml:space="preserve">@USER @USER Olet sairas pääkopassa. Tämä mies menetti tyttärensä.</w:t>
      </w:r>
    </w:p>
    <w:p>
      <w:r>
        <w:rPr>
          <w:b/>
          <w:u w:val="single"/>
        </w:rPr>
        <w:t xml:space="preserve">793049</w:t>
      </w:r>
    </w:p>
    <w:p>
      <w:r>
        <w:t xml:space="preserve">#Konservatiivit jättivät #tuskastuneina #kongressin hyväksyessä suuria menoeriä...  #tcot URL</w:t>
      </w:r>
    </w:p>
    <w:p>
      <w:r>
        <w:rPr>
          <w:b/>
          <w:u w:val="single"/>
        </w:rPr>
        <w:t xml:space="preserve">793050</w:t>
      </w:r>
    </w:p>
    <w:p>
      <w:r>
        <w:t xml:space="preserve">#LeviStrauss #CEO ottaa kantaa asevalvontaan: "On väistämätöntä, että vieraannumme joistakin kuluttajista" URL-osoite URL-osoite</w:t>
      </w:r>
    </w:p>
    <w:p>
      <w:r>
        <w:rPr>
          <w:b/>
          <w:u w:val="single"/>
        </w:rPr>
        <w:t xml:space="preserve">793051</w:t>
      </w:r>
    </w:p>
    <w:p>
      <w:r>
        <w:t xml:space="preserve">@USER @USER @USER @USER @USER @USER @USER @USER @USER @USER @USER @USER @USER @USER @USER @USER @USER @USER @USER @USER @USER @USER</w:t>
      </w:r>
    </w:p>
    <w:p>
      <w:r>
        <w:rPr>
          <w:b/>
          <w:u w:val="single"/>
        </w:rPr>
        <w:t xml:space="preserve">793052</w:t>
      </w:r>
    </w:p>
    <w:p>
      <w:r>
        <w:t xml:space="preserve">@USER @USER Ymmärtävätköhän liberaalit, miten paljon jihadistit halveksivat heitä? Todennäköisesti eivät.</w:t>
      </w:r>
    </w:p>
    <w:p>
      <w:r>
        <w:rPr>
          <w:b/>
          <w:u w:val="single"/>
        </w:rPr>
        <w:t xml:space="preserve">793053</w:t>
      </w:r>
    </w:p>
    <w:p>
      <w:r>
        <w:t xml:space="preserve">@USER Aj nahin to kal tum ko bi marna hy you are bad thinking</w:t>
      </w:r>
    </w:p>
    <w:p>
      <w:r>
        <w:rPr>
          <w:b/>
          <w:u w:val="single"/>
        </w:rPr>
        <w:t xml:space="preserve">793054</w:t>
      </w:r>
    </w:p>
    <w:p>
      <w:r>
        <w:t xml:space="preserve">@USER Likainen toiminta on ainoa tapa, jolla liberaalit voivat voittaa tässä vaiheessa.  He ovat häpeämättömiä.</w:t>
      </w:r>
    </w:p>
    <w:p>
      <w:r>
        <w:rPr>
          <w:b/>
          <w:u w:val="single"/>
        </w:rPr>
        <w:t xml:space="preserve">793055</w:t>
      </w:r>
    </w:p>
    <w:p>
      <w:r>
        <w:t xml:space="preserve">@USER En voi uskoa, ettei hän ollut töissä komeettapizzassa. Nyt kun Alex Jones on mykistetty, nämä konservatiivit ovat niin hukassa.</w:t>
      </w:r>
    </w:p>
    <w:p>
      <w:r>
        <w:rPr>
          <w:b/>
          <w:u w:val="single"/>
        </w:rPr>
        <w:t xml:space="preserve">793056</w:t>
      </w:r>
    </w:p>
    <w:p>
      <w:r>
        <w:t xml:space="preserve">@USER Tämä on rikkaus sellaisen järjestön edustajalta, joka estää KAIKKI järkevät asevalvontalakiehdotukset. JOKAISEN</w:t>
      </w:r>
    </w:p>
    <w:p>
      <w:r>
        <w:rPr>
          <w:b/>
          <w:u w:val="single"/>
        </w:rPr>
        <w:t xml:space="preserve">793057</w:t>
      </w:r>
    </w:p>
    <w:p>
      <w:r>
        <w:t xml:space="preserve">@USER Yksi asia on varma... tiedämme, ettei hän kirjoittanut mielipidekirjoitusta, koska hän on tyhmempi kuin ämpäri kiviä.</w:t>
      </w:r>
    </w:p>
    <w:p>
      <w:r>
        <w:rPr>
          <w:b/>
          <w:u w:val="single"/>
        </w:rPr>
        <w:t xml:space="preserve">793058</w:t>
      </w:r>
    </w:p>
    <w:p>
      <w:r>
        <w:t xml:space="preserve">@USER Hän on hyvin söpö, joten hän voi selvitä tästä.</w:t>
      </w:r>
    </w:p>
    <w:p>
      <w:r>
        <w:rPr>
          <w:b/>
          <w:u w:val="single"/>
        </w:rPr>
        <w:t xml:space="preserve">793059</w:t>
      </w:r>
    </w:p>
    <w:p>
      <w:r>
        <w:t xml:space="preserve">@USER @USER Haluaisin mielelläni nähdä, miten nämä piirit olisivat linjassa "elämänmyönteisten" ihmisten kanssa, jotka vastustavat asevalvontaa ja kohtuuhintaista terveydenhuoltoa. #cognitivedissonance</w:t>
      </w:r>
    </w:p>
    <w:p>
      <w:r>
        <w:rPr>
          <w:b/>
          <w:u w:val="single"/>
        </w:rPr>
        <w:t xml:space="preserve">793060</w:t>
      </w:r>
    </w:p>
    <w:p>
      <w:r>
        <w:t xml:space="preserve">@USER @USER @USER @USER @USER @USER @USER @USER @USER @USER @USER @USER @USER @USER @USER @USER @USER @USER @USER @USER @USER @USER @USER @USER @USER @USER @USER @USER @USER @USER @USER @USER @USER @USER @USER @USER @USER @USER @USER @USER @USER ...Anteeksi Romeo sanasi eivät täsmää....</w:t>
      </w:r>
    </w:p>
    <w:p>
      <w:r>
        <w:rPr>
          <w:b/>
          <w:u w:val="single"/>
        </w:rPr>
        <w:t xml:space="preserve">793061</w:t>
      </w:r>
    </w:p>
    <w:p>
      <w:r>
        <w:t xml:space="preserve">@USER Frenkenstienin on maksettava jokainen sentti takaisin..hän on varastanut Amerikan kansalta. Hän on häpeäksi senaatille ja kansalle.</w:t>
      </w:r>
    </w:p>
    <w:p>
      <w:r>
        <w:rPr>
          <w:b/>
          <w:u w:val="single"/>
        </w:rPr>
        <w:t xml:space="preserve">793062</w:t>
      </w:r>
    </w:p>
    <w:p>
      <w:r>
        <w:t xml:space="preserve">@USER Mikä vitsi.</w:t>
      </w:r>
    </w:p>
    <w:p>
      <w:r>
        <w:rPr>
          <w:b/>
          <w:u w:val="single"/>
        </w:rPr>
        <w:t xml:space="preserve">793063</w:t>
      </w:r>
    </w:p>
    <w:p>
      <w:r>
        <w:t xml:space="preserve">#MRU mediassa | Liberaalien kansanedustaja ylittää lattian liittyäkseen konservatiiveihin @USER #CdnPoli URL-osoite</w:t>
      </w:r>
    </w:p>
    <w:p>
      <w:r>
        <w:rPr>
          <w:b/>
          <w:u w:val="single"/>
        </w:rPr>
        <w:t xml:space="preserve">793064</w:t>
      </w:r>
    </w:p>
    <w:p>
      <w:r>
        <w:t xml:space="preserve">@USER Jälleen kerran, jos katsot aikajanaa, ainoat, jotka ovat niin ylpeitä hänestä, ovat liberaalit tai valkoiset liberaalit. Kuten sanon Hispanic yhteisölle, kun näette liberaalien loukkaantuneen vähemmistöjen puolesta, olkaa varovaisia, nämä ihmiset eivät ole ystävänne.</w:t>
      </w:r>
    </w:p>
    <w:p>
      <w:r>
        <w:rPr>
          <w:b/>
          <w:u w:val="single"/>
        </w:rPr>
        <w:t xml:space="preserve">793065</w:t>
      </w:r>
    </w:p>
    <w:p>
      <w:r>
        <w:t xml:space="preserve">@USER olet meksikolainen Venus</w:t>
      </w:r>
    </w:p>
    <w:p>
      <w:r>
        <w:rPr>
          <w:b/>
          <w:u w:val="single"/>
        </w:rPr>
        <w:t xml:space="preserve">793066</w:t>
      </w:r>
    </w:p>
    <w:p>
      <w:r>
        <w:t xml:space="preserve">@USER asteikolla 1-10, kuinka paljon nauroit sanalle "There is no excuse but that he is just plain shit" ?" ?"</w:t>
      </w:r>
    </w:p>
    <w:p>
      <w:r>
        <w:rPr>
          <w:b/>
          <w:u w:val="single"/>
        </w:rPr>
        <w:t xml:space="preserve">793067</w:t>
      </w:r>
    </w:p>
    <w:p>
      <w:r>
        <w:t xml:space="preserve">John Kerry pitäisi saada vastaamaan tapaamisistaan Iranissa" URL #TCOT #MAGA #RedNationRising""</w:t>
      </w:r>
    </w:p>
    <w:p>
      <w:r>
        <w:rPr>
          <w:b/>
          <w:u w:val="single"/>
        </w:rPr>
        <w:t xml:space="preserve">793068</w:t>
      </w:r>
    </w:p>
    <w:p>
      <w:r>
        <w:t xml:space="preserve">@USER @USER Se, että Newsweek ei enää yritä antaa tarinan molempia puolia vaan antaa vain #Antifa äärivasemmistoliberaalien ja heidän jumaliensa puolta #DeepStatePanicissa Katsokaa Newsweekin levikkiä heillä ei ole edes tarpeeksi lukijoita painetun painoksen julkaisemiseen enää.</w:t>
      </w:r>
    </w:p>
    <w:p>
      <w:r>
        <w:rPr>
          <w:b/>
          <w:u w:val="single"/>
        </w:rPr>
        <w:t xml:space="preserve">793069</w:t>
      </w:r>
    </w:p>
    <w:p>
      <w:r>
        <w:t xml:space="preserve">@USER @USER Annoin asian olla, kun sanoit "Voimme viedä heiltä ammukset" puhuessasi asevalvonnasta. Sanoin, että ehkä hän vain pamautti sen ulos, eikä tarkoittanut sitä. Mutta sinä todistat olevasi vasemmistolainen. Ei se mitään, voin edelleen pitää sinusta, mutta en enää LUOTTAA sinuun"."</w:t>
      </w:r>
    </w:p>
    <w:p>
      <w:r>
        <w:rPr>
          <w:b/>
          <w:u w:val="single"/>
        </w:rPr>
        <w:t xml:space="preserve">793070</w:t>
      </w:r>
    </w:p>
    <w:p>
      <w:r>
        <w:t xml:space="preserve">@USER @USER @USER @USER Mitä on sitten asevalvonta?</w:t>
      </w:r>
    </w:p>
    <w:p>
      <w:r>
        <w:rPr>
          <w:b/>
          <w:u w:val="single"/>
        </w:rPr>
        <w:t xml:space="preserve">793071</w:t>
      </w:r>
    </w:p>
    <w:p>
      <w:r>
        <w:t xml:space="preserve">@USER tekee melko hyvin toivottavasti olet hyvin ystäväni kova kausi molemmille joukkueille, mutta se tapahtuu</w:t>
      </w:r>
    </w:p>
    <w:p>
      <w:r>
        <w:rPr>
          <w:b/>
          <w:u w:val="single"/>
        </w:rPr>
        <w:t xml:space="preserve">793072</w:t>
      </w:r>
    </w:p>
    <w:p>
      <w:r>
        <w:t xml:space="preserve">@USER @USER @USER @USER Puolustat siis antifaa? Onko se sinun kantasi?</w:t>
      </w:r>
    </w:p>
    <w:p>
      <w:r>
        <w:rPr>
          <w:b/>
          <w:u w:val="single"/>
        </w:rPr>
        <w:t xml:space="preserve">793073</w:t>
      </w:r>
    </w:p>
    <w:p>
      <w:r>
        <w:t xml:space="preserve">@USER @USER Muistatko, kun republikaanit tuhosivat Merrill Garlandsin uran? EI- enkä minäkään! Vain demarit - liberaalit eivät voi sietää näkemyksiä, joiden kanssa he ovat eri mieltä. ANTIFA-suuri esimerkki!</w:t>
      </w:r>
    </w:p>
    <w:p>
      <w:r>
        <w:rPr>
          <w:b/>
          <w:u w:val="single"/>
        </w:rPr>
        <w:t xml:space="preserve">793074</w:t>
      </w:r>
    </w:p>
    <w:p>
      <w:r>
        <w:t xml:space="preserve">@USER Miten olisi, jos hän aloittaisi joitain kursseja tietämättömille pelaajilleen.""</w:t>
      </w:r>
    </w:p>
    <w:p>
      <w:r>
        <w:rPr>
          <w:b/>
          <w:u w:val="single"/>
        </w:rPr>
        <w:t xml:space="preserve">793075</w:t>
      </w:r>
    </w:p>
    <w:p>
      <w:r>
        <w:t xml:space="preserve">@USER Tässä on kuva @USER sitten ⬇️ Nyt ei niinkään. Plus #Nike Sitten ⬇️ Nyt ei niinkään. URL</w:t>
      </w:r>
    </w:p>
    <w:p>
      <w:r>
        <w:rPr>
          <w:b/>
          <w:u w:val="single"/>
        </w:rPr>
        <w:t xml:space="preserve">793076</w:t>
      </w:r>
    </w:p>
    <w:p>
      <w:r>
        <w:t xml:space="preserve">@USER Hän on valehtelija</w:t>
      </w:r>
    </w:p>
    <w:p>
      <w:r>
        <w:rPr>
          <w:b/>
          <w:u w:val="single"/>
        </w:rPr>
        <w:t xml:space="preserve">793077</w:t>
      </w:r>
    </w:p>
    <w:p>
      <w:r>
        <w:t xml:space="preserve">@USER Hysteerisen väkivallan sininen aalto #BlueWaveofViolence (Sininen väkivallan aalto)</w:t>
      </w:r>
    </w:p>
    <w:p>
      <w:r>
        <w:rPr>
          <w:b/>
          <w:u w:val="single"/>
        </w:rPr>
        <w:t xml:space="preserve">793078</w:t>
      </w:r>
    </w:p>
    <w:p>
      <w:r>
        <w:t xml:space="preserve">@USER @USER Hollywood ja media vitsailevat Jeesuksesta ja kristityistä ja pitävät sitä hulvattomana, mutta kääntävät jokaisen viattoman vitsin, jonka konservatiivit kertovat, törkeäksi. Tyypillistä kelvottomille.</w:t>
      </w:r>
    </w:p>
    <w:p>
      <w:r>
        <w:rPr>
          <w:b/>
          <w:u w:val="single"/>
        </w:rPr>
        <w:t xml:space="preserve">793079</w:t>
      </w:r>
    </w:p>
    <w:p>
      <w:r>
        <w:t xml:space="preserve">@USER Eroaisitko poikien kanssa? Ihan utelias ja rehellinen kysymys oletko saanut mitään perspektiiviä miksi te kaikki erositte? Olen tosissani, koska olet PAHA (positiivinen) vastaanottaja!</w:t>
      </w:r>
    </w:p>
    <w:p>
      <w:r>
        <w:rPr>
          <w:b/>
          <w:u w:val="single"/>
        </w:rPr>
        <w:t xml:space="preserve">793080</w:t>
      </w:r>
    </w:p>
    <w:p>
      <w:r>
        <w:t xml:space="preserve">@USER Legit juuri LOL'd... Shit is funny asf</w:t>
      </w:r>
    </w:p>
    <w:p>
      <w:r>
        <w:rPr>
          <w:b/>
          <w:u w:val="single"/>
        </w:rPr>
        <w:t xml:space="preserve">793081</w:t>
      </w:r>
    </w:p>
    <w:p>
      <w:r>
        <w:t xml:space="preserve">@USER Yrittävätkö ihmiset yhä käyttää "alt-right" -merkkiä yleisenä lausuntona ihmisistä, jotka eivät ole missään tapauksessa yhteydessä "alt-right" -nimikkeeseen?  Toinen muistutus; PB:t ovat olemassa väkivaltaisen #antifan takia. Silti antifalla on PALJON tilejä Twitterissä.".</w:t>
      </w:r>
    </w:p>
    <w:p>
      <w:r>
        <w:rPr>
          <w:b/>
          <w:u w:val="single"/>
        </w:rPr>
        <w:t xml:space="preserve">793082</w:t>
      </w:r>
    </w:p>
    <w:p>
      <w:r>
        <w:t xml:space="preserve">@USER @USER Sitten puhumme asevalvonnasta! 😉</w:t>
      </w:r>
    </w:p>
    <w:p>
      <w:r>
        <w:rPr>
          <w:b/>
          <w:u w:val="single"/>
        </w:rPr>
        <w:t xml:space="preserve">793083</w:t>
      </w:r>
    </w:p>
    <w:p>
      <w:r>
        <w:t xml:space="preserve">@USER BETO juoksee KOVAA vasemmistoa - avoimet rajat - aggressiivinen asevalvonta - sosialisoida lääketiede - nostaa veroja. Demokraattien äänestysprosentti on noussut 100 % esivaaleissa 500 000:sta 1 miljoonaan, ja hän on ylittänyt Cruz-keräyksen. Tosin Texasissa oli 1,5 miljoonaa republikaanien äänestysprosentti... täytyy mennä äänestämään marraskuussa. Älkää olettako, että naapurinne tekee sen.</w:t>
      </w:r>
    </w:p>
    <w:p>
      <w:r>
        <w:rPr>
          <w:b/>
          <w:u w:val="single"/>
        </w:rPr>
        <w:t xml:space="preserve">793084</w:t>
      </w:r>
    </w:p>
    <w:p>
      <w:r>
        <w:t xml:space="preserve">@USER Kiitos, että kerroit meille, miten voit.</w:t>
      </w:r>
    </w:p>
    <w:p>
      <w:r>
        <w:rPr>
          <w:b/>
          <w:u w:val="single"/>
        </w:rPr>
        <w:t xml:space="preserve">793085</w:t>
      </w:r>
    </w:p>
    <w:p>
      <w:r>
        <w:t xml:space="preserve">@USER @USER kun kyse on asevalvonnasta, jotta koko Amerikka olisi onnellinen, poistakaa kaikki aseet konservatiivien aseista. Ota sitten kaikki aseet pois korttia kantavilta demokraateilta. niin kaikki ovat onnellisia. Kaikki ovat turvassa.</w:t>
      </w:r>
    </w:p>
    <w:p>
      <w:r>
        <w:rPr>
          <w:b/>
          <w:u w:val="single"/>
        </w:rPr>
        <w:t xml:space="preserve">793086</w:t>
      </w:r>
    </w:p>
    <w:p>
      <w:r>
        <w:t xml:space="preserve">@USER Cough*Nicky Haley*</w:t>
      </w:r>
    </w:p>
    <w:p>
      <w:r>
        <w:rPr>
          <w:b/>
          <w:u w:val="single"/>
        </w:rPr>
        <w:t xml:space="preserve">793087</w:t>
      </w:r>
    </w:p>
    <w:p>
      <w:r>
        <w:t xml:space="preserve">@USER Vittu joo!</w:t>
      </w:r>
    </w:p>
    <w:p>
      <w:r>
        <w:rPr>
          <w:b/>
          <w:u w:val="single"/>
        </w:rPr>
        <w:t xml:space="preserve">793088</w:t>
      </w:r>
    </w:p>
    <w:p>
      <w:r>
        <w:t xml:space="preserve">@USER @USER @USER @USER @USER Ei rallin järjestäjä tappoi jonkun, vaan joku, joka tuli paikalle, aivan kuten ihmiset, jotka tulevat antifan ja black lives matter -rallien järjestäjät aiheuttavat väkivaltaa ja mellakointia kaikkialla, minne he menevät.</w:t>
      </w:r>
    </w:p>
    <w:p>
      <w:r>
        <w:rPr>
          <w:b/>
          <w:u w:val="single"/>
        </w:rPr>
        <w:t xml:space="preserve">793089</w:t>
      </w:r>
    </w:p>
    <w:p>
      <w:r>
        <w:t xml:space="preserve">@KÄYTTÄJÄ Olet varmasti yksi hämmästyttävän kuuma upea upea seksikäs virheetön nainen. Vau!</w:t>
      </w:r>
    </w:p>
    <w:p>
      <w:r>
        <w:rPr>
          <w:b/>
          <w:u w:val="single"/>
        </w:rPr>
        <w:t xml:space="preserve">793090</w:t>
      </w:r>
    </w:p>
    <w:p>
      <w:r>
        <w:t xml:space="preserve">@USER Hän varmaan viittaa siihen, että aloitimme Hendersonilla, joka on ilmeisesti paska, ja Sturridgella, joka oli ilmeisesti valmis jo vuosia sitten. Tarkoitan, että miten me voittaisimme noiden kahden kanssa kentällä... 😂😂😂.</w:t>
      </w:r>
    </w:p>
    <w:p>
      <w:r>
        <w:rPr>
          <w:b/>
          <w:u w:val="single"/>
        </w:rPr>
        <w:t xml:space="preserve">793091</w:t>
      </w:r>
    </w:p>
    <w:p>
      <w:r>
        <w:t xml:space="preserve">@USER @USER Valehtelet taas! Yleisö ei enää luota sinuun!</w:t>
      </w:r>
    </w:p>
    <w:p>
      <w:r>
        <w:rPr>
          <w:b/>
          <w:u w:val="single"/>
        </w:rPr>
        <w:t xml:space="preserve">793092</w:t>
      </w:r>
    </w:p>
    <w:p>
      <w:r>
        <w:t xml:space="preserve">@USER Joko hänellä on väärää tietoa tai hänellä ei ole häpeää. Sanoisin, että hänellä ei ole häpeää.</w:t>
      </w:r>
    </w:p>
    <w:p>
      <w:r>
        <w:rPr>
          <w:b/>
          <w:u w:val="single"/>
        </w:rPr>
        <w:t xml:space="preserve">793093</w:t>
      </w:r>
    </w:p>
    <w:p>
      <w:r>
        <w:t xml:space="preserve">@USER Toinen yliannostus nigga:(</w:t>
      </w:r>
    </w:p>
    <w:p>
      <w:r>
        <w:rPr>
          <w:b/>
          <w:u w:val="single"/>
        </w:rPr>
        <w:t xml:space="preserve">793094</w:t>
      </w:r>
    </w:p>
    <w:p>
      <w:r>
        <w:t xml:space="preserve">@USER Ainakin hautakivessäsi on vähän kirjaimia . #RIPM&amp;amp;M</w:t>
      </w:r>
    </w:p>
    <w:p>
      <w:r>
        <w:rPr>
          <w:b/>
          <w:u w:val="single"/>
        </w:rPr>
        <w:t xml:space="preserve">793095</w:t>
      </w:r>
    </w:p>
    <w:p>
      <w:r>
        <w:t xml:space="preserve">@USER @USER @USER Lentokone sanot..kukaan nainen ei rakastu sinuun, kun olet trekkitähti.</w:t>
      </w:r>
    </w:p>
    <w:p>
      <w:r>
        <w:rPr>
          <w:b/>
          <w:u w:val="single"/>
        </w:rPr>
        <w:t xml:space="preserve">793096</w:t>
      </w:r>
    </w:p>
    <w:p>
      <w:r>
        <w:t xml:space="preserve">@USER libertaarina tämä osoittaa minulle vain sen, miten ruma ja jakava kaksipuoluejärjestelmä on. Liberaalit ovat itse asiassa paljon rumempia. Kaikkien heteromiesten on lähdettävä demokraattisesta puolueesta. Miestenvihan puolue. Poistukaa!</w:t>
      </w:r>
    </w:p>
    <w:p>
      <w:r>
        <w:rPr>
          <w:b/>
          <w:u w:val="single"/>
        </w:rPr>
        <w:t xml:space="preserve">793097</w:t>
      </w:r>
    </w:p>
    <w:p>
      <w:r>
        <w:t xml:space="preserve">@USER @USER Leo Zagamin loistava kirja "Pope Francis, the Last Pope?" kertoo yksityiskohtaisesti Vatikaania vuosikymmeniä hallinneesta henkeäsalpaavasta korruptiosta ja pahoista voimista.""</w:t>
      </w:r>
    </w:p>
    <w:p>
      <w:r>
        <w:rPr>
          <w:b/>
          <w:u w:val="single"/>
        </w:rPr>
        <w:t xml:space="preserve">793098</w:t>
      </w:r>
    </w:p>
    <w:p>
      <w:r>
        <w:t xml:space="preserve">@USER Vihaan häntä im niin vitun pahoillani</w:t>
      </w:r>
    </w:p>
    <w:p>
      <w:r>
        <w:rPr>
          <w:b/>
          <w:u w:val="single"/>
        </w:rPr>
        <w:t xml:space="preserve">793099</w:t>
      </w:r>
    </w:p>
    <w:p>
      <w:r>
        <w:t xml:space="preserve">@USER @USER Voin juuri kuulla, kuinka trumpsterit nyt kerskuvat, että me liberaalit rakastimme Jane Fondaa ja tuimme kutsuntojen välttelijöitä. Minä kasvoin noihin aikoihin. Vastustin sotaa, mutta tiesin, että Fonda oli mennyt liian pitkälle ja oli väärässä. Kannatin niitä, jotka polttivat kutsuntakorttinsa JA niitä, jotka palvelivat.</w:t>
      </w:r>
    </w:p>
    <w:p>
      <w:r>
        <w:rPr>
          <w:b/>
          <w:u w:val="single"/>
        </w:rPr>
        <w:t xml:space="preserve">793100</w:t>
      </w:r>
    </w:p>
    <w:p>
      <w:r>
        <w:t xml:space="preserve">@USER Myyy nigga ✊🏾</w:t>
      </w:r>
    </w:p>
    <w:p>
      <w:r>
        <w:rPr>
          <w:b/>
          <w:u w:val="single"/>
        </w:rPr>
        <w:t xml:space="preserve">793101</w:t>
      </w:r>
    </w:p>
    <w:p>
      <w:r>
        <w:t xml:space="preserve">@USER Hän on saaaaaaadd 😂😂😂😂 URL-osoite</w:t>
      </w:r>
    </w:p>
    <w:p>
      <w:r>
        <w:rPr>
          <w:b/>
          <w:u w:val="single"/>
        </w:rPr>
        <w:t xml:space="preserve">793102</w:t>
      </w:r>
    </w:p>
    <w:p>
      <w:r>
        <w:t xml:space="preserve">@USER @USER @USER @USER Lindsey... Sean Hannity puhuu kaikukammiolle vain kuullakseen itsensä.  Hän ei ole journalisti vaan uutispuntari, jolla on oma outo salaliittohenkinen agendansa, jota tuetaan hyvin muotoilluilla osittaisilla faktoilla, jotka on suunnattu hyvin kapealle yleisölle.  Hän on todella naurettava hölmö Trump...</w:t>
      </w:r>
    </w:p>
    <w:p>
      <w:r>
        <w:rPr>
          <w:b/>
          <w:u w:val="single"/>
        </w:rPr>
        <w:t xml:space="preserve">793103</w:t>
      </w:r>
    </w:p>
    <w:p>
      <w:r>
        <w:t xml:space="preserve">@USER Eli periaatteessa te nyt saarnaatte sitä, mitä uskonnolliset maailmanlopun ihmiset ovat tehneet. Onnittelut</w:t>
      </w:r>
    </w:p>
    <w:p>
      <w:r>
        <w:rPr>
          <w:b/>
          <w:u w:val="single"/>
        </w:rPr>
        <w:t xml:space="preserve">793104</w:t>
      </w:r>
    </w:p>
    <w:p>
      <w:r>
        <w:t xml:space="preserve">@USER Syvän valtion ja liberaalien välillä on meneillään täysimittainen vallankaappaus kaikesta, mitä he voivat tehdä yrittäessään saada Trumpin pois vallasta, ja se on täysin naurettavaa ja sen pitäisi olla lain vastaista.</w:t>
      </w:r>
    </w:p>
    <w:p>
      <w:r>
        <w:rPr>
          <w:b/>
          <w:u w:val="single"/>
        </w:rPr>
        <w:t xml:space="preserve">793105</w:t>
      </w:r>
    </w:p>
    <w:p>
      <w:r>
        <w:t xml:space="preserve">@USER Älä viitsi, @USER, pystyt parempaan. Tällä ei ole mitään tekemistä sinun edustajiesi kanssa. Kaikki tilaajat, joilla on käteistä, voivat myydä tai ostaa käteistä mihin hintaan tahansa. Sinä olet vain kanava. Se on kysynnän ja tarjonnan laki.</w:t>
      </w:r>
    </w:p>
    <w:p>
      <w:r>
        <w:rPr>
          <w:b/>
          <w:u w:val="single"/>
        </w:rPr>
        <w:t xml:space="preserve">793106</w:t>
      </w:r>
    </w:p>
    <w:p>
      <w:r>
        <w:t xml:space="preserve">@USER Näyttää siltä, että demokraatit ovat historian oikealla puolella.... Konservatiivit ovat aina väärässä... Todista toisin Upper East Side Buck... Oletko koskaan syönyt Applebee'sissä?</w:t>
      </w:r>
    </w:p>
    <w:p>
      <w:r>
        <w:rPr>
          <w:b/>
          <w:u w:val="single"/>
        </w:rPr>
        <w:t xml:space="preserve">793107</w:t>
      </w:r>
    </w:p>
    <w:p>
      <w:r>
        <w:t xml:space="preserve">@USER koska mitä jokaista valhetta kerrot, jos se tapahtui kun olitte lapsia kaveri on mies ja minä en selvästikään usko, että sellaista paskaa tapahtui. Se on vain yksi liberaalien viivytystaktiikka.</w:t>
      </w:r>
    </w:p>
    <w:p>
      <w:r>
        <w:rPr>
          <w:b/>
          <w:u w:val="single"/>
        </w:rPr>
        <w:t xml:space="preserve">793108</w:t>
      </w:r>
    </w:p>
    <w:p>
      <w:r>
        <w:t xml:space="preserve">@USER @USER @USER @USER @USER @USER @USER @USER Minusta sinä puhut paskaa.</w:t>
      </w:r>
    </w:p>
    <w:p>
      <w:r>
        <w:rPr>
          <w:b/>
          <w:u w:val="single"/>
        </w:rPr>
        <w:t xml:space="preserve">793109</w:t>
      </w:r>
    </w:p>
    <w:p>
      <w:r>
        <w:t xml:space="preserve">@USER Poliittinen noviisi on jättänyt varjoonsa teidät kaikki korruptoituneet vakiintuneet poliitikot.  Äänestimme häntä, koska häntä ei voi ostaa.  Sorosilla on siihen varaa.</w:t>
      </w:r>
    </w:p>
    <w:p>
      <w:r>
        <w:rPr>
          <w:b/>
          <w:u w:val="single"/>
        </w:rPr>
        <w:t xml:space="preserve">793110</w:t>
      </w:r>
    </w:p>
    <w:p>
      <w:r>
        <w:t xml:space="preserve">@USER ja @USER teidän on löydettävä tämä nainen! Tee asiasi. Hän on terroristi, joka odottaa iskua. URL</w:t>
      </w:r>
    </w:p>
    <w:p>
      <w:r>
        <w:rPr>
          <w:b/>
          <w:u w:val="single"/>
        </w:rPr>
        <w:t xml:space="preserve">793111</w:t>
      </w:r>
    </w:p>
    <w:p>
      <w:r>
        <w:t xml:space="preserve">@USER @USER @USER Ja yhtä valkoinen kuin antifa. (ne jotka olet nähnyt)</w:t>
      </w:r>
    </w:p>
    <w:p>
      <w:r>
        <w:rPr>
          <w:b/>
          <w:u w:val="single"/>
        </w:rPr>
        <w:t xml:space="preserve">793112</w:t>
      </w:r>
    </w:p>
    <w:p>
      <w:r>
        <w:t xml:space="preserve">#RSSReachesOut Nyt se on avoinna kaikille, jotka todella ovat suvaitsemattomia. Hävetkää nämä Psuedo liberaalit</w:t>
      </w:r>
    </w:p>
    <w:p>
      <w:r>
        <w:rPr>
          <w:b/>
          <w:u w:val="single"/>
        </w:rPr>
        <w:t xml:space="preserve">793113</w:t>
      </w:r>
    </w:p>
    <w:p>
      <w:r>
        <w:t xml:space="preserve">@USER @USER @USER @USER @USER @USER @USER @USER @USER @USER @USER @USER @USER @USER @USER @USER @USER @USER @USER @USER @USER @USER @USER @USER @USER @USER @USER @USER @USER @USER @USER @USER @USER @USER @USER @USER @USER @USER @USER @USER @USER @USER @USER @USER @USER Onnea sinulle.👍</w:t>
      </w:r>
    </w:p>
    <w:p>
      <w:r>
        <w:rPr>
          <w:b/>
          <w:u w:val="single"/>
        </w:rPr>
        <w:t xml:space="preserve">793114</w:t>
      </w:r>
    </w:p>
    <w:p>
      <w:r>
        <w:t xml:space="preserve">@USER @USER Kenen twitter-kiinnostus alkaa ruoasta - onko hän edes vastaamisen arvoinen; ellei hän ole ravitsemustieteen tai elintarviketeknologian professori?</w:t>
      </w:r>
    </w:p>
    <w:p>
      <w:r>
        <w:rPr>
          <w:b/>
          <w:u w:val="single"/>
        </w:rPr>
        <w:t xml:space="preserve">793115</w:t>
      </w:r>
    </w:p>
    <w:p>
      <w:r>
        <w:t xml:space="preserve">@KÄYTTÄJÄ @KÄYTTÄJÄ Jos tämä juntti olisi yhtään tyhmempi, häntä pitäisi kastella kahdesti viikossa!</w:t>
      </w:r>
    </w:p>
    <w:p>
      <w:r>
        <w:rPr>
          <w:b/>
          <w:u w:val="single"/>
        </w:rPr>
        <w:t xml:space="preserve">793116</w:t>
      </w:r>
    </w:p>
    <w:p>
      <w:r>
        <w:t xml:space="preserve">@USER @USER Hei The Valley Guy - Kiitos kommentista - olet aivan oikeassa - Toivottavasti liberaalit ja @USER ottavat tosissaan ilmaston lämpenemisen ja ilmastonmuutoksen kääntämisen - Mene todellisen kysymyksen kanssa, joka koskee planeettamme pelastamista ja elämää itseään - Huomaa @USER.</w:t>
      </w:r>
    </w:p>
    <w:p>
      <w:r>
        <w:rPr>
          <w:b/>
          <w:u w:val="single"/>
        </w:rPr>
        <w:t xml:space="preserve">793117</w:t>
      </w:r>
    </w:p>
    <w:p>
      <w:r>
        <w:t xml:space="preserve">#Hollywood on täynnä #Satanisteja ja #Pedoja, joilla on otsaa pilkata #Jeesusta ja #Konservatiiveja. Nähdään työttömyyskorttelissa!!!!!. URL</w:t>
      </w:r>
    </w:p>
    <w:p>
      <w:r>
        <w:rPr>
          <w:b/>
          <w:u w:val="single"/>
        </w:rPr>
        <w:t xml:space="preserve">793118</w:t>
      </w:r>
    </w:p>
    <w:p>
      <w:r>
        <w:t xml:space="preserve">@USER @USER #WhyRWPreachesRacism #RWLuciferianCult I keep saying and its not simply rhetoric... Nämä ihmiset eivät ole MIKÄÄN Raamatun määritelmän mukaan KRISTILLISIÄ sen enempää kuin "kristilliset" konservatiivit, jotka osallistuivat mustien julkisiin lynkkauksiin, joita usein pidettiin julkisina spektaakeleina sunnuntaisin "kirkon" jälkeen URL-osoite</w:t>
      </w:r>
    </w:p>
    <w:p>
      <w:r>
        <w:rPr>
          <w:b/>
          <w:u w:val="single"/>
        </w:rPr>
        <w:t xml:space="preserve">793119</w:t>
      </w:r>
    </w:p>
    <w:p>
      <w:r>
        <w:t xml:space="preserve">@USER @USER on tämän takana. Hän syö voittoja. Heillä on oltava h1b!</w:t>
      </w:r>
    </w:p>
    <w:p>
      <w:r>
        <w:rPr>
          <w:b/>
          <w:u w:val="single"/>
        </w:rPr>
        <w:t xml:space="preserve">793120</w:t>
      </w:r>
    </w:p>
    <w:p>
      <w:r>
        <w:t xml:space="preserve">@USER @USER Antifa kutsuu natseja esiin, ja se on kuin kattila kutsuisi kattilaa mustaksi.</w:t>
      </w:r>
    </w:p>
    <w:p>
      <w:r>
        <w:rPr>
          <w:b/>
          <w:u w:val="single"/>
        </w:rPr>
        <w:t xml:space="preserve">793121</w:t>
      </w:r>
    </w:p>
    <w:p>
      <w:r>
        <w:t xml:space="preserve">@USER Hän on lyönyt 20HR kahtena viime vuonna. Hänellä oli homma hanskassa, mutta ei saanut peliaikaa STL:ssä. Kuulin hänen kannattajiltaan täällä, että on pahamaineisen hidas aloittaja. Hän tulee olemaan ensi kaudella aloittava CF.</w:t>
      </w:r>
    </w:p>
    <w:p>
      <w:r>
        <w:rPr>
          <w:b/>
          <w:u w:val="single"/>
        </w:rPr>
        <w:t xml:space="preserve">793122</w:t>
      </w:r>
    </w:p>
    <w:p>
      <w:r>
        <w:t xml:space="preserve">@USER Ihmiset ovat kyllästyneitä rikkaiden liberaalien hyveellisyyteen, sillä he eivät koskaan tiedä eivätkä tule koskaan tuntemaan keskivertoamerikkalaisen kamppailuja.</w:t>
      </w:r>
    </w:p>
    <w:p>
      <w:r>
        <w:rPr>
          <w:b/>
          <w:u w:val="single"/>
        </w:rPr>
        <w:t xml:space="preserve">793123</w:t>
      </w:r>
    </w:p>
    <w:p>
      <w:r>
        <w:t xml:space="preserve">@USER Mielestäni FBI:n pitäisi tehdä alkuperäinen haastattelu.  He pelottavat ihmisiä enemmän kuin feckless kongressi, joka joutuu käsittelemään häntä lasten hanskat tai demonisoidaan mediassa ja vasemmistossa. Laittakaa hänet valan alle ja yrittäkää saada totuus selville. Kongressin liberaalit suojelevat häntä.</w:t>
      </w:r>
    </w:p>
    <w:p>
      <w:r>
        <w:rPr>
          <w:b/>
          <w:u w:val="single"/>
        </w:rPr>
        <w:t xml:space="preserve">793124</w:t>
      </w:r>
    </w:p>
    <w:p>
      <w:r>
        <w:t xml:space="preserve">@USER @USER Jotain ei tunnu oikealta tässä koko vuoden kestäneessä massiivisessa ammuskelussa ja puheessa asevalvonnasta saa minut ajattelemaan, että hallitus on tämän paskan takana URL-osoitteessa</w:t>
      </w:r>
    </w:p>
    <w:p>
      <w:r>
        <w:rPr>
          <w:b/>
          <w:u w:val="single"/>
        </w:rPr>
        <w:t xml:space="preserve">793125</w:t>
      </w:r>
    </w:p>
    <w:p>
      <w:r>
        <w:t xml:space="preserve">...Konservatiivit ja Twitter.....oxymoron🤔 URL-osoite</w:t>
      </w:r>
    </w:p>
    <w:p>
      <w:r>
        <w:rPr>
          <w:b/>
          <w:u w:val="single"/>
        </w:rPr>
        <w:t xml:space="preserve">793126</w:t>
      </w:r>
    </w:p>
    <w:p>
      <w:r>
        <w:t xml:space="preserve">@USER Jos hän on onnekas</w:t>
      </w:r>
    </w:p>
    <w:p>
      <w:r>
        <w:rPr>
          <w:b/>
          <w:u w:val="single"/>
        </w:rPr>
        <w:t xml:space="preserve">793127</w:t>
      </w:r>
    </w:p>
    <w:p>
      <w:r>
        <w:t xml:space="preserve">@USER Hän on BAFOONICUS !</w:t>
      </w:r>
    </w:p>
    <w:p>
      <w:r>
        <w:rPr>
          <w:b/>
          <w:u w:val="single"/>
        </w:rPr>
        <w:t xml:space="preserve">793128</w:t>
      </w:r>
    </w:p>
    <w:p>
      <w:r>
        <w:t xml:space="preserve">@USER @USER Kuten se, että NRA on puolueellinen asevalvontaa vastaan. 🤯</w:t>
      </w:r>
    </w:p>
    <w:p>
      <w:r>
        <w:rPr>
          <w:b/>
          <w:u w:val="single"/>
        </w:rPr>
        <w:t xml:space="preserve">793129</w:t>
      </w:r>
    </w:p>
    <w:p>
      <w:r>
        <w:t xml:space="preserve">@USER @USER @USER @USER Ei koskaan tule tapahtumaan. Ei miljoonassa vuodessa. Ellei Soros palkkaa joukkoa Antifa-punkkareita teeskentelemään veteraaneja.</w:t>
      </w:r>
    </w:p>
    <w:p>
      <w:r>
        <w:rPr>
          <w:b/>
          <w:u w:val="single"/>
        </w:rPr>
        <w:t xml:space="preserve">793130</w:t>
      </w:r>
    </w:p>
    <w:p>
      <w:r>
        <w:t xml:space="preserve">@USER Jose Ramirez, koska hän tekee kaiken varastaa lyömällä keskimäärin lyömällä Homerin tuplaa ja pelaa hyvää puolustusta ja ehdottomasti Blake Snell Cy Youngille, katso vain hänen numeroitaan, hes kuin Jacob DeGrom AL: n Jacob DeGrom</w:t>
      </w:r>
    </w:p>
    <w:p>
      <w:r>
        <w:rPr>
          <w:b/>
          <w:u w:val="single"/>
        </w:rPr>
        <w:t xml:space="preserve">793131</w:t>
      </w:r>
    </w:p>
    <w:p>
      <w:r>
        <w:t xml:space="preserve">@USER @USER @USER Hän on enemmän kuin upea. @USER antaa sanalle upea aivan uuden merkityksen .@USER #Q #QAnon #MAGA #QArmy #WWG1WGA</w:t>
      </w:r>
    </w:p>
    <w:p>
      <w:r>
        <w:rPr>
          <w:b/>
          <w:u w:val="single"/>
        </w:rPr>
        <w:t xml:space="preserve">793132</w:t>
      </w:r>
    </w:p>
    <w:p>
      <w:r>
        <w:t xml:space="preserve">  Hänen pitää tehdä onnellisia pariskuntia ja saada onnea elämäänsä.</w:t>
      </w:r>
    </w:p>
    <w:p>
      <w:r>
        <w:rPr>
          <w:b/>
          <w:u w:val="single"/>
        </w:rPr>
        <w:t xml:space="preserve">793133</w:t>
      </w:r>
    </w:p>
    <w:p>
      <w:r>
        <w:t xml:space="preserve">@USER Hyvää huomenta. Ole hyvä.</w:t>
      </w:r>
    </w:p>
    <w:p>
      <w:r>
        <w:rPr>
          <w:b/>
          <w:u w:val="single"/>
        </w:rPr>
        <w:t xml:space="preserve">793134</w:t>
      </w:r>
    </w:p>
    <w:p>
      <w:r>
        <w:t xml:space="preserve">@USER @USER Kuka helvetti hän luulee olevansa? Syytetty ei tarkoita syyllinen! Nainen syytti miestä. Tuolla miehellä #JudgeKavanaughilla on ääni ja oikeus puhdistaa nimensä! "Naisen" täytyy #ZipIt🤐.</w:t>
      </w:r>
    </w:p>
    <w:p>
      <w:r>
        <w:rPr>
          <w:b/>
          <w:u w:val="single"/>
        </w:rPr>
        <w:t xml:space="preserve">793135</w:t>
      </w:r>
    </w:p>
    <w:p>
      <w:r>
        <w:t xml:space="preserve">@USER @USER Liberaalit</w:t>
      </w:r>
    </w:p>
    <w:p>
      <w:r>
        <w:rPr>
          <w:b/>
          <w:u w:val="single"/>
        </w:rPr>
        <w:t xml:space="preserve">793136</w:t>
      </w:r>
    </w:p>
    <w:p>
      <w:r>
        <w:t xml:space="preserve">@USER @USER Ei, sinä siirsit maalipylvään "libeistä" - ryhmästä, johon kuuluu BLM, joka on itse asiassa polttanut asuinalueita - nimenomaan Antifaan, joka on vain yrittänyt sitä.  Ja jos et voi osoittaa konservatiivisia ryhmiä, jotka polttavat naapurustoja (kuten BLM on tehnyt) tai yrittävät -"</w:t>
      </w:r>
    </w:p>
    <w:p>
      <w:r>
        <w:rPr>
          <w:b/>
          <w:u w:val="single"/>
        </w:rPr>
        <w:t xml:space="preserve">793137</w:t>
      </w:r>
    </w:p>
    <w:p>
      <w:r>
        <w:t xml:space="preserve">@USER Tänään Collins on palannut uuden tekosyyn kanssa äänestää puolesta.  Se on kaikki ällöttävää. Jokainen GOP-edustaja näkee, mikä hän on.  He eivät lopeta työskentelyä tavallista ihmistä vastaan.  @USER @USER @USER @USER @USER @USER @USER @USER @USER @USER @USER @USER @USER</w:t>
      </w:r>
    </w:p>
    <w:p>
      <w:r>
        <w:rPr>
          <w:b/>
          <w:u w:val="single"/>
        </w:rPr>
        <w:t xml:space="preserve">793138</w:t>
      </w:r>
    </w:p>
    <w:p>
      <w:r>
        <w:t xml:space="preserve">@USER Onnea sen kanssa!</w:t>
      </w:r>
    </w:p>
    <w:p>
      <w:r>
        <w:rPr>
          <w:b/>
          <w:u w:val="single"/>
        </w:rPr>
        <w:t xml:space="preserve">793139</w:t>
      </w:r>
    </w:p>
    <w:p>
      <w:r>
        <w:t xml:space="preserve">@USER Hyvä paska</w:t>
      </w:r>
    </w:p>
    <w:p>
      <w:r>
        <w:rPr>
          <w:b/>
          <w:u w:val="single"/>
        </w:rPr>
        <w:t xml:space="preserve">793140</w:t>
      </w:r>
    </w:p>
    <w:p>
      <w:r>
        <w:t xml:space="preserve">@USER Onko kukaan muu sitä mieltä, että hän on valehteleva opportunisti?  Joo...#metoo</w:t>
      </w:r>
    </w:p>
    <w:p>
      <w:r>
        <w:rPr>
          <w:b/>
          <w:u w:val="single"/>
        </w:rPr>
        <w:t xml:space="preserve">793141</w:t>
      </w:r>
    </w:p>
    <w:p>
      <w:r>
        <w:t xml:space="preserve">@USER Nämä olet liian nuori vastaukset ovat alentavia af. Henkilökohtaisesti minulla ei ole mitään sitä vastaan, että rautalankahenkareita käytetään mielenosoitukseen, koska jumala varjelkoon, että naisilla ei ole mahdollisuutta turvalliseen aborttiin, ja jotkut saattavat yrittää mitä tahansa keinoa yrittää raskaudenkeskeytystä... erityisesti teinitytöt...</w:t>
      </w:r>
    </w:p>
    <w:p>
      <w:r>
        <w:rPr>
          <w:b/>
          <w:u w:val="single"/>
        </w:rPr>
        <w:t xml:space="preserve">793142</w:t>
      </w:r>
    </w:p>
    <w:p>
      <w:r>
        <w:t xml:space="preserve">@USER HÄN EI PUHUNUT PARIISISSA OMG EN VOI HENGITTÄÄ</w:t>
      </w:r>
    </w:p>
    <w:p>
      <w:r>
        <w:rPr>
          <w:b/>
          <w:u w:val="single"/>
        </w:rPr>
        <w:t xml:space="preserve">793143</w:t>
      </w:r>
    </w:p>
    <w:p>
      <w:r>
        <w:t xml:space="preserve">@USER Paskapuhetta. Ihmiset kuolivat Puerto Ricon epäpätevän hallituksen takia. Ja voit aloittaa tuosta pormestarista. Lopeta valehtelu Gutierrez.</w:t>
      </w:r>
    </w:p>
    <w:p>
      <w:r>
        <w:rPr>
          <w:b/>
          <w:u w:val="single"/>
        </w:rPr>
        <w:t xml:space="preserve">793144</w:t>
      </w:r>
    </w:p>
    <w:p>
      <w:r>
        <w:t xml:space="preserve">@USER @USER CHRISTINE FORD sanoo nyt, ettei ole 100-prosenttisen varma, että se oli Kavanaugh. Sinun on parempi tietää varmasti. Älä tuhlaa amerikkalaisten aikaa, jos et ole varma syytöksistäsi. Th senaatin valiokunta kysyy sinulta hyvin tutkivia kysymyksiä, joihin sinun on vastattava.</w:t>
      </w:r>
    </w:p>
    <w:p>
      <w:r>
        <w:rPr>
          <w:b/>
          <w:u w:val="single"/>
        </w:rPr>
        <w:t xml:space="preserve">793145</w:t>
      </w:r>
    </w:p>
    <w:p>
      <w:r>
        <w:t xml:space="preserve">@USER @USER Eikö Trudeausta ja hallitustamme koskevia uutisia voi käsitellä? Unohdin, että olet vasemmiston ja liberaalien propagandakone...</w:t>
      </w:r>
    </w:p>
    <w:p>
      <w:r>
        <w:rPr>
          <w:b/>
          <w:u w:val="single"/>
        </w:rPr>
        <w:t xml:space="preserve">793146</w:t>
      </w:r>
    </w:p>
    <w:p>
      <w:r>
        <w:t xml:space="preserve">@USER on todella NIIN narttu wow wow</w:t>
      </w:r>
    </w:p>
    <w:p>
      <w:r>
        <w:rPr>
          <w:b/>
          <w:u w:val="single"/>
        </w:rPr>
        <w:t xml:space="preserve">793147</w:t>
      </w:r>
    </w:p>
    <w:p>
      <w:r>
        <w:t xml:space="preserve">@USER @USER OMG!!! Hän on täydellinen!!!!!</w:t>
      </w:r>
    </w:p>
    <w:p>
      <w:r>
        <w:rPr>
          <w:b/>
          <w:u w:val="single"/>
        </w:rPr>
        <w:t xml:space="preserve">793148</w:t>
      </w:r>
    </w:p>
    <w:p>
      <w:r>
        <w:t xml:space="preserve">@USER @USER sovittu vitut tuosta kaverista</w:t>
      </w:r>
    </w:p>
    <w:p>
      <w:r>
        <w:rPr>
          <w:b/>
          <w:u w:val="single"/>
        </w:rPr>
        <w:t xml:space="preserve">793149</w:t>
      </w:r>
    </w:p>
    <w:p>
      <w:r>
        <w:t xml:space="preserve">11/21 Poliittinen korruptio:  Texans: Teksasilaiset: "Liberaalien ja konservatiivien, R:n ja D:n keskuudessa suuri enemmistö kannattaa kampanjakulujen rajoittamista ja sanoo, että kampanjoinnin korkeat kustannukset estävät monia hyviä ehdokkaita asettumasta ehdolle presidentiksi"." #BetoforSenate URL</w:t>
      </w:r>
    </w:p>
    <w:p>
      <w:r>
        <w:rPr>
          <w:b/>
          <w:u w:val="single"/>
        </w:rPr>
        <w:t xml:space="preserve">793150</w:t>
      </w:r>
    </w:p>
    <w:p>
      <w:r>
        <w:t xml:space="preserve">@USER Hän ei yritä olla parempi ihminen, hän yrittää vain pelastaa itsensä kaikilta kauheilta asioilta, joita hän teki!!!</w:t>
      </w:r>
    </w:p>
    <w:p>
      <w:r>
        <w:rPr>
          <w:b/>
          <w:u w:val="single"/>
        </w:rPr>
        <w:t xml:space="preserve">793151</w:t>
      </w:r>
    </w:p>
    <w:p>
      <w:r>
        <w:t xml:space="preserve">@USER @USER Muistan hämärästi erään taloustieteen teorian, joka saattaisi soveltua Chicagoon. Mikä se olikaan?  "Aseet ja takapuolen loukkaantuminen?"</w:t>
      </w:r>
    </w:p>
    <w:p>
      <w:r>
        <w:rPr>
          <w:b/>
          <w:u w:val="single"/>
        </w:rPr>
        <w:t xml:space="preserve">793152</w:t>
      </w:r>
    </w:p>
    <w:p>
      <w:r>
        <w:t xml:space="preserve">@USER @USER @USER @USER "Whataboutism" on jälleen yksi liberaalien keksimä sana, jolla he yrittävät torjua kritiikkiä omasta naurettavasta tekopyhyydestään.""</w:t>
      </w:r>
    </w:p>
    <w:p>
      <w:r>
        <w:rPr>
          <w:b/>
          <w:u w:val="single"/>
        </w:rPr>
        <w:t xml:space="preserve">793153</w:t>
      </w:r>
    </w:p>
    <w:p>
      <w:r>
        <w:t xml:space="preserve">@USER @USER @USER Tiedän, että tämä on todennäköisesti väärennetty profiili, joka on luotu, jotta konservatiivit saadaan sekaisin, jotta tämä hullu voi raportoida heistä. Oli vain pakko saada se pois rinnastani!</w:t>
      </w:r>
    </w:p>
    <w:p>
      <w:r>
        <w:rPr>
          <w:b/>
          <w:u w:val="single"/>
        </w:rPr>
        <w:t xml:space="preserve">793154</w:t>
      </w:r>
    </w:p>
    <w:p>
      <w:r>
        <w:t xml:space="preserve">@USER @USER Presidenttimme tuhoaa Amerikkaa.. hän on demokratian syöpä. Se on surullista.</w:t>
      </w:r>
    </w:p>
    <w:p>
      <w:r>
        <w:rPr>
          <w:b/>
          <w:u w:val="single"/>
        </w:rPr>
        <w:t xml:space="preserve">793155</w:t>
      </w:r>
    </w:p>
    <w:p>
      <w:r>
        <w:t xml:space="preserve">@USER Mitä väärää muslimien arvostelussa on, kun he tekevät sen briteille ja pääsevät pälkähästä, kun taas meidät britit leimataan "rasisteiksi ja fasisteiksi" ja syytetään liberaaleja siitä, että he päästävät sen tapahtumaan.</w:t>
      </w:r>
    </w:p>
    <w:p>
      <w:r>
        <w:rPr>
          <w:b/>
          <w:u w:val="single"/>
        </w:rPr>
        <w:t xml:space="preserve">793156</w:t>
      </w:r>
    </w:p>
    <w:p>
      <w:r>
        <w:t xml:space="preserve">@USER Olet oikeassa. 2. muutos sallii liberaalienkin pitää aseita.  🇱🇷🇱🇷🇱🇷🇱🇷🇱🇷🇱🇷🇱🇷🇱🇷</w:t>
      </w:r>
    </w:p>
    <w:p>
      <w:r>
        <w:rPr>
          <w:b/>
          <w:u w:val="single"/>
        </w:rPr>
        <w:t xml:space="preserve">793157</w:t>
      </w:r>
    </w:p>
    <w:p>
      <w:r>
        <w:t xml:space="preserve">@USER Oikea. Rangaistaan GOP:tä kahden mulkun takia. Se on lippu, jolla saadaan lisää konservatiiveja.</w:t>
      </w:r>
    </w:p>
    <w:p>
      <w:r>
        <w:rPr>
          <w:b/>
          <w:u w:val="single"/>
        </w:rPr>
        <w:t xml:space="preserve">793158</w:t>
      </w:r>
    </w:p>
    <w:p>
      <w:r>
        <w:t xml:space="preserve">@USER Alex tämä on niin vitun kaunista!</w:t>
      </w:r>
    </w:p>
    <w:p>
      <w:r>
        <w:rPr>
          <w:b/>
          <w:u w:val="single"/>
        </w:rPr>
        <w:t xml:space="preserve">793159</w:t>
      </w:r>
    </w:p>
    <w:p>
      <w:r>
        <w:t xml:space="preserve">@USER @USER @USER @USER Olen varma, että hän on huolissaan. Anna minun olla. Dana tekee töitä. Tiedäthän, että tienaa elantonsa ja maksaa oman terveydenhoitonsa jne. Te likaiset pussit, jotka ette edes suihkussa itke asevalvonnasta, voisitte kokeilla sitä.</w:t>
      </w:r>
    </w:p>
    <w:p>
      <w:r>
        <w:rPr>
          <w:b/>
          <w:u w:val="single"/>
        </w:rPr>
        <w:t xml:space="preserve">793160</w:t>
      </w:r>
    </w:p>
    <w:p>
      <w:r>
        <w:t xml:space="preserve">@USER Billy bargain 👍</w:t>
      </w:r>
    </w:p>
    <w:p>
      <w:r>
        <w:rPr>
          <w:b/>
          <w:u w:val="single"/>
        </w:rPr>
        <w:t xml:space="preserve">793161</w:t>
      </w:r>
    </w:p>
    <w:p>
      <w:r>
        <w:t xml:space="preserve">@USER @USER 100%. Tuo tappouhkailujuttu on ällöttävää. "Perhearvojen" puolue sanoo ANTIFA:n tai minkä tahansa vastarintaryhmän olevan niin vaarallinen. Onko Kavanaugh ja perhe saanut tappouhkauksia? Uteliaat mielet haluavat tietää.</w:t>
      </w:r>
    </w:p>
    <w:p>
      <w:r>
        <w:rPr>
          <w:b/>
          <w:u w:val="single"/>
        </w:rPr>
        <w:t xml:space="preserve">793162</w:t>
      </w:r>
    </w:p>
    <w:p>
      <w:r>
        <w:t xml:space="preserve">@USER Tiedän, että hän on erittäin hyvä ystävä Siobhanin kanssa, ja nämä kaksi CLP:tä auttavat toisiaan paljon. Vaikuttaa siltä, että hän on suututtanut paljon ihmisiä vaalipiirissään?</w:t>
      </w:r>
    </w:p>
    <w:p>
      <w:r>
        <w:rPr>
          <w:b/>
          <w:u w:val="single"/>
        </w:rPr>
        <w:t xml:space="preserve">793163</w:t>
      </w:r>
    </w:p>
    <w:p>
      <w:r>
        <w:t xml:space="preserve">@USER Ensimmäinen sana, jota Rian Johnson käytti, oli "pahoittelen", ja hän kysyi pelosta. Joten Rian Johnsonin on täytynyt miettiä näitä 2 tunnetta Benille ... Päättelen, että Ben katuu sitä, että Rey ei hyväksynyt hänen tarjoustaan ja pelkää jäävänsä yksin ja että Rey ei rakasta häntä kuten Rey 😋#Reylo"</w:t>
      </w:r>
    </w:p>
    <w:p>
      <w:r>
        <w:rPr>
          <w:b/>
          <w:u w:val="single"/>
        </w:rPr>
        <w:t xml:space="preserve">793164</w:t>
      </w:r>
    </w:p>
    <w:p>
      <w:r>
        <w:t xml:space="preserve">@USER @USER Hei Amy...kirjasi on lukulistallani...kiitos, että puhuit ääneen Toivottavasti sinulla menee hyvin🙂 .</w:t>
      </w:r>
    </w:p>
    <w:p>
      <w:r>
        <w:rPr>
          <w:b/>
          <w:u w:val="single"/>
        </w:rPr>
        <w:t xml:space="preserve">793165</w:t>
      </w:r>
    </w:p>
    <w:p>
      <w:r>
        <w:t xml:space="preserve">@USER Ilo on minun puolellani! Kiitos, että seuraat takaisin 🙂 #CCOT #MAGA #WalkAway #VoteDemsOut2018 #TrumpsArmy</w:t>
      </w:r>
    </w:p>
    <w:p>
      <w:r>
        <w:rPr>
          <w:b/>
          <w:u w:val="single"/>
        </w:rPr>
        <w:t xml:space="preserve">793166</w:t>
      </w:r>
    </w:p>
    <w:p>
      <w:r>
        <w:t xml:space="preserve">‼️ WE THE PEOPLE WILL DEFEAT YOU ‼️ #MAGA #MSAGA (MakeSouthAfricaGreatAgain) @USER @USER @USER @USER @USER @USER @USER @USER @USER @USER @USER @USER @USER @USER @USER URL URL URL</w:t>
      </w:r>
    </w:p>
    <w:p>
      <w:r>
        <w:rPr>
          <w:b/>
          <w:u w:val="single"/>
        </w:rPr>
        <w:t xml:space="preserve">793167</w:t>
      </w:r>
    </w:p>
    <w:p>
      <w:r>
        <w:t xml:space="preserve">@USER @USER Vähän julkkis😂😂😂😂 my Ass!</w:t>
      </w:r>
    </w:p>
    <w:p>
      <w:r>
        <w:rPr>
          <w:b/>
          <w:u w:val="single"/>
        </w:rPr>
        <w:t xml:space="preserve">793168</w:t>
      </w:r>
    </w:p>
    <w:p>
      <w:r>
        <w:t xml:space="preserve">@USER Jopa Antifa pilkkaa häntä nyt 😂.</w:t>
      </w:r>
    </w:p>
    <w:p>
      <w:r>
        <w:rPr>
          <w:b/>
          <w:u w:val="single"/>
        </w:rPr>
        <w:t xml:space="preserve">793169</w:t>
      </w:r>
    </w:p>
    <w:p>
      <w:r>
        <w:t xml:space="preserve">@USER Kaikki ovat kotona polvistumassa NFL:lle.</w:t>
      </w:r>
    </w:p>
    <w:p>
      <w:r>
        <w:rPr>
          <w:b/>
          <w:u w:val="single"/>
        </w:rPr>
        <w:t xml:space="preserve">793170</w:t>
      </w:r>
    </w:p>
    <w:p>
      <w:r>
        <w:t xml:space="preserve">@USER @USER @USER Jos Isaac on 6'7 nyt kuinka vitun pitkä on tuo kaveri takanasi minun kaveri"</w:t>
      </w:r>
    </w:p>
    <w:p>
      <w:r>
        <w:rPr>
          <w:b/>
          <w:u w:val="single"/>
        </w:rPr>
        <w:t xml:space="preserve">793171</w:t>
      </w:r>
    </w:p>
    <w:p>
      <w:r>
        <w:t xml:space="preserve">#british politics on #brexit (and in general) start to look like one gigantic benny hill episode #may #BorisJohnson #brexiteers #corbyn #chequers #conservatives all my sympathies to #fbpe #PeoplesVote</w:t>
      </w:r>
    </w:p>
    <w:p>
      <w:r>
        <w:rPr>
          <w:b/>
          <w:u w:val="single"/>
        </w:rPr>
        <w:t xml:space="preserve">793172</w:t>
      </w:r>
    </w:p>
    <w:p>
      <w:r>
        <w:t xml:space="preserve">@USER Kamala Harris puhuu niille, joiden kanssa hän on eri mieltä, alentuvalla tavalla, jota pidän suolistomaisena! Haluan napata hänen kaljupäisen rutiininomaisesti! Hän on niin täynnä itseään ja on hyvin sopimaton! 😠😡🤬😤</w:t>
      </w:r>
    </w:p>
    <w:p>
      <w:r>
        <w:rPr>
          <w:b/>
          <w:u w:val="single"/>
        </w:rPr>
        <w:t xml:space="preserve">793173</w:t>
      </w:r>
    </w:p>
    <w:p>
      <w:r>
        <w:t xml:space="preserve">@USER @USER Joten en ole varma, että hän on nainen, sillä enimmäkseen miehet heittävät tuollaisia loukkauksia toisilleen tai ilkeitä rumia feministikissoja, joilla on peniskateus.</w:t>
      </w:r>
    </w:p>
    <w:p>
      <w:r>
        <w:rPr>
          <w:b/>
          <w:u w:val="single"/>
        </w:rPr>
        <w:t xml:space="preserve">793174</w:t>
      </w:r>
    </w:p>
    <w:p>
      <w:r>
        <w:t xml:space="preserve">@USER Loistava esimerkki siitä, miksi Walk Away -liike syntyi.  Demokraatit ovat pelkkiä likaisia valehtelijoita. Kaikki kunnon ihmiset, jotka olivat demokraatteja, eivät seiso ANTIFA:n kaltaisten taktiikoiden ja ihmisten elämän tuhoamisen takana poliittisista syistä. Olin demokraatti 30 vuotta ja kävelin pois."</w:t>
      </w:r>
    </w:p>
    <w:p>
      <w:r>
        <w:rPr>
          <w:b/>
          <w:u w:val="single"/>
        </w:rPr>
        <w:t xml:space="preserve">793175</w:t>
      </w:r>
    </w:p>
    <w:p>
      <w:r>
        <w:t xml:space="preserve">@USER Pidätkö pelaajista sen perusteella, missä he pelaavat hyökkäyksessä?   Totta kai käytimme häntä palauttajana ja vastaanottimena, koska sitä hän on... ja kyllä, hän on tosiaan ollut RB:ssä. Olen iloinen, että se teki sinusta hänen faninsa. Olen pahoillani, että odotat, että kaikki, jotka vastaavat sinulle, ovat samaa mieltä.</w:t>
      </w:r>
    </w:p>
    <w:p>
      <w:r>
        <w:rPr>
          <w:b/>
          <w:u w:val="single"/>
        </w:rPr>
        <w:t xml:space="preserve">793176</w:t>
      </w:r>
    </w:p>
    <w:p>
      <w:r>
        <w:t xml:space="preserve">@USER BCashhhhhhhhhhhhhhconnectttt!!!!</w:t>
      </w:r>
    </w:p>
    <w:p>
      <w:r>
        <w:rPr>
          <w:b/>
          <w:u w:val="single"/>
        </w:rPr>
        <w:t xml:space="preserve">793177</w:t>
      </w:r>
    </w:p>
    <w:p>
      <w:r>
        <w:t xml:space="preserve">@USER Lumihiutale-parka. #MAGA</w:t>
      </w:r>
    </w:p>
    <w:p>
      <w:r>
        <w:rPr>
          <w:b/>
          <w:u w:val="single"/>
        </w:rPr>
        <w:t xml:space="preserve">793178</w:t>
      </w:r>
    </w:p>
    <w:p>
      <w:r>
        <w:t xml:space="preserve">@USER Hän on hullu ihminen</w:t>
      </w:r>
    </w:p>
    <w:p>
      <w:r>
        <w:rPr>
          <w:b/>
          <w:u w:val="single"/>
        </w:rPr>
        <w:t xml:space="preserve">793179</w:t>
      </w:r>
    </w:p>
    <w:p>
      <w:r>
        <w:t xml:space="preserve">@USER Aamen. Hän on.</w:t>
      </w:r>
    </w:p>
    <w:p>
      <w:r>
        <w:rPr>
          <w:b/>
          <w:u w:val="single"/>
        </w:rPr>
        <w:t xml:space="preserve">793180</w:t>
      </w:r>
    </w:p>
    <w:p>
      <w:r>
        <w:t xml:space="preserve">@USER Hän edustaa samaa yhtä prosenttia, jota kaikki muutkin konservatiivit edustavat.</w:t>
      </w:r>
    </w:p>
    <w:p>
      <w:r>
        <w:rPr>
          <w:b/>
          <w:u w:val="single"/>
        </w:rPr>
        <w:t xml:space="preserve">793181</w:t>
      </w:r>
    </w:p>
    <w:p>
      <w:r>
        <w:t xml:space="preserve">@USER .@USER kirjoittaa tätä iljettävää roskaa, sitten hän viittaa kommentteihin ja jatkaa @USER puhumista siitä, että "ne ilkeät liberaalit kiusasivat minua"."  He esittävät aina uhrikorttia kiusattuaan jotakuta. Hannity tekee tätä PALJON!</w:t>
      </w:r>
    </w:p>
    <w:p>
      <w:r>
        <w:rPr>
          <w:b/>
          <w:u w:val="single"/>
        </w:rPr>
        <w:t xml:space="preserve">793182</w:t>
      </w:r>
    </w:p>
    <w:p>
      <w:r>
        <w:t xml:space="preserve">@USER Tarvitsemme asevalvontaa nyt. Tässä maassa on tapahtunut liikaa joukkoampumisia. Kiitos presidentti Clintonille siitä, että näytitte tietä tässä asiassa. On hienoa, että meillä on todellista johtajuutta.</w:t>
      </w:r>
    </w:p>
    <w:p>
      <w:r>
        <w:rPr>
          <w:b/>
          <w:u w:val="single"/>
        </w:rPr>
        <w:t xml:space="preserve">793183</w:t>
      </w:r>
    </w:p>
    <w:p>
      <w:r>
        <w:t xml:space="preserve">@USER @USER @USER @USER @USER @USER Liberaalien lisäksi.</w:t>
      </w:r>
    </w:p>
    <w:p>
      <w:r>
        <w:rPr>
          <w:b/>
          <w:u w:val="single"/>
        </w:rPr>
        <w:t xml:space="preserve">793184</w:t>
      </w:r>
    </w:p>
    <w:p>
      <w:r>
        <w:t xml:space="preserve">ANTIFA Scumbag yrittää selittää miksi Trump on musta Trump kannattaja Pr #Topbuzz URL</w:t>
      </w:r>
    </w:p>
    <w:p>
      <w:r>
        <w:rPr>
          <w:b/>
          <w:u w:val="single"/>
        </w:rPr>
        <w:t xml:space="preserve">793185</w:t>
      </w:r>
    </w:p>
    <w:p>
      <w:r>
        <w:t xml:space="preserve">@USER @USER @USER @USER @USER Tämä on kyttääjän tason hulluutta. En ole lukenut mitään hänen postaustaan, jossa hän väittää olevansa avi:n henkilö. Hän kuitenkin kertoi, kuka avi:ssä oli. Myös sinun @ &amp;amp; -tunnisteesi on sellaisen naisen nimi, joka on ollut kuolleena vuodesta 2003. URL</w:t>
      </w:r>
    </w:p>
    <w:p>
      <w:r>
        <w:rPr>
          <w:b/>
          <w:u w:val="single"/>
        </w:rPr>
        <w:t xml:space="preserve">793186</w:t>
      </w:r>
    </w:p>
    <w:p>
      <w:r>
        <w:t xml:space="preserve">@USER Konservatiivit; Kanadan asuntovaunujätepuolue.</w:t>
      </w:r>
    </w:p>
    <w:p>
      <w:r>
        <w:rPr>
          <w:b/>
          <w:u w:val="single"/>
        </w:rPr>
        <w:t xml:space="preserve">793187</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Se, mitä hän kuvailee, on kuin kaksi askelta eteenpäin ja kolme askelta taaksepäin.</w:t>
      </w:r>
    </w:p>
    <w:p>
      <w:r>
        <w:rPr>
          <w:b/>
          <w:u w:val="single"/>
        </w:rPr>
        <w:t xml:space="preserve">793188</w:t>
      </w:r>
    </w:p>
    <w:p>
      <w:r>
        <w:t xml:space="preserve">@KÄYTTÄJÄ @KÄYTTÄJÄ #LPEnsimmäistä kertaa HÄN on tulossagggggg</w:t>
      </w:r>
    </w:p>
    <w:p>
      <w:r>
        <w:rPr>
          <w:b/>
          <w:u w:val="single"/>
        </w:rPr>
        <w:t xml:space="preserve">793189</w:t>
      </w:r>
    </w:p>
    <w:p>
      <w:r>
        <w:t xml:space="preserve">@USER @USER On häpeällistä, että REPUBLIKANINEN PUOLUE EI tee mitään asevalvonnalle sen jälkeen, kun kaikki nämä ihmiset on tapettu ilman syytä, on häpeällistä, että REPUBLIKANINEN PUOLUE EI tee mitään poliisien tappamiselle REPUBLIKANIT yrittävät harhauttaa AMERIKAA.</w:t>
      </w:r>
    </w:p>
    <w:p>
      <w:r>
        <w:rPr>
          <w:b/>
          <w:u w:val="single"/>
        </w:rPr>
        <w:t xml:space="preserve">793190</w:t>
      </w:r>
    </w:p>
    <w:p>
      <w:r>
        <w:t xml:space="preserve">@USER Lol I shit you not... tämä oli sitä suurimman osan siitä vuodesta.... Minulla ei kirjaimellisesti ole kärsivällisyyttä istua ja pelata peliä na URL</w:t>
      </w:r>
    </w:p>
    <w:p>
      <w:r>
        <w:rPr>
          <w:b/>
          <w:u w:val="single"/>
        </w:rPr>
        <w:t xml:space="preserve">793191</w:t>
      </w:r>
    </w:p>
    <w:p>
      <w:r>
        <w:t xml:space="preserve">@USER @USER @USER @USER @USER Kwasia onko ur Shatta Wale edes on uran aloittaa . Idiootti ..hänen hallituskautensa albumin hype seff Dey nolla . Ikään kuin hän ei ole julkaisemassa albumia 😂😂😂🤦🏼♂️🤦🏼♂️ hype no yh vim zero</w:t>
      </w:r>
    </w:p>
    <w:p>
      <w:r>
        <w:rPr>
          <w:b/>
          <w:u w:val="single"/>
        </w:rPr>
        <w:t xml:space="preserve">793192</w:t>
      </w:r>
    </w:p>
    <w:p>
      <w:r>
        <w:t xml:space="preserve">@USER Sanat eivät voi ilmaista, kuinka pätevä olet.</w:t>
      </w:r>
    </w:p>
    <w:p>
      <w:r>
        <w:rPr>
          <w:b/>
          <w:u w:val="single"/>
        </w:rPr>
        <w:t xml:space="preserve">793193</w:t>
      </w:r>
    </w:p>
    <w:p>
      <w:r>
        <w:t xml:space="preserve">@USER @USER @USER @USER @USER @USER @USER Olet typerys.  Yhden sananvapauden kieltäminen on meidän kaikkien sananvapauden kieltämistä.</w:t>
      </w:r>
    </w:p>
    <w:p>
      <w:r>
        <w:rPr>
          <w:b/>
          <w:u w:val="single"/>
        </w:rPr>
        <w:t xml:space="preserve">793194</w:t>
      </w:r>
    </w:p>
    <w:p>
      <w:r>
        <w:t xml:space="preserve">@USER Miksi vain faktantarkistustwiitti demokraatille?  Odottaisin näitä twiittejä kaikille poliittisille ehdokkaille?  Vai tekeekö AP näin vain liberaaleille?</w:t>
      </w:r>
    </w:p>
    <w:p>
      <w:r>
        <w:rPr>
          <w:b/>
          <w:u w:val="single"/>
        </w:rPr>
        <w:t xml:space="preserve">793195</w:t>
      </w:r>
    </w:p>
    <w:p>
      <w:r>
        <w:t xml:space="preserve">@USER Breitbart Kuka sankari? Se ei varmasti ole @USER</w:t>
      </w:r>
    </w:p>
    <w:p>
      <w:r>
        <w:rPr>
          <w:b/>
          <w:u w:val="single"/>
        </w:rPr>
        <w:t xml:space="preserve">793196</w:t>
      </w:r>
    </w:p>
    <w:p>
      <w:r>
        <w:t xml:space="preserve">@USER @USER @USER @USER Rivera on paska. Hän on viimeinen jäljellä oleva. Meidän ongelmat kulkevat hänen kauttaan. Mitä pikemmin erotamme @USER:n, sitä paremmin meillä menee.</w:t>
      </w:r>
    </w:p>
    <w:p>
      <w:r>
        <w:rPr>
          <w:b/>
          <w:u w:val="single"/>
        </w:rPr>
        <w:t xml:space="preserve">793197</w:t>
      </w:r>
    </w:p>
    <w:p>
      <w:r>
        <w:t xml:space="preserve">@USER @USER @USER huolehdi yliopistosta.  Sinun 15 min kuuluisuutesi on ohi, eikä sinulla ole mitään hajua.</w:t>
      </w:r>
    </w:p>
    <w:p>
      <w:r>
        <w:rPr>
          <w:b/>
          <w:u w:val="single"/>
        </w:rPr>
        <w:t xml:space="preserve">793198</w:t>
      </w:r>
    </w:p>
    <w:p>
      <w:r>
        <w:t xml:space="preserve">@USER Kutsun sitä nyt hän on edelleen Teräsmies, mutta ei enää pitkään aikaan.  Luulen että WB antaa hänen tehdä omaa juttuaan ja myöhemmin he valmistautuvat Man of Steel 2:een.</w:t>
      </w:r>
    </w:p>
    <w:p>
      <w:r>
        <w:rPr>
          <w:b/>
          <w:u w:val="single"/>
        </w:rPr>
        <w:t xml:space="preserve">793199</w:t>
      </w:r>
    </w:p>
    <w:p>
      <w:r>
        <w:t xml:space="preserve">@KÄYTTÄJÄ @KÄYTTÄJÄ Se ei valitettavasti ole niin yksinkertaista ja kuivaa kuin kaikki tämä. Aselait vaihtelevat osavaltioittain. Jopa kaupungeissa. Verratkaa Chicagoa, jossa on äärimmäinen asevalvonta, New Yorkiin, jossa on lähes sama taso. Silti Chicagossa on hirvittäviä aserikoksia ja NY:ssä ei niinkään? Rikolliset ovat ongelma.</w:t>
      </w:r>
    </w:p>
    <w:p>
      <w:r>
        <w:rPr>
          <w:b/>
          <w:u w:val="single"/>
        </w:rPr>
        <w:t xml:space="preserve">793200</w:t>
      </w:r>
    </w:p>
    <w:p>
      <w:r>
        <w:t xml:space="preserve">@USER Hän on niin eilinen</w:t>
      </w:r>
    </w:p>
    <w:p>
      <w:r>
        <w:rPr>
          <w:b/>
          <w:u w:val="single"/>
        </w:rPr>
        <w:t xml:space="preserve">793201</w:t>
      </w:r>
    </w:p>
    <w:p>
      <w:r>
        <w:t xml:space="preserve">@USER Entä ne muut tytöt, oliko se sinnfeinnin vika, vai niin, se on vain entinen kovan linjan tasavalta, josta olet kiinnostunut, hän on ainoa uhri, koska hän tekisi tädin, joka haukkuu sinnfeinniä, häpeäisit!</w:t>
      </w:r>
    </w:p>
    <w:p>
      <w:r>
        <w:rPr>
          <w:b/>
          <w:u w:val="single"/>
        </w:rPr>
        <w:t xml:space="preserve">793202</w:t>
      </w:r>
    </w:p>
    <w:p>
      <w:r>
        <w:t xml:space="preserve">@USER @USER Rakastan katsella uusintoja vuoden 2016 vaali-illasta. Ja katsella mediaa täysin m pettää.</w:t>
      </w:r>
    </w:p>
    <w:p>
      <w:r>
        <w:rPr>
          <w:b/>
          <w:u w:val="single"/>
        </w:rPr>
        <w:t xml:space="preserve">793203</w:t>
      </w:r>
    </w:p>
    <w:p>
      <w:r>
        <w:t xml:space="preserve">@USER @USER Kaksi sanaa: Gun Control</w:t>
      </w:r>
    </w:p>
    <w:p>
      <w:r>
        <w:rPr>
          <w:b/>
          <w:u w:val="single"/>
        </w:rPr>
        <w:t xml:space="preserve">793204</w:t>
      </w:r>
    </w:p>
    <w:p>
      <w:r>
        <w:t xml:space="preserve">@USER Olen se neekeri ei valehtele</w:t>
      </w:r>
    </w:p>
    <w:p>
      <w:r>
        <w:rPr>
          <w:b/>
          <w:u w:val="single"/>
        </w:rPr>
        <w:t xml:space="preserve">793205</w:t>
      </w:r>
    </w:p>
    <w:p>
      <w:r>
        <w:t xml:space="preserve">@USER Sotarikollisten kutsuminen Kanadaan on se, mitä parlamentti tekee aina, kun brittiläinen sotilastiedustelu sitä pyytää. Lyön vetoa, että he käskivät parlamenttimme ottaa vastaan tämän viimeisimmän sotarikollisten joukon. Äänestitte tämän maanpetoksen puolesta Omar URL</w:t>
      </w:r>
    </w:p>
    <w:p>
      <w:r>
        <w:rPr>
          <w:b/>
          <w:u w:val="single"/>
        </w:rPr>
        <w:t xml:space="preserve">793206</w:t>
      </w:r>
    </w:p>
    <w:p>
      <w:r>
        <w:t xml:space="preserve">@USER Hän on suloinen</w:t>
      </w:r>
    </w:p>
    <w:p>
      <w:r>
        <w:rPr>
          <w:b/>
          <w:u w:val="single"/>
        </w:rPr>
        <w:t xml:space="preserve">793207</w:t>
      </w:r>
    </w:p>
    <w:p>
      <w:r>
        <w:t xml:space="preserve">@USER Dang tietävätkö hänen NC fanit, jotka maksavat palkat tämän 🤫🤫🤫🤣😜😜😜😜</w:t>
      </w:r>
    </w:p>
    <w:p>
      <w:r>
        <w:rPr>
          <w:b/>
          <w:u w:val="single"/>
        </w:rPr>
        <w:t xml:space="preserve">793208</w:t>
      </w:r>
    </w:p>
    <w:p>
      <w:r>
        <w:t xml:space="preserve">#GunControl #BulletControl.  Kalifornia yrittää uutta taktiikkaa aseväkivaltaan: Kalifornian kalifornialaiset eivät ole saaneet</w:t>
      </w:r>
    </w:p>
    <w:p>
      <w:r>
        <w:rPr>
          <w:b/>
          <w:u w:val="single"/>
        </w:rPr>
        <w:t xml:space="preserve">793209</w:t>
      </w:r>
    </w:p>
    <w:p>
      <w:r>
        <w:t xml:space="preserve">@USER Aivan oikein hän on hyvin sanottu.</w:t>
      </w:r>
    </w:p>
    <w:p>
      <w:r>
        <w:rPr>
          <w:b/>
          <w:u w:val="single"/>
        </w:rPr>
        <w:t xml:space="preserve">793210</w:t>
      </w:r>
    </w:p>
    <w:p>
      <w:r>
        <w:t xml:space="preserve">@USER AWESOME 👏 UUTISET</w:t>
      </w:r>
    </w:p>
    <w:p>
      <w:r>
        <w:rPr>
          <w:b/>
          <w:u w:val="single"/>
        </w:rPr>
        <w:t xml:space="preserve">793211</w:t>
      </w:r>
    </w:p>
    <w:p>
      <w:r>
        <w:t xml:space="preserve">@USER C'mon brah! Mene juomaan se vitun omenasiiderioluesi loppuun ja pidä vittu turpasi kiinni!!!! Aikuiset yrittävät pitää hauskaa Twitterissä... 🖕🏽😂🖕🖕🏽 URL.</w:t>
      </w:r>
    </w:p>
    <w:p>
      <w:r>
        <w:rPr>
          <w:b/>
          <w:u w:val="single"/>
        </w:rPr>
        <w:t xml:space="preserve">793212</w:t>
      </w:r>
    </w:p>
    <w:p>
      <w:r>
        <w:t xml:space="preserve">@USER Hän on liberaaliprofessorin koira. Aina vuodattaa vihaansa meitä konservatiiveja vastaan. Joudut helvettiin muiden likaisten paskiaisten kanssa.</w:t>
      </w:r>
    </w:p>
    <w:p>
      <w:r>
        <w:rPr>
          <w:b/>
          <w:u w:val="single"/>
        </w:rPr>
        <w:t xml:space="preserve">793213</w:t>
      </w:r>
    </w:p>
    <w:p>
      <w:r>
        <w:t xml:space="preserve">@USER Toivottavasti he menevät pian konkurssiin</w:t>
      </w:r>
    </w:p>
    <w:p>
      <w:r>
        <w:rPr>
          <w:b/>
          <w:u w:val="single"/>
        </w:rPr>
        <w:t xml:space="preserve">793214</w:t>
      </w:r>
    </w:p>
    <w:p>
      <w:r>
        <w:t xml:space="preserve">@USER Mutta me selviämme tästä pimeästä vaiheesta. Historia ei toista itseään. Antisemitismin pahuus ei voi luottaa siihen välinpitämättömyyteen ja osallisuuteen, joka aikoinaan tappoi miljoonia. Yhdistyneen kuningaskunnan ja Euroopan hyvät ihmiset puolustavat toisiaan. Te olette tärkeitä täällä. 2/2</w:t>
      </w:r>
    </w:p>
    <w:p>
      <w:r>
        <w:rPr>
          <w:b/>
          <w:u w:val="single"/>
        </w:rPr>
        <w:t xml:space="preserve">793215</w:t>
      </w:r>
    </w:p>
    <w:p>
      <w:r>
        <w:t xml:space="preserve">@USER @USER @USER Vahva luonne?...vahva luonne? Kenellä tahansa, joka on yhtä katkera kuin hän, koska on kipeä häviäjä, ei ole luonnetta!</w:t>
      </w:r>
    </w:p>
    <w:p>
      <w:r>
        <w:rPr>
          <w:b/>
          <w:u w:val="single"/>
        </w:rPr>
        <w:t xml:space="preserve">793216</w:t>
      </w:r>
    </w:p>
    <w:p>
      <w:r>
        <w:t xml:space="preserve"/>
      </w:r>
    </w:p>
    <w:p>
      <w:r>
        <w:rPr>
          <w:b/>
          <w:u w:val="single"/>
        </w:rPr>
        <w:t xml:space="preserve">793217</w:t>
      </w:r>
    </w:p>
    <w:p>
      <w:r>
        <w:t xml:space="preserve">@USER @USER Twitter tai msn ei välittäisi, jos hänellä ei olisi miljoonia seuraajia. @USER ja valtavirta haluavat hallita kaikkien aivoja... Olen varma, että olen varjoissa kielletty sanomasta tätä...</w:t>
      </w:r>
    </w:p>
    <w:p>
      <w:r>
        <w:rPr>
          <w:b/>
          <w:u w:val="single"/>
        </w:rPr>
        <w:t xml:space="preserve">793218</w:t>
      </w:r>
    </w:p>
    <w:p>
      <w:r>
        <w:t xml:space="preserve">@USER @USER ei, se olisit sinä!</w:t>
      </w:r>
    </w:p>
    <w:p>
      <w:r>
        <w:rPr>
          <w:b/>
          <w:u w:val="single"/>
        </w:rPr>
        <w:t xml:space="preserve">793219</w:t>
      </w:r>
    </w:p>
    <w:p>
      <w:r>
        <w:t xml:space="preserve">@USER Onneksi olen pois molemmista joukkueista" - Michelle Obama ja BET!""</w:t>
      </w:r>
    </w:p>
    <w:p>
      <w:r>
        <w:rPr>
          <w:b/>
          <w:u w:val="single"/>
        </w:rPr>
        <w:t xml:space="preserve">793220</w:t>
      </w:r>
    </w:p>
    <w:p>
      <w:r>
        <w:t xml:space="preserve">@USER @USER Jessus Toivon, että brittiläinen Labour on parempi kuin australialainen Labor En näe päivänvaloa niiden välillä &amp;amp; konservatiivit uusliberalistinen tee (he sanovat, että he eivät ole) Näemme, mihin suuntaan he menevät joulukuussa . URL . Popularistinen joka käänteessä - oma etu! URL</w:t>
      </w:r>
    </w:p>
    <w:p>
      <w:r>
        <w:rPr>
          <w:b/>
          <w:u w:val="single"/>
        </w:rPr>
        <w:t xml:space="preserve">793221</w:t>
      </w:r>
    </w:p>
    <w:p>
      <w:r>
        <w:t xml:space="preserve">@USER Hän normalisoi @USER</w:t>
      </w:r>
    </w:p>
    <w:p>
      <w:r>
        <w:rPr>
          <w:b/>
          <w:u w:val="single"/>
        </w:rPr>
        <w:t xml:space="preserve">793222</w:t>
      </w:r>
    </w:p>
    <w:p>
      <w:r>
        <w:t xml:space="preserve">🛑 Ntknetwork News 🛑 👉 'Senaatti aikoo hyväksyä kaksipuolueisen lakiesityksen opioidien torjumiseksi' #MAGA￼🇺🇸#2A #Prolife URL-osoite</w:t>
      </w:r>
    </w:p>
    <w:p>
      <w:r>
        <w:rPr>
          <w:b/>
          <w:u w:val="single"/>
        </w:rPr>
        <w:t xml:space="preserve">793223</w:t>
      </w:r>
    </w:p>
    <w:p>
      <w:r>
        <w:t xml:space="preserve">@USER @USER Hän on niin huijari, että ilmeisesti löydöt ovat vähissä😏.</w:t>
      </w:r>
    </w:p>
    <w:p>
      <w:r>
        <w:rPr>
          <w:b/>
          <w:u w:val="single"/>
        </w:rPr>
        <w:t xml:space="preserve">793224</w:t>
      </w:r>
    </w:p>
    <w:p>
      <w:r>
        <w:t xml:space="preserve">@USER Hän on oikeassa.</w:t>
      </w:r>
    </w:p>
    <w:p>
      <w:r>
        <w:rPr>
          <w:b/>
          <w:u w:val="single"/>
        </w:rPr>
        <w:t xml:space="preserve">793225</w:t>
      </w:r>
    </w:p>
    <w:p>
      <w:r>
        <w:t xml:space="preserve">@USER Odotan näkeväni paljon yetistejä, joilla on MAGA-hatut päässään.</w:t>
      </w:r>
    </w:p>
    <w:p>
      <w:r>
        <w:rPr>
          <w:b/>
          <w:u w:val="single"/>
        </w:rPr>
        <w:t xml:space="preserve">793226</w:t>
      </w:r>
    </w:p>
    <w:p>
      <w:r>
        <w:t xml:space="preserve">@USER @USER @USER @USER @USER Mutta sitten he lisäävät MAVERICKin, joka on vastoin jokaista syytä, miksi he nerfasivat IQ:ta, joka on ollut pelaaja, jota suurin osa pelaajakannasta EI KÄYTÄ... Kuitenkin koska PL pelaajat, jotka pelaavat tätä peliä uskonnollisesti, voivat käyttää häntä... Yhtäkkiä hän on liian OP koko yhteisölle... 🤔🤔</w:t>
      </w:r>
    </w:p>
    <w:p>
      <w:r>
        <w:rPr>
          <w:b/>
          <w:u w:val="single"/>
        </w:rPr>
        <w:t xml:space="preserve">793227</w:t>
      </w:r>
    </w:p>
    <w:p>
      <w:r>
        <w:t xml:space="preserve">#guns #2A A A Second Amendment Zone" on naurettavaa. Niin ovat myös Concealed Carry -lait - Daily Utah Chronicle: Viimeisin erä maan loputtomasta asevalvontakeskustelusta nousi hiljattain esiin Utahin yliopiston kampuksella. A g URL URL</w:t>
      </w:r>
    </w:p>
    <w:p>
      <w:r>
        <w:rPr>
          <w:b/>
          <w:u w:val="single"/>
        </w:rPr>
        <w:t xml:space="preserve">793228</w:t>
      </w:r>
    </w:p>
    <w:p>
      <w:r>
        <w:t xml:space="preserve">@USER @USER @USER Tai kuten blm ja liberaalit parin viime vuoden aikana.</w:t>
      </w:r>
    </w:p>
    <w:p>
      <w:r>
        <w:rPr>
          <w:b/>
          <w:u w:val="single"/>
        </w:rPr>
        <w:t xml:space="preserve">793229</w:t>
      </w:r>
    </w:p>
    <w:p>
      <w:r>
        <w:t xml:space="preserve">@USER Hänen on pysyttävä poissa</w:t>
      </w:r>
    </w:p>
    <w:p>
      <w:r>
        <w:rPr>
          <w:b/>
          <w:u w:val="single"/>
        </w:rPr>
        <w:t xml:space="preserve">793230</w:t>
      </w:r>
    </w:p>
    <w:p>
      <w:r>
        <w:t xml:space="preserve">@USER Olen varma, että et ymmärrä ironiaa (kuten Bojan).</w:t>
      </w:r>
    </w:p>
    <w:p>
      <w:r>
        <w:rPr>
          <w:b/>
          <w:u w:val="single"/>
        </w:rPr>
        <w:t xml:space="preserve">793231</w:t>
      </w:r>
    </w:p>
    <w:p>
      <w:r>
        <w:t xml:space="preserve">@USER Haluan silti tietää, milloin teet portaita taivaaseen. 🤣</w:t>
      </w:r>
    </w:p>
    <w:p>
      <w:r>
        <w:rPr>
          <w:b/>
          <w:u w:val="single"/>
        </w:rPr>
        <w:t xml:space="preserve">793232</w:t>
      </w:r>
    </w:p>
    <w:p>
      <w:r>
        <w:t xml:space="preserve">@USER Missä on ihmepoika asevalvonnan suhteen?</w:t>
      </w:r>
    </w:p>
    <w:p>
      <w:r>
        <w:rPr>
          <w:b/>
          <w:u w:val="single"/>
        </w:rPr>
        <w:t xml:space="preserve">793233</w:t>
      </w:r>
    </w:p>
    <w:p>
      <w:r>
        <w:t xml:space="preserve">@USER Miksi hän määräisi Cohenin painamaan lisää rahaa?  On hämmästyttävää, miten huono olet tässä.  Vai oletko vain epärehellinen ja levität tarkoituksella valeuutisia?</w:t>
      </w:r>
    </w:p>
    <w:p>
      <w:r>
        <w:rPr>
          <w:b/>
          <w:u w:val="single"/>
        </w:rPr>
        <w:t xml:space="preserve">793234</w:t>
      </w:r>
    </w:p>
    <w:p>
      <w:r>
        <w:t xml:space="preserve">@USER @USER Hassua, että hän sanoo olevansa mielenterveysneuvoja, mutta on silti osoittanut täydellisen vainoharhaisen psykopaatin toimintaa!</w:t>
      </w:r>
    </w:p>
    <w:p>
      <w:r>
        <w:rPr>
          <w:b/>
          <w:u w:val="single"/>
        </w:rPr>
        <w:t xml:space="preserve">793235</w:t>
      </w:r>
    </w:p>
    <w:p>
      <w:r>
        <w:t xml:space="preserve">@USER Hän on niin tyhmä ja tietämätön! Puskee unta. Mitä hölmöjä ne ovat, jotka laittoivat hänet virkaan. Surullista! #FoxNews #SocialismSucks</w:t>
      </w:r>
    </w:p>
    <w:p>
      <w:r>
        <w:rPr>
          <w:b/>
          <w:u w:val="single"/>
        </w:rPr>
        <w:t xml:space="preserve">793236</w:t>
      </w:r>
    </w:p>
    <w:p>
      <w:r>
        <w:t xml:space="preserve">@USER Pärjäisit hyvin Austinissa. Hyvin sinistä... löydät yhtä todennäköisesti wiccan-ihmisiä kuin superkonservatiiveja.</w:t>
      </w:r>
    </w:p>
    <w:p>
      <w:r>
        <w:rPr>
          <w:b/>
          <w:u w:val="single"/>
        </w:rPr>
        <w:t xml:space="preserve">793237</w:t>
      </w:r>
    </w:p>
    <w:p>
      <w:r>
        <w:t xml:space="preserve">@USER Tämä C on palannut? Liberaalit ovat lyhytnäköisiä aka tyhmiä.  Crying Wolf" on "palvelus" kaikille niille menneille ja tuleville raiskauksen ja pahoinpitelyn uhreille?  Kuten sanoin, tyhmä."</w:t>
      </w:r>
    </w:p>
    <w:p>
      <w:r>
        <w:rPr>
          <w:b/>
          <w:u w:val="single"/>
        </w:rPr>
        <w:t xml:space="preserve">793238</w:t>
      </w:r>
    </w:p>
    <w:p>
      <w:r>
        <w:t xml:space="preserve">@USER Caribbros korjaa oroshimaru hän on rikki hän teleporttaa ja hän voi kutia paljon käärmeitä mutta pelaajat voivat kutia vain yhden asian miten me voimme voittaa hänet jos hän on niin rikki ja glitchi!😡😡😡</w:t>
      </w:r>
    </w:p>
    <w:p>
      <w:r>
        <w:rPr>
          <w:b/>
          <w:u w:val="single"/>
        </w:rPr>
        <w:t xml:space="preserve">793239</w:t>
      </w:r>
    </w:p>
    <w:p>
      <w:r>
        <w:t xml:space="preserve">@USER Minua hämmästyttää, miten hyvin olet samassa linjassa sen miehen kanssa, joka muutti vankeusrangaistuksesi.  Ei ihme, että pidätte toisistanne.</w:t>
      </w:r>
    </w:p>
    <w:p>
      <w:r>
        <w:rPr>
          <w:b/>
          <w:u w:val="single"/>
        </w:rPr>
        <w:t xml:space="preserve">793240</w:t>
      </w:r>
    </w:p>
    <w:p>
      <w:r>
        <w:t xml:space="preserve">@USER @USER Liberaalit eivät ole koskaan kyenneet ymmärtämään seurauksia....esimerkkisi on täydellinen vastaus... hän ei luultavasti silti pysty ymmärtämään sitä.</w:t>
      </w:r>
    </w:p>
    <w:p>
      <w:r>
        <w:rPr>
          <w:b/>
          <w:u w:val="single"/>
        </w:rPr>
        <w:t xml:space="preserve">793241</w:t>
      </w:r>
    </w:p>
    <w:p>
      <w:r>
        <w:t xml:space="preserve">@USER @USER Rakastan näkemyksiä kulttuurista ja maailmasta, josta en tiennyt mitään, ja pystyn samaistumaan hahmoihin, jotka ovat ainutlaatuisia rikoskirjallisuudessa.</w:t>
      </w:r>
    </w:p>
    <w:p>
      <w:r>
        <w:rPr>
          <w:b/>
          <w:u w:val="single"/>
        </w:rPr>
        <w:t xml:space="preserve">793242</w:t>
      </w:r>
    </w:p>
    <w:p>
      <w:r>
        <w:t xml:space="preserve">@USER @USER on What-Platform🤔@USER on Fundamentally-Restoring-AMERICA😤🔥🙏Speaker @USER will Konk-U on Ur-LameBrain w/ Gavel😠</w:t>
      </w:r>
    </w:p>
    <w:p>
      <w:r>
        <w:rPr>
          <w:b/>
          <w:u w:val="single"/>
        </w:rPr>
        <w:t xml:space="preserve">793243</w:t>
      </w:r>
    </w:p>
    <w:p>
      <w:r>
        <w:t xml:space="preserve">@USER Carrey on sairas mies!!!!</w:t>
      </w:r>
    </w:p>
    <w:p>
      <w:r>
        <w:rPr>
          <w:b/>
          <w:u w:val="single"/>
        </w:rPr>
        <w:t xml:space="preserve">793244</w:t>
      </w:r>
    </w:p>
    <w:p>
      <w:r>
        <w:t xml:space="preserve">@USER Nahhh olet!</w:t>
      </w:r>
    </w:p>
    <w:p>
      <w:r>
        <w:rPr>
          <w:b/>
          <w:u w:val="single"/>
        </w:rPr>
        <w:t xml:space="preserve">793245</w:t>
      </w:r>
    </w:p>
    <w:p>
      <w:r>
        <w:t xml:space="preserve">@USER @USER Tehkää sitten jotain asevalvontalakien suhteen.</w:t>
      </w:r>
    </w:p>
    <w:p>
      <w:r>
        <w:rPr>
          <w:b/>
          <w:u w:val="single"/>
        </w:rPr>
        <w:t xml:space="preserve">793246</w:t>
      </w:r>
    </w:p>
    <w:p>
      <w:r>
        <w:t xml:space="preserve">@USER @USER @USER @USER @USER @USER @USER @USER UNDERSTOOD, Sir! Kansakunta HUNKEROITUNUT meidän COMMITMENT 2 auttaa sinua #MAGA, teidän Jumalan antamissa STABLE GENIUS sanoissa: Till The Bitter End"... Jumalan nopeus Tziyon, Shalom! Con musica, Lucho, Latinalaisen jazzin laulaja&amp;amp;säveltäjä"</w:t>
      </w:r>
    </w:p>
    <w:p>
      <w:r>
        <w:rPr>
          <w:b/>
          <w:u w:val="single"/>
        </w:rPr>
        <w:t xml:space="preserve">793247</w:t>
      </w:r>
    </w:p>
    <w:p>
      <w:r>
        <w:t xml:space="preserve">@USER Ja me kunnioitamme Jim Careya boikotoimalla hänen elokuviaan ja mediaansa! 🖕</w:t>
      </w:r>
    </w:p>
    <w:p>
      <w:r>
        <w:rPr>
          <w:b/>
          <w:u w:val="single"/>
        </w:rPr>
        <w:t xml:space="preserve">793248</w:t>
      </w:r>
    </w:p>
    <w:p>
      <w:r>
        <w:t xml:space="preserve">@USER Eric Holder......Globalistinen pahuus ruumiillistuu.</w:t>
      </w:r>
    </w:p>
    <w:p>
      <w:r>
        <w:rPr>
          <w:b/>
          <w:u w:val="single"/>
        </w:rPr>
        <w:t xml:space="preserve">793249</w:t>
      </w:r>
    </w:p>
    <w:p>
      <w:r>
        <w:t xml:space="preserve">@USER @USER Hän on valehteleva vasemmistolainen!</w:t>
      </w:r>
    </w:p>
    <w:p>
      <w:r>
        <w:rPr>
          <w:b/>
          <w:u w:val="single"/>
        </w:rPr>
        <w:t xml:space="preserve">793250</w:t>
      </w:r>
    </w:p>
    <w:p>
      <w:r>
        <w:t xml:space="preserve">@USER Mitä tappouhkauksia? Antifa ei istu hänen talonsa ulkopuolella, kuten he ovat tehneet republikaanien kanssa. Miksi hän pyyhki kaiken sosiaalisen mediansa?</w:t>
      </w:r>
    </w:p>
    <w:p>
      <w:r>
        <w:rPr>
          <w:b/>
          <w:u w:val="single"/>
        </w:rPr>
        <w:t xml:space="preserve">793251</w:t>
      </w:r>
    </w:p>
    <w:p>
      <w:r>
        <w:t xml:space="preserve">@USER Gutierrez olet niin valehtelija, että se on kaikki mitä te kaverit ovat hyviä varten.</w:t>
      </w:r>
    </w:p>
    <w:p>
      <w:r>
        <w:rPr>
          <w:b/>
          <w:u w:val="single"/>
        </w:rPr>
        <w:t xml:space="preserve">793252</w:t>
      </w:r>
    </w:p>
    <w:p>
      <w:r>
        <w:t xml:space="preserve">@USER Jumala on niin hyvä!</w:t>
      </w:r>
    </w:p>
    <w:p>
      <w:r>
        <w:rPr>
          <w:b/>
          <w:u w:val="single"/>
        </w:rPr>
        <w:t xml:space="preserve">793253</w:t>
      </w:r>
    </w:p>
    <w:p>
      <w:r>
        <w:t xml:space="preserve">@KÄYTTÄJÄ @KÄYTTÄJÄ @KÄYTTÄJÄ @KÄYTTÄJÄ @KÄYTTÄJÄ @KÄYTTÄJÄ @KÄYTTÄJÄ MUISTAKAA, ETTÄ LIBERAALIT "TAISTELIVAT VAPAUTEMME PUOLESTA, KONSERVATIIVIT OLIVAT BRITTIEN PUOLELLA!!!"</w:t>
      </w:r>
    </w:p>
    <w:p>
      <w:r>
        <w:rPr>
          <w:b/>
          <w:u w:val="single"/>
        </w:rPr>
        <w:t xml:space="preserve">793254</w:t>
      </w:r>
    </w:p>
    <w:p>
      <w:r>
        <w:t xml:space="preserve">@USER Hei seksikäs</w:t>
      </w:r>
    </w:p>
    <w:p>
      <w:r>
        <w:rPr>
          <w:b/>
          <w:u w:val="single"/>
        </w:rPr>
        <w:t xml:space="preserve">793255</w:t>
      </w:r>
    </w:p>
    <w:p>
      <w:r>
        <w:t xml:space="preserve">@USER @USER Ei tietenkään. Hän on ANTIFA:n ja BLM:n vahva tukija.</w:t>
      </w:r>
    </w:p>
    <w:p>
      <w:r>
        <w:rPr>
          <w:b/>
          <w:u w:val="single"/>
        </w:rPr>
        <w:t xml:space="preserve">793256</w:t>
      </w:r>
    </w:p>
    <w:p>
      <w:r>
        <w:t xml:space="preserve">@USER Hyvä Lird hän on inhottava edustus ihmisestä.</w:t>
      </w:r>
    </w:p>
    <w:p>
      <w:r>
        <w:rPr>
          <w:b/>
          <w:u w:val="single"/>
        </w:rPr>
        <w:t xml:space="preserve">793257</w:t>
      </w:r>
    </w:p>
    <w:p>
      <w:r>
        <w:t xml:space="preserve">@USER Se on todella. Minun abs ovat paljon enemmän määritelty, mutta kaipaan nostamalla raskas perse paino. Kiitos tyttö!</w:t>
      </w:r>
    </w:p>
    <w:p>
      <w:r>
        <w:rPr>
          <w:b/>
          <w:u w:val="single"/>
        </w:rPr>
        <w:t xml:space="preserve">793258</w:t>
      </w:r>
    </w:p>
    <w:p>
      <w:r>
        <w:t xml:space="preserve">@USER Nigga olet menettämässä</w:t>
      </w:r>
    </w:p>
    <w:p>
      <w:r>
        <w:rPr>
          <w:b/>
          <w:u w:val="single"/>
        </w:rPr>
        <w:t xml:space="preserve">793259</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w:t>
      </w:r>
    </w:p>
    <w:p>
      <w:r>
        <w:rPr>
          <w:b/>
          <w:u w:val="single"/>
        </w:rPr>
        <w:t xml:space="preserve">793260</w:t>
      </w:r>
    </w:p>
    <w:p>
      <w:r>
        <w:t xml:space="preserve">@USER Fuckin love kuningas tulppaani</w:t>
      </w:r>
    </w:p>
    <w:p>
      <w:r>
        <w:rPr>
          <w:b/>
          <w:u w:val="single"/>
        </w:rPr>
        <w:t xml:space="preserve">793261</w:t>
      </w:r>
    </w:p>
    <w:p>
      <w:r>
        <w:t xml:space="preserve">@USER @USER @USER @USER lmao! Kutsutko tätä rohkeudeksi ? Rohkea teko on se, että hän repii sanan Koraani kappaleiksi ja sitten sinä väität, että hän on sinunlaisesi nainen ;). Suurin osa hinduista ei vieläkään loukkaannu tällaisista teoista riippumatta siitä, mitä MSM näyttää näinä päivinä...</w:t>
      </w:r>
    </w:p>
    <w:p>
      <w:r>
        <w:rPr>
          <w:b/>
          <w:u w:val="single"/>
        </w:rPr>
        <w:t xml:space="preserve">793262</w:t>
      </w:r>
    </w:p>
    <w:p>
      <w:r>
        <w:t xml:space="preserve">@USER @USER @USER @USER Kyllä, amerikkalaiset naiset odottavat......, että heidän sallitaan jatkaa vauvojen SLAUTAAMISTA.  Mao, Stalin ja Hitler tappoivat myös vauvoja.  Liberaalit ovat säälittäviä, ruikuttavia, kieroja, silti sanovat, että olemme lasten puolesta", paitsi että he teurastavat vauvoja!""</w:t>
      </w:r>
    </w:p>
    <w:p>
      <w:r>
        <w:rPr>
          <w:b/>
          <w:u w:val="single"/>
        </w:rPr>
        <w:t xml:space="preserve">793263</w:t>
      </w:r>
    </w:p>
    <w:p>
      <w:r>
        <w:t xml:space="preserve">@USER @USER @USER @USER @USER @USER @USER @USER @USER @USER @USER @USER @USER @USER @USER @USER</w:t>
      </w:r>
    </w:p>
    <w:p>
      <w:r>
        <w:rPr>
          <w:b/>
          <w:u w:val="single"/>
        </w:rPr>
        <w:t xml:space="preserve">793264</w:t>
      </w:r>
    </w:p>
    <w:p>
      <w:r>
        <w:t xml:space="preserve">@USER @USER @USER @USER @USER @USER @USER Ajatus siitä, että kapitalistit pitävät kilpailusta, on vitsi.  Kapitalistit eivät pidä mistään muusta kuin hallituksen hyväksymästä monopolista välttämättömässä julkisessa palvelussa; jos he eivät pitäisi, he käyttäisivät vähemmän aikaa lobbaamiseen Britannian hallituksessa.</w:t>
      </w:r>
    </w:p>
    <w:p>
      <w:r>
        <w:rPr>
          <w:b/>
          <w:u w:val="single"/>
        </w:rPr>
        <w:t xml:space="preserve">793265</w:t>
      </w:r>
    </w:p>
    <w:p>
      <w:r>
        <w:t xml:space="preserve">@USER Limusiiniliberaaleilla ja länsimaisilla feministeillä on paljon yhteistä, mutta heidän keskinäinen pyhimyksensä on kaikkien nähtävissä. URL</w:t>
      </w:r>
    </w:p>
    <w:p>
      <w:r>
        <w:rPr>
          <w:b/>
          <w:u w:val="single"/>
        </w:rPr>
        <w:t xml:space="preserve">793266</w:t>
      </w:r>
    </w:p>
    <w:p>
      <w:r>
        <w:t xml:space="preserve">@USER Ehkä tarvitsemme asevalvontaa. Vasemmistolaiset eivät pysty kantamaan vastuuta.</w:t>
      </w:r>
    </w:p>
    <w:p>
      <w:r>
        <w:rPr>
          <w:b/>
          <w:u w:val="single"/>
        </w:rPr>
        <w:t xml:space="preserve">793267</w:t>
      </w:r>
    </w:p>
    <w:p>
      <w:r>
        <w:t xml:space="preserve">@USER Hänellä on pikkuinen tekaistu hana Turkki päällä todistaakseen, kuinka lojaali hän on.</w:t>
      </w:r>
    </w:p>
    <w:p>
      <w:r>
        <w:rPr>
          <w:b/>
          <w:u w:val="single"/>
        </w:rPr>
        <w:t xml:space="preserve">793268</w:t>
      </w:r>
    </w:p>
    <w:p>
      <w:r>
        <w:t xml:space="preserve">@USER Amerikan kansa aikoo äänestää PUNAISTA marraskuussa pelastaakseen maamme UNAMERICAN Dems &amp;amp; liberaalit!</w:t>
      </w:r>
    </w:p>
    <w:p>
      <w:r>
        <w:rPr>
          <w:b/>
          <w:u w:val="single"/>
        </w:rPr>
        <w:t xml:space="preserve">793269</w:t>
      </w:r>
    </w:p>
    <w:p>
      <w:r>
        <w:t xml:space="preserve">@USER hän on, sinä et ole</w:t>
      </w:r>
    </w:p>
    <w:p>
      <w:r>
        <w:rPr>
          <w:b/>
          <w:u w:val="single"/>
        </w:rPr>
        <w:t xml:space="preserve">793270</w:t>
      </w:r>
    </w:p>
    <w:p>
      <w:r>
        <w:t xml:space="preserve">@USER @USER unleashed"???  Ei, teidän alhaisuutenne, se on alku manaukselle pahuutta vastaan Kristuksen ruumiissa, joka tunnetaan katolisen kirkon johtajina."</w:t>
      </w:r>
    </w:p>
    <w:p>
      <w:r>
        <w:rPr>
          <w:b/>
          <w:u w:val="single"/>
        </w:rPr>
        <w:t xml:space="preserve">793271</w:t>
      </w:r>
    </w:p>
    <w:p>
      <w:r>
        <w:t xml:space="preserve">@USER Sain vain naisen anatomian mallin ja yhdistän crewneckin 😩😩😩😩</w:t>
      </w:r>
    </w:p>
    <w:p>
      <w:r>
        <w:rPr>
          <w:b/>
          <w:u w:val="single"/>
        </w:rPr>
        <w:t xml:space="preserve">793272</w:t>
      </w:r>
    </w:p>
    <w:p>
      <w:r>
        <w:t xml:space="preserve">Mitä jos kertoisin teille että Israelissa ja Amerikassa on ryhmä joka on vuosikymmenien ajan hallinnut USA:n ulkopolitiikkaa käyttämällä vakoiluvalheita ja lähes kiristysjärjestelmiä. uskoisitteko minua? #MAGA #AmericaFirst @USER The @USER @USER URL-osoite</w:t>
      </w:r>
    </w:p>
    <w:p>
      <w:r>
        <w:rPr>
          <w:b/>
          <w:u w:val="single"/>
        </w:rPr>
        <w:t xml:space="preserve">793273</w:t>
      </w:r>
    </w:p>
    <w:p>
      <w:r>
        <w:t xml:space="preserve">@USER - Gun Control (MGK DISS) URL via @USER vitun uusi Em ei anna paska liukua hän oli playin kanssa da kid @USER</w:t>
      </w:r>
    </w:p>
    <w:p>
      <w:r>
        <w:rPr>
          <w:b/>
          <w:u w:val="single"/>
        </w:rPr>
        <w:t xml:space="preserve">793274</w:t>
      </w:r>
    </w:p>
    <w:p>
      <w:r>
        <w:t xml:space="preserve">@KÄYTTÄJÄ Hän piirsi sahan, koska merkki oli hänen vasemmassa kädessään, joka on yhteydessä hänen oikeisiin aivoihinsa, jotka ovat yhteydessä hänen vasempaan silmäänsä, joka näki sahan. Hänen oikea silmänsä, joka on yhteydessä hänen vasempiin aivoihinsa, näki vasaran. #PSYC1101</w:t>
      </w:r>
    </w:p>
    <w:p>
      <w:r>
        <w:rPr>
          <w:b/>
          <w:u w:val="single"/>
        </w:rPr>
        <w:t xml:space="preserve">793275</w:t>
      </w:r>
    </w:p>
    <w:p>
      <w:r>
        <w:t xml:space="preserve">@USER Hän on homo. Hän on sairas perverssi, hän käy hermoilleni.</w:t>
      </w:r>
    </w:p>
    <w:p>
      <w:r>
        <w:rPr>
          <w:b/>
          <w:u w:val="single"/>
        </w:rPr>
        <w:t xml:space="preserve">793276</w:t>
      </w:r>
    </w:p>
    <w:p>
      <w:r>
        <w:t xml:space="preserve">.... ja liberaalit tekevät ... juu, ihan sama! URL</w:t>
      </w:r>
    </w:p>
    <w:p>
      <w:r>
        <w:rPr>
          <w:b/>
          <w:u w:val="single"/>
        </w:rPr>
        <w:t xml:space="preserve">793277</w:t>
      </w:r>
    </w:p>
    <w:p>
      <w:r>
        <w:t xml:space="preserve">@USER @USER @USER Haluan nähdä tämän korruptoituneen nartun Gitmossa syntymäpäivänä URL-osoite</w:t>
      </w:r>
    </w:p>
    <w:p>
      <w:r>
        <w:rPr>
          <w:b/>
          <w:u w:val="single"/>
        </w:rPr>
        <w:t xml:space="preserve">793278</w:t>
      </w:r>
    </w:p>
    <w:p>
      <w:r>
        <w:t xml:space="preserve">@USER Olet luultavasti paras poliitikko, jonka olen kuullut pitkään aikaan... olisitpa Illinois'ssa!</w:t>
      </w:r>
    </w:p>
    <w:p>
      <w:r>
        <w:rPr>
          <w:b/>
          <w:u w:val="single"/>
        </w:rPr>
        <w:t xml:space="preserve">793279</w:t>
      </w:r>
    </w:p>
    <w:p>
      <w:r>
        <w:t xml:space="preserve">  Vaati muita ihmisiä, joilla on ystävällisyyttä muita kohtaan, nostamaan pyörätuolinsa, josta heidät heitettiin, ja auttamaan heitä, kunnes ambulanssi saapui.</w:t>
      </w:r>
    </w:p>
    <w:p>
      <w:r>
        <w:rPr>
          <w:b/>
          <w:u w:val="single"/>
        </w:rPr>
        <w:t xml:space="preserve">793280</w:t>
      </w:r>
    </w:p>
    <w:p>
      <w:r>
        <w:t xml:space="preserve">@USER Anita Hill oli valehtelija silloin ja hän on valehtelija nyt.</w:t>
      </w:r>
    </w:p>
    <w:p>
      <w:r>
        <w:rPr>
          <w:b/>
          <w:u w:val="single"/>
        </w:rPr>
        <w:t xml:space="preserve">793281</w:t>
      </w:r>
    </w:p>
    <w:p>
      <w:r>
        <w:t xml:space="preserve">@USER @USER Minulla on ystävä, joka on noin tunnin matkan päässä Myrtle Beachista ja hän pelkää kuollakseen 🙏🏻🙏🏻🙏🏻🙏🏻.</w:t>
      </w:r>
    </w:p>
    <w:p>
      <w:r>
        <w:rPr>
          <w:b/>
          <w:u w:val="single"/>
        </w:rPr>
        <w:t xml:space="preserve">793282</w:t>
      </w:r>
    </w:p>
    <w:p>
      <w:r>
        <w:t xml:space="preserve">@USER @USER niin sanot. Kun olet vanhempi, saatat ymmärtää. Sillä, mitä joku uskoo, ei ole mitään merkitystä - kuten itse väität.</w:t>
      </w:r>
    </w:p>
    <w:p>
      <w:r>
        <w:rPr>
          <w:b/>
          <w:u w:val="single"/>
        </w:rPr>
        <w:t xml:space="preserve">793283</w:t>
      </w:r>
    </w:p>
    <w:p>
      <w:r>
        <w:t xml:space="preserve">@USER Haastattelu on erittäin tärkeä osa rekrytointiprosessia. Eikä itsensä myyminen välttämättä tule luonnostaan. Varmista, että olet täysin valmistautunut: URL ^TN</w:t>
      </w:r>
    </w:p>
    <w:p>
      <w:r>
        <w:rPr>
          <w:b/>
          <w:u w:val="single"/>
        </w:rPr>
        <w:t xml:space="preserve">793284</w:t>
      </w:r>
    </w:p>
    <w:p>
      <w:r>
        <w:t xml:space="preserve">@USER Miten kehittää heidän kilpailutaitojaan ja sosiaalisia taitojaan kotiopetuksessa...koska myös minun lapseni valittaa kiusaamisesta ja opettajien epäoikeudenmukaisesta käytöksestä, koska hän on erittäin aktiivinen....</w:t>
      </w:r>
    </w:p>
    <w:p>
      <w:r>
        <w:rPr>
          <w:b/>
          <w:u w:val="single"/>
        </w:rPr>
        <w:t xml:space="preserve">793285</w:t>
      </w:r>
    </w:p>
    <w:p>
      <w:r>
        <w:t xml:space="preserve">97 prosenttia amerikkalaisista haluaa jonkinlaista asevalvontaa. 62 prosenttia amerikkalaisista haluaa hallituksen suojelevan ympäristöä. 75 % amerikkalaisista pitää maahanmuuttoa hyvänä asiana &amp;amp; 100 % amerikkalaisista uskoo, että HotDogit kuuluvat pizzan kuoreen &amp;amp; jos italialaiset eivät pidä siitä, he voivat imeä sitä.</w:t>
      </w:r>
    </w:p>
    <w:p>
      <w:r>
        <w:rPr>
          <w:b/>
          <w:u w:val="single"/>
        </w:rPr>
        <w:t xml:space="preserve">793286</w:t>
      </w:r>
    </w:p>
    <w:p>
      <w:r>
        <w:t xml:space="preserve">@USER @USER @USER @USER @USER @USER @USER Spill the T sis hehe</w:t>
      </w:r>
    </w:p>
    <w:p>
      <w:r>
        <w:rPr>
          <w:b/>
          <w:u w:val="single"/>
        </w:rPr>
        <w:t xml:space="preserve">793287</w:t>
      </w:r>
    </w:p>
    <w:p>
      <w:r>
        <w:t xml:space="preserve">@USER Nämä ovat todella kauniita ja ainutlaatuisia.</w:t>
      </w:r>
    </w:p>
    <w:p>
      <w:r>
        <w:rPr>
          <w:b/>
          <w:u w:val="single"/>
        </w:rPr>
        <w:t xml:space="preserve">793288</w:t>
      </w:r>
    </w:p>
    <w:p>
      <w:r>
        <w:t xml:space="preserve">@USER BUT MR. JOHN KERRY POTUS SAA TEHDÄ TYÖN TEHTYÄ SINUN kaltaisistasi demokraateista huolimatta, jotka matkasivat IRANIN MULLAAN JA YRITTÄVÄT OSTAA HÄNET POIS PALLETILLA RAHAA &amp;AMP; PAKASTAA PAKASTAA RAHOJA! SINÄ &amp; OBAMAN HÄIRIÖLLINEN SOPIMUS ON APUNA TERRORISMIN RAHOITTAMISESSA MAAILMALLA! KÄVELKÄÄ METSÄSSÄ YHDESSÄ HRC:N KANSSA...</w:t>
      </w:r>
    </w:p>
    <w:p>
      <w:r>
        <w:rPr>
          <w:b/>
          <w:u w:val="single"/>
        </w:rPr>
        <w:t xml:space="preserve">793289</w:t>
      </w:r>
    </w:p>
    <w:p>
      <w:r>
        <w:t xml:space="preserve">@USER Goren mukaan hurrikaani Hazel vuonna 1955 oli Trumpin vika, ja kaikki taifuunit, syklonit ja hurrikaanit ovat kaikki Trumpin vika, ja Trump liittoutui Jumalan kanssa Hillaryn voittamiseksi.   Kaikki totta!</w:t>
      </w:r>
    </w:p>
    <w:p>
      <w:r>
        <w:rPr>
          <w:b/>
          <w:u w:val="single"/>
        </w:rPr>
        <w:t xml:space="preserve">793290</w:t>
      </w:r>
    </w:p>
    <w:p>
      <w:r>
        <w:t xml:space="preserve">@USER Toivottavasti hän on turvassa</w:t>
      </w:r>
    </w:p>
    <w:p>
      <w:r>
        <w:rPr>
          <w:b/>
          <w:u w:val="single"/>
        </w:rPr>
        <w:t xml:space="preserve">793291</w:t>
      </w:r>
    </w:p>
    <w:p>
      <w:r>
        <w:t xml:space="preserve">@USER Mutta sinä olet? Älä viitsi!</w:t>
      </w:r>
    </w:p>
    <w:p>
      <w:r>
        <w:rPr>
          <w:b/>
          <w:u w:val="single"/>
        </w:rPr>
        <w:t xml:space="preserve">793292</w:t>
      </w:r>
    </w:p>
    <w:p>
      <w:r>
        <w:t xml:space="preserve"> Ne, jotka itse asiassa ovat maailmantalouden asiantuntijoita, sattuvat vain kaikki olemaan yhtä mieltä siitä, että Brexit tulee olemaan katastrofi. Ihan vain ajatuksena.</w:t>
      </w:r>
    </w:p>
    <w:p>
      <w:r>
        <w:rPr>
          <w:b/>
          <w:u w:val="single"/>
        </w:rPr>
        <w:t xml:space="preserve">793293</w:t>
      </w:r>
    </w:p>
    <w:p>
      <w:r>
        <w:t xml:space="preserve">@USER Olet se ilkeä serkku, jota me kaikki vihaamme lol</w:t>
      </w:r>
    </w:p>
    <w:p>
      <w:r>
        <w:rPr>
          <w:b/>
          <w:u w:val="single"/>
        </w:rPr>
        <w:t xml:space="preserve">793294</w:t>
      </w:r>
    </w:p>
    <w:p>
      <w:r>
        <w:t xml:space="preserve">@USER Demin od oli Arianna Granden takia. Näetkö kuinka kaunis hän on?</w:t>
      </w:r>
    </w:p>
    <w:p>
      <w:r>
        <w:rPr>
          <w:b/>
          <w:u w:val="single"/>
        </w:rPr>
        <w:t xml:space="preserve">793295</w:t>
      </w:r>
    </w:p>
    <w:p>
      <w:r>
        <w:t xml:space="preserve">@USER @USER @USER @USER @USER Tiedämme, että hän kuuluu väkivaltaiseen liberaaliin Antifa-puolueeseen, joka KKK-huppujensa kanssa pahoinpitelee täysin tuntemattomia &amp;amp; hänen puolueensa rahoittaa sitä. Väkivaltaisin &amp;; korruptoitunein puolue yrittää nyt kaataa kyyneleitä &amp;amp; saada meidät uskomaan, että heillä on sydän. Vaikea myydä kenellekään, myös äänestäjille!</w:t>
      </w:r>
    </w:p>
    <w:p>
      <w:r>
        <w:rPr>
          <w:b/>
          <w:u w:val="single"/>
        </w:rPr>
        <w:t xml:space="preserve">793296</w:t>
      </w:r>
    </w:p>
    <w:p>
      <w:r>
        <w:t xml:space="preserve">@USER seuraa minua ja niitä, jotka uskovat👍👍United we stand divided we fall. Jatketaan auttaa presidentti Trump MAGA URL URL</w:t>
      </w:r>
    </w:p>
    <w:p>
      <w:r>
        <w:rPr>
          <w:b/>
          <w:u w:val="single"/>
        </w:rPr>
        <w:t xml:space="preserve">793297</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@USERmata raakaa hermoa sanomalla modi for 2019" siksi hän saattaa estää sinut pian hänellä on villi/märkä unelma olla pääministeri sen jälkeen kun modi ei saa täyttä enemmistöä vuonna 2019.  Älä herätä häntä unestaan, jossa bhajpaa sai 160 paikkaa vuonna 2014."</w:t>
      </w:r>
    </w:p>
    <w:p>
      <w:r>
        <w:rPr>
          <w:b/>
          <w:u w:val="single"/>
        </w:rPr>
        <w:t xml:space="preserve">793298</w:t>
      </w:r>
    </w:p>
    <w:p>
      <w:r>
        <w:t xml:space="preserve">@USER @USER Kyllä, koska meidän yksinkertaisesti PITÄÄ olla poliittisesti.  Taivas varjelkoon, ettemme anna liberaaleille oikeutta.</w:t>
      </w:r>
    </w:p>
    <w:p>
      <w:r>
        <w:rPr>
          <w:b/>
          <w:u w:val="single"/>
        </w:rPr>
        <w:t xml:space="preserve">793299</w:t>
      </w:r>
    </w:p>
    <w:p>
      <w:r>
        <w:t xml:space="preserve">@USER Kiitos. Kyllä hän on.</w:t>
      </w:r>
    </w:p>
    <w:p>
      <w:r>
        <w:rPr>
          <w:b/>
          <w:u w:val="single"/>
        </w:rPr>
        <w:t xml:space="preserve">793300</w:t>
      </w:r>
    </w:p>
    <w:p>
      <w:r>
        <w:t xml:space="preserve">@USER @USER Hän ei ole dalit eikä muslimi, ei tarvitse muistaa.</w:t>
      </w:r>
    </w:p>
    <w:p>
      <w:r>
        <w:rPr>
          <w:b/>
          <w:u w:val="single"/>
        </w:rPr>
        <w:t xml:space="preserve">793301</w:t>
      </w:r>
    </w:p>
    <w:p>
      <w:r>
        <w:t xml:space="preserve">@USER Liberaalit pilaavat kaiken.</w:t>
      </w:r>
    </w:p>
    <w:p>
      <w:r>
        <w:rPr>
          <w:b/>
          <w:u w:val="single"/>
        </w:rPr>
        <w:t xml:space="preserve">793302</w:t>
      </w:r>
    </w:p>
    <w:p>
      <w:r>
        <w:t xml:space="preserve">KAIKKI TÄMÄ ON PASKAPUHETTA. Tällä on kaikki tekemistä äänestyksen lykkäämisen kanssa.... #MAGA #ConfirmKavanaughNow #POTUS URL-osoite</w:t>
      </w:r>
    </w:p>
    <w:p>
      <w:r>
        <w:rPr>
          <w:b/>
          <w:u w:val="single"/>
        </w:rPr>
        <w:t xml:space="preserve">793303</w:t>
      </w:r>
    </w:p>
    <w:p>
      <w:r>
        <w:t xml:space="preserve">@USER @USER @USER @USER @USER @USER @USER @USER Älä unohda, että tämä on Trumpin vika. Aivan kuten se, miten hän on salaliitossa hurrikaanien pahentamiseksi. He unohtivat kertoa meille, miten tämä hurrikaani oli myös Trumpsin vika.</w:t>
      </w:r>
    </w:p>
    <w:p>
      <w:r>
        <w:rPr>
          <w:b/>
          <w:u w:val="single"/>
        </w:rPr>
        <w:t xml:space="preserve">793304</w:t>
      </w:r>
    </w:p>
    <w:p>
      <w:r>
        <w:t xml:space="preserve">@USER @USER @USER Odotin, että hän sanoisi hokey pokey ja he kääntyisivät ympäri. lol Oikeasti, mitä hittoa.</w:t>
      </w:r>
    </w:p>
    <w:p>
      <w:r>
        <w:rPr>
          <w:b/>
          <w:u w:val="single"/>
        </w:rPr>
        <w:t xml:space="preserve">793305</w:t>
      </w:r>
    </w:p>
    <w:p>
      <w:r>
        <w:t xml:space="preserve">@USER Se oli hieman liian utelias.</w:t>
      </w:r>
    </w:p>
    <w:p>
      <w:r>
        <w:rPr>
          <w:b/>
          <w:u w:val="single"/>
        </w:rPr>
        <w:t xml:space="preserve">793306</w:t>
      </w:r>
    </w:p>
    <w:p>
      <w:r>
        <w:t xml:space="preserve">@USER Sinun pitäisi ottaa tämä kuva alas, koska tuhosit yhden kaikkien aikojen suosikki koomikko/näyttelijöistä @USER URL-osoite</w:t>
      </w:r>
    </w:p>
    <w:p>
      <w:r>
        <w:rPr>
          <w:b/>
          <w:u w:val="single"/>
        </w:rPr>
        <w:t xml:space="preserve">793307</w:t>
      </w:r>
    </w:p>
    <w:p>
      <w:r>
        <w:t xml:space="preserve">Tänään on kulunut 1 vuosi siitä, kun perustajamme valitettavasti menehtyi. Mandy omisti elämänsä eläinten pelastamiselle kaikkialla Yhdistyneessä kuningaskunnassa. Toivomme kaikki, että hän katsoo meitä hymyillen tietäen, että jatkamme hänen yli 20 vuotta sitten aloittamaansa työtä. ikuisesti ajatuksissamme Mandy Leigh Koko henkilökunnalta &amp;amp; Trustees URL-osoite</w:t>
      </w:r>
    </w:p>
    <w:p>
      <w:r>
        <w:rPr>
          <w:b/>
          <w:u w:val="single"/>
        </w:rPr>
        <w:t xml:space="preserve">793308</w:t>
      </w:r>
    </w:p>
    <w:p>
      <w:r>
        <w:t xml:space="preserve">@USER Luottavainen trump ei koskaan tulla valituksi.</w:t>
      </w:r>
    </w:p>
    <w:p>
      <w:r>
        <w:rPr>
          <w:b/>
          <w:u w:val="single"/>
        </w:rPr>
        <w:t xml:space="preserve">793309</w:t>
      </w:r>
    </w:p>
    <w:p>
      <w:r>
        <w:t xml:space="preserve">10 merkkiä siitä, että SINÄ olet myyntizombie 🧟♂️ URL #markkinointi #myynti #myynti #myymälä #tyyli #WednesdayWisdom URL</w:t>
      </w:r>
    </w:p>
    <w:p>
      <w:r>
        <w:rPr>
          <w:b/>
          <w:u w:val="single"/>
        </w:rPr>
        <w:t xml:space="preserve">793310</w:t>
      </w:r>
    </w:p>
    <w:p>
      <w:r>
        <w:t xml:space="preserve">@USER Hän on huoltonäytössä</w:t>
      </w:r>
    </w:p>
    <w:p>
      <w:r>
        <w:rPr>
          <w:b/>
          <w:u w:val="single"/>
        </w:rPr>
        <w:t xml:space="preserve">793311</w:t>
      </w:r>
    </w:p>
    <w:p>
      <w:r>
        <w:t xml:space="preserve">@USER @USER @USER Hän piilottelee lasta.</w:t>
      </w:r>
    </w:p>
    <w:p>
      <w:r>
        <w:rPr>
          <w:b/>
          <w:u w:val="single"/>
        </w:rPr>
        <w:t xml:space="preserve">793312</w:t>
      </w:r>
    </w:p>
    <w:p>
      <w:r>
        <w:t xml:space="preserve">@USER @USER Ihan kuin poliittisesti korrekti puhe ja asevalvontalait eivät olisi hyökkäyksiä perustuslakia vastaan! Tekopyhyytesi näkyy.</w:t>
      </w:r>
    </w:p>
    <w:p>
      <w:r>
        <w:rPr>
          <w:b/>
          <w:u w:val="single"/>
        </w:rPr>
        <w:t xml:space="preserve">793313</w:t>
      </w:r>
    </w:p>
    <w:p>
      <w:r>
        <w:t xml:space="preserve">@USER @USER @USER @USER @USER Lopeta itsestäsi puhuminen...</w:t>
      </w:r>
    </w:p>
    <w:p>
      <w:r>
        <w:rPr>
          <w:b/>
          <w:u w:val="single"/>
        </w:rPr>
        <w:t xml:space="preserve">793314</w:t>
      </w:r>
    </w:p>
    <w:p>
      <w:r>
        <w:t xml:space="preserve">@USER @USER Neuvoiko @USER Irania tekemään näin, koska hän on Iranin luottohenkilö?</w:t>
      </w:r>
    </w:p>
    <w:p>
      <w:r>
        <w:rPr>
          <w:b/>
          <w:u w:val="single"/>
        </w:rPr>
        <w:t xml:space="preserve">793315</w:t>
      </w:r>
    </w:p>
    <w:p>
      <w:r>
        <w:t xml:space="preserve">@USER @USER Tuo on hulvatonta!  Yritä uudelleen.  Liberaalit ja heidän median lakeijansa ovat tehneet juuri niin.  😜</w:t>
      </w:r>
    </w:p>
    <w:p>
      <w:r>
        <w:rPr>
          <w:b/>
          <w:u w:val="single"/>
        </w:rPr>
        <w:t xml:space="preserve">793316</w:t>
      </w:r>
    </w:p>
    <w:p>
      <w:r>
        <w:t xml:space="preserve">@USER Bob dickbrain" Woodward. "Olisinpa Ann Coulter."""</w:t>
      </w:r>
    </w:p>
    <w:p>
      <w:r>
        <w:rPr>
          <w:b/>
          <w:u w:val="single"/>
        </w:rPr>
        <w:t xml:space="preserve">793317</w:t>
      </w:r>
    </w:p>
    <w:p>
      <w:r>
        <w:t xml:space="preserve">@USER Grover on antifa ja muuttaa jatkuvasti ulkonäköään piiloutuakseen hallitukselta.   URL</w:t>
      </w:r>
    </w:p>
    <w:p>
      <w:r>
        <w:rPr>
          <w:b/>
          <w:u w:val="single"/>
        </w:rPr>
        <w:t xml:space="preserve">793318</w:t>
      </w:r>
    </w:p>
    <w:p>
      <w:r>
        <w:t xml:space="preserve">@USER Välittääkö kukaan edes siitä, mitä nämä hyödyttömät paskat sanovat tai ajattelevat?</w:t>
      </w:r>
    </w:p>
    <w:p>
      <w:r>
        <w:rPr>
          <w:b/>
          <w:u w:val="single"/>
        </w:rPr>
        <w:t xml:space="preserve">793319</w:t>
      </w:r>
    </w:p>
    <w:p>
      <w:r>
        <w:t xml:space="preserve">@USER hän on kaunis näyttää Mona Lisalta</w:t>
      </w:r>
    </w:p>
    <w:p>
      <w:r>
        <w:rPr>
          <w:b/>
          <w:u w:val="single"/>
        </w:rPr>
        <w:t xml:space="preserve">793320</w:t>
      </w:r>
    </w:p>
    <w:p>
      <w:r>
        <w:t xml:space="preserve">Perustuslain päivä -- vuoden 2018 tärkein juhlapäivä URL #ConstitutionDay #MAGA #KAG #Obama #Clinton #DeepState vallan väärinkäyttö: #Spygate #WitchHunt #Sedition=#TREASON</w:t>
      </w:r>
    </w:p>
    <w:p>
      <w:r>
        <w:rPr>
          <w:b/>
          <w:u w:val="single"/>
        </w:rPr>
        <w:t xml:space="preserve">793321</w:t>
      </w:r>
    </w:p>
    <w:p>
      <w:r>
        <w:t xml:space="preserve">@USER @USER @USER @USER @USER @USER Olet 8-vuotias poika Trump korjasi katastrofin, jonka sinä ja kiero ja Barak jätitte.</w:t>
      </w:r>
    </w:p>
    <w:p>
      <w:r>
        <w:rPr>
          <w:b/>
          <w:u w:val="single"/>
        </w:rPr>
        <w:t xml:space="preserve">793322</w:t>
      </w:r>
    </w:p>
    <w:p>
      <w:r>
        <w:t xml:space="preserve">@USER Siirry osoitteeseen la casa de las micheladas!!!! Heillä on ihan hulluja!</w:t>
      </w:r>
    </w:p>
    <w:p>
      <w:r>
        <w:rPr>
          <w:b/>
          <w:u w:val="single"/>
        </w:rPr>
        <w:t xml:space="preserve">793323</w:t>
      </w:r>
    </w:p>
    <w:p>
      <w:r>
        <w:t xml:space="preserve">@USER @USER Collins ei ole se, mitä hän yrittää uskotella ihmisille olevansa.</w:t>
      </w:r>
    </w:p>
    <w:p>
      <w:r>
        <w:rPr>
          <w:b/>
          <w:u w:val="single"/>
        </w:rPr>
        <w:t xml:space="preserve">793324</w:t>
      </w:r>
    </w:p>
    <w:p>
      <w:r>
        <w:t xml:space="preserve">@USER @USER Kyle long on hyvä. Veikkaan, että hän on vain saamassa lepoa. Ole hyvä Brownin sijaan Sims.</w:t>
      </w:r>
    </w:p>
    <w:p>
      <w:r>
        <w:rPr>
          <w:b/>
          <w:u w:val="single"/>
        </w:rPr>
        <w:t xml:space="preserve">793325</w:t>
      </w:r>
    </w:p>
    <w:p>
      <w:r>
        <w:t xml:space="preserve">@USER Breitbart on hakkeroitu! Otsikkosi kertoo kaiken.</w:t>
      </w:r>
    </w:p>
    <w:p>
      <w:r>
        <w:rPr>
          <w:b/>
          <w:u w:val="single"/>
        </w:rPr>
        <w:t xml:space="preserve">793326</w:t>
      </w:r>
    </w:p>
    <w:p>
      <w:r>
        <w:t xml:space="preserve">@USER @USER 100% samaa mieltä.  Jos näemme hänet tänä vuonna aloittamassa, se johtuu siitä, että Maxi menee kylmäksi.  Toivottavasti hän on ensi vuoden aloittaja...</w:t>
      </w:r>
    </w:p>
    <w:p>
      <w:r>
        <w:rPr>
          <w:b/>
          <w:u w:val="single"/>
        </w:rPr>
        <w:t xml:space="preserve">793327</w:t>
      </w:r>
    </w:p>
    <w:p>
      <w:r>
        <w:t xml:space="preserve">.@USER löysi" keskimääräisen amerikkalaisen väestörakenteen mukaan. Löysin 118 asiaa, joista keskivertoamerikkalainen on samaa mieltä, Bill Gatesista asevalvontaan ja ajotaitoihin.  URL-OSOITE URL-OSOITE</w:t>
      </w:r>
    </w:p>
    <w:p>
      <w:r>
        <w:rPr>
          <w:b/>
          <w:u w:val="single"/>
        </w:rPr>
        <w:t xml:space="preserve">793328</w:t>
      </w:r>
    </w:p>
    <w:p>
      <w:r>
        <w:t xml:space="preserve">@USER Hän on myrskyn kanssa</w:t>
      </w:r>
    </w:p>
    <w:p>
      <w:r>
        <w:rPr>
          <w:b/>
          <w:u w:val="single"/>
        </w:rPr>
        <w:t xml:space="preserve">793329</w:t>
      </w:r>
    </w:p>
    <w:p>
      <w:r>
        <w:t xml:space="preserve">@USER @USER hän on niin kaunis!</w:t>
      </w:r>
    </w:p>
    <w:p>
      <w:r>
        <w:rPr>
          <w:b/>
          <w:u w:val="single"/>
        </w:rPr>
        <w:t xml:space="preserve">793330</w:t>
      </w:r>
    </w:p>
    <w:p>
      <w:r>
        <w:t xml:space="preserve">@USER @USER Hän on mies, joka salli yhden valmentajansa vaimon hyväksikäytön vuosien ajan ja peitteli sitä. JA heitti kaikki, myös oman vaimonsa, bussin alle auttaakseen itseään, kun kaikki hänen valheensa (hän ei koskaan uskonut, että kukaan tietäisi) tulivat julki. Hän on täysi paskiainen.</w:t>
      </w:r>
    </w:p>
    <w:p>
      <w:r>
        <w:rPr>
          <w:b/>
          <w:u w:val="single"/>
        </w:rPr>
        <w:t xml:space="preserve">793331</w:t>
      </w:r>
    </w:p>
    <w:p>
      <w:r>
        <w:t xml:space="preserve">@KÄYTTÄJÄ Hän on melkoinen tekijä!</w:t>
      </w:r>
    </w:p>
    <w:p>
      <w:r>
        <w:rPr>
          <w:b/>
          <w:u w:val="single"/>
        </w:rPr>
        <w:t xml:space="preserve">793332</w:t>
      </w:r>
    </w:p>
    <w:p>
      <w:r>
        <w:t xml:space="preserve">@KÄYTTÄJÄ @KÄYTTÄJÄ Toivon todella, että olet oikeassa!!!</w:t>
      </w:r>
    </w:p>
    <w:p>
      <w:r>
        <w:rPr>
          <w:b/>
          <w:u w:val="single"/>
        </w:rPr>
        <w:t xml:space="preserve">793333</w:t>
      </w:r>
    </w:p>
    <w:p>
      <w:r>
        <w:t xml:space="preserve">Muutamia asioita, jotka tapahtuivat minulle #KUFball road winien välissä: -menin naimisiin -seksiä kaksi kertaa -erosin</w:t>
      </w:r>
    </w:p>
    <w:p>
      <w:r>
        <w:rPr>
          <w:b/>
          <w:u w:val="single"/>
        </w:rPr>
        <w:t xml:space="preserve">793334</w:t>
      </w:r>
    </w:p>
    <w:p>
      <w:r>
        <w:t xml:space="preserve">@USER Hienoa hän on poistettava hän on alhainen elämässä</w:t>
      </w:r>
    </w:p>
    <w:p>
      <w:r>
        <w:rPr>
          <w:b/>
          <w:u w:val="single"/>
        </w:rPr>
        <w:t xml:space="preserve">793335</w:t>
      </w:r>
    </w:p>
    <w:p>
      <w:r>
        <w:t xml:space="preserve">@USER @USER @USER ettekö tarjoa mielenterveysturvaa toimittajillenne?!?</w:t>
      </w:r>
    </w:p>
    <w:p>
      <w:r>
        <w:rPr>
          <w:b/>
          <w:u w:val="single"/>
        </w:rPr>
        <w:t xml:space="preserve">793336</w:t>
      </w:r>
    </w:p>
    <w:p>
      <w:r>
        <w:t xml:space="preserve">@USER @USER @USER @USER @USER @USER Tuhoaminen on hieman tylyä: olen täysin samaa mieltä ensimmäisestä kohdasta.  Muistan, että minua neuvottiin olemaan menemättä ESA:n piiriin, koska stressitestaus oli ankara ja minun olisi parempi mennä työohjelmaan, koska en ollut oikeutettu mihinkään etuuksiin (paitsi asumistukeen.</w:t>
      </w:r>
    </w:p>
    <w:p>
      <w:r>
        <w:rPr>
          <w:b/>
          <w:u w:val="single"/>
        </w:rPr>
        <w:t xml:space="preserve">793337</w:t>
      </w:r>
    </w:p>
    <w:p>
      <w:r>
        <w:t xml:space="preserve">@USER Monet ihmiset tekevät täyttä työvuoroa ja löytävät silti kotiinsa oikein. Tämä paskanjauhanta ei mene läpi yleisön keskuudessa.</w:t>
      </w:r>
    </w:p>
    <w:p>
      <w:r>
        <w:rPr>
          <w:b/>
          <w:u w:val="single"/>
        </w:rPr>
        <w:t xml:space="preserve">793338</w:t>
      </w:r>
    </w:p>
    <w:p>
      <w:r>
        <w:t xml:space="preserve">@USER He uskovat häntä vain siksi, että hän sabotoi Kavanaugh'n mahdollisuuksia päästä korkeimman oikeuden tuomariksi. Nämä elitistit ja radikaaliliberaalit tekevät mitä tahansa sabotoidakseen Trumpsin presidenttikautta.</w:t>
      </w:r>
    </w:p>
    <w:p>
      <w:r>
        <w:rPr>
          <w:b/>
          <w:u w:val="single"/>
        </w:rPr>
        <w:t xml:space="preserve">793339</w:t>
      </w:r>
    </w:p>
    <w:p>
      <w:r>
        <w:t xml:space="preserve">@USER Se johtuu siitä, että hänellä on (pään aalto) ainakin noin 50 kiloa ja pari senttiä tai jalkaa, joten se on ok. Puhumattakaan siitä, että Miley ei näytä tappelevalta tyypiltä. (IDK onko hän sitä vai ei)</w:t>
      </w:r>
    </w:p>
    <w:p>
      <w:r>
        <w:rPr>
          <w:b/>
          <w:u w:val="single"/>
        </w:rPr>
        <w:t xml:space="preserve">793340</w:t>
      </w:r>
    </w:p>
    <w:p>
      <w:r>
        <w:t xml:space="preserve">PANIIKKI DC:ssä Istunnot/Huber pitää kokouksia...  #wwg1wga #qanon @USER #MAGA #walkaway @USER @USER @USER @USER @USER @USER @USER @USER @USER @USER @USER @USER @USER @USER @USER URL-osoite</w:t>
      </w:r>
    </w:p>
    <w:p>
      <w:r>
        <w:rPr>
          <w:b/>
          <w:u w:val="single"/>
        </w:rPr>
        <w:t xml:space="preserve">793341</w:t>
      </w:r>
    </w:p>
    <w:p>
      <w:r>
        <w:t xml:space="preserve">@USER Ohh shit 😦</w:t>
      </w:r>
    </w:p>
    <w:p>
      <w:r>
        <w:rPr>
          <w:b/>
          <w:u w:val="single"/>
        </w:rPr>
        <w:t xml:space="preserve">793342</w:t>
      </w:r>
    </w:p>
    <w:p>
      <w:r>
        <w:t xml:space="preserve">@USER @USER Liberaalit eivät välitä paskaakaan. Heillä ei ole sielua.</w:t>
      </w:r>
    </w:p>
    <w:p>
      <w:r>
        <w:rPr>
          <w:b/>
          <w:u w:val="single"/>
        </w:rPr>
        <w:t xml:space="preserve">793343</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Rakastan teitä. 🙋♀️🇺🇸❤ Seuraan kaikkia Patriootteja.</w:t>
      </w:r>
    </w:p>
    <w:p>
      <w:r>
        <w:rPr>
          <w:b/>
          <w:u w:val="single"/>
        </w:rPr>
        <w:t xml:space="preserve">793344</w:t>
      </w:r>
    </w:p>
    <w:p>
      <w:r>
        <w:t xml:space="preserve">@KÄYTTÄJÄ @KÄYTTÄJÄ Katso kuin hän paksu. Paha ämmä.</w:t>
      </w:r>
    </w:p>
    <w:p>
      <w:r>
        <w:rPr>
          <w:b/>
          <w:u w:val="single"/>
        </w:rPr>
        <w:t xml:space="preserve">793345</w:t>
      </w:r>
    </w:p>
    <w:p>
      <w:r>
        <w:t xml:space="preserve">@USER Yhtä hyvin voisit mennä Walmartin kassalle hakemaan tietoa ydinfuusiosta kuin nbc:lle aseista. Kun media syöttää näille tyhjille aivoille sellaista paskaa, ei ole ihme, että meillä on asevalvontakulttilaisia ja yleiset taustatarkastukset" #GunSense #GunControlNow #GunControl #"</w:t>
      </w:r>
    </w:p>
    <w:p>
      <w:r>
        <w:rPr>
          <w:b/>
          <w:u w:val="single"/>
        </w:rPr>
        <w:t xml:space="preserve">793346</w:t>
      </w:r>
    </w:p>
    <w:p>
      <w:r>
        <w:t xml:space="preserve">@USER Vitut seinästä. Amerikkalaiset valkoiset tai mustat miehet tappavat paljon enemmän kuin yksikään maahanmuuttaja. Asevalvonta auttaisi paljon enemmän.</w:t>
      </w:r>
    </w:p>
    <w:p>
      <w:r>
        <w:rPr>
          <w:b/>
          <w:u w:val="single"/>
        </w:rPr>
        <w:t xml:space="preserve">793347</w:t>
      </w:r>
    </w:p>
    <w:p>
      <w:r>
        <w:t xml:space="preserve">@USER Uskon #ChristineBlaseyFord kuitenkin väitän, että se ei tee yhtään mitään eroa Trumpin ja äskettäin Roy Mooren jälkeen @USER kauan sitten päätti liittoutua naisvihamielisyyden ja hyväksikäytön kanssa. #KavanaughConfirmationHearing on seuraava askel #TheHandmaidsTale #MAGA</w:t>
      </w:r>
    </w:p>
    <w:p>
      <w:r>
        <w:rPr>
          <w:b/>
          <w:u w:val="single"/>
        </w:rPr>
        <w:t xml:space="preserve">793348</w:t>
      </w:r>
    </w:p>
    <w:p>
      <w:r>
        <w:t xml:space="preserve">@USER Ei voi sanoa näitä sanoja!! Tweeter tulee koputtamaan</w:t>
      </w:r>
    </w:p>
    <w:p>
      <w:r>
        <w:rPr>
          <w:b/>
          <w:u w:val="single"/>
        </w:rPr>
        <w:t xml:space="preserve">793349</w:t>
      </w:r>
    </w:p>
    <w:p>
      <w:r>
        <w:t xml:space="preserve">@USER elmo on antifa</w:t>
      </w:r>
    </w:p>
    <w:p>
      <w:r>
        <w:rPr>
          <w:b/>
          <w:u w:val="single"/>
        </w:rPr>
        <w:t xml:space="preserve">793350</w:t>
      </w:r>
    </w:p>
    <w:p>
      <w:r>
        <w:t xml:space="preserve">@USER CA on aina ollut sininen, ja niin olen minäkin. Et näytä tekevän juuri muuta kuin auttavan itseäsi. Naapurini tavoin olet samppanjasosialisti.</w:t>
      </w:r>
    </w:p>
    <w:p>
      <w:r>
        <w:rPr>
          <w:b/>
          <w:u w:val="single"/>
        </w:rPr>
        <w:t xml:space="preserve">793351</w:t>
      </w:r>
    </w:p>
    <w:p>
      <w:r>
        <w:t xml:space="preserve">@USER @USER @USER @USER @USER @USER @USER @USER @USER Eikä millään näistä ole mitään tekemistä Trumpin kanssa." - Liberaalit eivät voisi vähempää välittää siitä, kuka oli vastuussa &amp;amp; että suurin osa syytteistä oli ihmisiä, joita Potus ei koskaan tavannut ja jotka tekivät asioita, kun Obama nukkui ratissa. Faktoilla ei ole merkitystä vasemmistolle."</w:t>
      </w:r>
    </w:p>
    <w:p>
      <w:r>
        <w:rPr>
          <w:b/>
          <w:u w:val="single"/>
        </w:rPr>
        <w:t xml:space="preserve">793352</w:t>
      </w:r>
    </w:p>
    <w:p>
      <w:r>
        <w:t xml:space="preserve">@USER Ei hän ei voi, koska menettää palveluaikaa keskeytysten aikana hän on vapautuksen alainen.</w:t>
      </w:r>
    </w:p>
    <w:p>
      <w:r>
        <w:rPr>
          <w:b/>
          <w:u w:val="single"/>
        </w:rPr>
        <w:t xml:space="preserve">793353</w:t>
      </w:r>
    </w:p>
    <w:p>
      <w:r>
        <w:t xml:space="preserve">@USER @USER @USER @USER Järkevä asevalvonta voi vain auttaa. Psyykkisesti epävakailla ihmisillä ei pitäisi olla aseita. Ihmisillä, joilla on lähestymiskielto, ei pitäisi olla aseita. Kukaan ei tarvitse asetta, jossa on yli 5-6 patruunan lipas (ellei zombiapokalypsi tapahdu).</w:t>
      </w:r>
    </w:p>
    <w:p>
      <w:r>
        <w:rPr>
          <w:b/>
          <w:u w:val="single"/>
        </w:rPr>
        <w:t xml:space="preserve">793354</w:t>
      </w:r>
    </w:p>
    <w:p>
      <w:r>
        <w:t xml:space="preserve">@USER @USER Uskon, että KAIKKI nämä asiat on tarkoitettu asevalvonnan aikaansaamiseksi. Asevalvonta = Amerikan aseistariisunta.</w:t>
      </w:r>
    </w:p>
    <w:p>
      <w:r>
        <w:rPr>
          <w:b/>
          <w:u w:val="single"/>
        </w:rPr>
        <w:t xml:space="preserve">793355</w:t>
      </w:r>
    </w:p>
    <w:p>
      <w:r>
        <w:t xml:space="preserve">@USER @USER He suuttuvat aina, kun he menettävät rahaa. 🇺🇸</w:t>
      </w:r>
    </w:p>
    <w:p>
      <w:r>
        <w:rPr>
          <w:b/>
          <w:u w:val="single"/>
        </w:rPr>
        <w:t xml:space="preserve">793356</w:t>
      </w:r>
    </w:p>
    <w:p>
      <w:r>
        <w:t xml:space="preserve">@USER Älä epäile lihavaa miestä</w:t>
      </w:r>
    </w:p>
    <w:p>
      <w:r>
        <w:rPr>
          <w:b/>
          <w:u w:val="single"/>
        </w:rPr>
        <w:t xml:space="preserve">793357</w:t>
      </w:r>
    </w:p>
    <w:p>
      <w:r>
        <w:t xml:space="preserve">@USER @USER @USER @USER @USER Takaan, että hän ei anna vannoa valan alla.</w:t>
      </w:r>
    </w:p>
    <w:p>
      <w:r>
        <w:rPr>
          <w:b/>
          <w:u w:val="single"/>
        </w:rPr>
        <w:t xml:space="preserve">793358</w:t>
      </w:r>
    </w:p>
    <w:p>
      <w:r>
        <w:t xml:space="preserve">@USER Sinulla ei ole vaimoa, koska olet kusipää.</w:t>
      </w:r>
    </w:p>
    <w:p>
      <w:r>
        <w:rPr>
          <w:b/>
          <w:u w:val="single"/>
        </w:rPr>
        <w:t xml:space="preserve">793359</w:t>
      </w:r>
    </w:p>
    <w:p>
      <w:r>
        <w:t xml:space="preserve">@USER @USER Tosi perse lausunto täällä</w:t>
      </w:r>
    </w:p>
    <w:p>
      <w:r>
        <w:rPr>
          <w:b/>
          <w:u w:val="single"/>
        </w:rPr>
        <w:t xml:space="preserve">793360</w:t>
      </w:r>
    </w:p>
    <w:p>
      <w:r>
        <w:t xml:space="preserve">@USER Kerro hänelle, että hän on johtaja!!!!</w:t>
      </w:r>
    </w:p>
    <w:p>
      <w:r>
        <w:rPr>
          <w:b/>
          <w:u w:val="single"/>
        </w:rPr>
        <w:t xml:space="preserve">793361</w:t>
      </w:r>
    </w:p>
    <w:p>
      <w:r>
        <w:t xml:space="preserve">@USER vain despacito</w:t>
      </w:r>
    </w:p>
    <w:p>
      <w:r>
        <w:rPr>
          <w:b/>
          <w:u w:val="single"/>
        </w:rPr>
        <w:t xml:space="preserve">793362</w:t>
      </w:r>
    </w:p>
    <w:p>
      <w:r>
        <w:t xml:space="preserve">@USER Kasvata itsellesi pari. M</w:t>
      </w:r>
    </w:p>
    <w:p>
      <w:r>
        <w:rPr>
          <w:b/>
          <w:u w:val="single"/>
        </w:rPr>
        <w:t xml:space="preserve">793363</w:t>
      </w:r>
    </w:p>
    <w:p>
      <w:r>
        <w:t xml:space="preserve">@USER Twitter bannasi juuri ylpeät pojat ja Alex McGinnisin! Antifaa ei ole vielä kielletty, mutta heidät on luokiteltu terroristijärjestöksi. Miten tämä voi tapahtua! Teidän täytyy tehdä jotain tälle!</w:t>
      </w:r>
    </w:p>
    <w:p>
      <w:r>
        <w:rPr>
          <w:b/>
          <w:u w:val="single"/>
        </w:rPr>
        <w:t xml:space="preserve">793364</w:t>
      </w:r>
    </w:p>
    <w:p>
      <w:r>
        <w:t xml:space="preserve">@USER @USER @USER @USER Mukava kuulla Jacob!  Milloin?  @USER</w:t>
      </w:r>
    </w:p>
    <w:p>
      <w:r>
        <w:rPr>
          <w:b/>
          <w:u w:val="single"/>
        </w:rPr>
        <w:t xml:space="preserve">793365</w:t>
      </w:r>
    </w:p>
    <w:p>
      <w:r>
        <w:t xml:space="preserve">@USER Hämmästyttävää, kuinka moni äänesti syylliseksi ennen kuin on todistettu syyttömäksi. Paljon liberaaleja äänestää tässä gallupissa ilmeisesti.</w:t>
      </w:r>
    </w:p>
    <w:p>
      <w:r>
        <w:rPr>
          <w:b/>
          <w:u w:val="single"/>
        </w:rPr>
        <w:t xml:space="preserve">793366</w:t>
      </w:r>
    </w:p>
    <w:p>
      <w:r>
        <w:t xml:space="preserve">@USER Mikä vihainen ihminen hän on 🤣 URL-osoite</w:t>
      </w:r>
    </w:p>
    <w:p>
      <w:r>
        <w:rPr>
          <w:b/>
          <w:u w:val="single"/>
        </w:rPr>
        <w:t xml:space="preserve">793367</w:t>
      </w:r>
    </w:p>
    <w:p>
      <w:r>
        <w:t xml:space="preserve">@USER @USER Onko tämä totta?</w:t>
      </w:r>
    </w:p>
    <w:p>
      <w:r>
        <w:rPr>
          <w:b/>
          <w:u w:val="single"/>
        </w:rPr>
        <w:t xml:space="preserve">793368</w:t>
      </w:r>
    </w:p>
    <w:p>
      <w:r>
        <w:t xml:space="preserve"/>
      </w:r>
    </w:p>
    <w:p>
      <w:r>
        <w:rPr>
          <w:b/>
          <w:u w:val="single"/>
        </w:rPr>
        <w:t xml:space="preserve">793369</w:t>
      </w:r>
    </w:p>
    <w:p>
      <w:r>
        <w:t xml:space="preserve">@USER @USER @USER @USER @USER @USER Kyllä mukana. Tasoitusvarauksen käyttöönotto, koska konservatiivit tiesivät, että ensi ja sitä seuraava vuosi on vaikein viisivuotiskauden aikana. Ennusteet ovat osoittautumassa oikeiksi.</w:t>
      </w:r>
    </w:p>
    <w:p>
      <w:r>
        <w:rPr>
          <w:b/>
          <w:u w:val="single"/>
        </w:rPr>
        <w:t xml:space="preserve">793370</w:t>
      </w:r>
    </w:p>
    <w:p>
      <w:r>
        <w:t xml:space="preserve">@USER Tyhmä poika</w:t>
      </w:r>
    </w:p>
    <w:p>
      <w:r>
        <w:rPr>
          <w:b/>
          <w:u w:val="single"/>
        </w:rPr>
        <w:t xml:space="preserve">793371</w:t>
      </w:r>
    </w:p>
    <w:p>
      <w:r>
        <w:t xml:space="preserve">@USER Olen kauhistunut siitä, että harkitsette `kääpiöpainispektaakkelin' järjestämistä. Sana itsessään on loukkaava, mutta tällainen tilaisuus ylläpitää kääpiöihin liittyviä stereotypioita ja on erittäin vahingollinen kääpiöyhteisölle. Miettikää asiaa uudelleen.</w:t>
      </w:r>
    </w:p>
    <w:p>
      <w:r>
        <w:rPr>
          <w:b/>
          <w:u w:val="single"/>
        </w:rPr>
        <w:t xml:space="preserve">793372</w:t>
      </w:r>
    </w:p>
    <w:p>
      <w:r>
        <w:t xml:space="preserve">@USER @USER Corey Booker yritti sormella räjäyttää persettäni teini-ikäisenä. #MAGA #WalkAway URL-osoite.</w:t>
      </w:r>
    </w:p>
    <w:p>
      <w:r>
        <w:rPr>
          <w:b/>
          <w:u w:val="single"/>
        </w:rPr>
        <w:t xml:space="preserve">793373</w:t>
      </w:r>
    </w:p>
    <w:p>
      <w:r>
        <w:t xml:space="preserve">@USER @USER @USER @USER Ei merkitse mitään!!! Olet aina niin dramaattinen, eikä mikään lupauksistasi koskaan toteudu, enkä ole varma, miksi vielä seuraan sinua. Alan ymmärtää, että olet täynnä paskaa.</w:t>
      </w:r>
    </w:p>
    <w:p>
      <w:r>
        <w:rPr>
          <w:b/>
          <w:u w:val="single"/>
        </w:rPr>
        <w:t xml:space="preserve">793374</w:t>
      </w:r>
    </w:p>
    <w:p>
      <w:r>
        <w:t xml:space="preserve">💥Putting faces to the Deep State💥 James O'Keefe of @USER Announces Deep State Investigation at the Gateway Eagle Forum. Fantastic! Odotan tätä innolla 😁 #ConspiracyNoMore #PatriotsWin #TrumpTreason #TheTruthShallSetUsFree #MAGA #WWG1WGA URL-osoite</w:t>
      </w:r>
    </w:p>
    <w:p>
      <w:r>
        <w:rPr>
          <w:b/>
          <w:u w:val="single"/>
        </w:rPr>
        <w:t xml:space="preserve">793375</w:t>
      </w:r>
    </w:p>
    <w:p>
      <w:r>
        <w:t xml:space="preserve">@USER OLET SÖPÖMPI KUIN MINÄ SHHHHH</w:t>
      </w:r>
    </w:p>
    <w:p>
      <w:r>
        <w:rPr>
          <w:b/>
          <w:u w:val="single"/>
        </w:rPr>
        <w:t xml:space="preserve">793376</w:t>
      </w:r>
    </w:p>
    <w:p>
      <w:r>
        <w:t xml:space="preserve">@USER Kaikki nuo köyhät konservatiivit tulevat pyytämään hallituksen avustuksia ja helpotuksia.</w:t>
      </w:r>
    </w:p>
    <w:p>
      <w:r>
        <w:rPr>
          <w:b/>
          <w:u w:val="single"/>
        </w:rPr>
        <w:t xml:space="preserve">793377</w:t>
      </w:r>
    </w:p>
    <w:p>
      <w:r>
        <w:t xml:space="preserve">@USER Rep Maxine Waters on uhkaillut väkivallalla sinua, presidenttiä ja vise presidenttiä kohtaan. Miten hän saa tehdä näin. Nukkuvatko oikeusministeriö ja Washingtonin pääkaupungin poliisi??? Miksi kaikki demokraatit ovat lain yläpuolella? Tämä on rikos! URL</w:t>
      </w:r>
    </w:p>
    <w:p>
      <w:r>
        <w:rPr>
          <w:b/>
          <w:u w:val="single"/>
        </w:rPr>
        <w:t xml:space="preserve">793378</w:t>
      </w:r>
    </w:p>
    <w:p>
      <w:r>
        <w:t xml:space="preserve">6/7 .... 17-vuotiaan juopuneen henkilön luonteenpiirteistä 53-vuotiaana, saati sitten hänen pätevyydestään juristina."  Mutta näyttää hieman todennäköisemmältä, että konservatiivit vain selventävät jälleen kerran, että "LAKI JA ORJESTAATIO TARKOITTAA LAIN KÄYTTÄMISTÄ SOSIAALISEN ORJESTAATION VAHVISTAMISEKSI."""</w:t>
      </w:r>
    </w:p>
    <w:p>
      <w:r>
        <w:rPr>
          <w:b/>
          <w:u w:val="single"/>
        </w:rPr>
        <w:t xml:space="preserve">793379</w:t>
      </w:r>
    </w:p>
    <w:p>
      <w:r>
        <w:t xml:space="preserve">@USER @USER @USER @USER Onneksi hän on kunnossa.</w:t>
      </w:r>
    </w:p>
    <w:p>
      <w:r>
        <w:rPr>
          <w:b/>
          <w:u w:val="single"/>
        </w:rPr>
        <w:t xml:space="preserve">793380</w:t>
      </w:r>
    </w:p>
    <w:p>
      <w:r>
        <w:t xml:space="preserve">@USER Mitä odotat? #Hollyweeders aka Hollywoodin liberaalit</w:t>
      </w:r>
    </w:p>
    <w:p>
      <w:r>
        <w:rPr>
          <w:b/>
          <w:u w:val="single"/>
        </w:rPr>
        <w:t xml:space="preserve">793381</w:t>
      </w:r>
    </w:p>
    <w:p>
      <w:r>
        <w:t xml:space="preserve">@USER 80 miljardia dollaria ja hän on laiska.  Ei, vaan puertoricolaiset ovat laiskoja ja korruptoituneita.   USA:n pitäisi vapauttaa PR kokonaan.</w:t>
      </w:r>
    </w:p>
    <w:p>
      <w:r>
        <w:rPr>
          <w:b/>
          <w:u w:val="single"/>
        </w:rPr>
        <w:t xml:space="preserve">793382</w:t>
      </w:r>
    </w:p>
    <w:p>
      <w:r>
        <w:t xml:space="preserve">@USER @USER @USER @USER @USER @USER on anti-gop. Hän on osa "Trump-puoluetta" ja toivoo armahdusta kovasti työskentelevien amerikkalaisten ryöstämisestä.</w:t>
      </w:r>
    </w:p>
    <w:p>
      <w:r>
        <w:rPr>
          <w:b/>
          <w:u w:val="single"/>
        </w:rPr>
        <w:t xml:space="preserve">793383</w:t>
      </w:r>
    </w:p>
    <w:p>
      <w:r>
        <w:t xml:space="preserve">@USER Kaunis ja seksikäs.. 😍😘😘</w:t>
      </w:r>
    </w:p>
    <w:p>
      <w:r>
        <w:rPr>
          <w:b/>
          <w:u w:val="single"/>
        </w:rPr>
        <w:t xml:space="preserve">793384</w:t>
      </w:r>
    </w:p>
    <w:p>
      <w:r>
        <w:t xml:space="preserve">@USER @USER @USER @USER Ei, en tiedä sitä, etkä tiedä sinäkään.... itse asiassa tuollainen väite on paskapuhetta. Kuvittele, jos emme olisi koskaan säätäneet puhdasta ilmaa koskevia säännöksiä vuosia sitten Yhdysvalloissa....mutta odota! SINUN EI TARVITSE KUVITELLA...katsokaa vain ilmanlaatua Kiinassa!!!! Tämä minua ärsyttää teissä konservatiiveissa.</w:t>
      </w:r>
    </w:p>
    <w:p>
      <w:r>
        <w:rPr>
          <w:b/>
          <w:u w:val="single"/>
        </w:rPr>
        <w:t xml:space="preserve">793385</w:t>
      </w:r>
    </w:p>
    <w:p>
      <w:r>
        <w:t xml:space="preserve">@USER Hän ei ollut oikeastaan erilainen kuin mitä hän on nyt." Tai luultavasti Howard itse ei oikeasti tuntenut poikaansa.  "Hän ei luota helposti. Hänen luottamuksensa on kai ansaittava, ennen kuin voi tutustua häneen oikeasti. Tonylla on koko ajan vähintään viisitoista ajatusta, jotka vaihtelevat --"</w:t>
      </w:r>
    </w:p>
    <w:p>
      <w:r>
        <w:rPr>
          <w:b/>
          <w:u w:val="single"/>
        </w:rPr>
        <w:t xml:space="preserve">793386</w:t>
      </w:r>
    </w:p>
    <w:p>
      <w:r>
        <w:t xml:space="preserve">@USER Tiedän, että olet täällä, ja pidän sinusta paljon. Mutta hän on kaikki mitä minulla on jäljellä enkä aio menettää häntä. En taaskaan.""</w:t>
      </w:r>
    </w:p>
    <w:p>
      <w:r>
        <w:rPr>
          <w:b/>
          <w:u w:val="single"/>
        </w:rPr>
        <w:t xml:space="preserve">793387</w:t>
      </w:r>
    </w:p>
    <w:p>
      <w:r>
        <w:t xml:space="preserve">10) Mutta miksi?  Vihaavatko he meitä niin paljon?"    No kyllä ja ei.  Vasemmistolaiset kyllä vihaavat.  Miksi?  Koska he ovat vasemmistolaisia, hölmö!  Joko lähdette mukaan heidän ohjelmaansa ja annatte heidän kertoa, mitä teidän pitää tehdä - tai he vihaavat teitä.  Entisten konservatiivisten konservatiivien kanssa - ei."</w:t>
      </w:r>
    </w:p>
    <w:p>
      <w:r>
        <w:rPr>
          <w:b/>
          <w:u w:val="single"/>
        </w:rPr>
        <w:t xml:space="preserve">793388</w:t>
      </w:r>
    </w:p>
    <w:p>
      <w:r>
        <w:t xml:space="preserve">@USER @USER @USER @USER Ei hän ole, hän etsii työtä olemalla kiistelty. Hän on hyvin katkera.</w:t>
      </w:r>
    </w:p>
    <w:p>
      <w:r>
        <w:rPr>
          <w:b/>
          <w:u w:val="single"/>
        </w:rPr>
        <w:t xml:space="preserve">793389</w:t>
      </w:r>
    </w:p>
    <w:p>
      <w:r>
        <w:t xml:space="preserve">@USER Koska konservatismi on kuolemassa ja he tietävät sen. Joten he yrittävät kaikin keinoin pitää kiinni käsityksestään siitä, miltä Amerikan pitäisi näyttää, vaikka suurin osa amerikkalaisista on enemmänkin keskustalais-liberaaleja.</w:t>
      </w:r>
    </w:p>
    <w:p>
      <w:r>
        <w:rPr>
          <w:b/>
          <w:u w:val="single"/>
        </w:rPr>
        <w:t xml:space="preserve">793390</w:t>
      </w:r>
    </w:p>
    <w:p>
      <w:r>
        <w:t xml:space="preserve">@USER @USER @USER @USER @USER En suostu tunnustamaan scampi nik nak. Nice and spicy peittää sen pelkällä loistavuudellaan.</w:t>
      </w:r>
    </w:p>
    <w:p>
      <w:r>
        <w:rPr>
          <w:b/>
          <w:u w:val="single"/>
        </w:rPr>
        <w:t xml:space="preserve">793391</w:t>
      </w:r>
    </w:p>
    <w:p>
      <w:r>
        <w:t xml:space="preserve">@USER Griffin luulee olevansa hauska, mutta ei ole. Hän on ällöttävä sika!!!</w:t>
      </w:r>
    </w:p>
    <w:p>
      <w:r>
        <w:rPr>
          <w:b/>
          <w:u w:val="single"/>
        </w:rPr>
        <w:t xml:space="preserve">793392</w:t>
      </w:r>
    </w:p>
    <w:p>
      <w:r>
        <w:t xml:space="preserve">@USER @USER @USER @USER @USER @USER @USER @USER @USER @USER @USER @USER @USER @USER @USER @USER @USER @USER @USER @USER @USER @USER @USER @USER. Syytetään konservatiiveja siitä mitä me teemme 🙄.</w:t>
      </w:r>
    </w:p>
    <w:p>
      <w:r>
        <w:rPr>
          <w:b/>
          <w:u w:val="single"/>
        </w:rPr>
        <w:t xml:space="preserve">793393</w:t>
      </w:r>
    </w:p>
    <w:p>
      <w:r>
        <w:t xml:space="preserve">#NowReading: @USER URL-osoitteen kautta: A human rights crisis" via @USER URL</w:t>
      </w:r>
    </w:p>
    <w:p>
      <w:r>
        <w:rPr>
          <w:b/>
          <w:u w:val="single"/>
        </w:rPr>
        <w:t xml:space="preserve">793394</w:t>
      </w:r>
    </w:p>
    <w:p>
      <w:r>
        <w:t xml:space="preserve">@USER Mitä tulee tarinaan "Luulen, että aion tappaa presidentin", miksi toimittajat "eivät koskaan" seuraa, miten tuomittu rikollinen voi hankkia, tässä tapauksessa, 6 asetta? Mitä poliisi tekee asian eteen, vai tuoko se valoa asevalvontaan? Ennakkoluuloja?"</w:t>
      </w:r>
    </w:p>
    <w:p>
      <w:r>
        <w:rPr>
          <w:b/>
          <w:u w:val="single"/>
        </w:rPr>
        <w:t xml:space="preserve">793395</w:t>
      </w:r>
    </w:p>
    <w:p>
      <w:r>
        <w:t xml:space="preserve">@USER Huora pormestari varastaa rahaa ja rahoittaa Dems bash Potus. WTF mitä maa tekee 1960-luvun sähköverkolla? Luoja tietää, että sen korvaamiseen riittää rahaa.</w:t>
      </w:r>
    </w:p>
    <w:p>
      <w:r>
        <w:rPr>
          <w:b/>
          <w:u w:val="single"/>
        </w:rPr>
        <w:t xml:space="preserve">793396</w:t>
      </w:r>
    </w:p>
    <w:p>
      <w:r>
        <w:t xml:space="preserve"> Meidän on taisteltava Twitteriä JA demokraatteja vastaan!</w:t>
      </w:r>
    </w:p>
    <w:p>
      <w:r>
        <w:rPr>
          <w:b/>
          <w:u w:val="single"/>
        </w:rPr>
        <w:t xml:space="preserve">793397</w:t>
      </w:r>
    </w:p>
    <w:p>
      <w:r>
        <w:t xml:space="preserve">@USER se on kuin sanoisi, että olet kalpea! asut pohjoisnavalla! narttumainen ääliö!</w:t>
      </w:r>
    </w:p>
    <w:p>
      <w:r>
        <w:rPr>
          <w:b/>
          <w:u w:val="single"/>
        </w:rPr>
        <w:t xml:space="preserve">793398</w:t>
      </w:r>
    </w:p>
    <w:p>
      <w:r>
        <w:t xml:space="preserve">@USER Ei se johtuu siitä, että olet kamala ihminen🤮🤮🤮🤮</w:t>
      </w:r>
    </w:p>
    <w:p>
      <w:r>
        <w:rPr>
          <w:b/>
          <w:u w:val="single"/>
        </w:rPr>
        <w:t xml:space="preserve">793399</w:t>
      </w:r>
    </w:p>
    <w:p>
      <w:r>
        <w:t xml:space="preserve">@USER @USER @ cooktragic Tämä ei ole hyvä uutinen Australian naisille eikä Palestiinalle.  On naurettavaa teeskennellä muuta.  Ainoa toivomme on, että hänen valintansa ei onnistu! Tai LNP:n naisten surkea historia jatkuu.  Hän ei ole herrasmies. Meidän kulttuurissamme on "naiset ensin".</w:t>
      </w:r>
    </w:p>
    <w:p>
      <w:r>
        <w:rPr>
          <w:b/>
          <w:u w:val="single"/>
        </w:rPr>
        <w:t xml:space="preserve">793400</w:t>
      </w:r>
    </w:p>
    <w:p>
      <w:r>
        <w:t xml:space="preserve"/>
      </w:r>
    </w:p>
    <w:p>
      <w:r>
        <w:rPr>
          <w:b/>
          <w:u w:val="single"/>
        </w:rPr>
        <w:t xml:space="preserve">793401</w:t>
      </w:r>
    </w:p>
    <w:p>
      <w:r>
        <w:t xml:space="preserve">@USER @USER Jopa hänen veljensä pitää häntä hirviönä: URL</w:t>
      </w:r>
    </w:p>
    <w:p>
      <w:r>
        <w:rPr>
          <w:b/>
          <w:u w:val="single"/>
        </w:rPr>
        <w:t xml:space="preserve">793402</w:t>
      </w:r>
    </w:p>
    <w:p>
      <w:r>
        <w:t xml:space="preserve">@USER Hän voitti lotossa</w:t>
      </w:r>
    </w:p>
    <w:p>
      <w:r>
        <w:rPr>
          <w:b/>
          <w:u w:val="single"/>
        </w:rPr>
        <w:t xml:space="preserve">793403</w:t>
      </w:r>
    </w:p>
    <w:p>
      <w:r>
        <w:t xml:space="preserve">@USER Tämä on uskomatonta.  Häntä halventetaan, koska hän puolusti itseään? Toivottavasti hän tietää, että hänellä on monia, jotka tukevat häntä ja seisovat hänen rinnallaan.  Hän on esimerkki muille naisille.</w:t>
      </w:r>
    </w:p>
    <w:p>
      <w:r>
        <w:rPr>
          <w:b/>
          <w:u w:val="single"/>
        </w:rPr>
        <w:t xml:space="preserve">793404</w:t>
      </w:r>
    </w:p>
    <w:p>
      <w:r>
        <w:t xml:space="preserve">@USER @USER @USER Rakastat polvillasi olemista....Olet tottunut siihen Andy Vanderbilt! Lakkaa olemasta vihaaja ja valehtelija kun on kyse konservatiiveista!</w:t>
      </w:r>
    </w:p>
    <w:p>
      <w:r>
        <w:rPr>
          <w:b/>
          <w:u w:val="single"/>
        </w:rPr>
        <w:t xml:space="preserve">793405</w:t>
      </w:r>
    </w:p>
    <w:p>
      <w:r>
        <w:t xml:space="preserve">@USER Missä on asevalvontajoukko nyt, kun laittomat maahanmuuttajat kävelevät maahamme raskaasti aseistautuneina.</w:t>
      </w:r>
    </w:p>
    <w:p>
      <w:r>
        <w:rPr>
          <w:b/>
          <w:u w:val="single"/>
        </w:rPr>
        <w:t xml:space="preserve">793406</w:t>
      </w:r>
    </w:p>
    <w:p>
      <w:r>
        <w:t xml:space="preserve">@USER Olen edelleen hämmentynyt ja hämmästynyt siitä, että Antifa-siipi haluaa uusia puherajoituksia, ikään kuin joku muu AG, joka ei ole rasistinen hakkaaja, olisi vastuussa niiden täytäntöönpanosta ja tulkinnasta. Hän haastaa korkeakoulut oikeuteen *valkoisten* opiskelijoiden syrjinnästä kansalaisoikeuslailla. Älä viitsi.</w:t>
      </w:r>
    </w:p>
    <w:p>
      <w:r>
        <w:rPr>
          <w:b/>
          <w:u w:val="single"/>
        </w:rPr>
        <w:t xml:space="preserve">793407</w:t>
      </w:r>
    </w:p>
    <w:p>
      <w:r>
        <w:t xml:space="preserve">@USER Minun pitäisi tehdä "Samilla on uudet hiukset ja hän on upea" -kyltti, joka minulla on mukanani, kun olemme yhdessä.</w:t>
      </w:r>
    </w:p>
    <w:p>
      <w:r>
        <w:rPr>
          <w:b/>
          <w:u w:val="single"/>
        </w:rPr>
        <w:t xml:space="preserve">793408</w:t>
      </w:r>
    </w:p>
    <w:p>
      <w:r>
        <w:t xml:space="preserve">@USER ...samalla kun hänellä on aseiden valvontaa edistävä paita yllään...</w:t>
      </w:r>
    </w:p>
    <w:p>
      <w:r>
        <w:rPr>
          <w:b/>
          <w:u w:val="single"/>
        </w:rPr>
        <w:t xml:space="preserve">793409</w:t>
      </w:r>
    </w:p>
    <w:p>
      <w:r>
        <w:t xml:space="preserve">@USER Hän on allerginen suklaalle ☹️</w:t>
      </w:r>
    </w:p>
    <w:p>
      <w:r>
        <w:rPr>
          <w:b/>
          <w:u w:val="single"/>
        </w:rPr>
        <w:t xml:space="preserve">793410</w:t>
      </w:r>
    </w:p>
    <w:p>
      <w:r>
        <w:t xml:space="preserve">@USER Mutta missä Antifa aikoo nyt tehdä ostoksia?</w:t>
      </w:r>
    </w:p>
    <w:p>
      <w:r>
        <w:rPr>
          <w:b/>
          <w:u w:val="single"/>
        </w:rPr>
        <w:t xml:space="preserve">793411</w:t>
      </w:r>
    </w:p>
    <w:p>
      <w:r>
        <w:t xml:space="preserve">@USER @USER @USER @USER @USER @USER @USER Hahah vasemmisto sanoo oikeistolle, että hän tekee kaikesta poliittista... liian hauskaa!</w:t>
      </w:r>
    </w:p>
    <w:p>
      <w:r>
        <w:rPr>
          <w:b/>
          <w:u w:val="single"/>
        </w:rPr>
        <w:t xml:space="preserve">793412</w:t>
      </w:r>
    </w:p>
    <w:p>
      <w:r>
        <w:t xml:space="preserve">@USER Tämän vuoksi naiset menettävät uskottavuutensa - hän oli voimaantunut???? Ohhhh minäkin! Nämä naiset ja liberaalit ovat kaapanneet liikkeen naisille, joita on todella käytetty hyväksi. Inhottavaa</w:t>
      </w:r>
    </w:p>
    <w:p>
      <w:r>
        <w:rPr>
          <w:b/>
          <w:u w:val="single"/>
        </w:rPr>
        <w:t xml:space="preserve">793413</w:t>
      </w:r>
    </w:p>
    <w:p>
      <w:r>
        <w:t xml:space="preserve">@USER Hän ei ole väärässä. Jotkut tunisialaiset näyttävät italialaisilta</w:t>
      </w:r>
    </w:p>
    <w:p>
      <w:r>
        <w:rPr>
          <w:b/>
          <w:u w:val="single"/>
        </w:rPr>
        <w:t xml:space="preserve">793414</w:t>
      </w:r>
    </w:p>
    <w:p>
      <w:r>
        <w:t xml:space="preserve">@USER @USER @USER missä McKenna on? Hän ei enää käytä Twitteriä. Loikkasiko hän konservatiiveihin?</w:t>
      </w:r>
    </w:p>
    <w:p>
      <w:r>
        <w:rPr>
          <w:b/>
          <w:u w:val="single"/>
        </w:rPr>
        <w:t xml:space="preserve">793415</w:t>
      </w:r>
    </w:p>
    <w:p>
      <w:r>
        <w:t xml:space="preserve">@USER Hän ei ole radikaali, mutta sinä olet niin oikealla, että olet Kemp. Et suostunut kiinnittämään huomiota siihen, mitä Georgian kansa haluaa ja tarvitsee. Se tulee olemaan sinun tuhosi.</w:t>
      </w:r>
    </w:p>
    <w:p>
      <w:r>
        <w:rPr>
          <w:b/>
          <w:u w:val="single"/>
        </w:rPr>
        <w:t xml:space="preserve">793416</w:t>
      </w:r>
    </w:p>
    <w:p>
      <w:r>
        <w:t xml:space="preserve">@USER @USER Muistan kuulleeni Maxine Watersin kehottavan kaikkia ihmisiä nousemaan ylös republikaanien ja konservatiivien edessä. Kosto on b**** eikö olekin?</w:t>
      </w:r>
    </w:p>
    <w:p>
      <w:r>
        <w:rPr>
          <w:b/>
          <w:u w:val="single"/>
        </w:rPr>
        <w:t xml:space="preserve">793417</w:t>
      </w:r>
    </w:p>
    <w:p>
      <w:r>
        <w:t xml:space="preserve">@USER kyllä, ja konservatiivit työskentelevät todellisilla teollisuudenaloilla, kuten hiilikaivoksilla/öljynporauslautoilla duhh</w:t>
      </w:r>
    </w:p>
    <w:p>
      <w:r>
        <w:rPr>
          <w:b/>
          <w:u w:val="single"/>
        </w:rPr>
        <w:t xml:space="preserve">793418</w:t>
      </w:r>
    </w:p>
    <w:p>
      <w:r>
        <w:t xml:space="preserve">@USER Ja meillä on oikea #Nottowatch</w:t>
      </w:r>
    </w:p>
    <w:p>
      <w:r>
        <w:rPr>
          <w:b/>
          <w:u w:val="single"/>
        </w:rPr>
        <w:t xml:space="preserve">793419</w:t>
      </w:r>
    </w:p>
    <w:p>
      <w:r>
        <w:t xml:space="preserve">@USER @USER USA:n Antifa on yhteydessä Filippiinien CPP-NPA:han ja päinvastoin. Presidentti Duterte pitäisi informoida tästä!</w:t>
      </w:r>
    </w:p>
    <w:p>
      <w:r>
        <w:rPr>
          <w:b/>
          <w:u w:val="single"/>
        </w:rPr>
        <w:t xml:space="preserve">793420</w:t>
      </w:r>
    </w:p>
    <w:p>
      <w:r>
        <w:t xml:space="preserve">@USER Hän on paras!! He lopettivat heidät kaikki.</w:t>
      </w:r>
    </w:p>
    <w:p>
      <w:r>
        <w:rPr>
          <w:b/>
          <w:u w:val="single"/>
        </w:rPr>
        <w:t xml:space="preserve">793421</w:t>
      </w:r>
    </w:p>
    <w:p>
      <w:r>
        <w:t xml:space="preserve">@USER @USER @USER @USER @USER Hän puhuu sinusta iso O.</w:t>
      </w:r>
    </w:p>
    <w:p>
      <w:r>
        <w:rPr>
          <w:b/>
          <w:u w:val="single"/>
        </w:rPr>
        <w:t xml:space="preserve">793422</w:t>
      </w:r>
    </w:p>
    <w:p>
      <w:r>
        <w:t xml:space="preserve">@USER Demokraatit kampanjoivat medicare-for-all- ja asevalvonnan puolesta. Miten ne ovat valheita?</w:t>
      </w:r>
    </w:p>
    <w:p>
      <w:r>
        <w:rPr>
          <w:b/>
          <w:u w:val="single"/>
        </w:rPr>
        <w:t xml:space="preserve">793423</w:t>
      </w:r>
    </w:p>
    <w:p>
      <w:r>
        <w:t xml:space="preserve">@USER @USER He olivat väärentäneet äänestyksen ja antoivat median julkaista väärennettyjä pylväitä yrittäessään estää konservatiiveja edes äänestämästä. Pommi kun työssäkäyvät konservatiivit pääsivät töistä ja menivät äänestämään! Revittiin heidän NWO-parkaansa kappaleiksi. Ovat itkeneet ja heittäneet raivokohtauksia siitä lähtien. Valheet eivät ole koskaan loppuneet!</w:t>
      </w:r>
    </w:p>
    <w:p>
      <w:r>
        <w:rPr>
          <w:b/>
          <w:u w:val="single"/>
        </w:rPr>
        <w:t xml:space="preserve">793424</w:t>
      </w:r>
    </w:p>
    <w:p>
      <w:r>
        <w:t xml:space="preserve">@USER @USER Liberaalit pilkkaavat presidentti Trumpsin ihonväriä ja mestasivat hänen kuvansa. He myös uhkaavat hänen perhettään. Jopa Baronia.</w:t>
      </w:r>
    </w:p>
    <w:p>
      <w:r>
        <w:rPr>
          <w:b/>
          <w:u w:val="single"/>
        </w:rPr>
        <w:t xml:space="preserve">793425</w:t>
      </w:r>
    </w:p>
    <w:p>
      <w:r>
        <w:t xml:space="preserve"> Se kai tekee sinusta kiihkoilijan!</w:t>
      </w:r>
    </w:p>
    <w:p>
      <w:r>
        <w:rPr>
          <w:b/>
          <w:u w:val="single"/>
        </w:rPr>
        <w:t xml:space="preserve">793426</w:t>
      </w:r>
    </w:p>
    <w:p>
      <w:r>
        <w:t xml:space="preserve">@USER Antifa log tosser. URL</w:t>
      </w:r>
    </w:p>
    <w:p>
      <w:r>
        <w:rPr>
          <w:b/>
          <w:u w:val="single"/>
        </w:rPr>
        <w:t xml:space="preserve">793427</w:t>
      </w:r>
    </w:p>
    <w:p>
      <w:r>
        <w:t xml:space="preserve">@USER @USER Hänen pitäisi vain pysyä urheilussa, mutta liberaalit eivät voi auttaa itseään.</w:t>
      </w:r>
    </w:p>
    <w:p>
      <w:r>
        <w:rPr>
          <w:b/>
          <w:u w:val="single"/>
        </w:rPr>
        <w:t xml:space="preserve">793428</w:t>
      </w:r>
    </w:p>
    <w:p>
      <w:r>
        <w:t xml:space="preserve">@KÄYTTÄJÄ @KÄYTTÄJÄ HÄN ON NIIN HYVÄ ja niin on myös Titus Welliver Jimmy O:na ja hän myös vastaa aina, kun merkitset hänet juttuihin, joten en halua häiritä häntä.</w:t>
      </w:r>
    </w:p>
    <w:p>
      <w:r>
        <w:rPr>
          <w:b/>
          <w:u w:val="single"/>
        </w:rPr>
        <w:t xml:space="preserve">793429</w:t>
      </w:r>
    </w:p>
    <w:p>
      <w:r>
        <w:t xml:space="preserve">@USER HÄN ON PARAS</w:t>
      </w:r>
    </w:p>
    <w:p>
      <w:r>
        <w:rPr>
          <w:b/>
          <w:u w:val="single"/>
        </w:rPr>
        <w:t xml:space="preserve">793430</w:t>
      </w:r>
    </w:p>
    <w:p>
      <w:r>
        <w:t xml:space="preserve">@USER Kuolema Jeremy Corbinille keinolla millä hyvänsä !🤪👍</w:t>
      </w:r>
    </w:p>
    <w:p>
      <w:r>
        <w:rPr>
          <w:b/>
          <w:u w:val="single"/>
        </w:rPr>
        <w:t xml:space="preserve">793431</w:t>
      </w:r>
    </w:p>
    <w:p>
      <w:r>
        <w:t xml:space="preserve">Tuleeko Cruz vs. O'Rourke -väittelyä koskaan käytyä?"  URL #TCOT #MAGA #RedNationRising"</w:t>
      </w:r>
    </w:p>
    <w:p>
      <w:r>
        <w:rPr>
          <w:b/>
          <w:u w:val="single"/>
        </w:rPr>
        <w:t xml:space="preserve">793432</w:t>
      </w:r>
    </w:p>
    <w:p>
      <w:r>
        <w:t xml:space="preserve">@USER ja jos olet ANTIFA:ssa olet yksi niistä paskiaisista. Täällä palvoa kuningatarta hän tarvitsee varvasjuustonsa nuolemista. URL</w:t>
      </w:r>
    </w:p>
    <w:p>
      <w:r>
        <w:rPr>
          <w:b/>
          <w:u w:val="single"/>
        </w:rPr>
        <w:t xml:space="preserve">793433</w:t>
      </w:r>
    </w:p>
    <w:p>
      <w:r>
        <w:t xml:space="preserve">@USER Lukeeko tämä kaveri edes Raamattua? URL</w:t>
      </w:r>
    </w:p>
    <w:p>
      <w:r>
        <w:rPr>
          <w:b/>
          <w:u w:val="single"/>
        </w:rPr>
        <w:t xml:space="preserve">793434</w:t>
      </w:r>
    </w:p>
    <w:p>
      <w:r>
        <w:t xml:space="preserve">@USER @USER @USER @USER @USER @USER He ovat, jos kannatat asevalvontaa.</w:t>
      </w:r>
    </w:p>
    <w:p>
      <w:r>
        <w:rPr>
          <w:b/>
          <w:u w:val="single"/>
        </w:rPr>
        <w:t xml:space="preserve">793435</w:t>
      </w:r>
    </w:p>
    <w:p>
      <w:r>
        <w:t xml:space="preserve">@USER @USER @USER tiedätkö, mitä flanking ja muscle flashing on AR15?; kouluttaa itseäsi ja sulje se c-€k hol~+€r...et tiedä, miksi u r puhuu😡😡😡😡</w:t>
      </w:r>
    </w:p>
    <w:p>
      <w:r>
        <w:rPr>
          <w:b/>
          <w:u w:val="single"/>
        </w:rPr>
        <w:t xml:space="preserve">793436</w:t>
      </w:r>
    </w:p>
    <w:p>
      <w:r>
        <w:t xml:space="preserve">@USER @USER @USER Nauravat päät.</w:t>
      </w:r>
    </w:p>
    <w:p>
      <w:r>
        <w:rPr>
          <w:b/>
          <w:u w:val="single"/>
        </w:rPr>
        <w:t xml:space="preserve">793437</w:t>
      </w:r>
    </w:p>
    <w:p>
      <w:r>
        <w:t xml:space="preserve">@USER @USER Olen samaa mieltä siitä, että hän on erittäin älykäs, ja pidän hänen viimeisimmästä politiikastaan, joka koskee valtion sijoitusrahastoa, jota olen pitkään kannattanut. Mutta hän ei vain pääse läpi. Joku Jo Swinsonin kaltainen henkilö saisi puolueelle enemmän näkyvyyttä imo.</w:t>
      </w:r>
    </w:p>
    <w:p>
      <w:r>
        <w:rPr>
          <w:b/>
          <w:u w:val="single"/>
        </w:rPr>
        <w:t xml:space="preserve">793438</w:t>
      </w:r>
    </w:p>
    <w:p>
      <w:r>
        <w:t xml:space="preserve">@USER Pettynyt Tayloriin. Serena oli väärässä. älä käytä sukupuoltasi epäkunnioittavasti. Serenan pitäisi pyytää anteeksi voittajalta &amp;amp; ref</w:t>
      </w:r>
    </w:p>
    <w:p>
      <w:r>
        <w:rPr>
          <w:b/>
          <w:u w:val="single"/>
        </w:rPr>
        <w:t xml:space="preserve">793439</w:t>
      </w:r>
    </w:p>
    <w:p>
      <w:r>
        <w:t xml:space="preserve">@USER Ehdottomasti. En kannata kummankaan pelin pelaamista. Ajattelen vain ääneen, että ne voisi pelata aikaisemmin.</w:t>
      </w:r>
    </w:p>
    <w:p>
      <w:r>
        <w:rPr>
          <w:b/>
          <w:u w:val="single"/>
        </w:rPr>
        <w:t xml:space="preserve">793440</w:t>
      </w:r>
    </w:p>
    <w:p>
      <w:r>
        <w:t xml:space="preserve">@USER he ovat abso shite laatu tho</w:t>
      </w:r>
    </w:p>
    <w:p>
      <w:r>
        <w:rPr>
          <w:b/>
          <w:u w:val="single"/>
        </w:rPr>
        <w:t xml:space="preserve">793441</w:t>
      </w:r>
    </w:p>
    <w:p>
      <w:r>
        <w:t xml:space="preserve">@USER @USER @USER @USER @USER @USER @USER @USER @USER Hän on mestari vääntämään sanoja. Se on hänen suurin taitonsa.</w:t>
      </w:r>
    </w:p>
    <w:p>
      <w:r>
        <w:rPr>
          <w:b/>
          <w:u w:val="single"/>
        </w:rPr>
        <w:t xml:space="preserve">793442</w:t>
      </w:r>
    </w:p>
    <w:p>
      <w:r>
        <w:t xml:space="preserve">@USER @USER @USER @USER Harhauta ja mustamaalaa... äänestimme hänet, jotta hän saisi asioita aikaan... emme siksi, että hän on hyväkäytöksinen.</w:t>
      </w:r>
    </w:p>
    <w:p>
      <w:r>
        <w:rPr>
          <w:b/>
          <w:u w:val="single"/>
        </w:rPr>
        <w:t xml:space="preserve">793443</w:t>
      </w:r>
    </w:p>
    <w:p>
      <w:r>
        <w:t xml:space="preserve">@USER Niin pettymys. Tämä kaveri on maan suurin tekopyhä. Noloa, että hän on senaattorimme.</w:t>
      </w:r>
    </w:p>
    <w:p>
      <w:r>
        <w:rPr>
          <w:b/>
          <w:u w:val="single"/>
        </w:rPr>
        <w:t xml:space="preserve">793444</w:t>
      </w:r>
    </w:p>
    <w:p>
      <w:r>
        <w:t xml:space="preserve">@USER @USER @USER Hän rakastaa Sailor Moonia, joten tietysti hän rakastaa.</w:t>
      </w:r>
    </w:p>
    <w:p>
      <w:r>
        <w:rPr>
          <w:b/>
          <w:u w:val="single"/>
        </w:rPr>
        <w:t xml:space="preserve">793445</w:t>
      </w:r>
    </w:p>
    <w:p>
      <w:r>
        <w:t xml:space="preserve">4) anteeksianto on hyödytöntä: hän on trauman vankina 40 vuotta. Ehkä jos hän päästää irti illuusiostaan täydellisestä maailmasta, jossa "tällaista ei voi tapahtua", hän hyväksyy sen, että hän on ainoa, joka on vastuussa siitä, että pääsee tästä yli.</w:t>
      </w:r>
    </w:p>
    <w:p>
      <w:r>
        <w:rPr>
          <w:b/>
          <w:u w:val="single"/>
        </w:rPr>
        <w:t xml:space="preserve">793446</w:t>
      </w:r>
    </w:p>
    <w:p>
      <w:r>
        <w:t xml:space="preserve">@USER @USER Hän on senaattori ja Trump on presidentti. Hän ei ole väärässä.</w:t>
      </w:r>
    </w:p>
    <w:p>
      <w:r>
        <w:rPr>
          <w:b/>
          <w:u w:val="single"/>
        </w:rPr>
        <w:t xml:space="preserve">793447</w:t>
      </w:r>
    </w:p>
    <w:p>
      <w:r>
        <w:t xml:space="preserve">@USER Ei vankilatuomiota sinulle. You're going to get McCain-ed" 😂🤣😂 #DeathPenalty #Treason #Pedogate #MAGA #QAnon"</w:t>
      </w:r>
    </w:p>
    <w:p>
      <w:r>
        <w:rPr>
          <w:b/>
          <w:u w:val="single"/>
        </w:rPr>
        <w:t xml:space="preserve">793448</w:t>
      </w:r>
    </w:p>
    <w:p>
      <w:r>
        <w:t xml:space="preserve">@USER @USER @USER @USER Kuulostaa siltä, että Joe kanavoi kaikkia konservatiiveja, jotka ovat olleet liberaalien hyökkäyksen kohteena kaikki nämä vuodet. Tätäkö kutsutaan siirtämiseksi?</w:t>
      </w:r>
    </w:p>
    <w:p>
      <w:r>
        <w:rPr>
          <w:b/>
          <w:u w:val="single"/>
        </w:rPr>
        <w:t xml:space="preserve">793449</w:t>
      </w:r>
    </w:p>
    <w:p>
      <w:r>
        <w:t xml:space="preserve">@USER Kuulostaa loistavalta mainokselta asevalvonnan puolesta.</w:t>
      </w:r>
    </w:p>
    <w:p>
      <w:r>
        <w:rPr>
          <w:b/>
          <w:u w:val="single"/>
        </w:rPr>
        <w:t xml:space="preserve">793450</w:t>
      </w:r>
    </w:p>
    <w:p>
      <w:r>
        <w:t xml:space="preserve">...on vaikea uskoa enää koskaan naisia, jotka syyttävät...erityisesti liberaaleja, jotka valehtelevat henkilökohtaisen ja poliittisen hyödyn vuoksi.... URL</w:t>
      </w:r>
    </w:p>
    <w:p>
      <w:r>
        <w:rPr>
          <w:b/>
          <w:u w:val="single"/>
        </w:rPr>
        <w:t xml:space="preserve">793451</w:t>
      </w:r>
    </w:p>
    <w:p>
      <w:r>
        <w:t xml:space="preserve">@USER Hän tarvitsee juuri tuon määrän hirttoköyttä.</w:t>
      </w:r>
    </w:p>
    <w:p>
      <w:r>
        <w:rPr>
          <w:b/>
          <w:u w:val="single"/>
        </w:rPr>
        <w:t xml:space="preserve">793452</w:t>
      </w:r>
    </w:p>
    <w:p>
      <w:r>
        <w:t xml:space="preserve">@USER Kristityt ovat ajatelleet, että naiset valehtelevat AIKUISESTI ja kristinuskon alusta lähtien....Konservatiivit vain antavat sille lainsäädännölliset ja oikeudelliset hampaat naisten sortamiseksi nykyaikana..... #Kavanaugh #KavanaughConfirmation #metoo URL-osoite</w:t>
      </w:r>
    </w:p>
    <w:p>
      <w:r>
        <w:rPr>
          <w:b/>
          <w:u w:val="single"/>
        </w:rPr>
        <w:t xml:space="preserve">793453</w:t>
      </w:r>
    </w:p>
    <w:p>
      <w:r>
        <w:t xml:space="preserve">@USER rakastan ääntäsi. miten saat sen kuulostamaan niin seksikkäältä ja voimakkaalta? #BarbieDreamsVIDEO</w:t>
      </w:r>
    </w:p>
    <w:p>
      <w:r>
        <w:rPr>
          <w:b/>
          <w:u w:val="single"/>
        </w:rPr>
        <w:t xml:space="preserve">793454</w:t>
      </w:r>
    </w:p>
    <w:p>
      <w:r>
        <w:t xml:space="preserve"> Ja vieläpä hintapyöräilevän lääketehtaan johtajan. Sen jälkeen kun Trump yritti leikata terveydenhuoltoa ilman todellista korvausta tuossa repeal &amp;amp; replace". Se on isku kasvoihin."</w:t>
      </w:r>
    </w:p>
    <w:p>
      <w:r>
        <w:rPr>
          <w:b/>
          <w:u w:val="single"/>
        </w:rPr>
        <w:t xml:space="preserve">793455</w:t>
      </w:r>
    </w:p>
    <w:p>
      <w:r>
        <w:t xml:space="preserve">@USER Hemmo...mitä sinulle on tapahtunut? #messedup</w:t>
      </w:r>
    </w:p>
    <w:p>
      <w:r>
        <w:rPr>
          <w:b/>
          <w:u w:val="single"/>
        </w:rPr>
        <w:t xml:space="preserve">793456</w:t>
      </w:r>
    </w:p>
    <w:p>
      <w:r>
        <w:t xml:space="preserve">@USER Ummm. Olet yksi niistä ihmisistä, joiden ei pitäisi olla siellä.  😂</w:t>
      </w:r>
    </w:p>
    <w:p>
      <w:r>
        <w:rPr>
          <w:b/>
          <w:u w:val="single"/>
        </w:rPr>
        <w:t xml:space="preserve">793457</w:t>
      </w:r>
    </w:p>
    <w:p>
      <w:r>
        <w:t xml:space="preserve">@USER @USER @USER @USER @USER Tietääkö äitisi, että olet Twitterissä?</w:t>
      </w:r>
    </w:p>
    <w:p>
      <w:r>
        <w:rPr>
          <w:b/>
          <w:u w:val="single"/>
        </w:rPr>
        <w:t xml:space="preserve">793458</w:t>
      </w:r>
    </w:p>
    <w:p>
      <w:r>
        <w:t xml:space="preserve">@USER idk u liian hyvin, mutta se on varmasti vitun herkullinen maissilastu, jota joku kaipaa kovasti</w:t>
      </w:r>
    </w:p>
    <w:p>
      <w:r>
        <w:rPr>
          <w:b/>
          <w:u w:val="single"/>
        </w:rPr>
        <w:t xml:space="preserve">793459</w:t>
      </w:r>
    </w:p>
    <w:p>
      <w:r>
        <w:t xml:space="preserve">@USER Hän on niin pirun söpö! Def kasvojen ilmeiden kanssa</w:t>
      </w:r>
    </w:p>
    <w:p>
      <w:r>
        <w:rPr>
          <w:b/>
          <w:u w:val="single"/>
        </w:rPr>
        <w:t xml:space="preserve">793460</w:t>
      </w:r>
    </w:p>
    <w:p>
      <w:r>
        <w:t xml:space="preserve">@USER @USER @USER @USER @USER @USER No näin juuri tämän ja klikkailin Bensin linkkiä nähdäkseni, kuka hän on, ja hän on estänyt minut, enkä ole koskaan kuullutkaan hänestä aiemmin.</w:t>
      </w:r>
    </w:p>
    <w:p>
      <w:r>
        <w:rPr>
          <w:b/>
          <w:u w:val="single"/>
        </w:rPr>
        <w:t xml:space="preserve">793461</w:t>
      </w:r>
    </w:p>
    <w:p>
      <w:r>
        <w:t xml:space="preserve">@USER @USER @USER @USER Voi ei haittaa, jos ne ovat liberaaleja....Etkö ole kuullut 😡</w:t>
      </w:r>
    </w:p>
    <w:p>
      <w:r>
        <w:rPr>
          <w:b/>
          <w:u w:val="single"/>
        </w:rPr>
        <w:t xml:space="preserve">793462</w:t>
      </w:r>
    </w:p>
    <w:p>
      <w:r>
        <w:t xml:space="preserve">@USER @USER @USER @USER Kyllä vain. Olen nyc:stä ja häntä on helppo lukea. Tyhmä ja on kameleontti persoonallisuus.  Sopii joka paikkaan, koska hän on erilainen eri ihmisille.</w:t>
      </w:r>
    </w:p>
    <w:p>
      <w:r>
        <w:rPr>
          <w:b/>
          <w:u w:val="single"/>
        </w:rPr>
        <w:t xml:space="preserve">793463</w:t>
      </w:r>
    </w:p>
    <w:p>
      <w:r>
        <w:t xml:space="preserve">@USER Kun he tarkistavat näytelmiä, hän on sietämätön.</w:t>
      </w:r>
    </w:p>
    <w:p>
      <w:r>
        <w:rPr>
          <w:b/>
          <w:u w:val="single"/>
        </w:rPr>
        <w:t xml:space="preserve">793464</w:t>
      </w:r>
    </w:p>
    <w:p>
      <w:r>
        <w:t xml:space="preserve">@USER Hän on enemmän kuin idiootti.</w:t>
      </w:r>
    </w:p>
    <w:p>
      <w:r>
        <w:rPr>
          <w:b/>
          <w:u w:val="single"/>
        </w:rPr>
        <w:t xml:space="preserve">793465</w:t>
      </w:r>
    </w:p>
    <w:p>
      <w:r>
        <w:t xml:space="preserve">@USER Funny- Kerryn pitäisi tietää! Aivan! Seisoo presidenttimme rinnalla 👍🏼👍🏼👍🏼🇺🇸🇺🇸🇺🇸 @USER @USER</w:t>
      </w:r>
    </w:p>
    <w:p>
      <w:r>
        <w:rPr>
          <w:b/>
          <w:u w:val="single"/>
        </w:rPr>
        <w:t xml:space="preserve">793466</w:t>
      </w:r>
    </w:p>
    <w:p>
      <w:r>
        <w:t xml:space="preserve"> Ellei hän pelaa pelejä ensimmäistä kertaa tai käytä näppäimistöä hiirtä ensimmäistä kertaa</w:t>
      </w:r>
    </w:p>
    <w:p>
      <w:r>
        <w:rPr>
          <w:b/>
          <w:u w:val="single"/>
        </w:rPr>
        <w:t xml:space="preserve">793467</w:t>
      </w:r>
    </w:p>
    <w:p>
      <w:r>
        <w:t xml:space="preserve">@USER On mielenkiintoista nähdä näiden liberaalien tekopyhyys, kun viime vuonna selvisi, että kongressin seksiskandaaleja varten oli olemassa "hyssyttelyrahasto", kun he työskentelivät hallitukselle.</w:t>
      </w:r>
    </w:p>
    <w:p>
      <w:r>
        <w:rPr>
          <w:b/>
          <w:u w:val="single"/>
        </w:rPr>
        <w:t xml:space="preserve">793468</w:t>
      </w:r>
    </w:p>
    <w:p>
      <w:r>
        <w:t xml:space="preserve">@USER #LyingLiberals kuten tavallista. Laittakaa republikaani johtoon siellä ja katsokaa kuinka nopeasti asiat paranevat. #HurricaneMaria veti verhon pois siitä, että liberaalit pitävät ihmisiä #köyhyydessä, jotta he voivat pysyä vallassa lupaamalla valoisampaa päivää.</w:t>
      </w:r>
    </w:p>
    <w:p>
      <w:r>
        <w:rPr>
          <w:b/>
          <w:u w:val="single"/>
        </w:rPr>
        <w:t xml:space="preserve">793469</w:t>
      </w:r>
    </w:p>
    <w:p>
      <w:r>
        <w:t xml:space="preserve">@USER Miksi Kerry haluaisi näyttää puhuvan iranilaisten kanssa. Ei ole epäilystäkään, etteikö hän yrittäisi puhua heitä odottamaan Trumpia. Se on maanpetos minun kirjassani, jos tuntuu siltä, että luulee tietävänsä paremmin, mikä USA:n politiikan pitäisi olla kuin USA:n hallitus. Kirjansa mainostaminen henkilökohtaisen hyödyn tavoittelemiseksi!</w:t>
      </w:r>
    </w:p>
    <w:p>
      <w:r>
        <w:rPr>
          <w:b/>
          <w:u w:val="single"/>
        </w:rPr>
        <w:t xml:space="preserve">793470</w:t>
      </w:r>
    </w:p>
    <w:p>
      <w:r>
        <w:t xml:space="preserve">@USER Ei edes lähellekään sitä, mitä tapahtui hän on valehtelija ja harhauttaa kuinka idioottimaista hänen toimintansa oikeudessa näytti</w:t>
      </w:r>
    </w:p>
    <w:p>
      <w:r>
        <w:rPr>
          <w:b/>
          <w:u w:val="single"/>
        </w:rPr>
        <w:t xml:space="preserve">793471</w:t>
      </w:r>
    </w:p>
    <w:p>
      <w:r>
        <w:t xml:space="preserve">@USER En usko, että hän saa edes tappouhkauksia. Konservatiivit eivät ole tuollaisia. Plus hänen &amp;amp; hänen asianajajiensa rahavarat ovat Sorosin...</w:t>
      </w:r>
    </w:p>
    <w:p>
      <w:r>
        <w:rPr>
          <w:b/>
          <w:u w:val="single"/>
        </w:rPr>
        <w:t xml:space="preserve">793472</w:t>
      </w:r>
    </w:p>
    <w:p>
      <w:r>
        <w:t xml:space="preserve">Kavanaughin syyttäjä Christine Blasey Ford voi todistaa senaatin oikeuskomitean edessä" URL #TCOT #MAGA #RedNationRising""</w:t>
      </w:r>
    </w:p>
    <w:p>
      <w:r>
        <w:rPr>
          <w:b/>
          <w:u w:val="single"/>
        </w:rPr>
        <w:t xml:space="preserve">793473</w:t>
      </w:r>
    </w:p>
    <w:p>
      <w:r>
        <w:t xml:space="preserve">@USER KONSERVATIIVIT OVAT KARMIVIA PELKUREITA URL</w:t>
      </w:r>
    </w:p>
    <w:p>
      <w:r>
        <w:rPr>
          <w:b/>
          <w:u w:val="single"/>
        </w:rPr>
        <w:t xml:space="preserve">793474</w:t>
      </w:r>
    </w:p>
    <w:p>
      <w:r>
        <w:t xml:space="preserve">@USER @USER @USER @USER @USER Mutta jälleen kerran näillä oikeudellisilla käsitteillä ei ole mitään tekemistä sen kanssa, että aseiden ostoa ja hallussapitoa on säänneltävä, sillä sitä säännellään jo nyt.  Meillä on tällä hetkellä asevalvontaa" ja rajoituksia 2. lisäyksen oikeuksiin.  Yritä tuoda ase oikeustaloon."</w:t>
      </w:r>
    </w:p>
    <w:p>
      <w:r>
        <w:rPr>
          <w:b/>
          <w:u w:val="single"/>
        </w:rPr>
        <w:t xml:space="preserve">793475</w:t>
      </w:r>
    </w:p>
    <w:p>
      <w:r>
        <w:t xml:space="preserve">@USER NBC ei vain tajua sitä!  Sillä ei ole mitään tekemistä viikonpäivän tai jalkapallon kanssa. Sillä on kaikki tekemistä sen kanssa, että liberaalit katsovat alaspäin Amerikan kansaa. Heidän tekopyhät poliittiset huomautuksensa - nauravat niille, jotka eivät ajattele kuten he.</w:t>
      </w:r>
    </w:p>
    <w:p>
      <w:r>
        <w:rPr>
          <w:b/>
          <w:u w:val="single"/>
        </w:rPr>
        <w:t xml:space="preserve">793476</w:t>
      </w:r>
    </w:p>
    <w:p>
      <w:r>
        <w:t xml:space="preserve">@USER Sinun pitäisi tehdä se</w:t>
      </w:r>
    </w:p>
    <w:p>
      <w:r>
        <w:rPr>
          <w:b/>
          <w:u w:val="single"/>
        </w:rPr>
        <w:t xml:space="preserve">793477</w:t>
      </w:r>
    </w:p>
    <w:p>
      <w:r>
        <w:t xml:space="preserve">@USER @USER @USER @USER Mutta ... mutta ... Yritin saada hänet estämään minut. Transpornojuttu oli täydellinen ammunta ... mutta nyt se ei tule koskaan tapahtumaan! 😮😧🙁😞😢😭 URL.</w:t>
      </w:r>
    </w:p>
    <w:p>
      <w:r>
        <w:rPr>
          <w:b/>
          <w:u w:val="single"/>
        </w:rPr>
        <w:t xml:space="preserve">793478</w:t>
      </w:r>
    </w:p>
    <w:p>
      <w:r>
        <w:t xml:space="preserve">@USER Dam valkoiset orjanomistajat</w:t>
      </w:r>
    </w:p>
    <w:p>
      <w:r>
        <w:rPr>
          <w:b/>
          <w:u w:val="single"/>
        </w:rPr>
        <w:t xml:space="preserve">793479</w:t>
      </w:r>
    </w:p>
    <w:p>
      <w:r>
        <w:t xml:space="preserve">@USER lmaooo olet niin viisas ily</w:t>
      </w:r>
    </w:p>
    <w:p>
      <w:r>
        <w:rPr>
          <w:b/>
          <w:u w:val="single"/>
        </w:rPr>
        <w:t xml:space="preserve">793480</w:t>
      </w:r>
    </w:p>
    <w:p>
      <w:r>
        <w:t xml:space="preserve">@USER Kuka käyttää sitä eniten väärin: liberaalit vai RINOS?</w:t>
      </w:r>
    </w:p>
    <w:p>
      <w:r>
        <w:rPr>
          <w:b/>
          <w:u w:val="single"/>
        </w:rPr>
        <w:t xml:space="preserve">793481</w:t>
      </w:r>
    </w:p>
    <w:p>
      <w:r>
        <w:t xml:space="preserve">@USER Asevalvonta on hänelle heikko aihe. Kaksi kättä, kiitos.</w:t>
      </w:r>
    </w:p>
    <w:p>
      <w:r>
        <w:rPr>
          <w:b/>
          <w:u w:val="single"/>
        </w:rPr>
        <w:t xml:space="preserve">793482</w:t>
      </w:r>
    </w:p>
    <w:p>
      <w:r>
        <w:t xml:space="preserve">@USER Oppression... Meidän on aloitettava liike.   Voisi olla pahempaa, että ne voisivat olla Antifan koiria :)</w:t>
      </w:r>
    </w:p>
    <w:p>
      <w:r>
        <w:rPr>
          <w:b/>
          <w:u w:val="single"/>
        </w:rPr>
        <w:t xml:space="preserve">793483</w:t>
      </w:r>
    </w:p>
    <w:p>
      <w:r>
        <w:t xml:space="preserve"> Hänen on lähdettävä.</w:t>
      </w:r>
    </w:p>
    <w:p>
      <w:r>
        <w:rPr>
          <w:b/>
          <w:u w:val="single"/>
        </w:rPr>
        <w:t xml:space="preserve">793484</w:t>
      </w:r>
    </w:p>
    <w:p>
      <w:r>
        <w:t xml:space="preserve">@USER @USER @USER @USER Liberaalit ovat tehneet siitä taidetta. #TroughTime🐷 ♠️ ♠️</w:t>
      </w:r>
    </w:p>
    <w:p>
      <w:r>
        <w:rPr>
          <w:b/>
          <w:u w:val="single"/>
        </w:rPr>
        <w:t xml:space="preserve">793485</w:t>
      </w:r>
    </w:p>
    <w:p>
      <w:r>
        <w:t xml:space="preserve">@USER Kurt: Liberaaleilla on pakkomielle nähdä presidentin ällöttävä penis. He fantasioivat siitä, että ovat huoneessa hänen kamalan sikansa kanssa. [He eivät voi lakata ajattelemasta tuota sienimäistä jäsentä. [näkyvästi pystyssä]</w:t>
      </w:r>
    </w:p>
    <w:p>
      <w:r>
        <w:rPr>
          <w:b/>
          <w:u w:val="single"/>
        </w:rPr>
        <w:t xml:space="preserve">793486</w:t>
      </w:r>
    </w:p>
    <w:p>
      <w:r>
        <w:t xml:space="preserve">@USER @USER @USER @USER Kuinka moni @USERin takapenkkiläisistä pitää sitä toteuttamiskelpoisena? URL</w:t>
      </w:r>
    </w:p>
    <w:p>
      <w:r>
        <w:rPr>
          <w:b/>
          <w:u w:val="single"/>
        </w:rPr>
        <w:t xml:space="preserve">793487</w:t>
      </w:r>
    </w:p>
    <w:p>
      <w:r>
        <w:t xml:space="preserve">15 merkkiä, jotka kertovat, että olet #yrittäjä. Oletko tämä SINÄ? URL #smb URL</w:t>
      </w:r>
    </w:p>
    <w:p>
      <w:r>
        <w:rPr>
          <w:b/>
          <w:u w:val="single"/>
        </w:rPr>
        <w:t xml:space="preserve">793488</w:t>
      </w:r>
    </w:p>
    <w:p>
      <w:r>
        <w:t xml:space="preserve">@USER Antifa taistelee fasisteja vastaan. Puolustatko sinä fasisteja? BLM on kyllästynyt siihen, että kierot poliisit murhaavat aseettomia mustia ihmisiä. Puolustatko sinä tappajapoliiseja?</w:t>
      </w:r>
    </w:p>
    <w:p>
      <w:r>
        <w:rPr>
          <w:b/>
          <w:u w:val="single"/>
        </w:rPr>
        <w:t xml:space="preserve">793489</w:t>
      </w:r>
    </w:p>
    <w:p>
      <w:r>
        <w:t xml:space="preserve">#Kavanaugh antaa yksityiskohtaisemman vastauksen ja vahvistaa näkemyksen, että hän ansaitsee tilaisuuden puolustaa mainettaan: Tämä on täysin väärä väite. En ole koskaan tehnyt mitään sellaista, mitä syyttäjä kuvailee - hänelle tai kenellekään...." URL</w:t>
      </w:r>
    </w:p>
    <w:p>
      <w:r>
        <w:rPr>
          <w:b/>
          <w:u w:val="single"/>
        </w:rPr>
        <w:t xml:space="preserve">793490</w:t>
      </w:r>
    </w:p>
    <w:p>
      <w:r>
        <w:t xml:space="preserve">@USER Hyväksyn anteeksipyyntösi ja sinut vapautetaan.</w:t>
      </w:r>
    </w:p>
    <w:p>
      <w:r>
        <w:rPr>
          <w:b/>
          <w:u w:val="single"/>
        </w:rPr>
        <w:t xml:space="preserve">793491</w:t>
      </w:r>
    </w:p>
    <w:p>
      <w:r>
        <w:t xml:space="preserve">@KÄYTTÄJÄ @KÄYTTÄJÄ Älä viitsi! Jopa 35 vuotta myöhemmin, eikä muista mitään todellisia yksityiskohtia tapahtumasta? tämä ei ole mitään muuta kuin yksi liberaali, joka tekee kaikkensa pysäyttääkseen konservatiivin. Todellinen häpeä tässä on nähdä, mitä liberaalit tekevät saadakseen tahtonsa läpi. Sinun pitäisi hävetä.</w:t>
      </w:r>
    </w:p>
    <w:p>
      <w:r>
        <w:rPr>
          <w:b/>
          <w:u w:val="single"/>
        </w:rPr>
        <w:t xml:space="preserve">793492</w:t>
      </w:r>
    </w:p>
    <w:p>
      <w:r>
        <w:t xml:space="preserve">@USER minä ja tyttöni kävelimme San Franciscossa ja keksin uuden pelin. Kodittomat tai antifa. Kodittomat ovat paljon miellyttävämpiä.</w:t>
      </w:r>
    </w:p>
    <w:p>
      <w:r>
        <w:rPr>
          <w:b/>
          <w:u w:val="single"/>
        </w:rPr>
        <w:t xml:space="preserve">793493</w:t>
      </w:r>
    </w:p>
    <w:p>
      <w:r>
        <w:t xml:space="preserve">@USER @USER @USER @USER @USER @USER shitt on Pitt - täydellinen istuimen pyyhkimiseen! URL:</w:t>
      </w:r>
    </w:p>
    <w:p>
      <w:r>
        <w:rPr>
          <w:b/>
          <w:u w:val="single"/>
        </w:rPr>
        <w:t xml:space="preserve">793494</w:t>
      </w:r>
    </w:p>
    <w:p>
      <w:r>
        <w:t xml:space="preserve">@USER The Show Must Go On! Meillä on varmaan hullut liberaalit huutamassa ja kiukuttelemassa tuossa oikeussalissa? Jos he päästävät nämä samat eläimet sisään kuin kuulemisten aikana, tästä tulee vain uusi sirkus.</w:t>
      </w:r>
    </w:p>
    <w:p>
      <w:r>
        <w:rPr>
          <w:b/>
          <w:u w:val="single"/>
        </w:rPr>
        <w:t xml:space="preserve">793495</w:t>
      </w:r>
    </w:p>
    <w:p>
      <w:r>
        <w:t xml:space="preserve">@USER Harmi!  En ole koskaan pitänyt hänestä sen jälkeen kun tapasin hänet vuosia sitten!  Erittäin röyhkeä, mutta näet, mikä menee ylös, sen täytyy tulla alas!  Älä koskaan ajattele, että olet liian hyvä mihinkään tai kenellekään!</w:t>
      </w:r>
    </w:p>
    <w:p>
      <w:r>
        <w:rPr>
          <w:b/>
          <w:u w:val="single"/>
        </w:rPr>
        <w:t xml:space="preserve">793496</w:t>
      </w:r>
    </w:p>
    <w:p>
      <w:r>
        <w:t xml:space="preserve">@USER @USER Toisin kuin sinä, minä en ole tuosta elämästä kiinnostunut ✌ ANTIFA = KKK</w:t>
      </w:r>
    </w:p>
    <w:p>
      <w:r>
        <w:rPr>
          <w:b/>
          <w:u w:val="single"/>
        </w:rPr>
        <w:t xml:space="preserve">793497</w:t>
      </w:r>
    </w:p>
    <w:p>
      <w:r>
        <w:t xml:space="preserve">@USER Konservatiivit EIVÄT ole hänen fanikuntansa eivät ole olleet ikuisesti!!!!! Yritetään vain ottaa #Beto kannatus pois ja tämä on BS!!!!</w:t>
      </w:r>
    </w:p>
    <w:p>
      <w:r>
        <w:rPr>
          <w:b/>
          <w:u w:val="single"/>
        </w:rPr>
        <w:t xml:space="preserve">793498</w:t>
      </w:r>
    </w:p>
    <w:p>
      <w:r>
        <w:t xml:space="preserve">@USER Hän on TÄYDELLINEN!!! 💞💕💞 Love you both!</w:t>
      </w:r>
    </w:p>
    <w:p>
      <w:r>
        <w:rPr>
          <w:b/>
          <w:u w:val="single"/>
        </w:rPr>
        <w:t xml:space="preserve">793499</w:t>
      </w:r>
    </w:p>
    <w:p>
      <w:r>
        <w:t xml:space="preserve">.@USER "Rikon kaikkia sääntöjä, jotka koskevat demokraattien ehdokkuutta, puhumalla järkevästä asevalvonnasta. Nainen #MarchforOurLivesissa kertoi minulle, kuinka GA:n löyhät aselait mahdollistivat sen, että hänen tyttärensä tappoi itsensä ennen kuin hän pystyi puuttumaan asiaan &amp;amp; rukoili minua muuttamaan lakeja. Me VOIMME voittaa." URL</w:t>
      </w:r>
    </w:p>
    <w:p>
      <w:r>
        <w:rPr>
          <w:b/>
          <w:u w:val="single"/>
        </w:rPr>
        <w:t xml:space="preserve">793500</w:t>
      </w:r>
    </w:p>
    <w:p>
      <w:r>
        <w:t xml:space="preserve">@USER RIP toveri! #ANTIFA</w:t>
      </w:r>
    </w:p>
    <w:p>
      <w:r>
        <w:rPr>
          <w:b/>
          <w:u w:val="single"/>
        </w:rPr>
        <w:t xml:space="preserve">793501</w:t>
      </w:r>
    </w:p>
    <w:p>
      <w:r>
        <w:t xml:space="preserve">@USER Hyvä, että olet ainakin turvassa! Ikävä kuulla tästä koko sotkusta 😕</w:t>
      </w:r>
    </w:p>
    <w:p>
      <w:r>
        <w:rPr>
          <w:b/>
          <w:u w:val="single"/>
        </w:rPr>
        <w:t xml:space="preserve">793502</w:t>
      </w:r>
    </w:p>
    <w:p>
      <w:r>
        <w:t xml:space="preserve">@USER Omfg... 😂</w:t>
      </w:r>
    </w:p>
    <w:p>
      <w:r>
        <w:rPr>
          <w:b/>
          <w:u w:val="single"/>
        </w:rPr>
        <w:t xml:space="preserve">793503</w:t>
      </w:r>
    </w:p>
    <w:p>
      <w:r>
        <w:t xml:space="preserve"> URL</w:t>
      </w:r>
    </w:p>
    <w:p>
      <w:r>
        <w:rPr>
          <w:b/>
          <w:u w:val="single"/>
        </w:rPr>
        <w:t xml:space="preserve">793504</w:t>
      </w:r>
    </w:p>
    <w:p>
      <w:r>
        <w:t xml:space="preserve">@USER näin juuri levämainoksesi, jossa syytät @USERia, joka on aika rikas, kun otetaan huomioon, että olet hallitus ja olet tehnyt nolla zip ja nyt haluat olla FL:n senaattori.</w:t>
      </w:r>
    </w:p>
    <w:p>
      <w:r>
        <w:rPr>
          <w:b/>
          <w:u w:val="single"/>
        </w:rPr>
        <w:t xml:space="preserve">793505</w:t>
      </w:r>
    </w:p>
    <w:p>
      <w:r>
        <w:t xml:space="preserve">@USER Tämä on yksi Sorosin yhteyshenkilöistä antifa-aktivisteille URL-osoite</w:t>
      </w:r>
    </w:p>
    <w:p>
      <w:r>
        <w:rPr>
          <w:b/>
          <w:u w:val="single"/>
        </w:rPr>
        <w:t xml:space="preserve">793506</w:t>
      </w:r>
    </w:p>
    <w:p>
      <w:r>
        <w:t xml:space="preserve">@USER Paha mies. Mistä SINÄ tietäisit</w:t>
      </w:r>
    </w:p>
    <w:p>
      <w:r>
        <w:rPr>
          <w:b/>
          <w:u w:val="single"/>
        </w:rPr>
        <w:t xml:space="preserve">793507</w:t>
      </w:r>
    </w:p>
    <w:p>
      <w:r>
        <w:t xml:space="preserve">@USER Voi, tuo on rasistista. Isot huulet/iso takapuoli/iso nenä. Tuo ei edes näytä häneltä. Lisäksi hän on noin 100 kiloa liian iso. Se luo myös kuvan tyypillisestä mustasta naisesta, jolla on asenne.  SE ON NIIN RASISTISTA. URL</w:t>
      </w:r>
    </w:p>
    <w:p>
      <w:r>
        <w:rPr>
          <w:b/>
          <w:u w:val="single"/>
        </w:rPr>
        <w:t xml:space="preserve">793508</w:t>
      </w:r>
    </w:p>
    <w:p>
      <w:r>
        <w:t xml:space="preserve">@USER Vaikka hänen paras tilastokautensa oli 34-vuotiaana, se ei tarkoita, että hän on paras pl-keskikenttäpelaaja 🤣 painu vittuun!</w:t>
      </w:r>
    </w:p>
    <w:p>
      <w:r>
        <w:rPr>
          <w:b/>
          <w:u w:val="single"/>
        </w:rPr>
        <w:t xml:space="preserve">793509</w:t>
      </w:r>
    </w:p>
    <w:p>
      <w:r>
        <w:t xml:space="preserve">@USER Trumpin on muutettava Egyptiin, koska hän on jatkuvasti Niilissä.</w:t>
      </w:r>
    </w:p>
    <w:p>
      <w:r>
        <w:rPr>
          <w:b/>
          <w:u w:val="single"/>
        </w:rPr>
        <w:t xml:space="preserve">793510</w:t>
      </w:r>
    </w:p>
    <w:p>
      <w:r>
        <w:t xml:space="preserve">@USER Chicago Tribune: Sadiq Khan ja siteet Farrakhaniin, jotka hän mieluummin unohtaisi URL via @USER English: Lontoon pormestari Sadiq Khan ja siteet Farrakhaniin.</w:t>
      </w:r>
    </w:p>
    <w:p>
      <w:r>
        <w:rPr>
          <w:b/>
          <w:u w:val="single"/>
        </w:rPr>
        <w:t xml:space="preserve">793511</w:t>
      </w:r>
    </w:p>
    <w:p>
      <w:r>
        <w:t xml:space="preserve">@USER GD Luulin, että hän menetti äänensä?</w:t>
      </w:r>
    </w:p>
    <w:p>
      <w:r>
        <w:rPr>
          <w:b/>
          <w:u w:val="single"/>
        </w:rPr>
        <w:t xml:space="preserve">793512</w:t>
      </w:r>
    </w:p>
    <w:p>
      <w:r>
        <w:t xml:space="preserve">@USER Yhtäkkiä BozoObama ei ole poliitikko"...&amp;amp; ei todellakaan sitä, että HÄN &amp;amp; BillAyers &amp;amp; DISGRACED ErikHolder aloitti poliisiväkivallan Antifa,BLM,OWS "liikkeet" &amp;amp; ei rahoittanut USA:n armeijaa kuten B4 8 vuoden ajan, mutta antoi IRANILLE TERRORIN MAAILMAN KANNUSTAJAA 170 miljardia dollaria.... EI!; ei vanhan ISIS-RAKASTAJAN 'Bama."</w:t>
      </w:r>
    </w:p>
    <w:p>
      <w:r>
        <w:rPr>
          <w:b/>
          <w:u w:val="single"/>
        </w:rPr>
        <w:t xml:space="preserve">793513</w:t>
      </w:r>
    </w:p>
    <w:p>
      <w:r>
        <w:t xml:space="preserve">@USER tyhmä perse. käytä kypärää seuraavassa pelissä.</w:t>
      </w:r>
    </w:p>
    <w:p>
      <w:r>
        <w:rPr>
          <w:b/>
          <w:u w:val="single"/>
        </w:rPr>
        <w:t xml:space="preserve">793514</w:t>
      </w:r>
    </w:p>
    <w:p>
      <w:r>
        <w:t xml:space="preserve">@KÄYTTÄJÄ Se tulee olemaan syvältä millä tahansa luokituksella. Venom ilman Hämähäkkimiehen alkuperää ei ole oikeasti Venom. Tämä on vain Sonyn rahankeräys.</w:t>
      </w:r>
    </w:p>
    <w:p>
      <w:r>
        <w:rPr>
          <w:b/>
          <w:u w:val="single"/>
        </w:rPr>
        <w:t xml:space="preserve">793515</w:t>
      </w:r>
    </w:p>
    <w:p>
      <w:r>
        <w:t xml:space="preserve">Kuvitelkaa, millaisen tyrannian alla eläisimme, jos nämä meitä ja asianmukaisesti valittua presidenttiämme vastaan sotaa käyvät vasemmistoyrittäjät ja itse Amerikan tasavalta olisivat saaneet tyrannimaisen vallan Yhdysvaltain korkeimmassa oikeudessa, jonka neokonien #NeverTrump-porukka yritti toimittaa heille?  #MAGA 🇺🇸🇸</w:t>
      </w:r>
    </w:p>
    <w:p>
      <w:r>
        <w:rPr>
          <w:b/>
          <w:u w:val="single"/>
        </w:rPr>
        <w:t xml:space="preserve">793516</w:t>
      </w:r>
    </w:p>
    <w:p>
      <w:r>
        <w:t xml:space="preserve">@USER Auta auttamaan liberaaleja... seksuaaliset hyökkäykset faktoilla... missä olet?</w:t>
      </w:r>
    </w:p>
    <w:p>
      <w:r>
        <w:rPr>
          <w:b/>
          <w:u w:val="single"/>
        </w:rPr>
        <w:t xml:space="preserve">793517</w:t>
      </w:r>
    </w:p>
    <w:p>
      <w:r>
        <w:t xml:space="preserve">@USER Mutta he lupaavat ilmaista tavaraa maagisesta rahapuusta 🙄🙄😂😂😂😂 #MAGA 🇺🇸🇺🇺🇺🇺🇺🇸🇸</w:t>
      </w:r>
    </w:p>
    <w:p>
      <w:r>
        <w:rPr>
          <w:b/>
          <w:u w:val="single"/>
        </w:rPr>
        <w:t xml:space="preserve">793518</w:t>
      </w:r>
    </w:p>
    <w:p>
      <w:r>
        <w:t xml:space="preserve">@USER Lol paska sanoin juuri tämän toiseen twiittiisi 😂😂😂</w:t>
      </w:r>
    </w:p>
    <w:p>
      <w:r>
        <w:rPr>
          <w:b/>
          <w:u w:val="single"/>
        </w:rPr>
        <w:t xml:space="preserve">793519</w:t>
      </w:r>
    </w:p>
    <w:p>
      <w:r>
        <w:t xml:space="preserve">@USER Tiesin, ettet ole todellinen republikaani, joka on sitoutunut puolueeseesi!!!!. Sinun täytyy lähteä. Ulos nyt!!! Olet häpeäksi jokaiselle republikaanien/konservatiivien jäsenelle, jotka työskentelevät ratkaisujen eteen ja jotka eivät jatkuvasti vähättele POTUSTA!!!! Lopeta jo.</w:t>
      </w:r>
    </w:p>
    <w:p>
      <w:r>
        <w:rPr>
          <w:b/>
          <w:u w:val="single"/>
        </w:rPr>
        <w:t xml:space="preserve">793520</w:t>
      </w:r>
    </w:p>
    <w:p>
      <w:r>
        <w:t xml:space="preserve">@USER @USER @USER @USER @USER @USER @USER @USER @USER @USER @USER @USER @USER @USER @USER @USER @USER @USER @USER He pitivät "kouluampumisia" niin laajana, että useimmat eivät edes sisältäneet koulua. Taas yksi väärennetty tilasto, jolla ajetaan asevalvontaa.</w:t>
      </w:r>
    </w:p>
    <w:p>
      <w:r>
        <w:rPr>
          <w:b/>
          <w:u w:val="single"/>
        </w:rPr>
        <w:t xml:space="preserve">793521</w:t>
      </w:r>
    </w:p>
    <w:p>
      <w:r>
        <w:t xml:space="preserve">@USER @USER Mikä jokin mielikuvituksellinen asekielto, jota pyörittelet mielessäsi, estäisi?    Asevalvonta on paha väärin kirjoitettu URL</w:t>
      </w:r>
    </w:p>
    <w:p>
      <w:r>
        <w:rPr>
          <w:b/>
          <w:u w:val="single"/>
        </w:rPr>
        <w:t xml:space="preserve">793522</w:t>
      </w:r>
    </w:p>
    <w:p>
      <w:r>
        <w:t xml:space="preserve">@USER HAHA! Yrität niin kovasti olla alentuva, mutta olen varma, että sinä ja Stormy voivat samaistua! Mutta olet oikeassa siitä, kuinka surullinen Trump todella on. Vanhus omistaa kirjaimellisesti Viagra-yhtiön. Vitsit sinulle poika. URL</w:t>
      </w:r>
    </w:p>
    <w:p>
      <w:r>
        <w:rPr>
          <w:b/>
          <w:u w:val="single"/>
        </w:rPr>
        <w:t xml:space="preserve">793523</w:t>
      </w:r>
    </w:p>
    <w:p>
      <w:r>
        <w:t xml:space="preserve">@USER Onko paha asia, että pidän Quetsiyahista. Ja ajattelin että Amara ja Silas ansaitsivat sen?</w:t>
      </w:r>
    </w:p>
    <w:p>
      <w:r>
        <w:rPr>
          <w:b/>
          <w:u w:val="single"/>
        </w:rPr>
        <w:t xml:space="preserve">793524</w:t>
      </w:r>
    </w:p>
    <w:p>
      <w:r>
        <w:t xml:space="preserve">@USER Hän ei ole Lisa URL</w:t>
      </w:r>
    </w:p>
    <w:p>
      <w:r>
        <w:rPr>
          <w:b/>
          <w:u w:val="single"/>
        </w:rPr>
        <w:t xml:space="preserve">793525</w:t>
      </w:r>
    </w:p>
    <w:p>
      <w:r>
        <w:t xml:space="preserve">@USER Pidämme mieluummin Bieberin kuin Trudeaun. Trudeau on tervetullut</w:t>
      </w:r>
    </w:p>
    <w:p>
      <w:r>
        <w:rPr>
          <w:b/>
          <w:u w:val="single"/>
        </w:rPr>
        <w:t xml:space="preserve">793526</w:t>
      </w:r>
    </w:p>
    <w:p>
      <w:r>
        <w:t xml:space="preserve">@USER Nyt miten tämä tapahtui asevalvonnassa NYC:ssä?</w:t>
      </w:r>
    </w:p>
    <w:p>
      <w:r>
        <w:rPr>
          <w:b/>
          <w:u w:val="single"/>
        </w:rPr>
        <w:t xml:space="preserve">793527</w:t>
      </w:r>
    </w:p>
    <w:p>
      <w:r>
        <w:t xml:space="preserve">@USER Heidän tekojensa avoimuus edistää myyttiä, jonka mukaan kaikki naiset ovat uhreja. Jotkut todella ovat, mutta nämä hullut liberaalit eivät tunnistaisi sellaista, jos näkisivät sellaisen. Lopulta heidän ylimielisyytensä vahingoittaa oikeita naisia, jotka todella tarvitsevat apua.</w:t>
      </w:r>
    </w:p>
    <w:p>
      <w:r>
        <w:rPr>
          <w:b/>
          <w:u w:val="single"/>
        </w:rPr>
        <w:t xml:space="preserve">793528</w:t>
      </w:r>
    </w:p>
    <w:p>
      <w:r>
        <w:t xml:space="preserve">@USER Se vain näyttää pelottavalta. Se on kaikki mistä liberaalit välittävät. Optiikasta.</w:t>
      </w:r>
    </w:p>
    <w:p>
      <w:r>
        <w:rPr>
          <w:b/>
          <w:u w:val="single"/>
        </w:rPr>
        <w:t xml:space="preserve">793529</w:t>
      </w:r>
    </w:p>
    <w:p>
      <w:r>
        <w:t xml:space="preserve">@USER @USER 🥀😢😢😢😢😢 niin surullista ja estettävissä. Nostakaa asevalvontaa Chicagossa. Sallikaa kunnon ihmisten puolustaa itseään.</w:t>
      </w:r>
    </w:p>
    <w:p>
      <w:r>
        <w:rPr>
          <w:b/>
          <w:u w:val="single"/>
        </w:rPr>
        <w:t xml:space="preserve">793530</w:t>
      </w:r>
    </w:p>
    <w:p>
      <w:r>
        <w:t xml:space="preserve">@USER Oletko koskaan nähnyt, kun joku on juuttunut juoksuhiekkaan ja saa loistoidean kurottautua alas ja vetää jalkansa ulos... = ESPN</w:t>
      </w:r>
    </w:p>
    <w:p>
      <w:r>
        <w:rPr>
          <w:b/>
          <w:u w:val="single"/>
        </w:rPr>
        <w:t xml:space="preserve">793531</w:t>
      </w:r>
    </w:p>
    <w:p>
      <w:r>
        <w:t xml:space="preserve">@USER Olet kauhean hiljainen.😪</w:t>
      </w:r>
    </w:p>
    <w:p>
      <w:r>
        <w:rPr>
          <w:b/>
          <w:u w:val="single"/>
        </w:rPr>
        <w:t xml:space="preserve">793532</w:t>
      </w:r>
    </w:p>
    <w:p>
      <w:r>
        <w:t xml:space="preserve">@USER @USER Mielestäni hän on loistava.</w:t>
      </w:r>
    </w:p>
    <w:p>
      <w:r>
        <w:rPr>
          <w:b/>
          <w:u w:val="single"/>
        </w:rPr>
        <w:t xml:space="preserve">793533</w:t>
      </w:r>
    </w:p>
    <w:p>
      <w:r>
        <w:t xml:space="preserve">@USER @USER @USER @USER @USER @USER Ja kansalaisoikeudet", kuten "oikeus" tappaa oma lapsensa ylittää lapsen oikeuden elämään... samoilta ihmisiltä, jotka vaativat tiukempia asevalvontalakeja "lasten hengen pelastamiseksi". Antakaa sen upota..."</w:t>
      </w:r>
    </w:p>
    <w:p>
      <w:r>
        <w:rPr>
          <w:b/>
          <w:u w:val="single"/>
        </w:rPr>
        <w:t xml:space="preserve">793534</w:t>
      </w:r>
    </w:p>
    <w:p>
      <w:r>
        <w:t xml:space="preserve">@USER @USER ikr? Ratsastuskouluttaja? Hauskaa juoksua Ala-Taka-Takametsäistan Fucker!</w:t>
      </w:r>
    </w:p>
    <w:p>
      <w:r>
        <w:rPr>
          <w:b/>
          <w:u w:val="single"/>
        </w:rPr>
        <w:t xml:space="preserve">793535</w:t>
      </w:r>
    </w:p>
    <w:p>
      <w:r>
        <w:t xml:space="preserve">@USER Haluan #askalivelshi, miksi demareiden pääkysymys ei ole "vahvimman selviytyminen" vs. "Huolehdi kaikista".  Eikö tämä ole kaikkien muiden asioiden ydin? asevalvonta, varallisuus- ja tuloerot, terveydenhuolto, oikeudet, EPA, Glbl Wrm.  Useimmat ovat samaa mieltä tästä URL-osoitteesta.</w:t>
      </w:r>
    </w:p>
    <w:p>
      <w:r>
        <w:rPr>
          <w:b/>
          <w:u w:val="single"/>
        </w:rPr>
        <w:t xml:space="preserve">793536</w:t>
      </w:r>
    </w:p>
    <w:p>
      <w:r>
        <w:t xml:space="preserve">@USER Heillä on kuitenkin ollut avoimen maailman Spider Man -pelejä. Tarvitsemme Avengers-pelin, jossa kaikki neekerit ovat mukana.</w:t>
      </w:r>
    </w:p>
    <w:p>
      <w:r>
        <w:rPr>
          <w:b/>
          <w:u w:val="single"/>
        </w:rPr>
        <w:t xml:space="preserve">793537</w:t>
      </w:r>
    </w:p>
    <w:p>
      <w:r>
        <w:t xml:space="preserve">@USER @USER Miksi he eivät halua terveydenhuoltoa? Miksi he haluavat rikkaiden maksavan vähemmän veroja? Miksi he eivät välitä alijäämästä? Miksi he eivät halua asevalvontaa? Miksi he pelkäävät niin paljon maahanmuuttajia? Miksi he ovat niin täynnä vihaa, kun he hallitsevat kaikkia hallinnon haaroja? Miksi?</w:t>
      </w:r>
    </w:p>
    <w:p>
      <w:r>
        <w:rPr>
          <w:b/>
          <w:u w:val="single"/>
        </w:rPr>
        <w:t xml:space="preserve">793538</w:t>
      </w:r>
    </w:p>
    <w:p>
      <w:r>
        <w:t xml:space="preserve">@USER @USER My bias park JIMIN hän on täydellinen mies 😍😍😍😍 #JIMIN #BTS #MAIN TANSSIJA JA LUKIJA VOKAALI💕 SYDÄN🤣💟👍 URL</w:t>
      </w:r>
    </w:p>
    <w:p>
      <w:r>
        <w:rPr>
          <w:b/>
          <w:u w:val="single"/>
        </w:rPr>
        <w:t xml:space="preserve">793539</w:t>
      </w:r>
    </w:p>
    <w:p>
      <w:r>
        <w:t xml:space="preserve">Sama täällä, mutta mitä enemmän hän puhuu, sitä tyhmemmältä hän näyttää WWGIWGA MAGA URL-osoite</w:t>
      </w:r>
    </w:p>
    <w:p>
      <w:r>
        <w:rPr>
          <w:b/>
          <w:u w:val="single"/>
        </w:rPr>
        <w:t xml:space="preserve">793540</w:t>
      </w:r>
    </w:p>
    <w:p>
      <w:r>
        <w:t xml:space="preserve">@KÄYTTÄJÄ @KÄYTTÄJÄ Painu helvettiin The View olette halveksittavin ohjelma televisiossa ja kuten kaikki aina sanovat "kuka katsoo näitä bimboja"!</w:t>
      </w:r>
    </w:p>
    <w:p>
      <w:r>
        <w:rPr>
          <w:b/>
          <w:u w:val="single"/>
        </w:rPr>
        <w:t xml:space="preserve">793541</w:t>
      </w:r>
    </w:p>
    <w:p>
      <w:r>
        <w:t xml:space="preserve">@USER Heidi Cruz aloitti elämänsä brunettina. Nyt hän on blondi. Jumala toimii salaperäisillä tavoilla.</w:t>
      </w:r>
    </w:p>
    <w:p>
      <w:r>
        <w:rPr>
          <w:b/>
          <w:u w:val="single"/>
        </w:rPr>
        <w:t xml:space="preserve">793542</w:t>
      </w:r>
    </w:p>
    <w:p>
      <w:r>
        <w:t xml:space="preserve">@USER @USER @USER @USER @USER @USER @USER @USER @USER @USER @USER @USER 😂😂😂😂 your hilarious. Pyörittelet sanojani aivan kuten Alexin sanoja. En ole koskaan sanonut, ettei sitä tapahtunut. Sanoin, että se oli false flag ja näyttelijät auttoivat keräämään yleisön sympatiaa asevalvonnalle.</w:t>
      </w:r>
    </w:p>
    <w:p>
      <w:r>
        <w:rPr>
          <w:b/>
          <w:u w:val="single"/>
        </w:rPr>
        <w:t xml:space="preserve">793543</w:t>
      </w:r>
    </w:p>
    <w:p>
      <w:r>
        <w:t xml:space="preserve">@KÄYTTÄJÄ Minulla on kuitenkin loistava idea puhelinsovellusta varten. JustWank</w:t>
      </w:r>
    </w:p>
    <w:p>
      <w:r>
        <w:rPr>
          <w:b/>
          <w:u w:val="single"/>
        </w:rPr>
        <w:t xml:space="preserve">793544</w:t>
      </w:r>
    </w:p>
    <w:p>
      <w:r>
        <w:t xml:space="preserve">@USER Sääliksi käy äänestäjiä ei ole hyvä valinta 🐷</w:t>
      </w:r>
    </w:p>
    <w:p>
      <w:r>
        <w:rPr>
          <w:b/>
          <w:u w:val="single"/>
        </w:rPr>
        <w:t xml:space="preserve">793545</w:t>
      </w:r>
    </w:p>
    <w:p>
      <w:r>
        <w:t xml:space="preserve">@USER @USER Mitä Juan tekee Foxilla? Me kaikki tiedämme, millä puolella aitaa hän pelaa. Tiedämme melko tarkkaan, mitä hän aikoo sanoa. Hänen kuuntelemisensa on kuin katsoisi maalia kuivumassa. Minulla on parempaakin tekemistä😠🤢.</w:t>
      </w:r>
    </w:p>
    <w:p>
      <w:r>
        <w:rPr>
          <w:b/>
          <w:u w:val="single"/>
        </w:rPr>
        <w:t xml:space="preserve">793546</w:t>
      </w:r>
    </w:p>
    <w:p>
      <w:r>
        <w:t xml:space="preserve">@USER @USER Pitkäaikaisvangeilla on myös vaikeaa, kun hän on siellä.</w:t>
      </w:r>
    </w:p>
    <w:p>
      <w:r>
        <w:rPr>
          <w:b/>
          <w:u w:val="single"/>
        </w:rPr>
        <w:t xml:space="preserve">793547</w:t>
      </w:r>
    </w:p>
    <w:p>
      <w:r>
        <w:t xml:space="preserve">@USER Ja siinä se on...</w:t>
      </w:r>
    </w:p>
    <w:p>
      <w:r>
        <w:rPr>
          <w:b/>
          <w:u w:val="single"/>
        </w:rPr>
        <w:t xml:space="preserve">793548</w:t>
      </w:r>
    </w:p>
    <w:p>
      <w:r>
        <w:t xml:space="preserve">@USER Vasemmistolainen yhteistoiminta PreScreening-puolue</w:t>
      </w:r>
    </w:p>
    <w:p>
      <w:r>
        <w:rPr>
          <w:b/>
          <w:u w:val="single"/>
        </w:rPr>
        <w:t xml:space="preserve">793549</w:t>
      </w:r>
    </w:p>
    <w:p>
      <w:r>
        <w:t xml:space="preserve">@USER Shorty's dad taught him eveything about Pussygrabbing Sexual assault #trump family time.  #maga-tyttöjen on pysyttävä hiljaa. URL</w:t>
      </w:r>
    </w:p>
    <w:p>
      <w:r>
        <w:rPr>
          <w:b/>
          <w:u w:val="single"/>
        </w:rPr>
        <w:t xml:space="preserve">793550</w:t>
      </w:r>
    </w:p>
    <w:p>
      <w:r>
        <w:t xml:space="preserve">@USER @USER on Nehru-dynastian kuninkaallinen paska. Joskus ihmettelen, että kaikki mitä minulle opetettiin, seisoo horjumatta! "Merkittävä kansalainen", "liberaalit", "älymystö", kaikki nämä termit kertovat minulle nyt yhden asian: henkilö, josta puhutaan, on Intian-vastainen, ruokkii rahojani ja häpeää minua aina."</w:t>
      </w:r>
    </w:p>
    <w:p>
      <w:r>
        <w:rPr>
          <w:b/>
          <w:u w:val="single"/>
        </w:rPr>
        <w:t xml:space="preserve">793551</w:t>
      </w:r>
    </w:p>
    <w:p>
      <w:r>
        <w:t xml:space="preserve">@USER @USER @USER @USER @USER Erityisesti ne, jotka esittävät hyvää uskonnollista poikaa 80-prosenttisesti työhaastattelussaan. Oikeasti, kuvittele, että vedät tuollaista paskaa työhaastattelussa &amp;amp; sitten kuvittele - haastattelu korkeimman oikeuden tuomariksi.  Kav viettää aivan liikaa aikaa puhumalla siitä, kuinka puhdas hän on."</w:t>
      </w:r>
    </w:p>
    <w:p>
      <w:r>
        <w:rPr>
          <w:b/>
          <w:u w:val="single"/>
        </w:rPr>
        <w:t xml:space="preserve">793552</w:t>
      </w:r>
    </w:p>
    <w:p>
      <w:r>
        <w:t xml:space="preserve">@USER Kuulostaa siltä, että monet liberaalit eivät halua Amerikan tietävän totuutta.</w:t>
      </w:r>
    </w:p>
    <w:p>
      <w:r>
        <w:rPr>
          <w:b/>
          <w:u w:val="single"/>
        </w:rPr>
        <w:t xml:space="preserve">793553</w:t>
      </w:r>
    </w:p>
    <w:p>
      <w:r>
        <w:t xml:space="preserve">@USER Kysykää heiltä, miten Chicagon tiukimmat asevalvontalait ovat toimineet.</w:t>
      </w:r>
    </w:p>
    <w:p>
      <w:r>
        <w:rPr>
          <w:b/>
          <w:u w:val="single"/>
        </w:rPr>
        <w:t xml:space="preserve">793554</w:t>
      </w:r>
    </w:p>
    <w:p>
      <w:r>
        <w:t xml:space="preserve">@USER Oh fuck yeah</w:t>
      </w:r>
    </w:p>
    <w:p>
      <w:r>
        <w:rPr>
          <w:b/>
          <w:u w:val="single"/>
        </w:rPr>
        <w:t xml:space="preserve">793555</w:t>
      </w:r>
    </w:p>
    <w:p>
      <w:r>
        <w:t xml:space="preserve">@USER Miten tyhjä sielu sinulla onkaan.</w:t>
      </w:r>
    </w:p>
    <w:p>
      <w:r>
        <w:rPr>
          <w:b/>
          <w:u w:val="single"/>
        </w:rPr>
        <w:t xml:space="preserve">793556</w:t>
      </w:r>
    </w:p>
    <w:p>
      <w:r>
        <w:t xml:space="preserve">@USER Hän on molempia. Paras hybridi ikinä.</w:t>
      </w:r>
    </w:p>
    <w:p>
      <w:r>
        <w:rPr>
          <w:b/>
          <w:u w:val="single"/>
        </w:rPr>
        <w:t xml:space="preserve">793557</w:t>
      </w:r>
    </w:p>
    <w:p>
      <w:r>
        <w:t xml:space="preserve">@USER Mene pois lapseni. Olet niin tylsä, ettet jaksa edes epäillä.💩💩💩🐷🐷🐷</w:t>
      </w:r>
    </w:p>
    <w:p>
      <w:r>
        <w:rPr>
          <w:b/>
          <w:u w:val="single"/>
        </w:rPr>
        <w:t xml:space="preserve">793558</w:t>
      </w:r>
    </w:p>
    <w:p>
      <w:r>
        <w:t xml:space="preserve">@USER Tai sitten meillä voisi olla asevalvonta</w:t>
      </w:r>
    </w:p>
    <w:p>
      <w:r>
        <w:rPr>
          <w:b/>
          <w:u w:val="single"/>
        </w:rPr>
        <w:t xml:space="preserve">793559</w:t>
      </w:r>
    </w:p>
    <w:p>
      <w:r>
        <w:t xml:space="preserve">@USER @USER Kukaan ei välitä maksetuista mielenosoittajista Capitolin poliisin on saatava heidät kiinni ja lukittava heidät lukkojen taakse</w:t>
      </w:r>
    </w:p>
    <w:p>
      <w:r>
        <w:rPr>
          <w:b/>
          <w:u w:val="single"/>
        </w:rPr>
        <w:t xml:space="preserve">793560</w:t>
      </w:r>
    </w:p>
    <w:p>
      <w:r>
        <w:t xml:space="preserve">@USER No nigga</w:t>
      </w:r>
    </w:p>
    <w:p>
      <w:r>
        <w:rPr>
          <w:b/>
          <w:u w:val="single"/>
        </w:rPr>
        <w:t xml:space="preserve">793561</w:t>
      </w:r>
    </w:p>
    <w:p>
      <w:r>
        <w:t xml:space="preserve">@USER URL Jos et ole ancom, sinun pitäisi olla minun puolellani.</w:t>
      </w:r>
    </w:p>
    <w:p>
      <w:r>
        <w:rPr>
          <w:b/>
          <w:u w:val="single"/>
        </w:rPr>
        <w:t xml:space="preserve">793562</w:t>
      </w:r>
    </w:p>
    <w:p>
      <w:r>
        <w:t xml:space="preserve">@USER @USER @USER @USER @USER Hän on toimittaja ja levittää väärää tietoa shree Krishnajin maalauksesta. Miksi ihmiset unohtavat ligic &amp;amp; ammattitaidon, kun he yrittävät olla maallisia". Älkää repikö uskonnollisia kirjojamme todistaaksenne tyhmyytenne. Taistelkaa asianne puolesta moraalisin keinoin. URL</w:t>
      </w:r>
    </w:p>
    <w:p>
      <w:r>
        <w:rPr>
          <w:b/>
          <w:u w:val="single"/>
        </w:rPr>
        <w:t xml:space="preserve">793563</w:t>
      </w:r>
    </w:p>
    <w:p>
      <w:r>
        <w:t xml:space="preserve">  Parempi, ettei se ole joku niistä lasermiekoista... Jess tulee mustasukkaiseksi.</w:t>
      </w:r>
    </w:p>
    <w:p>
      <w:r>
        <w:rPr>
          <w:b/>
          <w:u w:val="single"/>
        </w:rPr>
        <w:t xml:space="preserve">793564</w:t>
      </w:r>
    </w:p>
    <w:p>
      <w:r>
        <w:t xml:space="preserve">@USER Sotilastuomioistuin saa Holderin.</w:t>
      </w:r>
    </w:p>
    <w:p>
      <w:r>
        <w:rPr>
          <w:b/>
          <w:u w:val="single"/>
        </w:rPr>
        <w:t xml:space="preserve">793565</w:t>
      </w:r>
    </w:p>
    <w:p>
      <w:r>
        <w:t xml:space="preserve">@USER En ole koskaan nähnyt sitä ennen. Se on herkullista.</w:t>
      </w:r>
    </w:p>
    <w:p>
      <w:r>
        <w:rPr>
          <w:b/>
          <w:u w:val="single"/>
        </w:rPr>
        <w:t xml:space="preserve">793566</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793567</w:t>
      </w:r>
    </w:p>
    <w:p>
      <w:r>
        <w:t xml:space="preserve">#cdnpoli Miten kukaan voi odottaa liberaalien noudattavan omia sääntöjään?  Säännöt ovat muita ihmisiä varten, eikö niin?  Hallituksessa olevat liberaalit ovat sallineet... URL</w:t>
      </w:r>
    </w:p>
    <w:p>
      <w:r>
        <w:rPr>
          <w:b/>
          <w:u w:val="single"/>
        </w:rPr>
        <w:t xml:space="preserve">793568</w:t>
      </w:r>
    </w:p>
    <w:p>
      <w:r>
        <w:t xml:space="preserve">Onko kukaan yllättynyt, että presidentti, joka syyllistyisi maanpetokseen Venäjän kanssa tullakseen valituksi, valitsisi raiskaajan korkeimpaan oikeuteen?#MondayMotivation #Deplorables #MAGA #MarinesagainstTrump #KavaNO #BlueWave2018 #PostponeTheVote #Kavanaugh #StopKavanaugh</w:t>
      </w:r>
    </w:p>
    <w:p>
      <w:r>
        <w:rPr>
          <w:b/>
          <w:u w:val="single"/>
        </w:rPr>
        <w:t xml:space="preserve">793569</w:t>
      </w:r>
    </w:p>
    <w:p>
      <w:r>
        <w:t xml:space="preserve">@USER Voitko viedä tuon pankkiin?????</w:t>
      </w:r>
    </w:p>
    <w:p>
      <w:r>
        <w:rPr>
          <w:b/>
          <w:u w:val="single"/>
        </w:rPr>
        <w:t xml:space="preserve">793570</w:t>
      </w:r>
    </w:p>
    <w:p>
      <w:r>
        <w:t xml:space="preserve">@USER @USER @USER @USER Hän on oikeassa.</w:t>
      </w:r>
    </w:p>
    <w:p>
      <w:r>
        <w:rPr>
          <w:b/>
          <w:u w:val="single"/>
        </w:rPr>
        <w:t xml:space="preserve">793571</w:t>
      </w:r>
    </w:p>
    <w:p>
      <w:r>
        <w:t xml:space="preserve">#Westminster @USER #Tories @USER @USER @USER #Brexit 🇬🇧 @USER #Brexiteers #OutOfTheEU @USER #EU #Bryssel #Remoaners #Remainers #Quislings #FBPE #Non-Patriots #Anti-UK #Anti-UK #Pro-EU #Traitors #snowflakes #bedwetters #LeftieLuvvieLiberals 😂😂😂😂 URL-osoite.</w:t>
      </w:r>
    </w:p>
    <w:p>
      <w:r>
        <w:rPr>
          <w:b/>
          <w:u w:val="single"/>
        </w:rPr>
        <w:t xml:space="preserve">793572</w:t>
      </w:r>
    </w:p>
    <w:p>
      <w:r>
        <w:t xml:space="preserve">@USER Hyvää päivää Luotan siihen, että olet hyvin Lähetä minulle sähköpostiosoitteesi.</w:t>
      </w:r>
    </w:p>
    <w:p>
      <w:r>
        <w:rPr>
          <w:b/>
          <w:u w:val="single"/>
        </w:rPr>
        <w:t xml:space="preserve">793573</w:t>
      </w:r>
    </w:p>
    <w:p>
      <w:r>
        <w:t xml:space="preserve">@USER Sinä rokkaat Laura.  Meidän on paljastettava Rinot.  He piileskelevät republikaanien aseman takana.  Tarvitsemme uutta verta marraskuussa.  Sen on jatkuttava vuoteen 2020 asti.  MAGA Esi-isämme haluaisivat meidän pelastavan maamme.</w:t>
      </w:r>
    </w:p>
    <w:p>
      <w:r>
        <w:rPr>
          <w:b/>
          <w:u w:val="single"/>
        </w:rPr>
        <w:t xml:space="preserve">793574</w:t>
      </w:r>
    </w:p>
    <w:p>
      <w:r>
        <w:t xml:space="preserve">@USER Right.!!!! En tiedä mitä helvettiä hän puhuu puolet ajasta. Minut heittäisi ulos sarjasta heti ensimmäisessä jaksossa.!!!!😟😕.</w:t>
      </w:r>
    </w:p>
    <w:p>
      <w:r>
        <w:rPr>
          <w:b/>
          <w:u w:val="single"/>
        </w:rPr>
        <w:t xml:space="preserve">793575</w:t>
      </w:r>
    </w:p>
    <w:p>
      <w:r>
        <w:t xml:space="preserve">@USER @USER Konservatiivit Oikein olemme ostaneet paljon höyrykäyttöistä liikkuvaa kalustoa Brexitin Britanniaa varten, miksi emme sulje muutamaa muuta linjaa, kuten he tekivät Beechingin leikkausten yhteydessä?" URL</w:t>
      </w:r>
    </w:p>
    <w:p>
      <w:r>
        <w:rPr>
          <w:b/>
          <w:u w:val="single"/>
        </w:rPr>
        <w:t xml:space="preserve">793576</w:t>
      </w:r>
    </w:p>
    <w:p>
      <w:r>
        <w:t xml:space="preserve">@USER @USER @USER @USER tuo on perseestä. Onko suunnitelmia? sinun pitäisi liittyä yhteen sitruunoiden kanssa!</w:t>
      </w:r>
    </w:p>
    <w:p>
      <w:r>
        <w:rPr>
          <w:b/>
          <w:u w:val="single"/>
        </w:rPr>
        <w:t xml:space="preserve">793577</w:t>
      </w:r>
    </w:p>
    <w:p>
      <w:r>
        <w:t xml:space="preserve">@USER @USER Tämä on järjetöntä. Lue lisää fasismin historiasta, politiikasta ja todellisista uskomuksista. Antifa ei tee/ei voi tehdä hallitsevan luokan käskyjä, koska sitä varten fasismi on eli kengännaistajia. Ja USA:n liberaalit" ovat aina olleet oikeistolaisia."</w:t>
      </w:r>
    </w:p>
    <w:p>
      <w:r>
        <w:rPr>
          <w:b/>
          <w:u w:val="single"/>
        </w:rPr>
        <w:t xml:space="preserve">793578</w:t>
      </w:r>
    </w:p>
    <w:p>
      <w:r>
        <w:t xml:space="preserve">@USER Ihmisten on saatava elämä. Hän on kaunis nainen, joka tekee työtään. Heidän täytyy jättää hänet rauhaan ja jättää Tessa rauhaan. Ei ole väliä mitä olet, kaikkien on osoitettava rakkautta eikä vihaa.</w:t>
      </w:r>
    </w:p>
    <w:p>
      <w:r>
        <w:rPr>
          <w:b/>
          <w:u w:val="single"/>
        </w:rPr>
        <w:t xml:space="preserve">793579</w:t>
      </w:r>
    </w:p>
    <w:p>
      <w:r>
        <w:t xml:space="preserve">@USER hän on kuolemassa sukupuuttoon</w:t>
      </w:r>
    </w:p>
    <w:p>
      <w:r>
        <w:rPr>
          <w:b/>
          <w:u w:val="single"/>
        </w:rPr>
        <w:t xml:space="preserve">793580</w:t>
      </w:r>
    </w:p>
    <w:p>
      <w:r>
        <w:t xml:space="preserve">@USER @USER @USER @USER @USER Vitun kunnianmetsästäjät</w:t>
      </w:r>
    </w:p>
    <w:p>
      <w:r>
        <w:rPr>
          <w:b/>
          <w:u w:val="single"/>
        </w:rPr>
        <w:t xml:space="preserve">793581</w:t>
      </w:r>
    </w:p>
    <w:p>
      <w:r>
        <w:t xml:space="preserve">@USER @USER @USER @USER @USER @USER Yhdistyneessä kuningaskunnassa on vain murto-osa väestöstä &amp;; oli murto-osa määrästä aseita teemme puhumattakaan ase kulttuuri &amp;amp; kysyntä, joka on runsaasti tarjontaa täällä. Britannian tyyppinen asevalvonta ei toimi täällä, vaan pahentaa aseongelmaa.</w:t>
      </w:r>
    </w:p>
    <w:p>
      <w:r>
        <w:rPr>
          <w:b/>
          <w:u w:val="single"/>
        </w:rPr>
        <w:t xml:space="preserve">793582</w:t>
      </w:r>
    </w:p>
    <w:p>
      <w:r>
        <w:t xml:space="preserve">@KÄYTTÄJÄ Sinulla olisi. Tyhmyyttä ei voi korjata.  #MAGA #QAnon #ThursdayThoughts #DrainTheDeepState #ThankfulThursday #WWG1WGA #WalkAway</w:t>
      </w:r>
    </w:p>
    <w:p>
      <w:r>
        <w:rPr>
          <w:b/>
          <w:u w:val="single"/>
        </w:rPr>
        <w:t xml:space="preserve">793583</w:t>
      </w:r>
    </w:p>
    <w:p>
      <w:r>
        <w:t xml:space="preserve">Vuoden 2019 matkat sisältävät lennot ja hotellit.</w:t>
      </w:r>
    </w:p>
    <w:p>
      <w:r>
        <w:rPr>
          <w:b/>
          <w:u w:val="single"/>
        </w:rPr>
        <w:t xml:space="preserve">793584</w:t>
      </w:r>
    </w:p>
    <w:p>
      <w:r>
        <w:t xml:space="preserve">Trump on mitä tarvitsemme #MAGA</w:t>
      </w:r>
    </w:p>
    <w:p>
      <w:r>
        <w:rPr>
          <w:b/>
          <w:u w:val="single"/>
        </w:rPr>
        <w:t xml:space="preserve">793585</w:t>
      </w:r>
    </w:p>
    <w:p>
      <w:r>
        <w:t xml:space="preserve">Trump... Ive-liigan miljardööri ja poikkeuksellinen neuvottelija!!! Jan... #Resister !! 🤔 Mä otan Trumpin!!!! #MAGA #Trump2020 URL URL</w:t>
      </w:r>
    </w:p>
    <w:p>
      <w:r>
        <w:rPr>
          <w:b/>
          <w:u w:val="single"/>
        </w:rPr>
        <w:t xml:space="preserve">793586</w:t>
      </w:r>
    </w:p>
    <w:p>
      <w:r>
        <w:t xml:space="preserve">@USER @USER @USER @USER @USER @USER Tiesin, että saisimme selville, että tämä kaikki on liberaalien syytä. 🙄</w:t>
      </w:r>
    </w:p>
    <w:p>
      <w:r>
        <w:rPr>
          <w:b/>
          <w:u w:val="single"/>
        </w:rPr>
        <w:t xml:space="preserve">793587</w:t>
      </w:r>
    </w:p>
    <w:p>
      <w:r>
        <w:t xml:space="preserve">@USER Anteeksi.  Omistatko Twitterin? Onko sinulla Twitter-oikeudet, joita kenelläkään muulla ei ole?   Jos jatkat ilkeää hyökkäämistä ja nimittelyä minua vastaan, vastaan ja puolustan itseäni.     Tyypillinen liberaali, joka yrittää argumentoida Antifa-tyyliin.  Arvaa mitä? Häviät silti!</w:t>
      </w:r>
    </w:p>
    <w:p>
      <w:r>
        <w:rPr>
          <w:b/>
          <w:u w:val="single"/>
        </w:rPr>
        <w:t xml:space="preserve">793588</w:t>
      </w:r>
    </w:p>
    <w:p>
      <w:r>
        <w:t xml:space="preserve">@USER Toinen hassu juttu on se, miten he viittaavat myönteisesti Japaniin asevalvonnan takia, mutta moittivat Japania pakolaispolitiikasta 🤔🤔🤔</w:t>
      </w:r>
    </w:p>
    <w:p>
      <w:r>
        <w:rPr>
          <w:b/>
          <w:u w:val="single"/>
        </w:rPr>
        <w:t xml:space="preserve">793589</w:t>
      </w:r>
    </w:p>
    <w:p>
      <w:r>
        <w:t xml:space="preserve">@USER Mikä ihmeen vittu on RACKET ABUSE ??????  Väärennetty rangaistus. Oletko koskaan laittanut donitsit pois ja katsonut miesten ottelua??????.</w:t>
      </w:r>
    </w:p>
    <w:p>
      <w:r>
        <w:rPr>
          <w:b/>
          <w:u w:val="single"/>
        </w:rPr>
        <w:t xml:space="preserve">793590</w:t>
      </w:r>
    </w:p>
    <w:p>
      <w:r>
        <w:t xml:space="preserve">@KÄYTTÄJÄ 🤣🤣🤣🤣🤣🤣🤣🤣🤣🤣🤣🤣🤣🤣🤣🤣🤣 TUO TIIVISTÄÄ LIBERAALIEN TILAN...</w:t>
      </w:r>
    </w:p>
    <w:p>
      <w:r>
        <w:rPr>
          <w:b/>
          <w:u w:val="single"/>
        </w:rPr>
        <w:t xml:space="preserve">793591</w:t>
      </w:r>
    </w:p>
    <w:p>
      <w:r>
        <w:t xml:space="preserve">@KÄYTTÄJÄ @KÄYTTÄJÄ Lmao näytä minulle todisteet kaikesta, mitä väität. Ei siitä, mitä sanoin CNN:ssä. Faktat vain faktat. Kuten sanoin hassua että kaikki tämä ponnahtaa esiin kun kaikki muut temput eivät estäneet äänestystä. Jos hän on tosissaan, hän voi muistaa talon, miten hän pääsi sinne ja kaikki tärkeät tiedot. Ei sillä, että se olisi</w:t>
      </w:r>
    </w:p>
    <w:p>
      <w:r>
        <w:rPr>
          <w:b/>
          <w:u w:val="single"/>
        </w:rPr>
        <w:t xml:space="preserve">793592</w:t>
      </w:r>
    </w:p>
    <w:p>
      <w:r>
        <w:t xml:space="preserve">Pitkä perse blogi, joka ei ehkä ole järkevää URL-osoite</w:t>
      </w:r>
    </w:p>
    <w:p>
      <w:r>
        <w:rPr>
          <w:b/>
          <w:u w:val="single"/>
        </w:rPr>
        <w:t xml:space="preserve">793593</w:t>
      </w:r>
    </w:p>
    <w:p>
      <w:r>
        <w:t xml:space="preserve">@USER Brett Kavanaugh'n piti olla GOP:n ehdokkaiden myyntivaltti välivaaleissa. Mutta nyt hänestä voi tulla rasite... CBS riittää kaikki BS-valheesi. Menkää pois muiden liberaalienne CNN:n kanssa. MSM. Emme kuuntele teidän tietämättömiä BS-juttujasi!!!! 😡😡😡😡</w:t>
      </w:r>
    </w:p>
    <w:p>
      <w:r>
        <w:rPr>
          <w:b/>
          <w:u w:val="single"/>
        </w:rPr>
        <w:t xml:space="preserve">793594</w:t>
      </w:r>
    </w:p>
    <w:p>
      <w:r>
        <w:t xml:space="preserve">@USER @USER @USER hän kiirehtii drumpfin perässä</w:t>
      </w:r>
    </w:p>
    <w:p>
      <w:r>
        <w:rPr>
          <w:b/>
          <w:u w:val="single"/>
        </w:rPr>
        <w:t xml:space="preserve">793595</w:t>
      </w:r>
    </w:p>
    <w:p>
      <w:r>
        <w:t xml:space="preserve">@USER @USER Hyvää syntymäpäivää Tyler! Jumala suokoon sinulle yhtä mahtavan päivän kuin sinä olet! Ole siunattu tänään &amp;amp; aina!!! 🎉🎉</w:t>
      </w:r>
    </w:p>
    <w:p>
      <w:r>
        <w:rPr>
          <w:b/>
          <w:u w:val="single"/>
        </w:rPr>
        <w:t xml:space="preserve">793596</w:t>
      </w:r>
    </w:p>
    <w:p>
      <w:r>
        <w:t xml:space="preserve">@USER Kysymys: Saitko liberaaleilta haluamasi summan rahaa? 30" vuoden jälkeen se oli ainoa syysi.""</w:t>
      </w:r>
    </w:p>
    <w:p>
      <w:r>
        <w:rPr>
          <w:b/>
          <w:u w:val="single"/>
        </w:rPr>
        <w:t xml:space="preserve">793597</w:t>
      </w:r>
    </w:p>
    <w:p>
      <w:r>
        <w:t xml:space="preserve">@USER Konservatiiveista on tullut raatopuolue.</w:t>
      </w:r>
    </w:p>
    <w:p>
      <w:r>
        <w:rPr>
          <w:b/>
          <w:u w:val="single"/>
        </w:rPr>
        <w:t xml:space="preserve">793598</w:t>
      </w:r>
    </w:p>
    <w:p>
      <w:r>
        <w:t xml:space="preserve">  URL</w:t>
      </w:r>
    </w:p>
    <w:p>
      <w:r>
        <w:rPr>
          <w:b/>
          <w:u w:val="single"/>
        </w:rPr>
        <w:t xml:space="preserve">793599</w:t>
      </w:r>
    </w:p>
    <w:p>
      <w:r>
        <w:t xml:space="preserve">@USER Hän tekee ilmeitä kuin Peter strokz...</w:t>
      </w:r>
    </w:p>
    <w:p>
      <w:r>
        <w:rPr>
          <w:b/>
          <w:u w:val="single"/>
        </w:rPr>
        <w:t xml:space="preserve">793600</w:t>
      </w:r>
    </w:p>
    <w:p>
      <w:r>
        <w:t xml:space="preserve">@USER syy siihen, miksi et ole kuullut tohtori Fordilta siitä, onko hän vielä käytettävissä todistamaan maanantaina, on se, että hän yrittää kuumeisesti löytää jonkun vahvistamaan tarinansa DNC:n ja Sorosin syvien taskujen avulla!</w:t>
      </w:r>
    </w:p>
    <w:p>
      <w:r>
        <w:rPr>
          <w:b/>
          <w:u w:val="single"/>
        </w:rPr>
        <w:t xml:space="preserve">793601</w:t>
      </w:r>
    </w:p>
    <w:p>
      <w:r>
        <w:t xml:space="preserve">@USER Hänen nimensä on Coco!  Hän on pomeranialainen.  Se on itse asiassa vanha.  Se on 12-vuotias. Uskollisin koira jonka olen edes tuntenut!</w:t>
      </w:r>
    </w:p>
    <w:p>
      <w:r>
        <w:rPr>
          <w:b/>
          <w:u w:val="single"/>
        </w:rPr>
        <w:t xml:space="preserve">793602</w:t>
      </w:r>
    </w:p>
    <w:p>
      <w:r>
        <w:t xml:space="preserve">@USER En usko, että kyse oli hänen rodustaan tai ulkonäöstään. Biden ja liberaalit joutuivat strategiseen puolustuskannalle CT:n väittäessä, että häntä lynkattiin elektronisesti. Hän pelasi rotukorttia ja liberaalit taittuivat kuin halvat puvut. GOPers nyt vain eivät välitä."</w:t>
      </w:r>
    </w:p>
    <w:p>
      <w:r>
        <w:rPr>
          <w:b/>
          <w:u w:val="single"/>
        </w:rPr>
        <w:t xml:space="preserve">793603</w:t>
      </w:r>
    </w:p>
    <w:p>
      <w:r>
        <w:t xml:space="preserve">@USER Heti kun Kavanaugh istuu, voit sanoa hyvästit liittovaltion asevalvonnalle. Et näe sitä enää koskaan elämässäsi.</w:t>
      </w:r>
    </w:p>
    <w:p>
      <w:r>
        <w:rPr>
          <w:b/>
          <w:u w:val="single"/>
        </w:rPr>
        <w:t xml:space="preserve">793604</w:t>
      </w:r>
    </w:p>
    <w:p>
      <w:r>
        <w:t xml:space="preserve">@USER Hän on ehdottomasti suloinen pikkukaveri.</w:t>
      </w:r>
    </w:p>
    <w:p>
      <w:r>
        <w:rPr>
          <w:b/>
          <w:u w:val="single"/>
        </w:rPr>
        <w:t xml:space="preserve">793605</w:t>
      </w:r>
    </w:p>
    <w:p>
      <w:r>
        <w:t xml:space="preserve">//Et ole kaikki valmiita #makotoniijimaweek2018 -tapahtumaan.</w:t>
      </w:r>
    </w:p>
    <w:p>
      <w:r>
        <w:rPr>
          <w:b/>
          <w:u w:val="single"/>
        </w:rPr>
        <w:t xml:space="preserve">793606</w:t>
      </w:r>
    </w:p>
    <w:p>
      <w:r>
        <w:t xml:space="preserve">@USER @USER @USER @USER -jameis winston- hän ei ole enää yliopistossa, kun taas Jimbo Fisher ja hänen koulunsa suojelivat tätä seksuaalista saalistajaa...hänen täytyy istua vankilassa...hän pääsee helpolla, koska nainen ei nostanut syytteitä häntä vastaan....</w:t>
      </w:r>
    </w:p>
    <w:p>
      <w:r>
        <w:rPr>
          <w:b/>
          <w:u w:val="single"/>
        </w:rPr>
        <w:t xml:space="preserve">793607</w:t>
      </w:r>
    </w:p>
    <w:p>
      <w:r>
        <w:t xml:space="preserve">@USER @USER Jep. Ja jos hän pääsisi eroon kellosta sen sijaan, että ottaisi säkkejä niin olisin innostunut. En ole varma onko hän tietoinen säännöstä. Mutta kellon voi heittää pois</w:t>
      </w:r>
    </w:p>
    <w:p>
      <w:r>
        <w:rPr>
          <w:b/>
          <w:u w:val="single"/>
        </w:rPr>
        <w:t xml:space="preserve">793608</w:t>
      </w:r>
    </w:p>
    <w:p>
      <w:r>
        <w:t xml:space="preserve">@USER Lmfaooooooo foh w että vapaa ajatus paskaa Lmaoooooo</w:t>
      </w:r>
    </w:p>
    <w:p>
      <w:r>
        <w:rPr>
          <w:b/>
          <w:u w:val="single"/>
        </w:rPr>
        <w:t xml:space="preserve">793609</w:t>
      </w:r>
    </w:p>
    <w:p>
      <w:r>
        <w:t xml:space="preserve">. Voi luoja. #TheEmmys Ja limusiiniliberaalit ovat sairaita, ällöttäviä eläimiä, joilla ei ole aivoja.  .</w:t>
      </w:r>
    </w:p>
    <w:p>
      <w:r>
        <w:rPr>
          <w:b/>
          <w:u w:val="single"/>
        </w:rPr>
        <w:t xml:space="preserve">793610</w:t>
      </w:r>
    </w:p>
    <w:p>
      <w:r>
        <w:t xml:space="preserve">@USER @USER Itse asiassa luulen, että Antifa valtasi heidät ja SINÄ vaikutit myös heidän hiljaisuuteensa...</w:t>
      </w:r>
    </w:p>
    <w:p>
      <w:r>
        <w:rPr>
          <w:b/>
          <w:u w:val="single"/>
        </w:rPr>
        <w:t xml:space="preserve">793611</w:t>
      </w:r>
    </w:p>
    <w:p>
      <w:r>
        <w:t xml:space="preserve">@USER Lyön vetoa, että heillä kaikilla on "sovitetut" vyötäröt. Koska naisten on tarkoitus näyttää 'tiimalasimaisilta' vaikka he eivät välittäisi paskaakaan.</w:t>
      </w:r>
    </w:p>
    <w:p>
      <w:r>
        <w:rPr>
          <w:b/>
          <w:u w:val="single"/>
        </w:rPr>
        <w:t xml:space="preserve">793612</w:t>
      </w:r>
    </w:p>
    <w:p>
      <w:r>
        <w:t xml:space="preserve">@USER Cockwaffle vai normaali vohveli?</w:t>
      </w:r>
    </w:p>
    <w:p>
      <w:r>
        <w:rPr>
          <w:b/>
          <w:u w:val="single"/>
        </w:rPr>
        <w:t xml:space="preserve">793613</w:t>
      </w:r>
    </w:p>
    <w:p>
      <w:r>
        <w:t xml:space="preserve">#IdiotAlert Asevalvonta-aktivisti David Hogg ehdotti, että AR-15-aseita ei voi käyttää itsepuolustukseen, koska ne ampuvat kauemmas kuin käsiaseet. URL</w:t>
      </w:r>
    </w:p>
    <w:p>
      <w:r>
        <w:rPr>
          <w:b/>
          <w:u w:val="single"/>
        </w:rPr>
        <w:t xml:space="preserve">793614</w:t>
      </w:r>
    </w:p>
    <w:p>
      <w:r>
        <w:t xml:space="preserve">@USER Olen jo pitkään ajatellut, että liberaalit ovat aikuisten kehoihin vangittuja lapsia.</w:t>
      </w:r>
    </w:p>
    <w:p>
      <w:r>
        <w:rPr>
          <w:b/>
          <w:u w:val="single"/>
        </w:rPr>
        <w:t xml:space="preserve">793615</w:t>
      </w:r>
    </w:p>
    <w:p>
      <w:r>
        <w:t xml:space="preserve">@USER @USER Tietenkin hän on. Hänet tullaan muistamaan historian suurimpana tekopyhänä. He muuttavat sääntöjä jatkuvasti. #GOPHypocrites</w:t>
      </w:r>
    </w:p>
    <w:p>
      <w:r>
        <w:rPr>
          <w:b/>
          <w:u w:val="single"/>
        </w:rPr>
        <w:t xml:space="preserve">793616</w:t>
      </w:r>
    </w:p>
    <w:p>
      <w:r>
        <w:t xml:space="preserve">@USER Mitä räkänokkainen 18-vuotias poika tietää? Hän on vain kovaääninen epäkypsä nilkki, jonka media on nostanut jalustalle ja jota se käyttää edistääkseen asevalvontaa. Hänelle syötetään iskulauseet kiistan herättämiseksi, jotta hän saisi huomiota asevalvontakeskusteluun, josta hän ei tiedä mitään.</w:t>
      </w:r>
    </w:p>
    <w:p>
      <w:r>
        <w:rPr>
          <w:b/>
          <w:u w:val="single"/>
        </w:rPr>
        <w:t xml:space="preserve">793617</w:t>
      </w:r>
    </w:p>
    <w:p>
      <w:r>
        <w:t xml:space="preserve">@USER AINOASTAAN vasemmisto on väkivaltainen, kuten se tyyppi, joka ampui GOP-senaattoreita, ja antifa, joka tuhosi Berkeleyn ja Portlandin. Ja BLM, joka tuhosi Fergusonin.  KUKAAN, joka oikeasti hyökkää, ei uhkaa ensin tappaa, duh. He vain tekevät sen", kuten Nike, joka nyt tukee poliisien tappajia, sanoi.""</w:t>
      </w:r>
    </w:p>
    <w:p>
      <w:r>
        <w:rPr>
          <w:b/>
          <w:u w:val="single"/>
        </w:rPr>
        <w:t xml:space="preserve">793618</w:t>
      </w:r>
    </w:p>
    <w:p>
      <w:r>
        <w:t xml:space="preserve">@USER @USER Miksi luulet, että liberaalit vihaavat aseita?  Koska mielestämme sotilasaseiden ei pitäisi olla siviilielämässä? Älä viitsi.</w:t>
      </w:r>
    </w:p>
    <w:p>
      <w:r>
        <w:rPr>
          <w:b/>
          <w:u w:val="single"/>
        </w:rPr>
        <w:t xml:space="preserve">793619</w:t>
      </w:r>
    </w:p>
    <w:p>
      <w:r>
        <w:t xml:space="preserve">@USER @USER @USER @USER @USER @USER @USER @USER 1) Sikiöstä voi tulla vauva tai ei. 1/3 tai raskauksista päättyy keskenmenoon. Jos naisella olisi raskauskomplikaatioita, jotka saattaisivat tappaa hänet, antavatko konservatiivit hänen kuolla, koska hänen kantamallaan sikiöllä on 2/3 mahdollisuus selvitä hengissä?</w:t>
      </w:r>
    </w:p>
    <w:p>
      <w:r>
        <w:rPr>
          <w:b/>
          <w:u w:val="single"/>
        </w:rPr>
        <w:t xml:space="preserve">793620</w:t>
      </w:r>
    </w:p>
    <w:p>
      <w:r>
        <w:t xml:space="preserve">@USER Hedy Lamarr on lähellä toista.  Hän on kiehtova.</w:t>
      </w:r>
    </w:p>
    <w:p>
      <w:r>
        <w:rPr>
          <w:b/>
          <w:u w:val="single"/>
        </w:rPr>
        <w:t xml:space="preserve">793621</w:t>
      </w:r>
    </w:p>
    <w:p>
      <w:r>
        <w:t xml:space="preserve">@USER ❤ Olet rakastettu! ❤</w:t>
      </w:r>
    </w:p>
    <w:p>
      <w:r>
        <w:rPr>
          <w:b/>
          <w:u w:val="single"/>
        </w:rPr>
        <w:t xml:space="preserve">793622</w:t>
      </w:r>
    </w:p>
    <w:p>
      <w:r>
        <w:t xml:space="preserve">@USER Älkää sitoko häntä vasemmistoon - kaverit ovat pathalogisia.Älkäämme myöskään tehkö "alt-leftistä" asiaa.  Alt right ovat natseja ja valkoisen ylivallan kannattajia joukko satunnaisia college/juppisosialisteja, podcasteja ja muutama antifa eivät vastaa millään tavalla, muodossa tai muodossa."</w:t>
      </w:r>
    </w:p>
    <w:p>
      <w:r>
        <w:rPr>
          <w:b/>
          <w:u w:val="single"/>
        </w:rPr>
        <w:t xml:space="preserve">793623</w:t>
      </w:r>
    </w:p>
    <w:p>
      <w:r>
        <w:t xml:space="preserve">@USER Et voi mitenkään puolustaa @USER Hän on pahin Auburnille. Aika erota</w:t>
      </w:r>
    </w:p>
    <w:p>
      <w:r>
        <w:rPr>
          <w:b/>
          <w:u w:val="single"/>
        </w:rPr>
        <w:t xml:space="preserve">793624</w:t>
      </w:r>
    </w:p>
    <w:p>
      <w:r>
        <w:t xml:space="preserve">@USER @USER Eikö hän ole naimisissa?  Missä hänen vaimonsa on?</w:t>
      </w:r>
    </w:p>
    <w:p>
      <w:r>
        <w:rPr>
          <w:b/>
          <w:u w:val="single"/>
        </w:rPr>
        <w:t xml:space="preserve">793625</w:t>
      </w:r>
    </w:p>
    <w:p>
      <w:r>
        <w:t xml:space="preserve">@USER Tucker on ottanut paljon syyllisyyttä päälleen. Ei kai hän ole ainoa syyllinen?</w:t>
      </w:r>
    </w:p>
    <w:p>
      <w:r>
        <w:rPr>
          <w:b/>
          <w:u w:val="single"/>
        </w:rPr>
        <w:t xml:space="preserve">793626</w:t>
      </w:r>
    </w:p>
    <w:p>
      <w:r>
        <w:t xml:space="preserve">@USER Voi hitto, sanoin juuri itselleni tämän tänään. Niin hyviä ja rohkaisevia neuvoja, kun teet jotain uutta.</w:t>
      </w:r>
    </w:p>
    <w:p>
      <w:r>
        <w:rPr>
          <w:b/>
          <w:u w:val="single"/>
        </w:rPr>
        <w:t xml:space="preserve">793627</w:t>
      </w:r>
    </w:p>
    <w:p>
      <w:r>
        <w:t xml:space="preserve">@USER @USER Kyllä äidit, nyt tämä on sitä, mitä häiriintynyt vasemmisto saa teidät tekemään pikkupojillenne! Annammeko todella tämän tapahtua? Puhdasta PAHAA! #VoteDemsOut #MAGA #2020 #ConfirmJudgeKavanaugh @USER URL-osoite</w:t>
      </w:r>
    </w:p>
    <w:p>
      <w:r>
        <w:rPr>
          <w:b/>
          <w:u w:val="single"/>
        </w:rPr>
        <w:t xml:space="preserve">793628</w:t>
      </w:r>
    </w:p>
    <w:p>
      <w:r>
        <w:t xml:space="preserve">@USER @USER @USER @USER Eri juttu, nyt hän hyökkää liberaalien kimppuun, eikö olekin 🤔😐 ... hän on tehnyt tätä jo #KillGoughista lähtien Ei ollut ongelma silloin (ilmeisesti) #auspol</w:t>
      </w:r>
    </w:p>
    <w:p>
      <w:r>
        <w:rPr>
          <w:b/>
          <w:u w:val="single"/>
        </w:rPr>
        <w:t xml:space="preserve">793629</w:t>
      </w:r>
    </w:p>
    <w:p>
      <w:r>
        <w:t xml:space="preserve">. Tämä pikkuinen on minun syyni. Hän on syy siihen, että pyrin joka päivä olemaan parempi versio siitä, mikä jo olen. . Ennen vauvoja pelkäsin, ettei minulla olisi koskaan tarpeeksi aikaa perheelle.... URL-osoite.</w:t>
      </w:r>
    </w:p>
    <w:p>
      <w:r>
        <w:rPr>
          <w:b/>
          <w:u w:val="single"/>
        </w:rPr>
        <w:t xml:space="preserve">793630</w:t>
      </w:r>
    </w:p>
    <w:p>
      <w:r>
        <w:t xml:space="preserve">@USER Se tai hän on hirveän hyvä transvestiitti...</w:t>
      </w:r>
    </w:p>
    <w:p>
      <w:r>
        <w:rPr>
          <w:b/>
          <w:u w:val="single"/>
        </w:rPr>
        <w:t xml:space="preserve">793631</w:t>
      </w:r>
    </w:p>
    <w:p>
      <w:r>
        <w:t xml:space="preserve">@USER @USER Omg shyt</w:t>
      </w:r>
    </w:p>
    <w:p>
      <w:r>
        <w:rPr>
          <w:b/>
          <w:u w:val="single"/>
        </w:rPr>
        <w:t xml:space="preserve">793632</w:t>
      </w:r>
    </w:p>
    <w:p>
      <w:r>
        <w:t xml:space="preserve">@USER @USER Sir nyt Venäjälle....Putin on vararikossa ja hieman hullu... Vajaat 1,7 triljoonaa bruttokansantuotetta saattaa aiheuttaa epätoivoisia toimia hänen kuolevalta hallinnoltaan. Ydinaseiden purkaminen vastineeksi öljyteknologiasta. Muuta heillä ei ole. Herra...MAGA</w:t>
      </w:r>
    </w:p>
    <w:p>
      <w:r>
        <w:rPr>
          <w:b/>
          <w:u w:val="single"/>
        </w:rPr>
        <w:t xml:space="preserve">793633</w:t>
      </w:r>
    </w:p>
    <w:p>
      <w:r>
        <w:t xml:space="preserve">...ja sitten on tämä: URL #TRUMPARMY🇺🇸© @USER #AllVetsRadio #VOC #TheBrooksBrown✔️ #MAGA❤️🇺🇸 @USER @USER @USER @USER @USER @USER @USER @USER @USER @USER URL</w:t>
      </w:r>
    </w:p>
    <w:p>
      <w:r>
        <w:rPr>
          <w:b/>
          <w:u w:val="single"/>
        </w:rPr>
        <w:t xml:space="preserve">793634</w:t>
      </w:r>
    </w:p>
    <w:p>
      <w:r>
        <w:t xml:space="preserve">@USER @USER Joko te demokraatit &amp; leima; liberaalit siirtyä syrjään tai me autamme teitä siirtyä syrjään me ihmiset voimme poistaa teidät toimistosta 20+Million Veterans ei voi olla väärässä URL</w:t>
      </w:r>
    </w:p>
    <w:p>
      <w:r>
        <w:rPr>
          <w:b/>
          <w:u w:val="single"/>
        </w:rPr>
        <w:t xml:space="preserve">793635</w:t>
      </w:r>
    </w:p>
    <w:p>
      <w:r>
        <w:t xml:space="preserve">@USER @USER @USER Pushed to my limits. URL</w:t>
      </w:r>
    </w:p>
    <w:p>
      <w:r>
        <w:rPr>
          <w:b/>
          <w:u w:val="single"/>
        </w:rPr>
        <w:t xml:space="preserve">793636</w:t>
      </w:r>
    </w:p>
    <w:p>
      <w:r>
        <w:t xml:space="preserve">@USER @USER @USER @USER #TrumpDerangementSyndrome Tapaus numero 3837252 Wow #liberals got it bad about the same as the #msm</w:t>
      </w:r>
    </w:p>
    <w:p>
      <w:r>
        <w:rPr>
          <w:b/>
          <w:u w:val="single"/>
        </w:rPr>
        <w:t xml:space="preserve">793637</w:t>
      </w:r>
    </w:p>
    <w:p>
      <w:r>
        <w:t xml:space="preserve">@USER Onpa komea poika! Muistuttaa minua hieman eräästä kasvattikaveristani. Valitettavasti minulla ei ole parempaa kuvaa - hän on yksi niistä, jotka pääsivät karkuun. Minulla olisi 20, jos voisin. URL</w:t>
      </w:r>
    </w:p>
    <w:p>
      <w:r>
        <w:rPr>
          <w:b/>
          <w:u w:val="single"/>
        </w:rPr>
        <w:t xml:space="preserve">793638</w:t>
      </w:r>
    </w:p>
    <w:p>
      <w:r>
        <w:t xml:space="preserve">@USER Oikeasti?! Uskotko tosiaan omaan paskanjauhantaasi? Mikset vain siirry eteenpäin, jos hän on niin loukkaava. Tämä ruma puoli sinussa on erittäin sopimaton😞</w:t>
      </w:r>
    </w:p>
    <w:p>
      <w:r>
        <w:rPr>
          <w:b/>
          <w:u w:val="single"/>
        </w:rPr>
        <w:t xml:space="preserve">793639</w:t>
      </w:r>
    </w:p>
    <w:p>
      <w:r>
        <w:t xml:space="preserve">@USER Hän ei koskaan aikonut todistaa. Se oli pelkkää teeskentelyä, joka epäonnistui hyvin nopeasti.  Liberaalit eivät koskaan opi.   Me tunnemme heidän taktiikkansa. Voimme ennustaa tarkasti heidän toimintansa &amp;amp; reaktiot. Osaamme myös ajatella ja tehdä tutkimusta. Siksi he vihaavat meitä. He eivät voi hallita meitä.</w:t>
      </w:r>
    </w:p>
    <w:p>
      <w:r>
        <w:rPr>
          <w:b/>
          <w:u w:val="single"/>
        </w:rPr>
        <w:t xml:space="preserve">793640</w:t>
      </w:r>
    </w:p>
    <w:p>
      <w:r>
        <w:t xml:space="preserve">@USER @USER Olet mahtava!</w:t>
      </w:r>
    </w:p>
    <w:p>
      <w:r>
        <w:rPr>
          <w:b/>
          <w:u w:val="single"/>
        </w:rPr>
        <w:t xml:space="preserve">793641</w:t>
      </w:r>
    </w:p>
    <w:p>
      <w:r>
        <w:t xml:space="preserve">@USER Hän on siskosi!lol</w:t>
      </w:r>
    </w:p>
    <w:p>
      <w:r>
        <w:rPr>
          <w:b/>
          <w:u w:val="single"/>
        </w:rPr>
        <w:t xml:space="preserve">793642</w:t>
      </w:r>
    </w:p>
    <w:p>
      <w:r>
        <w:t xml:space="preserve">#cincinatti no nämä ampumiset jatkuvat tyhmien aselakienne takia, joten amerikkalaisten on aika herätä ja tehdä asialle jotain, koska se jatkuu yhä uudelleen ja uudelleen, eivätkä Jumala ja rukoukset auta, vaan ainoastaan asianmukaiset asevalvontalait.</w:t>
      </w:r>
    </w:p>
    <w:p>
      <w:r>
        <w:rPr>
          <w:b/>
          <w:u w:val="single"/>
        </w:rPr>
        <w:t xml:space="preserve">793643</w:t>
      </w:r>
    </w:p>
    <w:p>
      <w:r>
        <w:t xml:space="preserve">@USER Rosie halaa häntä tiukasti Hei Angy." Hän hymyili onnellisena "Olen niin iloinen, että hän on palannut ja veikkaan, että Levi tulee tänne muutaman sekunnin kuluttua." Levi kävelee sisään ja henkäisee "ROSIE!" Levi juoksi tänne saaden Jackin hymyilemään"</w:t>
      </w:r>
    </w:p>
    <w:p>
      <w:r>
        <w:rPr>
          <w:b/>
          <w:u w:val="single"/>
        </w:rPr>
        <w:t xml:space="preserve">793644</w:t>
      </w:r>
    </w:p>
    <w:p>
      <w:r>
        <w:t xml:space="preserve">@USER Voi luoja. Ne ovat niin vitun söpöjä.</w:t>
      </w:r>
    </w:p>
    <w:p>
      <w:r>
        <w:rPr>
          <w:b/>
          <w:u w:val="single"/>
        </w:rPr>
        <w:t xml:space="preserve">793645</w:t>
      </w:r>
    </w:p>
    <w:p>
      <w:r>
        <w:t xml:space="preserve">@USER Toivottavasti pidät viileämmästä säästä. Mieheni ja minä aiomme katsoa muut Hellboyt ennen kuin näemme sinun elokuvasi teatterissa. Olemme molemmat innoissamme!!!</w:t>
      </w:r>
    </w:p>
    <w:p>
      <w:r>
        <w:rPr>
          <w:b/>
          <w:u w:val="single"/>
        </w:rPr>
        <w:t xml:space="preserve">793646</w:t>
      </w:r>
    </w:p>
    <w:p>
      <w:r>
        <w:t xml:space="preserve">@USER @USER @USER @USER Miksi kukaan olisi ryhmäkokoonpanossa jommankumman puolueen kanssa? Kannatan asevalvontaa ja uskon ilmastonmuutokseen. Vastustan suurta hallintoa ja varallisuuden uudelleenjakoa. Itsenäiset ajattelijat eivät sovi kumpaankaan puolueeseen.</w:t>
      </w:r>
    </w:p>
    <w:p>
      <w:r>
        <w:rPr>
          <w:b/>
          <w:u w:val="single"/>
        </w:rPr>
        <w:t xml:space="preserve">793647</w:t>
      </w:r>
    </w:p>
    <w:p>
      <w:r>
        <w:t xml:space="preserve">@USER Joo luulen niin! Hän on toistaiseksi kiitos kysymästä :)</w:t>
      </w:r>
    </w:p>
    <w:p>
      <w:r>
        <w:rPr>
          <w:b/>
          <w:u w:val="single"/>
        </w:rPr>
        <w:t xml:space="preserve">793648</w:t>
      </w:r>
    </w:p>
    <w:p>
      <w:r>
        <w:t xml:space="preserve">@USER Hänen jalokivillään on oma painovoimakenttä!🛸</w:t>
      </w:r>
    </w:p>
    <w:p>
      <w:r>
        <w:rPr>
          <w:b/>
          <w:u w:val="single"/>
        </w:rPr>
        <w:t xml:space="preserve">793649</w:t>
      </w:r>
    </w:p>
    <w:p>
      <w:r>
        <w:t xml:space="preserve">@USER Kansallinen yhtenäisyys? Olette niin täynnä sitä! Tviittasit vain saadaksesi ihmiset liikkeelle. Tarkoittaako se, että maksat ihmisille mobilisoinnista ja väkivallan aiheuttamisesta! Missä se on, että puhuit ANTIFA:sta? Virallinen terroristiryhmä.</w:t>
      </w:r>
    </w:p>
    <w:p>
      <w:r>
        <w:rPr>
          <w:b/>
          <w:u w:val="single"/>
        </w:rPr>
        <w:t xml:space="preserve">793650</w:t>
      </w:r>
    </w:p>
    <w:p>
      <w:r>
        <w:t xml:space="preserve">Chris Christie: Kavanaugh Allegations 'Extraordinarily Unfair'" URL #TCOT #MAGA #RedNationRising""</w:t>
      </w:r>
    </w:p>
    <w:p>
      <w:r>
        <w:rPr>
          <w:b/>
          <w:u w:val="single"/>
        </w:rPr>
        <w:t xml:space="preserve">793651</w:t>
      </w:r>
    </w:p>
    <w:p>
      <w:r>
        <w:t xml:space="preserve">@USER En ole itse asiassa koskaan nähnyt GOTia, mutta tiedän kuka hän on ja silti kuolin.</w:t>
      </w:r>
    </w:p>
    <w:p>
      <w:r>
        <w:rPr>
          <w:b/>
          <w:u w:val="single"/>
        </w:rPr>
        <w:t xml:space="preserve">793652</w:t>
      </w:r>
    </w:p>
    <w:p>
      <w:r>
        <w:t xml:space="preserve">@USER @USER Niin viileä synkronisuus..se def teki päiväni!  Juuri julkaissut säiettä w / täsmälleen tämä käsite.  #DeutscheBank-yhteys on epäilemättä käännekohta...&amp;amp; #Muellerilla on tiimissään huippujoukkue talousrikostutkijoita, joilla on VAST DB $$-pesutietämystä.  Haaste #Kavanaugh</w:t>
      </w:r>
    </w:p>
    <w:p>
      <w:r>
        <w:rPr>
          <w:b/>
          <w:u w:val="single"/>
        </w:rPr>
        <w:t xml:space="preserve">793653</w:t>
      </w:r>
    </w:p>
    <w:p>
      <w:r>
        <w:t xml:space="preserve">.@USER käytti #LDConf2018-puheensa selventääkseen Britannian ongelmia ja sitä, miten ne voidaan ratkaista turvautumatta @USERin ja @USERin populismiin @USER on ainoa puolue, joka #DemandBetter for Britain URL</w:t>
      </w:r>
    </w:p>
    <w:p>
      <w:r>
        <w:rPr>
          <w:b/>
          <w:u w:val="single"/>
        </w:rPr>
        <w:t xml:space="preserve">793654</w:t>
      </w:r>
    </w:p>
    <w:p>
      <w:r>
        <w:t xml:space="preserve">@USER @USER Loistavaa! #MAGA #WalkAway</w:t>
      </w:r>
    </w:p>
    <w:p>
      <w:r>
        <w:rPr>
          <w:b/>
          <w:u w:val="single"/>
        </w:rPr>
        <w:t xml:space="preserve">793655</w:t>
      </w:r>
    </w:p>
    <w:p>
      <w:r>
        <w:t xml:space="preserve">@USER Hän yllyttää väkivaltaan .  Iso ero sananvapauden ja väkivaltaan yllyttämisen välillä.  Joskus odotat sanoistasi hyvää tai pahaa tekoa.  Ihmiset on saatava vastuuseen noista sanoista hyvästä tai pahasta.</w:t>
      </w:r>
    </w:p>
    <w:p>
      <w:r>
        <w:rPr>
          <w:b/>
          <w:u w:val="single"/>
        </w:rPr>
        <w:t xml:space="preserve">793656</w:t>
      </w:r>
    </w:p>
    <w:p>
      <w:r>
        <w:t xml:space="preserve">@USER Toivon, että hän pääsee takaisin myös ND🍀 Days Hän on todellinen Dawg!</w:t>
      </w:r>
    </w:p>
    <w:p>
      <w:r>
        <w:rPr>
          <w:b/>
          <w:u w:val="single"/>
        </w:rPr>
        <w:t xml:space="preserve">793657</w:t>
      </w:r>
    </w:p>
    <w:p>
      <w:r>
        <w:t xml:space="preserve">#Muslimit ja #Islam saivat vihdoin #WhiteSupremacist #Terroristit, joita he ovat halunneet niin kauan, että he voivat jankuttaa ja sanoa, että he olivat pahempia kuin he... Kaksi 15-vuotiasta poikaa #Ramsgatesta!  Jeesus 🤔 #MAGA #MEGA #MCGA #MBGA #Conservatives #Patriots URL</w:t>
      </w:r>
    </w:p>
    <w:p>
      <w:r>
        <w:rPr>
          <w:b/>
          <w:u w:val="single"/>
        </w:rPr>
        <w:t xml:space="preserve">793658</w:t>
      </w:r>
    </w:p>
    <w:p>
      <w:r>
        <w:t xml:space="preserve">@USER Trump on vain pelaa whit liberaalit Lyön vetoa, että tämä on hänen tapansa auttaa konservatiivit voittaa seuraavat vaalit ja ottaa kunniaa. Trudeau on nurkassa juuri nyt. Kaikki sopimukset USA:n kanssa ovat huonoja Kanadalle.</w:t>
      </w:r>
    </w:p>
    <w:p>
      <w:r>
        <w:rPr>
          <w:b/>
          <w:u w:val="single"/>
        </w:rPr>
        <w:t xml:space="preserve">793659</w:t>
      </w:r>
    </w:p>
    <w:p>
      <w:r>
        <w:t xml:space="preserve">@USER @USER Serena on kiusaaja. Hän uhkasi työntää pallon linjatuomarin kurkusta alas vuoden 09 US Openissa. Hän oli 2 pisteen päässä tappiosta semifinaalissa, kun hän teki kaksoisvirheen. Hän räjähti ja sai pisteen rangaistuksen. Hän hävisi ottelun uhkailujensa takia. Hän on kiusaaja."</w:t>
      </w:r>
    </w:p>
    <w:p>
      <w:r>
        <w:rPr>
          <w:b/>
          <w:u w:val="single"/>
        </w:rPr>
        <w:t xml:space="preserve">793660</w:t>
      </w:r>
    </w:p>
    <w:p>
      <w:r>
        <w:t xml:space="preserve">@USER Asevalvonta on jo olemassa...</w:t>
      </w:r>
    </w:p>
    <w:p>
      <w:r>
        <w:rPr>
          <w:b/>
          <w:u w:val="single"/>
        </w:rPr>
        <w:t xml:space="preserve">793661</w:t>
      </w:r>
    </w:p>
    <w:p>
      <w:r>
        <w:t xml:space="preserve">@USER @USER Osa Christine Blasey Fordin hienoista, kunniallisista AMERIKANNEISTA, joita hän seuraa: Beverly Hills Antifa Laguna Beach Antifa Neverland Antifa Midwest Antifa Boston Bob Antifa Odottakaa; ANTHONY WEINER - INMATE# 3425742 @USER Jotenkin kertoo kaiken! WWG1WGA ISÄNMAALLISET...</w:t>
      </w:r>
    </w:p>
    <w:p>
      <w:r>
        <w:rPr>
          <w:b/>
          <w:u w:val="single"/>
        </w:rPr>
        <w:t xml:space="preserve">793662</w:t>
      </w:r>
    </w:p>
    <w:p>
      <w:r>
        <w:t xml:space="preserve">@USER En usko, että hän tarvitsee pätevyyttä.  Mutta hyvä sinulle. Olen vaikuttunut.  Olet inspiraatio nuoremmille ikäisillesi.</w:t>
      </w:r>
    </w:p>
    <w:p>
      <w:r>
        <w:rPr>
          <w:b/>
          <w:u w:val="single"/>
        </w:rPr>
        <w:t xml:space="preserve">793663</w:t>
      </w:r>
    </w:p>
    <w:p>
      <w:r>
        <w:t xml:space="preserve">@USER ...Pysy tyylikkäänä!!...mikä kiusaaja - jos olisin tuomari, veisin hänet oikeuteen hänen maineensa huonoon maineeseen saattamisesta...🤔🤔🤔🤔 URL-osoite</w:t>
      </w:r>
    </w:p>
    <w:p>
      <w:r>
        <w:rPr>
          <w:b/>
          <w:u w:val="single"/>
        </w:rPr>
        <w:t xml:space="preserve">793664</w:t>
      </w:r>
    </w:p>
    <w:p>
      <w:r>
        <w:t xml:space="preserve">@USER Hän on 100 % ja ballin'</w:t>
      </w:r>
    </w:p>
    <w:p>
      <w:r>
        <w:rPr>
          <w:b/>
          <w:u w:val="single"/>
        </w:rPr>
        <w:t xml:space="preserve">793665</w:t>
      </w:r>
    </w:p>
    <w:p>
      <w:r>
        <w:t xml:space="preserve">@USER Luulin itse asiassa, että olit liittymässä antifaan.</w:t>
      </w:r>
    </w:p>
    <w:p>
      <w:r>
        <w:rPr>
          <w:b/>
          <w:u w:val="single"/>
        </w:rPr>
        <w:t xml:space="preserve">793666</w:t>
      </w:r>
    </w:p>
    <w:p>
      <w:r>
        <w:t xml:space="preserve">@USER hän on palannut !</w:t>
      </w:r>
    </w:p>
    <w:p>
      <w:r>
        <w:rPr>
          <w:b/>
          <w:u w:val="single"/>
        </w:rPr>
        <w:t xml:space="preserve">793667</w:t>
      </w:r>
    </w:p>
    <w:p>
      <w:r>
        <w:t xml:space="preserve">@USER @USER Vasemmistosta on tullut joukko roistoja. #NancyPelosi #chuckschumer</w:t>
      </w:r>
    </w:p>
    <w:p>
      <w:r>
        <w:rPr>
          <w:b/>
          <w:u w:val="single"/>
        </w:rPr>
        <w:t xml:space="preserve">793668</w:t>
      </w:r>
    </w:p>
    <w:p>
      <w:r>
        <w:t xml:space="preserve">@USER Täysi totuus ja oikeudenmukaisuus.... URL</w:t>
      </w:r>
    </w:p>
    <w:p>
      <w:r>
        <w:rPr>
          <w:b/>
          <w:u w:val="single"/>
        </w:rPr>
        <w:t xml:space="preserve">793669</w:t>
      </w:r>
    </w:p>
    <w:p>
      <w:r>
        <w:t xml:space="preserve">@USER Hän on oikeassa</w:t>
      </w:r>
    </w:p>
    <w:p>
      <w:r>
        <w:rPr>
          <w:b/>
          <w:u w:val="single"/>
        </w:rPr>
        <w:t xml:space="preserve">793670</w:t>
      </w:r>
    </w:p>
    <w:p>
      <w:r>
        <w:t xml:space="preserve">@USER KYLLÄ Olen niin kyllästynyt luottamaan mfs:iin vastaamaan puhelimeen jostain paskasta, joka ei ole edes sen arvoista! Olen kohta uusi tulppa 😂😂😂😂😂</w:t>
      </w:r>
    </w:p>
    <w:p>
      <w:r>
        <w:rPr>
          <w:b/>
          <w:u w:val="single"/>
        </w:rPr>
        <w:t xml:space="preserve">793671</w:t>
      </w:r>
    </w:p>
    <w:p>
      <w:r>
        <w:t xml:space="preserve">@USER @USER @USER @USER Euroopan liberaalien ja konservatiivien on vastustettava yhdessä populismia. Seuraa sivuani, jos ajattelet samoin. @USER</w:t>
      </w:r>
    </w:p>
    <w:p>
      <w:r>
        <w:rPr>
          <w:b/>
          <w:u w:val="single"/>
        </w:rPr>
        <w:t xml:space="preserve">793672</w:t>
      </w:r>
    </w:p>
    <w:p>
      <w:r>
        <w:t xml:space="preserve">@USER Rakastan sinua, mutta älä anna hänelle tekosyitä..hän ei ole mielisairas vaan vaarallinen idiootti!!!!.</w:t>
      </w:r>
    </w:p>
    <w:p>
      <w:r>
        <w:rPr>
          <w:b/>
          <w:u w:val="single"/>
        </w:rPr>
        <w:t xml:space="preserve">793673</w:t>
      </w:r>
    </w:p>
    <w:p>
      <w:r>
        <w:t xml:space="preserve">@USER @USER @USER #brexit @USER Joten meille on pantu toinen kuvitteellinen porkkana konservatiivien sosiaalisen asuntotuotannon lisäämisestä vuonna 2021......me emme tiedä, mitä tapahtuu 6 kuukauden kuluttua? Onko meidän tarkoitus olla yhtä tyhmiä kuin Trumpin kannattajat ja niellä tämä propaganda?</w:t>
      </w:r>
    </w:p>
    <w:p>
      <w:r>
        <w:rPr>
          <w:b/>
          <w:u w:val="single"/>
        </w:rPr>
        <w:t xml:space="preserve">793674</w:t>
      </w:r>
    </w:p>
    <w:p>
      <w:r>
        <w:t xml:space="preserve"> Esimerkiksi useimmissa noista maista on tiukka asevalvonta. Joissakin joutuu myös vankilaan siitä, että haukkuu jotakuta Twitterissä. Lontoossa taskuveitsen kantaminen on vastoin lakia. Jotkut kuitenkin leimaavat nuo vapaudet". Minä en."</w:t>
      </w:r>
    </w:p>
    <w:p>
      <w:r>
        <w:rPr>
          <w:b/>
          <w:u w:val="single"/>
        </w:rPr>
        <w:t xml:space="preserve">793675</w:t>
      </w:r>
    </w:p>
    <w:p>
      <w:r>
        <w:t xml:space="preserve">@USER .@USER kutsuu sinua älylliseksi prostituoiduksi", koska hän tietää, että olet häntä älykkäämpi ja älykkäämpi.""</w:t>
      </w:r>
    </w:p>
    <w:p>
      <w:r>
        <w:rPr>
          <w:b/>
          <w:u w:val="single"/>
        </w:rPr>
        <w:t xml:space="preserve">793676</w:t>
      </w:r>
    </w:p>
    <w:p>
      <w:r>
        <w:t xml:space="preserve">*** TO BE DESTROYED 09/08/18 *** Meillä ei ole taustatarinaa ystävällisestä GLORIOUS....sta, hän on suloinen nuori neiti, joka tarvitsee ehkä vain hieman aikaa rentoutua ja tuntea olonsa varmaksi. Auttakaa häntä tänä iltana!!! URL ... URL</w:t>
      </w:r>
    </w:p>
    <w:p>
      <w:r>
        <w:rPr>
          <w:b/>
          <w:u w:val="single"/>
        </w:rPr>
        <w:t xml:space="preserve">793677</w:t>
      </w:r>
    </w:p>
    <w:p>
      <w:r>
        <w:t xml:space="preserve">@USER @USER @USER Vitsailkaa vasemmistolaiset. Hänen käytöksensä oli ällöttävää. Joten se on piirretty.</w:t>
      </w:r>
    </w:p>
    <w:p>
      <w:r>
        <w:rPr>
          <w:b/>
          <w:u w:val="single"/>
        </w:rPr>
        <w:t xml:space="preserve">793678</w:t>
      </w:r>
    </w:p>
    <w:p>
      <w:r>
        <w:t xml:space="preserve">@USER @USER Latino-konservatiivit = itseään vihaavat friikit</w:t>
      </w:r>
    </w:p>
    <w:p>
      <w:r>
        <w:rPr>
          <w:b/>
          <w:u w:val="single"/>
        </w:rPr>
        <w:t xml:space="preserve">793679</w:t>
      </w:r>
    </w:p>
    <w:p>
      <w:r>
        <w:t xml:space="preserve">@USER Voin ehdottomasti tehdä sen varmasti!</w:t>
      </w:r>
    </w:p>
    <w:p>
      <w:r>
        <w:rPr>
          <w:b/>
          <w:u w:val="single"/>
        </w:rPr>
        <w:t xml:space="preserve">793680</w:t>
      </w:r>
    </w:p>
    <w:p>
      <w:r>
        <w:t xml:space="preserve">@KÄYTTÄJÄ @KÄYTTÄJÄ Googlen on menetettävä 501-3c-oikeutensa.</w:t>
      </w:r>
    </w:p>
    <w:p>
      <w:r>
        <w:rPr>
          <w:b/>
          <w:u w:val="single"/>
        </w:rPr>
        <w:t xml:space="preserve">793681</w:t>
      </w:r>
    </w:p>
    <w:p>
      <w:r>
        <w:t xml:space="preserve">@USER @USER Mitä tapahtui syyttömälle, kunnes syyllisyys on todistettu... liberaalit haluavat Kavanaughin olevan syyllinen, koska Trump valitsi hänet. Pääsekää yli itsestänne</w:t>
      </w:r>
    </w:p>
    <w:p>
      <w:r>
        <w:rPr>
          <w:b/>
          <w:u w:val="single"/>
        </w:rPr>
        <w:t xml:space="preserve">793682</w:t>
      </w:r>
    </w:p>
    <w:p>
      <w:r>
        <w:t xml:space="preserve">@USER Voimmeko puhua siitä, että hänellä on kaikkien Yankeesin historian huonoin vuosi?</w:t>
      </w:r>
    </w:p>
    <w:p>
      <w:r>
        <w:rPr>
          <w:b/>
          <w:u w:val="single"/>
        </w:rPr>
        <w:t xml:space="preserve">793683</w:t>
      </w:r>
    </w:p>
    <w:p>
      <w:r>
        <w:t xml:space="preserve">... tämä nainen ei ole tehnyt muuta kuin pelannut tennistä ja silti hän on jatkuvasti epäkunnioittava, se on hullua. koko maailma on hänelle anteeksipyynnön velkaa. URL-osoite</w:t>
      </w:r>
    </w:p>
    <w:p>
      <w:r>
        <w:rPr>
          <w:b/>
          <w:u w:val="single"/>
        </w:rPr>
        <w:t xml:space="preserve">793684</w:t>
      </w:r>
    </w:p>
    <w:p>
      <w:r>
        <w:t xml:space="preserve">@USER @USER (1) Pelataanpa tätä peliä. Kumpi puoli" kannattaa avoimesti rodun vainoamista &amp;amp; edistää erottelua? Kumpi tukee militanttiryhmää, joka muistuttaa hyvin paljon Hitlerin ruskeapaitoja (Antifa)? Kumpi vaatii asevalvontaa (jopa halusi käsivarsinauhoja)?"</w:t>
      </w:r>
    </w:p>
    <w:p>
      <w:r>
        <w:rPr>
          <w:b/>
          <w:u w:val="single"/>
        </w:rPr>
        <w:t xml:space="preserve">793685</w:t>
      </w:r>
    </w:p>
    <w:p>
      <w:r>
        <w:t xml:space="preserve">@USER Hän on lapsi ~ jälkeenjäänyt.</w:t>
      </w:r>
    </w:p>
    <w:p>
      <w:r>
        <w:rPr>
          <w:b/>
          <w:u w:val="single"/>
        </w:rPr>
        <w:t xml:space="preserve">793686</w:t>
      </w:r>
    </w:p>
    <w:p>
      <w:r>
        <w:t xml:space="preserve">@USER Tarkoitan, että jos Allsup olisi kommunisti tai joku Antifa-paskapää, ihmiset tulisivat puolustamaan häntä siitä huolimatta, miten paska hän on.   Tämä poliittinen joukkueurheilu on tyhmää. Allsup on Dickweed.</w:t>
      </w:r>
    </w:p>
    <w:p>
      <w:r>
        <w:rPr>
          <w:b/>
          <w:u w:val="single"/>
        </w:rPr>
        <w:t xml:space="preserve">793687</w:t>
      </w:r>
    </w:p>
    <w:p>
      <w:r>
        <w:t xml:space="preserve">@USER Lyön vetoa, että hän on liberaalidemokraatti.</w:t>
      </w:r>
    </w:p>
    <w:p>
      <w:r>
        <w:rPr>
          <w:b/>
          <w:u w:val="single"/>
        </w:rPr>
        <w:t xml:space="preserve">793688</w:t>
      </w:r>
    </w:p>
    <w:p>
      <w:r>
        <w:t xml:space="preserve">@USER @USER @USER @USER Te kusipäät joudutte molemmat vankilaan.  Mitä tapahtui yrityksellenne maksetuille 94 miljoonalle dollarille?  Mueller tietää.</w:t>
      </w:r>
    </w:p>
    <w:p>
      <w:r>
        <w:rPr>
          <w:b/>
          <w:u w:val="single"/>
        </w:rPr>
        <w:t xml:space="preserve">793689</w:t>
      </w:r>
    </w:p>
    <w:p>
      <w:r>
        <w:t xml:space="preserve">@USER @USER @USER @USER @USER @USER @USER @USER @USER Lol olet ilkeä.</w:t>
      </w:r>
    </w:p>
    <w:p>
      <w:r>
        <w:rPr>
          <w:b/>
          <w:u w:val="single"/>
        </w:rPr>
        <w:t xml:space="preserve">793690</w:t>
      </w:r>
    </w:p>
    <w:p>
      <w:r>
        <w:t xml:space="preserve">@USER @USER @USER Koska hän on petturi.</w:t>
      </w:r>
    </w:p>
    <w:p>
      <w:r>
        <w:rPr>
          <w:b/>
          <w:u w:val="single"/>
        </w:rPr>
        <w:t xml:space="preserve">793691</w:t>
      </w:r>
    </w:p>
    <w:p>
      <w:r>
        <w:t xml:space="preserve">2On selvää, että kannatan täysin sananvapautta.  Mutta erityisesti silloin, kun vapaamielisiä ja konservatiiveja hiljennetään, en halua lukea vasemmistolaista roskaa aikajanallani.  En halua, että heitä sensuroidaan.  En vain muista seuranneeni heitä.  Mutta se riittää, että voin henkilökohtaisesti estää.</w:t>
      </w:r>
    </w:p>
    <w:p>
      <w:r>
        <w:rPr>
          <w:b/>
          <w:u w:val="single"/>
        </w:rPr>
        <w:t xml:space="preserve">793692</w:t>
      </w:r>
    </w:p>
    <w:p>
      <w:r>
        <w:t xml:space="preserve">@USER Menen hakemaan sinut vittu Uberilla</w:t>
      </w:r>
    </w:p>
    <w:p>
      <w:r>
        <w:rPr>
          <w:b/>
          <w:u w:val="single"/>
        </w:rPr>
        <w:t xml:space="preserve">793693</w:t>
      </w:r>
    </w:p>
    <w:p>
      <w:r>
        <w:t xml:space="preserve">Kirjaimellisesti juoksee seinän läpi. Siellä oli nyt reikä.  Mestari! Oletko kunnossa? URL</w:t>
      </w:r>
    </w:p>
    <w:p>
      <w:r>
        <w:rPr>
          <w:b/>
          <w:u w:val="single"/>
        </w:rPr>
        <w:t xml:space="preserve">793694</w:t>
      </w:r>
    </w:p>
    <w:p>
      <w:r>
        <w:t xml:space="preserve">@USER Hän on kuuma!!</w:t>
      </w:r>
    </w:p>
    <w:p>
      <w:r>
        <w:rPr>
          <w:b/>
          <w:u w:val="single"/>
        </w:rPr>
        <w:t xml:space="preserve">793695</w:t>
      </w:r>
    </w:p>
    <w:p>
      <w:r>
        <w:t xml:space="preserve">@KÄYTTÄJÄ autat #RedWaveRising URL-osoite: #RedWaveRising</w:t>
      </w:r>
    </w:p>
    <w:p>
      <w:r>
        <w:rPr>
          <w:b/>
          <w:u w:val="single"/>
        </w:rPr>
        <w:t xml:space="preserve">793696</w:t>
      </w:r>
    </w:p>
    <w:p>
      <w:r>
        <w:t xml:space="preserve">@USER Shhh älä anna konservatiivien nähdä tätä!!! URL</w:t>
      </w:r>
    </w:p>
    <w:p>
      <w:r>
        <w:rPr>
          <w:b/>
          <w:u w:val="single"/>
        </w:rPr>
        <w:t xml:space="preserve">793697</w:t>
      </w:r>
    </w:p>
    <w:p>
      <w:r>
        <w:t xml:space="preserve">@USER kaikki nuo lihakset</w:t>
      </w:r>
    </w:p>
    <w:p>
      <w:r>
        <w:rPr>
          <w:b/>
          <w:u w:val="single"/>
        </w:rPr>
        <w:t xml:space="preserve">793698</w:t>
      </w:r>
    </w:p>
    <w:p>
      <w:r>
        <w:t xml:space="preserve">@USER Uskon, että asevalvontalainsäädännön pitäisi olla laajempi. minusta tuntuu, että hallituksen pitäisi keksiä parempi tapa osoittaa ihmisille aseita. olen samaa mieltä itsensä suojelemisesta, mutta mihin pisteeseen asti. Se on paljon viattomia ihmisiä kuolee. #102/20522</w:t>
      </w:r>
    </w:p>
    <w:p>
      <w:r>
        <w:rPr>
          <w:b/>
          <w:u w:val="single"/>
        </w:rPr>
        <w:t xml:space="preserve">793699</w:t>
      </w:r>
    </w:p>
    <w:p>
      <w:r>
        <w:t xml:space="preserve">@USER @USER Ei fr! Ihmiset ovat aina paskimmassa &amp;amp; en lykkää tai jätä mitään muuta väliin sen takia, että joku toinen ei saa paskaansa kasaan. Joten jos kaikki muu ei onnistu, menen yksin &amp;amp; Tbh minulla on lopulta muutenkin paremmin aikaa 🤷🏽♂️</w:t>
      </w:r>
    </w:p>
    <w:p>
      <w:r>
        <w:rPr>
          <w:b/>
          <w:u w:val="single"/>
        </w:rPr>
        <w:t xml:space="preserve">793700</w:t>
      </w:r>
    </w:p>
    <w:p>
      <w:r>
        <w:t xml:space="preserve">@USER @USER @USER @USER @USER @USER @USER Tulee ulos kaapista ja myöntää, että hän on venäläisten voimavara.</w:t>
      </w:r>
    </w:p>
    <w:p>
      <w:r>
        <w:rPr>
          <w:b/>
          <w:u w:val="single"/>
        </w:rPr>
        <w:t xml:space="preserve">793701</w:t>
      </w:r>
    </w:p>
    <w:p>
      <w:r>
        <w:t xml:space="preserve">@USER Hän päätyy Gitmoon</w:t>
      </w:r>
    </w:p>
    <w:p>
      <w:r>
        <w:rPr>
          <w:b/>
          <w:u w:val="single"/>
        </w:rPr>
        <w:t xml:space="preserve">793702</w:t>
      </w:r>
    </w:p>
    <w:p>
      <w:r>
        <w:t xml:space="preserve">@USER Hän on todella tyhmä. Vai onko hän vain niin konkreettinen???</w:t>
      </w:r>
    </w:p>
    <w:p>
      <w:r>
        <w:rPr>
          <w:b/>
          <w:u w:val="single"/>
        </w:rPr>
        <w:t xml:space="preserve">793703</w:t>
      </w:r>
    </w:p>
    <w:p>
      <w:r>
        <w:t xml:space="preserve">@USER Hän on harhainen! Hankkiutukaa eroon Vaalikollegiosta, jotta hän ja hänen korruptiokumppaninsa voivat pilata USA:n! He melkein tekivät sen!!! #VoteRedToSaveAmerica #MAGA 🇺🇸🇺🇺🇸🇺🇸🇸</w:t>
      </w:r>
    </w:p>
    <w:p>
      <w:r>
        <w:rPr>
          <w:b/>
          <w:u w:val="single"/>
        </w:rPr>
        <w:t xml:space="preserve">793704</w:t>
      </w:r>
    </w:p>
    <w:p>
      <w:r>
        <w:t xml:space="preserve">@USER Ymmärrän sen... mutta hänellä on 4 lasta ja hän on vihainen, koska häntä ja hänen 7-viikkoisen lapsensa pyydettiin poistumaan kirjakerhon kokouksesta klo 9:00... ilmeisesti joku oli hänen muiden lastensa kanssa kotona, joten miksi ottaa vauva mukaan?</w:t>
      </w:r>
    </w:p>
    <w:p>
      <w:r>
        <w:rPr>
          <w:b/>
          <w:u w:val="single"/>
        </w:rPr>
        <w:t xml:space="preserve">793705</w:t>
      </w:r>
    </w:p>
    <w:p>
      <w:r>
        <w:t xml:space="preserve">@USER @USER @USER @USER @USER @USER @USER @USER Veli, olemme yksi suuri onnellinen perhe!</w:t>
      </w:r>
    </w:p>
    <w:p>
      <w:r>
        <w:rPr>
          <w:b/>
          <w:u w:val="single"/>
        </w:rPr>
        <w:t xml:space="preserve">793706</w:t>
      </w:r>
    </w:p>
    <w:p>
      <w:r>
        <w:t xml:space="preserve">@USER No koska sinun streamit aina on porno otsikossa im menossa sa olet rakastat pornoa</w:t>
      </w:r>
    </w:p>
    <w:p>
      <w:r>
        <w:rPr>
          <w:b/>
          <w:u w:val="single"/>
        </w:rPr>
        <w:t xml:space="preserve">793707</w:t>
      </w:r>
    </w:p>
    <w:p>
      <w:r>
        <w:t xml:space="preserve">@USER Dominos on perse</w:t>
      </w:r>
    </w:p>
    <w:p>
      <w:r>
        <w:rPr>
          <w:b/>
          <w:u w:val="single"/>
        </w:rPr>
        <w:t xml:space="preserve">793708</w:t>
      </w:r>
    </w:p>
    <w:p>
      <w:r>
        <w:t xml:space="preserve">@USER Hei, toivottavasti olet nyt mukana, kun yksi on kulkenut läpi. Pahoittelen viivästystä. Olemme kokeneet suuria viivästyksiä useimmissa St Albansin kautta kulkevissa palveluissa tietöiden vuoksi. Pahoittelut viivästyneestä vastauksesta.</w:t>
      </w:r>
    </w:p>
    <w:p>
      <w:r>
        <w:rPr>
          <w:b/>
          <w:u w:val="single"/>
        </w:rPr>
        <w:t xml:space="preserve">793709</w:t>
      </w:r>
    </w:p>
    <w:p>
      <w:r>
        <w:t xml:space="preserve">@USER @USER @USER @USER @USER @USER @USER @USER @USER @USER @USER @USER @USER @USER @USER @USER @USER @USER @USER @USER @USER @USER @USER @USER @USER @USER @USER @USER @USER @USER @USER @USER @USER @USER @USER @USER @USER @USER @USER @USER @USER </w:t>
      </w:r>
    </w:p>
    <w:p>
      <w:r>
        <w:rPr>
          <w:b/>
          <w:u w:val="single"/>
        </w:rPr>
        <w:t xml:space="preserve">793710</w:t>
      </w:r>
    </w:p>
    <w:p>
      <w:r>
        <w:t xml:space="preserve">@USER Olen mykistänyt hänet jokin aika sitten, kun hän yritti sanoa jotain paskaa, kuten että 6ix9ine teki positiivista työtä meksikolaisen rapin hyväksi, ikään kuin hän ei olisi jonkinlainen pedo roska.</w:t>
      </w:r>
    </w:p>
    <w:p>
      <w:r>
        <w:rPr>
          <w:b/>
          <w:u w:val="single"/>
        </w:rPr>
        <w:t xml:space="preserve">793711</w:t>
      </w:r>
    </w:p>
    <w:p>
      <w:r>
        <w:t xml:space="preserve">@USER Tuore poika luulee olevansa vahva 😂</w:t>
      </w:r>
    </w:p>
    <w:p>
      <w:r>
        <w:rPr>
          <w:b/>
          <w:u w:val="single"/>
        </w:rPr>
        <w:t xml:space="preserve">793712</w:t>
      </w:r>
    </w:p>
    <w:p>
      <w:r>
        <w:t xml:space="preserve">1. Rakkauteni ~ 2. . . . okai . . there you are ~ URL</w:t>
      </w:r>
    </w:p>
    <w:p>
      <w:r>
        <w:rPr>
          <w:b/>
          <w:u w:val="single"/>
        </w:rPr>
        <w:t xml:space="preserve">793713</w:t>
      </w:r>
    </w:p>
    <w:p>
      <w:r>
        <w:t xml:space="preserve">.@USER Kavanaugh'n syyttäjäasia tekee selväksi, miten kaksinaismoralistisesti demokraatit pyrkivät diskreditoimaan konservatiivit.  Julkaiskaa ja julkistakaa KAIKKI niiden nimet, jotka käyttivät kongressin seksuaalisen häirinnän rahastoa. Antakaa kaikkien heidän syyttäjiensä tulla esiin... URL</w:t>
      </w:r>
    </w:p>
    <w:p>
      <w:r>
        <w:rPr>
          <w:b/>
          <w:u w:val="single"/>
        </w:rPr>
        <w:t xml:space="preserve">793714</w:t>
      </w:r>
    </w:p>
    <w:p>
      <w:r>
        <w:t xml:space="preserve">@USER voitko pls päästä eroon Holly hän on niin kouluttamaton urheilu. Jos teillä on urheilutoimittajia, jotka ovat käyneet läpi urheilun ja ovat ammattimaisia esityksissään, hän näyttää vitsiltä!</w:t>
      </w:r>
    </w:p>
    <w:p>
      <w:r>
        <w:rPr>
          <w:b/>
          <w:u w:val="single"/>
        </w:rPr>
        <w:t xml:space="preserve">793715</w:t>
      </w:r>
    </w:p>
    <w:p>
      <w:r>
        <w:t xml:space="preserve">#monimuotoisuudesta on tullut #heimolaisuus. #kulttuurinomistaminen on vasemmiston 'Amerikan purkaminen'. URL #tcot #konservatiivit"</w:t>
      </w:r>
    </w:p>
    <w:p>
      <w:r>
        <w:rPr>
          <w:b/>
          <w:u w:val="single"/>
        </w:rPr>
        <w:t xml:space="preserve">793716</w:t>
      </w:r>
    </w:p>
    <w:p>
      <w:r>
        <w:t xml:space="preserve">@USER Hän ei!!!! Kyse on uusien demokraattisten äänestäjien luomisesta!!!</w:t>
      </w:r>
    </w:p>
    <w:p>
      <w:r>
        <w:rPr>
          <w:b/>
          <w:u w:val="single"/>
        </w:rPr>
        <w:t xml:space="preserve">793717</w:t>
      </w:r>
    </w:p>
    <w:p>
      <w:r>
        <w:t xml:space="preserve">@USER @USER @USER ehkä se oli demokraatti antifa</w:t>
      </w:r>
    </w:p>
    <w:p>
      <w:r>
        <w:rPr>
          <w:b/>
          <w:u w:val="single"/>
        </w:rPr>
        <w:t xml:space="preserve">793718</w:t>
      </w:r>
    </w:p>
    <w:p>
      <w:r>
        <w:t xml:space="preserve">@USER Olet kirjaimellisesti yksi kauneimmista ihmisistä, joita olen koskaan nähnyt koko elämäni aikana, ja haluan sinun tietävän sen.</w:t>
      </w:r>
    </w:p>
    <w:p>
      <w:r>
        <w:rPr>
          <w:b/>
          <w:u w:val="single"/>
        </w:rPr>
        <w:t xml:space="preserve">793719</w:t>
      </w:r>
    </w:p>
    <w:p>
      <w:r>
        <w:t xml:space="preserve">@USER @USER Minä myös! Jacks säkki! Me konservatiivit twiittaamme tynnyrissä!</w:t>
      </w:r>
    </w:p>
    <w:p>
      <w:r>
        <w:rPr>
          <w:b/>
          <w:u w:val="single"/>
        </w:rPr>
        <w:t xml:space="preserve">793720</w:t>
      </w:r>
    </w:p>
    <w:p>
      <w:r>
        <w:t xml:space="preserve">@USER @USER @USER @USER @USER @USER Ehdotan tapoja, joilla ilmastobarbie voi näyttää esimerkkiä. Jotain, mitä liberaalit eivät osaa tehdä. 5 eettisen säännöstön rikkomista todistaa sen.</w:t>
      </w:r>
    </w:p>
    <w:p>
      <w:r>
        <w:rPr>
          <w:b/>
          <w:u w:val="single"/>
        </w:rPr>
        <w:t xml:space="preserve">793721</w:t>
      </w:r>
    </w:p>
    <w:p>
      <w:r>
        <w:t xml:space="preserve">@KÄYTTÄJÄ @KÄYTTÄJÄ Perheväkivallan etulinjan ääni, jota aselobby ei voi tukahduttaa. #cdnpoli URL</w:t>
      </w:r>
    </w:p>
    <w:p>
      <w:r>
        <w:rPr>
          <w:b/>
          <w:u w:val="single"/>
        </w:rPr>
        <w:t xml:space="preserve">793722</w:t>
      </w:r>
    </w:p>
    <w:p>
      <w:r>
        <w:t xml:space="preserve">@USER Ennen pitkää jalkapalloilijat saavat noin puolet siitä, mitä he tienaavat nyt. Jatkakoot protestointia. Pelaajat eivät tule voittamaan tätä.</w:t>
      </w:r>
    </w:p>
    <w:p>
      <w:r>
        <w:rPr>
          <w:b/>
          <w:u w:val="single"/>
        </w:rPr>
        <w:t xml:space="preserve">793723</w:t>
      </w:r>
    </w:p>
    <w:p>
      <w:r>
        <w:t xml:space="preserve">@USER @USER Vihjaat, että raiskauksen uhri ei ole uskottava, koska valheenpaljastuskokeet eivät ole sallittuja oikeudessa.</w:t>
      </w:r>
    </w:p>
    <w:p>
      <w:r>
        <w:rPr>
          <w:b/>
          <w:u w:val="single"/>
        </w:rPr>
        <w:t xml:space="preserve">793724</w:t>
      </w:r>
    </w:p>
    <w:p>
      <w:r>
        <w:t xml:space="preserve">@USER Uusi sankari. Jumala siunatkoon häntä.</w:t>
      </w:r>
    </w:p>
    <w:p>
      <w:r>
        <w:rPr>
          <w:b/>
          <w:u w:val="single"/>
        </w:rPr>
        <w:t xml:space="preserve">793725</w:t>
      </w:r>
    </w:p>
    <w:p>
      <w:r>
        <w:t xml:space="preserve">@USER vielä yksi "hyvä kaveri aseen kanssa...."🤦♀️ WE NEED COMMON SENSE GUN CONTROL LEGISLATION #doSomthing @USER #VoteTheGOPOut #CountryOverParty Documents: URL: Väitetty joukkomurhaaja luuli vaimonsa pettävän</w:t>
      </w:r>
    </w:p>
    <w:p>
      <w:r>
        <w:rPr>
          <w:b/>
          <w:u w:val="single"/>
        </w:rPr>
        <w:t xml:space="preserve">793726</w:t>
      </w:r>
    </w:p>
    <w:p>
      <w:r>
        <w:t xml:space="preserve">@USER @USER Mihin antifa kuuluu tässä raportissa? Vai katsoitko vain oikeistoa?</w:t>
      </w:r>
    </w:p>
    <w:p>
      <w:r>
        <w:rPr>
          <w:b/>
          <w:u w:val="single"/>
        </w:rPr>
        <w:t xml:space="preserve">793727</w:t>
      </w:r>
    </w:p>
    <w:p>
      <w:r>
        <w:t xml:space="preserve"> Kuka on nykyinen presidenttisi?</w:t>
      </w:r>
    </w:p>
    <w:p>
      <w:r>
        <w:rPr>
          <w:b/>
          <w:u w:val="single"/>
        </w:rPr>
        <w:t xml:space="preserve">793728</w:t>
      </w:r>
    </w:p>
    <w:p>
      <w:r>
        <w:t xml:space="preserve">@USER Suurin sukupolvi ja alkuperäinen #antifa Kiitos, että vapautitte meidät natsismista!</w:t>
      </w:r>
    </w:p>
    <w:p>
      <w:r>
        <w:rPr>
          <w:b/>
          <w:u w:val="single"/>
        </w:rPr>
        <w:t xml:space="preserve">793729</w:t>
      </w:r>
    </w:p>
    <w:p>
      <w:r>
        <w:t xml:space="preserve">@USER Ahhh miten vasemmisto rankaisee sotilaitaan. Tänään on viimeinen päiväsi = älä unohda 6 miljoonan dollarin jäähyväissekkiäsi. Kiitos, että tuet aatetta.</w:t>
      </w:r>
    </w:p>
    <w:p>
      <w:r>
        <w:rPr>
          <w:b/>
          <w:u w:val="single"/>
        </w:rPr>
        <w:t xml:space="preserve">793730</w:t>
      </w:r>
    </w:p>
    <w:p>
      <w:r>
        <w:t xml:space="preserve">@USER @USER @USER @USER @USER @USER Te liberaalit olette niin "mukavia" ja "välittäviä".</w:t>
      </w:r>
    </w:p>
    <w:p>
      <w:r>
        <w:rPr>
          <w:b/>
          <w:u w:val="single"/>
        </w:rPr>
        <w:t xml:space="preserve">793731</w:t>
      </w:r>
    </w:p>
    <w:p>
      <w:r>
        <w:t xml:space="preserve">@USER Olen jäljittänyt IP-osoitteesi ja lähettänyt tiedot AntiFa:lle.</w:t>
      </w:r>
    </w:p>
    <w:p>
      <w:r>
        <w:rPr>
          <w:b/>
          <w:u w:val="single"/>
        </w:rPr>
        <w:t xml:space="preserve">793732</w:t>
      </w:r>
    </w:p>
    <w:p>
      <w:r>
        <w:t xml:space="preserve">MAGA ovat PERVERTEJÄ JA DEMONEJA - JOKA PÄIVÄ! MIKÄÄN EI OLE PYHÄÄ TAI VIATONTA NÄILLE SAATANAN MUTTEREILLE URL</w:t>
      </w:r>
    </w:p>
    <w:p>
      <w:r>
        <w:rPr>
          <w:b/>
          <w:u w:val="single"/>
        </w:rPr>
        <w:t xml:space="preserve">793733</w:t>
      </w:r>
    </w:p>
    <w:p>
      <w:r>
        <w:t xml:space="preserve">@USER Kerro minulle, oliko tietokoneen palauttaminen aikaisempaan päivämäärään korjannut ongelman, joka sinulla oli ?</w:t>
      </w:r>
    </w:p>
    <w:p>
      <w:r>
        <w:rPr>
          <w:b/>
          <w:u w:val="single"/>
        </w:rPr>
        <w:t xml:space="preserve">793734</w:t>
      </w:r>
    </w:p>
    <w:p>
      <w:r>
        <w:t xml:space="preserve">@USER Ymmärräthän, miten naurettavan radikaaleilta nämä twiitit kuulostavat? Ketä sinä yrität mobilisoida antifa?</w:t>
      </w:r>
    </w:p>
    <w:p>
      <w:r>
        <w:rPr>
          <w:b/>
          <w:u w:val="single"/>
        </w:rPr>
        <w:t xml:space="preserve">793735</w:t>
      </w:r>
    </w:p>
    <w:p>
      <w:r>
        <w:t xml:space="preserve">@USER Hän näyttää siltä kuin hän olisi imenyt sitruunaa ennen kuin hän menee näihin kuulusteluihin.</w:t>
      </w:r>
    </w:p>
    <w:p>
      <w:r>
        <w:rPr>
          <w:b/>
          <w:u w:val="single"/>
        </w:rPr>
        <w:t xml:space="preserve">793736</w:t>
      </w:r>
    </w:p>
    <w:p>
      <w:r>
        <w:t xml:space="preserve">- Onko Colin todella niin kuuma?  - Kyllä hän on! 😏 URL</w:t>
      </w:r>
    </w:p>
    <w:p>
      <w:r>
        <w:rPr>
          <w:b/>
          <w:u w:val="single"/>
        </w:rPr>
        <w:t xml:space="preserve">793737</w:t>
      </w:r>
    </w:p>
    <w:p>
      <w:r>
        <w:t xml:space="preserve">@USER Hän on niin julma. Toivottavasti hän myy joukkueen...</w:t>
      </w:r>
    </w:p>
    <w:p>
      <w:r>
        <w:rPr>
          <w:b/>
          <w:u w:val="single"/>
        </w:rPr>
        <w:t xml:space="preserve">793738</w:t>
      </w:r>
    </w:p>
    <w:p>
      <w:r>
        <w:t xml:space="preserve">@USER Pidä omasi</w:t>
      </w:r>
    </w:p>
    <w:p>
      <w:r>
        <w:rPr>
          <w:b/>
          <w:u w:val="single"/>
        </w:rPr>
        <w:t xml:space="preserve">793739</w:t>
      </w:r>
    </w:p>
    <w:p>
      <w:r>
        <w:t xml:space="preserve">@USER @USER piti Trumpista, mutta hän pelkää liikaa demokraatteja. Lisäksi hän tienaa miljoonia tekemällä epäammattimaisia lyhyitä videoita. Se on aika lailla sama kuin ryöstää liberaalit mutta laillisesti.</w:t>
      </w:r>
    </w:p>
    <w:p>
      <w:r>
        <w:rPr>
          <w:b/>
          <w:u w:val="single"/>
        </w:rPr>
        <w:t xml:space="preserve">793740</w:t>
      </w:r>
    </w:p>
    <w:p>
      <w:r>
        <w:t xml:space="preserve">@USER Olen kiitollinen siitä, että ihmisillä, jotka vaativat kiihkeästi asevalvontaa, ei useinkaan ole aseita. Armollisesti se on tavallaan luonnonvalintaa. He osoittavat yleensä väkivaltaisia taipumuksia verbaalisesti. Luvanvaraiset aseenomistajat ovat yleensä hyvin sivistynyttä ja kohteliasta porukkaa, koska he ymmärtävät vaihtoehdon.</w:t>
      </w:r>
    </w:p>
    <w:p>
      <w:r>
        <w:rPr>
          <w:b/>
          <w:u w:val="single"/>
        </w:rPr>
        <w:t xml:space="preserve">793741</w:t>
      </w:r>
    </w:p>
    <w:p>
      <w:r>
        <w:t xml:space="preserve">@USER Miten olisi vain F*!k häntä @USER hän on yllyttävä suurisuinen bitc* &amp;amp; niin on hänen paha ystävänsä. @USER MINUN MIELIPITEENI!!! #teamtani</w:t>
      </w:r>
    </w:p>
    <w:p>
      <w:r>
        <w:rPr>
          <w:b/>
          <w:u w:val="single"/>
        </w:rPr>
        <w:t xml:space="preserve">793742</w:t>
      </w:r>
    </w:p>
    <w:p>
      <w:r>
        <w:t xml:space="preserve">@USER @USER @USER @USER En tiedä. Mutta tiedän, että hän on hitonmoinen patriootti, joka saarnasi #Etiopian kansan yhtenäisyydestä, kun se oli kallista.</w:t>
      </w:r>
    </w:p>
    <w:p>
      <w:r>
        <w:rPr>
          <w:b/>
          <w:u w:val="single"/>
        </w:rPr>
        <w:t xml:space="preserve">793743</w:t>
      </w:r>
    </w:p>
    <w:p>
      <w:r>
        <w:t xml:space="preserve">@USER @USER Iso Wanda vittuili väärälle 😂😂😂😂😂</w:t>
      </w:r>
    </w:p>
    <w:p>
      <w:r>
        <w:rPr>
          <w:b/>
          <w:u w:val="single"/>
        </w:rPr>
        <w:t xml:space="preserve">793744</w:t>
      </w:r>
    </w:p>
    <w:p>
      <w:r>
        <w:t xml:space="preserve">@USER @USER @USER @USER @USER @USER @USER @USER @USER Sanoinko, että 🤔 ei tyypillisiä liberaaleja</w:t>
      </w:r>
    </w:p>
    <w:p>
      <w:r>
        <w:rPr>
          <w:b/>
          <w:u w:val="single"/>
        </w:rPr>
        <w:t xml:space="preserve">793745</w:t>
      </w:r>
    </w:p>
    <w:p>
      <w:r>
        <w:t xml:space="preserve">@USER @USER Se olisi suunnilleen sitä, miten demokraatit toimivat. Luulen silti, että tohtori F:lle kerrottiin jo kauan ennen kuin se ei koskaan menisi näin pitkälle, koska joku vakuutti hänet siitä, että konservatiivit antaisivat heti periksi</w:t>
      </w:r>
    </w:p>
    <w:p>
      <w:r>
        <w:rPr>
          <w:b/>
          <w:u w:val="single"/>
        </w:rPr>
        <w:t xml:space="preserve">793746</w:t>
      </w:r>
    </w:p>
    <w:p>
      <w:r>
        <w:t xml:space="preserve">@USER @USER @USER @USER @USER @USER @USER @USER Ja sinä olet kuka puhuu meidän muiden puolesta?</w:t>
      </w:r>
    </w:p>
    <w:p>
      <w:r>
        <w:rPr>
          <w:b/>
          <w:u w:val="single"/>
        </w:rPr>
        <w:t xml:space="preserve">793747</w:t>
      </w:r>
    </w:p>
    <w:p>
      <w:r>
        <w:t xml:space="preserve">@USER Stamp teimme tätä paskaa koko ajan.</w:t>
      </w:r>
    </w:p>
    <w:p>
      <w:r>
        <w:rPr>
          <w:b/>
          <w:u w:val="single"/>
        </w:rPr>
        <w:t xml:space="preserve">793748</w:t>
      </w:r>
    </w:p>
    <w:p>
      <w:r>
        <w:t xml:space="preserve">@USER @USER tarvitsee vakavaa psykiatrista apua. Tämä kaveri on vihanhallinnan kaksinapainen psykologian 101 tapaustutkimus. URL</w:t>
      </w:r>
    </w:p>
    <w:p>
      <w:r>
        <w:rPr>
          <w:b/>
          <w:u w:val="single"/>
        </w:rPr>
        <w:t xml:space="preserve">793749</w:t>
      </w:r>
    </w:p>
    <w:p>
      <w:r>
        <w:t xml:space="preserve">@USER Hän sai tilaisuutensa ja mokasi sen.</w:t>
      </w:r>
    </w:p>
    <w:p>
      <w:r>
        <w:rPr>
          <w:b/>
          <w:u w:val="single"/>
        </w:rPr>
        <w:t xml:space="preserve">793750</w:t>
      </w:r>
    </w:p>
    <w:p>
      <w:r>
        <w:t xml:space="preserve">@USER Luulen, että hänellä on erittäin pahoja suunnitelmia.</w:t>
      </w:r>
    </w:p>
    <w:p>
      <w:r>
        <w:rPr>
          <w:b/>
          <w:u w:val="single"/>
        </w:rPr>
        <w:t xml:space="preserve">793751</w:t>
      </w:r>
    </w:p>
    <w:p>
      <w:r>
        <w:t xml:space="preserve">@USER @USER Ei vitsi! Kertokaa pojillenne, että ÄLKÄÄ KOSKAAN olko yksin naisen kanssa, ellette seurustele, ja silloinkin suojautukaa jotenkin... hitsi, en tiedä, laittakaa nauhuri päälle.</w:t>
      </w:r>
    </w:p>
    <w:p>
      <w:r>
        <w:rPr>
          <w:b/>
          <w:u w:val="single"/>
        </w:rPr>
        <w:t xml:space="preserve">793752</w:t>
      </w:r>
    </w:p>
    <w:p>
      <w:r>
        <w:t xml:space="preserve">@USER @USER Liberaalit Demonut eivät koskaan opi. Konservatiivit löytävät aina Totuuden ja puhkaisevat koko tarinansa.</w:t>
      </w:r>
    </w:p>
    <w:p>
      <w:r>
        <w:rPr>
          <w:b/>
          <w:u w:val="single"/>
        </w:rPr>
        <w:t xml:space="preserve">793753</w:t>
      </w:r>
    </w:p>
    <w:p>
      <w:r>
        <w:t xml:space="preserve">@USER Mutta mutta mutta me tarvitsemme lisää asevalvontaa, eikö niin? Odota... Arvaa, että se ei pysäytä rikollisia, vain lainkuuliaisia kansalaisia. Joka on tunnetusti. Joten.... miettikää miksi he "haluavat valvoa teitä ja riisua teidät aseista."</w:t>
      </w:r>
    </w:p>
    <w:p>
      <w:r>
        <w:rPr>
          <w:b/>
          <w:u w:val="single"/>
        </w:rPr>
        <w:t xml:space="preserve">793754</w:t>
      </w:r>
    </w:p>
    <w:p>
      <w:r>
        <w:t xml:space="preserve">#Toad Se, joka on päällä. NObama on parhaiten kuvattu sellaiseksi...... 🇺🇸#MAGA #Trump2020🇺🇸 URL-osoite.</w:t>
      </w:r>
    </w:p>
    <w:p>
      <w:r>
        <w:rPr>
          <w:b/>
          <w:u w:val="single"/>
        </w:rPr>
        <w:t xml:space="preserve">793755</w:t>
      </w:r>
    </w:p>
    <w:p>
      <w:r>
        <w:t xml:space="preserve">@USER Enemmän kuin mitä kaipaan... lmao Olen vain katkera siitä, että minut on jätetty taas kerran huomiotta ja jätän hänet huomiotta, koska olen sellainen, mutta on niin vaikeaa olla lähettämättä hänelle viestiä 😭</w:t>
      </w:r>
    </w:p>
    <w:p>
      <w:r>
        <w:rPr>
          <w:b/>
          <w:u w:val="single"/>
        </w:rPr>
        <w:t xml:space="preserve">793756</w:t>
      </w:r>
    </w:p>
    <w:p>
      <w:r>
        <w:t xml:space="preserve">@USER #MAGA Durbinin on täytynyt osallistua Tesla-podcastiin luullakseen, että Huesseinin hallinto oli skandaaliton. Durbinin mielestä asevalvonta toimii myös Chicagossa. #2A #rahmemanuel #ChicagoPD @USER</w:t>
      </w:r>
    </w:p>
    <w:p>
      <w:r>
        <w:rPr>
          <w:b/>
          <w:u w:val="single"/>
        </w:rPr>
        <w:t xml:space="preserve">793757</w:t>
      </w:r>
    </w:p>
    <w:p>
      <w:r>
        <w:t xml:space="preserve">@USER Colin on mulkku myisi loppuun yhtä nopeasti!</w:t>
      </w:r>
    </w:p>
    <w:p>
      <w:r>
        <w:rPr>
          <w:b/>
          <w:u w:val="single"/>
        </w:rPr>
        <w:t xml:space="preserve">793758</w:t>
      </w:r>
    </w:p>
    <w:p>
      <w:r>
        <w:t xml:space="preserve">@USER That's right #WalkAwayFromDemocrats #VoteRedToSaveAmerica #VoteRed2018 #MCGA. #MAGA</w:t>
      </w:r>
    </w:p>
    <w:p>
      <w:r>
        <w:rPr>
          <w:b/>
          <w:u w:val="single"/>
        </w:rPr>
        <w:t xml:space="preserve">793759</w:t>
      </w:r>
    </w:p>
    <w:p>
      <w:r>
        <w:t xml:space="preserve">@USER Ugh Laita antifa naamio takaisin ennen kuin pelottelet lapsia.</w:t>
      </w:r>
    </w:p>
    <w:p>
      <w:r>
        <w:rPr>
          <w:b/>
          <w:u w:val="single"/>
        </w:rPr>
        <w:t xml:space="preserve">793760</w:t>
      </w:r>
    </w:p>
    <w:p>
      <w:r>
        <w:t xml:space="preserve">@USER Nyt on saatava sisäiset kaupungit, esim. #Chicago, toteuttamaan politiikkaa, joka edistää työpaikkojen kasvua siellä, jotta #nukleaariperhe palaa. Sen puute on syy siihen, miksi @USER @USER @USER on päivittäisiä murhia, EI asevalvontakysymys". #twill"</w:t>
      </w:r>
    </w:p>
    <w:p>
      <w:r>
        <w:rPr>
          <w:b/>
          <w:u w:val="single"/>
        </w:rPr>
        <w:t xml:space="preserve">793761</w:t>
      </w:r>
    </w:p>
    <w:p>
      <w:r>
        <w:t xml:space="preserve">@USER Awesome 👏🏻👏🏻👏🏻👏🏻🏻. Toki vasemmisto ajattelee toisin, mutta who cares. Tämä on mahtavaa!!!</w:t>
      </w:r>
    </w:p>
    <w:p>
      <w:r>
        <w:rPr>
          <w:b/>
          <w:u w:val="single"/>
        </w:rPr>
        <w:t xml:space="preserve">793762</w:t>
      </w:r>
    </w:p>
    <w:p>
      <w:r>
        <w:t xml:space="preserve">@USER @USER Ilon kyyneleet?</w:t>
      </w:r>
    </w:p>
    <w:p>
      <w:r>
        <w:rPr>
          <w:b/>
          <w:u w:val="single"/>
        </w:rPr>
        <w:t xml:space="preserve">793763</w:t>
      </w:r>
    </w:p>
    <w:p>
      <w:r>
        <w:t xml:space="preserve">@USER Hän on täyttä paskaa. Hän tekee sen.</w:t>
      </w:r>
    </w:p>
    <w:p>
      <w:r>
        <w:rPr>
          <w:b/>
          <w:u w:val="single"/>
        </w:rPr>
        <w:t xml:space="preserve">793764</w:t>
      </w:r>
    </w:p>
    <w:p>
      <w:r>
        <w:t xml:space="preserve">@USER @USER @USER @USER Et ole runoilija. Älä kysy, mistä minä sen tiedän.</w:t>
      </w:r>
    </w:p>
    <w:p>
      <w:r>
        <w:rPr>
          <w:b/>
          <w:u w:val="single"/>
        </w:rPr>
        <w:t xml:space="preserve">793765</w:t>
      </w:r>
    </w:p>
    <w:p>
      <w:r>
        <w:t xml:space="preserve">Lähes puoli biljoonaa dollaria jo kotiutettu; lisää tulossa" URL #TCOT #MAGA #RedNationRising""</w:t>
      </w:r>
    </w:p>
    <w:p>
      <w:r>
        <w:rPr>
          <w:b/>
          <w:u w:val="single"/>
        </w:rPr>
        <w:t xml:space="preserve">793766</w:t>
      </w:r>
    </w:p>
    <w:p>
      <w:r>
        <w:t xml:space="preserve">@USER Muista. Ihmiset, jotka keksivät tarinoita, eivät pyydä FBI:tä tutkimaan näitä tarinoita. #KAG #MAGA #KavanaughAccuser</w:t>
      </w:r>
    </w:p>
    <w:p>
      <w:r>
        <w:rPr>
          <w:b/>
          <w:u w:val="single"/>
        </w:rPr>
        <w:t xml:space="preserve">793767</w:t>
      </w:r>
    </w:p>
    <w:p>
      <w:r>
        <w:t xml:space="preserve">@USER miksi konservatiivit eivät ymmärrä kielioppia?</w:t>
      </w:r>
    </w:p>
    <w:p>
      <w:r>
        <w:rPr>
          <w:b/>
          <w:u w:val="single"/>
        </w:rPr>
        <w:t xml:space="preserve">793768</w:t>
      </w:r>
    </w:p>
    <w:p>
      <w:r>
        <w:t xml:space="preserve">@USER Aika ottaa tämä twt alas. Onko joukkueessamme ketään, jolla olisi yhtään sisua?. @USER @USER</w:t>
      </w:r>
    </w:p>
    <w:p>
      <w:r>
        <w:rPr>
          <w:b/>
          <w:u w:val="single"/>
        </w:rPr>
        <w:t xml:space="preserve">793769</w:t>
      </w:r>
    </w:p>
    <w:p>
      <w:r>
        <w:t xml:space="preserve">10. Uudet asevalvontalait 11. Toimikausien rajoittaminen 12. Poistetaan poliitikkojen elinikäiset palkat 13. Samat sairaanhoitoetuudet kuin muillakin liittovaltion työntekijöillä 14. Liittovaltion vapaapäivä vaalipäivinä 15. Presidentin armahdusvaltuuksien tarkistaminen</w:t>
      </w:r>
    </w:p>
    <w:p>
      <w:r>
        <w:rPr>
          <w:b/>
          <w:u w:val="single"/>
        </w:rPr>
        <w:t xml:space="preserve">793770</w:t>
      </w:r>
    </w:p>
    <w:p>
      <w:r>
        <w:t xml:space="preserve">@USER En kiistä sitä, että meillä on kansakuntana ongelmia, enkä ole koskaan kiistänytkään. On kuitenkin kaukaa haettua väittää, että joku kuolee Botswanassa todennäköisemmin aikaisemmin kuin missään muualla maailmassa. Siinä kohtaa minusta tuntui, että sinä vain liioittelet.</w:t>
      </w:r>
    </w:p>
    <w:p>
      <w:r>
        <w:rPr>
          <w:b/>
          <w:u w:val="single"/>
        </w:rPr>
        <w:t xml:space="preserve">793771</w:t>
      </w:r>
    </w:p>
    <w:p>
      <w:r>
        <w:t xml:space="preserve">@USER Vaikea uskoa, että olet 39-vuotias.  Muistan sinut Valkoisen talon söpönä ensimmäisenä tyttärenä".  Äänestin isääsi kahdesti.  Olet ollut todellinen voima hyvän puolesta.  Kiitos."</w:t>
      </w:r>
    </w:p>
    <w:p>
      <w:r>
        <w:rPr>
          <w:b/>
          <w:u w:val="single"/>
        </w:rPr>
        <w:t xml:space="preserve">793772</w:t>
      </w:r>
    </w:p>
    <w:p>
      <w:r>
        <w:t xml:space="preserve">@USER @USER Ha! Olen tavannut teidät molemmat ja kumpikaan teistä ei ole tylsä! Minä sen sijaan.....😌</w:t>
      </w:r>
    </w:p>
    <w:p>
      <w:r>
        <w:rPr>
          <w:b/>
          <w:u w:val="single"/>
        </w:rPr>
        <w:t xml:space="preserve">793773</w:t>
      </w:r>
    </w:p>
    <w:p>
      <w:r>
        <w:t xml:space="preserve">@USER @USER @USER @USER @USER Voitko syödä tämän lapsen olet villiä</w:t>
      </w:r>
    </w:p>
    <w:p>
      <w:r>
        <w:rPr>
          <w:b/>
          <w:u w:val="single"/>
        </w:rPr>
        <w:t xml:space="preserve">793774</w:t>
      </w:r>
    </w:p>
    <w:p>
      <w:r>
        <w:t xml:space="preserve">@USER lol hän luulee, että hänen entinen tyttöystävänsä oli antifa soluttautuja?</w:t>
      </w:r>
    </w:p>
    <w:p>
      <w:r>
        <w:rPr>
          <w:b/>
          <w:u w:val="single"/>
        </w:rPr>
        <w:t xml:space="preserve">793775</w:t>
      </w:r>
    </w:p>
    <w:p>
      <w:r>
        <w:t xml:space="preserve">@USER @USER @USER @USER Hän ei maksanut rahaa tileistään ja muusta.  Joten hän on nyt muukalainen.  Ja kaikki johtuu hänen pakkomielteestään Soniciin.  Toivottavasti hän kuolee siihen.</w:t>
      </w:r>
    </w:p>
    <w:p>
      <w:r>
        <w:rPr>
          <w:b/>
          <w:u w:val="single"/>
        </w:rPr>
        <w:t xml:space="preserve">793776</w:t>
      </w:r>
    </w:p>
    <w:p>
      <w:r>
        <w:t xml:space="preserve">Olemmeko ME tässä mukana? Olenko todella vain kysymässä @USER @USER (Näen #SlimShady JOKAISESSA tässä lol) #TheGreatAwakening #Qanon #MAGA - Aika KAIKKI herätä MEILLE! #TheStorm #WWG1WGA #JesusIsBack #GodIsGreat @USER URL-osoite</w:t>
      </w:r>
    </w:p>
    <w:p>
      <w:r>
        <w:rPr>
          <w:b/>
          <w:u w:val="single"/>
        </w:rPr>
        <w:t xml:space="preserve">793777</w:t>
      </w:r>
    </w:p>
    <w:p>
      <w:r>
        <w:t xml:space="preserve">@USER milloin seuraava kokous?</w:t>
      </w:r>
    </w:p>
    <w:p>
      <w:r>
        <w:rPr>
          <w:b/>
          <w:u w:val="single"/>
        </w:rPr>
        <w:t xml:space="preserve">793778</w:t>
      </w:r>
    </w:p>
    <w:p>
      <w:r>
        <w:t xml:space="preserve">@USER @USER @USER @USER @USER @USER @USER @USER @USER @USER @USER @USER @USER @USER @USER @USER @USER @USER @USER @USER @USER @USER @USER @USER @USER @USER @USER @USER @USER @USER @USER @USER @USER @USER @USER!!  Pyydän FB</w:t>
      </w:r>
    </w:p>
    <w:p>
      <w:r>
        <w:rPr>
          <w:b/>
          <w:u w:val="single"/>
        </w:rPr>
        <w:t xml:space="preserve">793779</w:t>
      </w:r>
    </w:p>
    <w:p>
      <w:r>
        <w:t xml:space="preserve">@USER Mielestäni on ok sanoa "Olen eri mieltä Bernien kanssa joistakin sotilasmenoista ja pidän hänen tietojaan asevalvonnasta huolestuttavina", mutta silti tukea häntä.</w:t>
      </w:r>
    </w:p>
    <w:p>
      <w:r>
        <w:rPr>
          <w:b/>
          <w:u w:val="single"/>
        </w:rPr>
        <w:t xml:space="preserve">793780</w:t>
      </w:r>
    </w:p>
    <w:p>
      <w:r>
        <w:t xml:space="preserve"> Siellä oli ihmisiä, jotka eivät kuuluneet Antifaan/KKK:hon, jotka vain olivat siellä tukemassa tai ei tukemassa patsaiden pysymistä tai poistumista. #Demarit rakastavat valheiden toistamista, koska heillä ei ole mitään muuta. Toistatteko tekin "kädet ylös älkää ampuko"? Luultavasti.</w:t>
      </w:r>
    </w:p>
    <w:p>
      <w:r>
        <w:rPr>
          <w:b/>
          <w:u w:val="single"/>
        </w:rPr>
        <w:t xml:space="preserve">793781</w:t>
      </w:r>
    </w:p>
    <w:p>
      <w:r>
        <w:t xml:space="preserve">29. @KÄYTTÄJÄ kuunteli liberaaleja; demokraatit ja heidän sänkykaverinsa MSM:ssä VAATIVAT läpinäkyvyyttä" @KÄYTTÄJÄLTÄ No, aiot saada häneltä SUUREN lusikan "läpinäkyvyyttä". Kuten sanoin tämän ketjun alussa: Be Careful What You Wish For.  ~Loppu. URL:</w:t>
      </w:r>
    </w:p>
    <w:p>
      <w:r>
        <w:rPr>
          <w:b/>
          <w:u w:val="single"/>
        </w:rPr>
        <w:t xml:space="preserve">793782</w:t>
      </w:r>
    </w:p>
    <w:p>
      <w:r>
        <w:t xml:space="preserve">@USER Jos haluat #MAGA: 1. Pysäytä Kiinan harjoittama teollis- ja tekijänoikeuksien varastaminen. 2. Kääntykää pois Kiinasta ja antakaa liiketoimintaa muille Aasian maille. 3. Pyydä Yhdysvaltain yrityksiä siirtymään muihin maihin 4. Verottakaa vastavuoroisesti 5. Laittaa Xi näyttämään heikolta!  Purkakaa Etelä-Kiinan meri. Xi on huijari!  @USER</w:t>
      </w:r>
    </w:p>
    <w:p>
      <w:r>
        <w:rPr>
          <w:b/>
          <w:u w:val="single"/>
        </w:rPr>
        <w:t xml:space="preserve">793783</w:t>
      </w:r>
    </w:p>
    <w:p>
      <w:r>
        <w:t xml:space="preserve">@USER @USER @USER @USER @USER @USER @USER @USER @USER @USER Omg....he is sex on legs</w:t>
      </w:r>
    </w:p>
    <w:p>
      <w:r>
        <w:rPr>
          <w:b/>
          <w:u w:val="single"/>
        </w:rPr>
        <w:t xml:space="preserve">793784</w:t>
      </w:r>
    </w:p>
    <w:p>
      <w:r>
        <w:t xml:space="preserve">@USER Sitä kutsutaan FDS:ksi tai muuten yleisesti tunnetuksi nimellä "ei saa tahtoaan läpi". Antifan jäsenet ahkerasti töissä. 😂"</w:t>
      </w:r>
    </w:p>
    <w:p>
      <w:r>
        <w:rPr>
          <w:b/>
          <w:u w:val="single"/>
        </w:rPr>
        <w:t xml:space="preserve">793785</w:t>
      </w:r>
    </w:p>
    <w:p>
      <w:r>
        <w:t xml:space="preserve">@USER @USER @USER @USER @USER @USER Woooow hän on niin mahtava !!!! URL</w:t>
      </w:r>
    </w:p>
    <w:p>
      <w:r>
        <w:rPr>
          <w:b/>
          <w:u w:val="single"/>
        </w:rPr>
        <w:t xml:space="preserve">793786</w:t>
      </w:r>
    </w:p>
    <w:p>
      <w:r>
        <w:t xml:space="preserve">@USER on @USERin tärkein muckspreader, älkääkä yllättykö #Fake #Novichok -tarinoiden erilaisista käänteistä ja käänteistä URL-osoite</w:t>
      </w:r>
    </w:p>
    <w:p>
      <w:r>
        <w:rPr>
          <w:b/>
          <w:u w:val="single"/>
        </w:rPr>
        <w:t xml:space="preserve">793787</w:t>
      </w:r>
    </w:p>
    <w:p>
      <w:r>
        <w:t xml:space="preserve">2) Kummallisella tavalla 33 pykälää koskeva keskustelu muistuttaa minua aseiden valvonnasta käytävää keskustelua Yhdysvalloissa. Siellä on lakeja, jotka sallivat ihmisten omistaa aseita, jotka on suunniteltu tappamaan ihmisiä, mutta silti ollaan järkyttyneitä, kun aseita käytetään ihmisten tappamiseen. Oletimme, että he hillitsisivät itsensä."""</w:t>
      </w:r>
    </w:p>
    <w:p>
      <w:r>
        <w:rPr>
          <w:b/>
          <w:u w:val="single"/>
        </w:rPr>
        <w:t xml:space="preserve">793788</w:t>
      </w:r>
    </w:p>
    <w:p>
      <w:r>
        <w:t xml:space="preserve">@KÄYTTÄJÄ @KÄYTTÄJÄ @KÄYTTÄJÄ @KÄYTTÄJÄ @KÄYTTÄJÄ PAHA @KÄYTTÄJÄ ON PYSÄYTETTÄVÄ! HÄN ON MERKITTÄVÄ OSA DC:N SUOTA! #MAGA #WWG1WGA #DrainTheSwamp #QAnons #DOWN_WITH_GOVERNMENT_CORRRUPTION</w:t>
      </w:r>
    </w:p>
    <w:p>
      <w:r>
        <w:rPr>
          <w:b/>
          <w:u w:val="single"/>
        </w:rPr>
        <w:t xml:space="preserve">793789</w:t>
      </w:r>
    </w:p>
    <w:p>
      <w:r>
        <w:t xml:space="preserve">@USER @USER @USER @USER @USER @USER Meillä on tuhansia asevalvontalakia. Mitkä niistä eivät ole sinulle tarpeeksi "järkeviä"?</w:t>
      </w:r>
    </w:p>
    <w:p>
      <w:r>
        <w:rPr>
          <w:b/>
          <w:u w:val="single"/>
        </w:rPr>
        <w:t xml:space="preserve">793790</w:t>
      </w:r>
    </w:p>
    <w:p>
      <w:r>
        <w:t xml:space="preserve">@USER @USER Vau, olet liian suloinen.</w:t>
      </w:r>
    </w:p>
    <w:p>
      <w:r>
        <w:rPr>
          <w:b/>
          <w:u w:val="single"/>
        </w:rPr>
        <w:t xml:space="preserve">793791</w:t>
      </w:r>
    </w:p>
    <w:p>
      <w:r>
        <w:t xml:space="preserve">@USER SILLÄ VÄLIN... Kaikkien aikojen paras talous. Enemmän työpaikkoja mustille ja espanjalaisille kuin koskaan aiemmin. 401K potkii persettä. MS13 ja laittomia karkotetaan päivittäin. Pohjois-Korean ydinaseiden purkaminen on jälleen ajankohtaista. Trump tyhjentää DOJ:n ja FBI:n korruptiota. #OUTFRICKINGSTANDING!  #MAGA2020 URL</w:t>
      </w:r>
    </w:p>
    <w:p>
      <w:r>
        <w:rPr>
          <w:b/>
          <w:u w:val="single"/>
        </w:rPr>
        <w:t xml:space="preserve">793792</w:t>
      </w:r>
    </w:p>
    <w:p>
      <w:r>
        <w:t xml:space="preserve">@KÄYTTÄJÄ @KÄYTTÄJÄ Pls katsomaan allekirjoittamista Gordon hän on syvä uhka Goodwin loukkaantunut tarvitsemme ja vain 27. @USER tule pelaamaan Gropin kanssa</w:t>
      </w:r>
    </w:p>
    <w:p>
      <w:r>
        <w:rPr>
          <w:b/>
          <w:u w:val="single"/>
        </w:rPr>
        <w:t xml:space="preserve">793793</w:t>
      </w:r>
    </w:p>
    <w:p>
      <w:r>
        <w:t xml:space="preserve">@USER @USER @USER @USER @USER @USER Kohtuullinen asevalvonta = kahden käden käyttö.</w:t>
      </w:r>
    </w:p>
    <w:p>
      <w:r>
        <w:rPr>
          <w:b/>
          <w:u w:val="single"/>
        </w:rPr>
        <w:t xml:space="preserve">793794</w:t>
      </w:r>
    </w:p>
    <w:p>
      <w:r>
        <w:t xml:space="preserve"> Ack</w:t>
      </w:r>
    </w:p>
    <w:p>
      <w:r>
        <w:rPr>
          <w:b/>
          <w:u w:val="single"/>
        </w:rPr>
        <w:t xml:space="preserve">793795</w:t>
      </w:r>
    </w:p>
    <w:p>
      <w:r>
        <w:t xml:space="preserve">@USER @USER hän valehtelee myös. väittäen, etten tiennyt heidän seurustelevan", mutta kun katsot hänen vanhoja twiittejään, näet hänen väittelevän Careeeeman kanssa ja sanovan, että he seurustelevat. Lisäksi Tom ja Z ovat liian varovaisia pitämään kädestä kiinni julkisesti. 😂"</w:t>
      </w:r>
    </w:p>
    <w:p>
      <w:r>
        <w:rPr>
          <w:b/>
          <w:u w:val="single"/>
        </w:rPr>
        <w:t xml:space="preserve">793796</w:t>
      </w:r>
    </w:p>
    <w:p>
      <w:r>
        <w:t xml:space="preserve">@USER Milloin tämä matalan ÄO:n omaava ihmisroskasakki lähtee pois. Ketään ei kiinnosta mitä tällä sekopäällä on sanottavaa, joten miksi hän on jatkuvasti naamassamme. Jos hänen mielestään herra Trump on toiminut halveksittavasti, miksi hän kutsuu suorassa televisiolähetyksessä esiintymistä ja käskee ihmisiä hyökkäämään konservatiivien kimppuun?</w:t>
      </w:r>
    </w:p>
    <w:p>
      <w:r>
        <w:rPr>
          <w:b/>
          <w:u w:val="single"/>
        </w:rPr>
        <w:t xml:space="preserve">793797</w:t>
      </w:r>
    </w:p>
    <w:p>
      <w:r>
        <w:t xml:space="preserve">@USER @USER *rikkaat liberaalit*</w:t>
      </w:r>
    </w:p>
    <w:p>
      <w:r>
        <w:rPr>
          <w:b/>
          <w:u w:val="single"/>
        </w:rPr>
        <w:t xml:space="preserve">793798</w:t>
      </w:r>
    </w:p>
    <w:p>
      <w:r>
        <w:t xml:space="preserve">@USER @USER @USER @USER @USER @USER Älä huolehdi, kollega #Antifan ja #resistin jäsen, olen tehnyt erinomaisen suunnitelman Venäjän vaikutuksen pysäyttämiseksi lopullisesti. Kutsun sitä nimellä General Plan Ost". Me hyökkäämme Venäjän länsirajalle kolmella eri armeijaryhmällä samalla kun puhdistamme väestöä aina Moskovaan asti!"</w:t>
      </w:r>
    </w:p>
    <w:p>
      <w:r>
        <w:rPr>
          <w:b/>
          <w:u w:val="single"/>
        </w:rPr>
        <w:t xml:space="preserve">793799</w:t>
      </w:r>
    </w:p>
    <w:p>
      <w:r>
        <w:t xml:space="preserve">@USER @USER Jokainen asevalvontaa kannattava on rasisti.  Aivan kuten Shannon Twatts</w:t>
      </w:r>
    </w:p>
    <w:p>
      <w:r>
        <w:rPr>
          <w:b/>
          <w:u w:val="single"/>
        </w:rPr>
        <w:t xml:space="preserve">793800</w:t>
      </w:r>
    </w:p>
    <w:p>
      <w:r>
        <w:t xml:space="preserve">@KÄYTTÄJÄ NIIN KUIN SEN PITÄÄKIN OLLA!</w:t>
      </w:r>
    </w:p>
    <w:p>
      <w:r>
        <w:rPr>
          <w:b/>
          <w:u w:val="single"/>
        </w:rPr>
        <w:t xml:space="preserve">793801</w:t>
      </w:r>
    </w:p>
    <w:p>
      <w:r>
        <w:t xml:space="preserve">@USER Hän on sitä, mitä ala edustaa. Kyse on vain taulukkolaskennasta, eikä ihmisistä välitetä.</w:t>
      </w:r>
    </w:p>
    <w:p>
      <w:r>
        <w:rPr>
          <w:b/>
          <w:u w:val="single"/>
        </w:rPr>
        <w:t xml:space="preserve">793802</w:t>
      </w:r>
    </w:p>
    <w:p>
      <w:r>
        <w:t xml:space="preserve">@USER Lol antifa tehnyt sitä republikaanit vuoden et välittänyt, kun se oli Betsy devos</w:t>
      </w:r>
    </w:p>
    <w:p>
      <w:r>
        <w:rPr>
          <w:b/>
          <w:u w:val="single"/>
        </w:rPr>
        <w:t xml:space="preserve">793803</w:t>
      </w:r>
    </w:p>
    <w:p>
      <w:r>
        <w:t xml:space="preserve">@USER @USER Demokraatit pitävät konservatiiveja ja GOP:ia korkeammalla tasolla kuin he itseään.</w:t>
      </w:r>
    </w:p>
    <w:p>
      <w:r>
        <w:rPr>
          <w:b/>
          <w:u w:val="single"/>
        </w:rPr>
        <w:t xml:space="preserve">793804</w:t>
      </w:r>
    </w:p>
    <w:p>
      <w:r>
        <w:t xml:space="preserve">@USER Miksi rakastan ong seongwua? Bsc hän on syy hymyyn ja kyyneliin. Hän on niin arvokas ihminen maan päällä ja ainoa, joka voi piristää mielialaani. Miksi itken on bcs im niin köyhä, että minulla ei ole varaa kuluttaa paljon hänelle, mutta se rohkaisee minua tekemään paremmin elämässä bcs häntä💖</w:t>
      </w:r>
    </w:p>
    <w:p>
      <w:r>
        <w:rPr>
          <w:b/>
          <w:u w:val="single"/>
        </w:rPr>
        <w:t xml:space="preserve">793805</w:t>
      </w:r>
    </w:p>
    <w:p>
      <w:r>
        <w:t xml:space="preserve">@USER @USER kyllä, kuten menossa jälkeen 5pc muovipusseja niin, että @USER voisi saada oman tiensä uni luotto ja säästötoimia ja jopa nyt mennä takaisin lupauksen leikata veroa itsenäisten ammatinharjoittajien</w:t>
      </w:r>
    </w:p>
    <w:p>
      <w:r>
        <w:rPr>
          <w:b/>
          <w:u w:val="single"/>
        </w:rPr>
        <w:t xml:space="preserve">793806</w:t>
      </w:r>
    </w:p>
    <w:p>
      <w:r>
        <w:t xml:space="preserve">@USER @USER Kyllä, kun demokraatit ja liberaalit jatkavat marraskuun vaalien sabotointia, olisi älykästä tehdä niin, että sanotaan, että 20+Miljoonaa veteraania URL-osoite</w:t>
      </w:r>
    </w:p>
    <w:p>
      <w:r>
        <w:rPr>
          <w:b/>
          <w:u w:val="single"/>
        </w:rPr>
        <w:t xml:space="preserve">793807</w:t>
      </w:r>
    </w:p>
    <w:p>
      <w:r>
        <w:t xml:space="preserve">@USER @USER @USER @USER @USER @USER @USER @USER @USER @USER @USER @USER @USER @USER @USER @USER @USER @USER @USER @USER @USER @USER @USER @USER @USER @USER @USER @USER @USER @USER @USER @USER @USER @USER @USER @USER @USER @USER @USER @USER Joten antifa käy kirkossa?</w:t>
      </w:r>
    </w:p>
    <w:p>
      <w:r>
        <w:rPr>
          <w:b/>
          <w:u w:val="single"/>
        </w:rPr>
        <w:t xml:space="preserve">793808</w:t>
      </w:r>
    </w:p>
    <w:p>
      <w:r>
        <w:t xml:space="preserve">AHDISTUS ON VITUN SYVÄLTÄ !</w:t>
      </w:r>
    </w:p>
    <w:p>
      <w:r>
        <w:rPr>
          <w:b/>
          <w:u w:val="single"/>
        </w:rPr>
        <w:t xml:space="preserve">793809</w:t>
      </w:r>
    </w:p>
    <w:p>
      <w:r>
        <w:t xml:space="preserve">@USER @USER Dolt. Sinusta on tullut toinen naula vasara Trumpille.</w:t>
      </w:r>
    </w:p>
    <w:p>
      <w:r>
        <w:rPr>
          <w:b/>
          <w:u w:val="single"/>
        </w:rPr>
        <w:t xml:space="preserve">793810</w:t>
      </w:r>
    </w:p>
    <w:p>
      <w:r>
        <w:t xml:space="preserve">Mutta jutteleeko hän kommunisti #Putinin kanssa Helsingissä kuten isäsi? . @USER @USER @USER @USER #MAGA @USER @USER @USER @USER @USER @USER URL</w:t>
      </w:r>
    </w:p>
    <w:p>
      <w:r>
        <w:rPr>
          <w:b/>
          <w:u w:val="single"/>
        </w:rPr>
        <w:t xml:space="preserve">793811</w:t>
      </w:r>
    </w:p>
    <w:p>
      <w:r>
        <w:t xml:space="preserve">@USER @USER @USER @USER @USER @USER @USER BS.  Ei, emme kannata asevalvontaa.  Me tuemme #2A:ta, jossa sanotaan, että EI SAA RIKOTTAA.  Menkää lukemaan historiaa ja ottakaa selvää miksi.  Sinä olet osa syytä.</w:t>
      </w:r>
    </w:p>
    <w:p>
      <w:r>
        <w:rPr>
          <w:b/>
          <w:u w:val="single"/>
        </w:rPr>
        <w:t xml:space="preserve">793812</w:t>
      </w:r>
    </w:p>
    <w:p>
      <w:r>
        <w:t xml:space="preserve">@USER @USER @USER Tuo neito on jossakin.  Hänen täytyy olla, jotta hän voi suoltaa hölynpölyään.  Haluatko lyödä vetoa, että joku antaa hänelle ensin turpaan.  Katsotaanpa ... hän on parkkipaikalla, jossa ei ole ketään muuta ympärillä ja muutama musta nainen, jotka ovat paljon parempia kuin hän, löytää hänet.  Tai valkoiset ihmiset, jotka ovat paljon älykkäämpiä :)</w:t>
      </w:r>
    </w:p>
    <w:p>
      <w:r>
        <w:rPr>
          <w:b/>
          <w:u w:val="single"/>
        </w:rPr>
        <w:t xml:space="preserve">793813</w:t>
      </w:r>
    </w:p>
    <w:p>
      <w:r>
        <w:t xml:space="preserve">@USER Toinen elitisti, joka ei ole yhteydessä isänmaallisiin amerikkalaisiin!</w:t>
      </w:r>
    </w:p>
    <w:p>
      <w:r>
        <w:rPr>
          <w:b/>
          <w:u w:val="single"/>
        </w:rPr>
        <w:t xml:space="preserve">793814</w:t>
      </w:r>
    </w:p>
    <w:p>
      <w:r>
        <w:t xml:space="preserve">@USER 🏴☠️ This Deplorable" from the "Dregs of Society" says #PUBLIC_EXECUTIONS WILL MAKE CRIMINALS THINK HARDER ABOUT BEING POLITICIANS‼️ #MAGA #WWG1WGA #QAnon #DrainTheSwamp #DrainTheDeepState""</w:t>
      </w:r>
    </w:p>
    <w:p>
      <w:r>
        <w:rPr>
          <w:b/>
          <w:u w:val="single"/>
        </w:rPr>
        <w:t xml:space="preserve">793815</w:t>
      </w:r>
    </w:p>
    <w:p>
      <w:r>
        <w:t xml:space="preserve">.@USER on täysin oikeassa siinä, että hän ei ehdota uutta kansanäänestystä.  .@USER ei ole vallassa &amp;amp; emme neuvottele.   On @USERin tehtävä saada Brexit toimimaan; se kuuluu heille.  Jos he eivät pysty siihen, @USERin pitäisi järjestää parlamenttivaalit.  Työväenpuolue on valmis. URL</w:t>
      </w:r>
    </w:p>
    <w:p>
      <w:r>
        <w:rPr>
          <w:b/>
          <w:u w:val="single"/>
        </w:rPr>
        <w:t xml:space="preserve">793816</w:t>
      </w:r>
    </w:p>
    <w:p>
      <w:r>
        <w:t xml:space="preserve">@ Kaikki Tanan kannattajat, jotka sanovat, että hän on syytön.  #Tana URL</w:t>
      </w:r>
    </w:p>
    <w:p>
      <w:r>
        <w:rPr>
          <w:b/>
          <w:u w:val="single"/>
        </w:rPr>
        <w:t xml:space="preserve">793817</w:t>
      </w:r>
    </w:p>
    <w:p>
      <w:r>
        <w:t xml:space="preserve">@KÄYTTÄJÄ @KÄYTTÄJÄ Olen iloinen, että olet työskennellyt kovasti, mutta häpeä olet fyysinen dementia asia on et voi olla simples ymmärtää puhua, kun kirjoittaa et voi selvästi :)</w:t>
      </w:r>
    </w:p>
    <w:p>
      <w:r>
        <w:rPr>
          <w:b/>
          <w:u w:val="single"/>
        </w:rPr>
        <w:t xml:space="preserve">793818</w:t>
      </w:r>
    </w:p>
    <w:p>
      <w:r>
        <w:t xml:space="preserve">@USER Hän on vain toinen JERKki</w:t>
      </w:r>
    </w:p>
    <w:p>
      <w:r>
        <w:rPr>
          <w:b/>
          <w:u w:val="single"/>
        </w:rPr>
        <w:t xml:space="preserve">793819</w:t>
      </w:r>
    </w:p>
    <w:p>
      <w:r>
        <w:t xml:space="preserve">@USER Sota sananvapautta vastaan. Antifa ja huipputekniikka.</w:t>
      </w:r>
    </w:p>
    <w:p>
      <w:r>
        <w:rPr>
          <w:b/>
          <w:u w:val="single"/>
        </w:rPr>
        <w:t xml:space="preserve">793820</w:t>
      </w:r>
    </w:p>
    <w:p>
      <w:r>
        <w:t xml:space="preserve">@USER @USER @USER @USER @USER @USER @USER @USER @USER @USER @USER @USER @USER @USER @USER Kyllä, koska sienipeniksen oireyhtymä on ehdottomasti syytteeseen asetettava rikos 😂 #MAGA</w:t>
      </w:r>
    </w:p>
    <w:p>
      <w:r>
        <w:rPr>
          <w:b/>
          <w:u w:val="single"/>
        </w:rPr>
        <w:t xml:space="preserve">793821</w:t>
      </w:r>
    </w:p>
    <w:p>
      <w:r>
        <w:t xml:space="preserve">@USER Kroatian presidentin bikinikuvat maailman kuumin presidentti koskaan URL-osoite</w:t>
      </w:r>
    </w:p>
    <w:p>
      <w:r>
        <w:rPr>
          <w:b/>
          <w:u w:val="single"/>
        </w:rPr>
        <w:t xml:space="preserve">793822</w:t>
      </w:r>
    </w:p>
    <w:p>
      <w:r>
        <w:t xml:space="preserve">@USER Katso peiliin vasurit!  Ei ole suurempia kiusaajia kuin antifa ja progressiivinen vasemmisto, jotka yrittävät "päästä oikeiston naamalle"</w:t>
      </w:r>
    </w:p>
    <w:p>
      <w:r>
        <w:rPr>
          <w:b/>
          <w:u w:val="single"/>
        </w:rPr>
        <w:t xml:space="preserve">793823</w:t>
      </w:r>
    </w:p>
    <w:p>
      <w:r>
        <w:t xml:space="preserve">@USER @USER @USER @USER @USER @USER te molemmat joudutte ottamaan useita paikkoja, kun kyse on Kylesta 😻</w:t>
      </w:r>
    </w:p>
    <w:p>
      <w:r>
        <w:rPr>
          <w:b/>
          <w:u w:val="single"/>
        </w:rPr>
        <w:t xml:space="preserve">793824</w:t>
      </w:r>
    </w:p>
    <w:p>
      <w:r>
        <w:t xml:space="preserve">@USER It's fine..... hän on jumalan profeetta 🙄 kuvittele, että nykyään... kyllä konstaapeli minä nussin sitä ala-asteen oppilasta, MUTTA se on hyvä, koska jumala sanoi, että voin....</w:t>
      </w:r>
    </w:p>
    <w:p>
      <w:r>
        <w:rPr>
          <w:b/>
          <w:u w:val="single"/>
        </w:rPr>
        <w:t xml:space="preserve">793825</w:t>
      </w:r>
    </w:p>
    <w:p>
      <w:r>
        <w:t xml:space="preserve">@USER ilmoitti juuri ESPN:ssä, että hän on -</w:t>
      </w:r>
    </w:p>
    <w:p>
      <w:r>
        <w:rPr>
          <w:b/>
          <w:u w:val="single"/>
        </w:rPr>
        <w:t xml:space="preserve">793826</w:t>
      </w:r>
    </w:p>
    <w:p>
      <w:r>
        <w:t xml:space="preserve">@USERia vastaan oli nostettu merkittävämpiä raiskaussyytteitä, joita ei koskaan tutkittu. #AnitaHill sanoo, että tuomari Kavanaugh'lla on taakka - kääntäen Yhdysvaltain lain syyttömyydestä, kunnes syyllisyys todistetaan, päälaelleen. #Konservatiivien ja @USERin on lopetettava tämä sivuseikka nyt. @USER on irrottautunut.</w:t>
      </w:r>
    </w:p>
    <w:p>
      <w:r>
        <w:rPr>
          <w:b/>
          <w:u w:val="single"/>
        </w:rPr>
        <w:t xml:space="preserve">793827</w:t>
      </w:r>
    </w:p>
    <w:p>
      <w:r>
        <w:t xml:space="preserve">@USER @USER @USER @USER @USER @USER @USER @USER @USER Sinulla ei ole mitään, koska eristät itsesi muista, ja se on aika hulvatonta katsottavaa. Myös jos olisit ollut paikalla kun #Anonymous idea syntyi vuosia sitten, tietäisit että kyse on yleisesti ottaen vastarinnasta. En kannata järjetöntä väkivaltaa itse asiassa taistelin Antifaa vastaan kuten sinä.</w:t>
      </w:r>
    </w:p>
    <w:p>
      <w:r>
        <w:rPr>
          <w:b/>
          <w:u w:val="single"/>
        </w:rPr>
        <w:t xml:space="preserve">793828</w:t>
      </w:r>
    </w:p>
    <w:p>
      <w:r>
        <w:t xml:space="preserve">@USER Kanada seisoo @USERin ja hänen hallituksensa takana neuvotteluissa pseudodiktaattorin @USERin kanssa Heikot konservatiivit kuten tavallista. Ei selkärankaa.</w:t>
      </w:r>
    </w:p>
    <w:p>
      <w:r>
        <w:rPr>
          <w:b/>
          <w:u w:val="single"/>
        </w:rPr>
        <w:t xml:space="preserve">793829</w:t>
      </w:r>
    </w:p>
    <w:p>
      <w:r>
        <w:t xml:space="preserve">@USER Hän sanoi, että neekerit, jotka sanovat boikotoivansa Nikea armeijan vuoksi, ovat rasisteja, koska armeija vittuilee Niken kanssa 😂.</w:t>
      </w:r>
    </w:p>
    <w:p>
      <w:r>
        <w:rPr>
          <w:b/>
          <w:u w:val="single"/>
        </w:rPr>
        <w:t xml:space="preserve">793830</w:t>
      </w:r>
    </w:p>
    <w:p>
      <w:r>
        <w:t xml:space="preserve">@USER Epäilyttävää. Hän on yksi vähiten vihamielisistä ihmisistä tällä planeetalla!!! Ehkä katsot peiliin.</w:t>
      </w:r>
    </w:p>
    <w:p>
      <w:r>
        <w:rPr>
          <w:b/>
          <w:u w:val="single"/>
        </w:rPr>
        <w:t xml:space="preserve">793831</w:t>
      </w:r>
    </w:p>
    <w:p>
      <w:r>
        <w:t xml:space="preserve">@USER Hän on Jeesus</w:t>
      </w:r>
    </w:p>
    <w:p>
      <w:r>
        <w:rPr>
          <w:b/>
          <w:u w:val="single"/>
        </w:rPr>
        <w:t xml:space="preserve">793832</w:t>
      </w:r>
    </w:p>
    <w:p>
      <w:r>
        <w:t xml:space="preserve">@USER Sota oikeistoa vastaan = Antifa</w:t>
      </w:r>
    </w:p>
    <w:p>
      <w:r>
        <w:rPr>
          <w:b/>
          <w:u w:val="single"/>
        </w:rPr>
        <w:t xml:space="preserve">793833</w:t>
      </w:r>
    </w:p>
    <w:p>
      <w:r>
        <w:t xml:space="preserve">50 vuoden pakollinen vähimmäisrangaistus jokaisesta aseella tehdystä rikoksesta vähentää huomattavasti väkivaltaa ja lopettaa asevalvonnan höpinät. Yksikään poliitikko ei tue tätä, koska he eivät välitä. Miksi kysytte? Koska he ovat poliitikkoja ENSIMMÄISENÄ #TermLimits URL-osoite.</w:t>
      </w:r>
    </w:p>
    <w:p>
      <w:r>
        <w:rPr>
          <w:b/>
          <w:u w:val="single"/>
        </w:rPr>
        <w:t xml:space="preserve">793834</w:t>
      </w:r>
    </w:p>
    <w:p>
      <w:r>
        <w:t xml:space="preserve">🛑 Gateway Pundit News 🛑 👉 Oikeuskomitean puheenjohtaja Grassley hyökkää Feinsteinin kimppuun - sanoo, että tämä kieltäytyi liittymästä hänen puheluun äärivasemmistolaisen syyttäjän kanssa URL #MAGA 🇺 ￼￼#2A #Prolife</w:t>
      </w:r>
    </w:p>
    <w:p>
      <w:r>
        <w:rPr>
          <w:b/>
          <w:u w:val="single"/>
        </w:rPr>
        <w:t xml:space="preserve">793835</w:t>
      </w:r>
    </w:p>
    <w:p>
      <w:r>
        <w:t xml:space="preserve">@USER @USER Et selvästikään ole sääihminen.  Pahimmat olosuhteet ovat tulossa huomenna.</w:t>
      </w:r>
    </w:p>
    <w:p>
      <w:r>
        <w:rPr>
          <w:b/>
          <w:u w:val="single"/>
        </w:rPr>
        <w:t xml:space="preserve">793836</w:t>
      </w:r>
    </w:p>
    <w:p>
      <w:r>
        <w:t xml:space="preserve">@USER Aina ollut valehtelija</w:t>
      </w:r>
    </w:p>
    <w:p>
      <w:r>
        <w:rPr>
          <w:b/>
          <w:u w:val="single"/>
        </w:rPr>
        <w:t xml:space="preserve">793837</w:t>
      </w:r>
    </w:p>
    <w:p>
      <w:r>
        <w:t xml:space="preserve">@USER tärisee vastatessaan kysymykseen selvästi hän ei ole mukava #onpoli</w:t>
      </w:r>
    </w:p>
    <w:p>
      <w:r>
        <w:rPr>
          <w:b/>
          <w:u w:val="single"/>
        </w:rPr>
        <w:t xml:space="preserve">793838</w:t>
      </w:r>
    </w:p>
    <w:p>
      <w:r>
        <w:t xml:space="preserve"> Sokeiden hakkaaminen on yliampuvaa!</w:t>
      </w:r>
    </w:p>
    <w:p>
      <w:r>
        <w:rPr>
          <w:b/>
          <w:u w:val="single"/>
        </w:rPr>
        <w:t xml:space="preserve">793839</w:t>
      </w:r>
    </w:p>
    <w:p>
      <w:r>
        <w:t xml:space="preserve">@USER Hän vaarantaa käynnissä olevan tutkinnan. Kuulostaa minusta oikeuden estämiseltä!</w:t>
      </w:r>
    </w:p>
    <w:p>
      <w:r>
        <w:rPr>
          <w:b/>
          <w:u w:val="single"/>
        </w:rPr>
        <w:t xml:space="preserve">793840</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793841</w:t>
      </w:r>
    </w:p>
    <w:p>
      <w:r>
        <w:t xml:space="preserve">@USER @USER Sanoit juuri samat asiat kuin kaikki liberaalit. Presidentti Trump ei ole karkottamassa maahanmuuttajia. Hän yrittää karkottaa ihmisiä, jotka livahtavat tähän maahan &amp;amp; eivät noudata sääntöjä tullakseen. Jos tulet sillä tavalla olet rikollinen. Sammuta CNN &amp;; kokeile toista näkökulmaa.</w:t>
      </w:r>
    </w:p>
    <w:p>
      <w:r>
        <w:rPr>
          <w:b/>
          <w:u w:val="single"/>
        </w:rPr>
        <w:t xml:space="preserve">793842</w:t>
      </w:r>
    </w:p>
    <w:p>
      <w:r>
        <w:t xml:space="preserve">--kutsu asevalvonta Oregonissa on kielletty osavaltion ja liittovaltion tasolla.</w:t>
      </w:r>
    </w:p>
    <w:p>
      <w:r>
        <w:rPr>
          <w:b/>
          <w:u w:val="single"/>
        </w:rPr>
        <w:t xml:space="preserve">793843</w:t>
      </w:r>
    </w:p>
    <w:p>
      <w:r>
        <w:t xml:space="preserve">@USER @USER #labour ja @USER eivät voi sitoutua sulkemaan pois toista kansanäänestystä, koska hän yrittää olla kansan miellyttäjä &amp;amp; voittaa kaikki mahdolliset äänet, jotka hän voisi saada, ja asettumalla jompaankumpaan suuntaan kuten @USER ei menisi alas joidenkin äänestäjien kanssa #konservatiivit #bbcqt #brexit #eu</w:t>
      </w:r>
    </w:p>
    <w:p>
      <w:r>
        <w:rPr>
          <w:b/>
          <w:u w:val="single"/>
        </w:rPr>
        <w:t xml:space="preserve">793844</w:t>
      </w:r>
    </w:p>
    <w:p>
      <w:r>
        <w:t xml:space="preserve">54 yökerholaista teurastettiin Oregonissa .30-kaliiperisella Universal M-1 -karbiinilla. NRA kutsuu asevalvontatutkimusta "epäeettiseksi".</w:t>
      </w:r>
    </w:p>
    <w:p>
      <w:r>
        <w:rPr>
          <w:b/>
          <w:u w:val="single"/>
        </w:rPr>
        <w:t xml:space="preserve">793845</w:t>
      </w:r>
    </w:p>
    <w:p>
      <w:r>
        <w:t xml:space="preserve">@USER Lopettavatko konservatiivit koskaan reunaryhmien palvelemisen ja käsittelevät asioita, joita kanadalaisten enemmistö joutuu käsittelemään. Jokainen valkoihoinen metsästäjä voisi äänestää konservatiivia kahdesti ja silti häviäisitte! Tarvitsemme todellisen vaihtoehdon liberaaleille.</w:t>
      </w:r>
    </w:p>
    <w:p>
      <w:r>
        <w:rPr>
          <w:b/>
          <w:u w:val="single"/>
        </w:rPr>
        <w:t xml:space="preserve">793846</w:t>
      </w:r>
    </w:p>
    <w:p>
      <w:r>
        <w:t xml:space="preserve">@USER @USER Se tarkoittaa myös sitä, että hänen petollinen toimintansa loukkaa vakavasti 70 prosenttia @USERista, jotka äänestivät #Leave all * Four Pillars* of the CORRUPT #EU. #ChuckMay #ChuckChequers #BoJo4PM</w:t>
      </w:r>
    </w:p>
    <w:p>
      <w:r>
        <w:rPr>
          <w:b/>
          <w:u w:val="single"/>
        </w:rPr>
        <w:t xml:space="preserve">793847</w:t>
      </w:r>
    </w:p>
    <w:p>
      <w:r>
        <w:t xml:space="preserve">@USER Hillary ja logiikka? Puhutaan klassisesta oksymoronista! Professori kuulostaa siltä, että hänen pitäisi opettaa Poly Sci Evergreet Collegessa!</w:t>
      </w:r>
    </w:p>
    <w:p>
      <w:r>
        <w:rPr>
          <w:b/>
          <w:u w:val="single"/>
        </w:rPr>
        <w:t xml:space="preserve">793848</w:t>
      </w:r>
    </w:p>
    <w:p>
      <w:r>
        <w:t xml:space="preserve">@USER @USER Hän tekee parempaa työtä kuin minä voisin tehdä #18n18</w:t>
      </w:r>
    </w:p>
    <w:p>
      <w:r>
        <w:rPr>
          <w:b/>
          <w:u w:val="single"/>
        </w:rPr>
        <w:t xml:space="preserve">793849</w:t>
      </w:r>
    </w:p>
    <w:p>
      <w:r>
        <w:t xml:space="preserve">@USER Luottamus = Rigged</w:t>
      </w:r>
    </w:p>
    <w:p>
      <w:r>
        <w:rPr>
          <w:b/>
          <w:u w:val="single"/>
        </w:rPr>
        <w:t xml:space="preserve">793850</w:t>
      </w:r>
    </w:p>
    <w:p>
      <w:r>
        <w:t xml:space="preserve">@USER Liberaalien filosofia on sinun syyllinen, kunnes toisin todistetaan.</w:t>
      </w:r>
    </w:p>
    <w:p>
      <w:r>
        <w:rPr>
          <w:b/>
          <w:u w:val="single"/>
        </w:rPr>
        <w:t xml:space="preserve">793851</w:t>
      </w:r>
    </w:p>
    <w:p>
      <w:r>
        <w:t xml:space="preserve">@USER Mene ostamaan Antifa-paita wal martista, senkin lumpenprole.</w:t>
      </w:r>
    </w:p>
    <w:p>
      <w:r>
        <w:rPr>
          <w:b/>
          <w:u w:val="single"/>
        </w:rPr>
        <w:t xml:space="preserve">793852</w:t>
      </w:r>
    </w:p>
    <w:p>
      <w:r>
        <w:t xml:space="preserve">@USER Vauvat eivät siis ole tulevia miehiä? Oletan, että heidän raajojensa repiminen irti ja heidän kuolleiden ruumiidensa imeminen ulos ja roskiin laittaminen. Sellaista se on?</w:t>
      </w:r>
    </w:p>
    <w:p>
      <w:r>
        <w:rPr>
          <w:b/>
          <w:u w:val="single"/>
        </w:rPr>
        <w:t xml:space="preserve">793853</w:t>
      </w:r>
    </w:p>
    <w:p>
      <w:r>
        <w:t xml:space="preserve">Antifa yllätettiin varuillaan, kun viimeinen henkilö, jonka he halusivat koskaan vastata, oli vastannut heille URL URL-osoite</w:t>
      </w:r>
    </w:p>
    <w:p>
      <w:r>
        <w:rPr>
          <w:b/>
          <w:u w:val="single"/>
        </w:rPr>
        <w:t xml:space="preserve">793854</w:t>
      </w:r>
    </w:p>
    <w:p>
      <w:r>
        <w:t xml:space="preserve">@USER Obama saarnaa aseiden valvonnasta Yhdysvalloissa, mutta aseistaa sitten huumekartelleja Meksikossa ja kannattaa avoimia rajoja. Paskakasa on arvokkaampi kuin Obama.</w:t>
      </w:r>
    </w:p>
    <w:p>
      <w:r>
        <w:rPr>
          <w:b/>
          <w:u w:val="single"/>
        </w:rPr>
        <w:t xml:space="preserve">793855</w:t>
      </w:r>
    </w:p>
    <w:p>
      <w:r>
        <w:t xml:space="preserve">@USER Väärin 99 prosenttia ajasta, jolloin hän on sängyssä tai makaa aurinkoa koko kesän, hän on mauton kuin kuiva paahtoleipä! ... jatkakaa #BB20</w:t>
      </w:r>
    </w:p>
    <w:p>
      <w:r>
        <w:rPr>
          <w:b/>
          <w:u w:val="single"/>
        </w:rPr>
        <w:t xml:space="preserve">793856</w:t>
      </w:r>
    </w:p>
    <w:p>
      <w:r>
        <w:t xml:space="preserve">@USER Olet sankari!! URL</w:t>
      </w:r>
    </w:p>
    <w:p>
      <w:r>
        <w:rPr>
          <w:b/>
          <w:u w:val="single"/>
        </w:rPr>
        <w:t xml:space="preserve">793857</w:t>
      </w:r>
    </w:p>
    <w:p>
      <w:r>
        <w:t xml:space="preserve">@KÄYTTÄJÄ Niinpä katsoin eilen illalla Emmy-gaalaa, katsoin koko 5 SEKUNTIA ennen kuin joku julkkis, josta en ollut koskaan kuullutkaan, alkoi puhua alustastaan."  Klikkaa. Liberaalit pilaavat kaiken."</w:t>
      </w:r>
    </w:p>
    <w:p>
      <w:r>
        <w:rPr>
          <w:b/>
          <w:u w:val="single"/>
        </w:rPr>
        <w:t xml:space="preserve">793858</w:t>
      </w:r>
    </w:p>
    <w:p>
      <w:r>
        <w:t xml:space="preserve">@USER Demokraattien johto on vaiennut republikaaneihin kohdistuvasta väkivallasta syystä. Tämä selittää, miksi heidän vastauksensa antifoille oli heidän kannustamisensa!</w:t>
      </w:r>
    </w:p>
    <w:p>
      <w:r>
        <w:rPr>
          <w:b/>
          <w:u w:val="single"/>
        </w:rPr>
        <w:t xml:space="preserve">793859</w:t>
      </w:r>
    </w:p>
    <w:p>
      <w:r>
        <w:t xml:space="preserve">@USER Tämä ei ole konservatiivista. Mitä puolueellemme on tapahtunut ? Kadonnut juoni. @USER</w:t>
      </w:r>
    </w:p>
    <w:p>
      <w:r>
        <w:rPr>
          <w:b/>
          <w:u w:val="single"/>
        </w:rPr>
        <w:t xml:space="preserve">793860</w:t>
      </w:r>
    </w:p>
    <w:p>
      <w:r>
        <w:t xml:space="preserve">@USER Luin erään naisen kommentin, jossa sanottiin, että miksi et tullut luoksemme, kun orjuus oli valinta, pidit MAGA-hattuja ja puhuit Trumpin kanssa"""</w:t>
      </w:r>
    </w:p>
    <w:p>
      <w:r>
        <w:rPr>
          <w:b/>
          <w:u w:val="single"/>
        </w:rPr>
        <w:t xml:space="preserve">793861</w:t>
      </w:r>
    </w:p>
    <w:p>
      <w:r>
        <w:t xml:space="preserve">@USER @USER Hänet äänestetään ulos marraskuussa!  Heidän vihamielinen puolue on paahtoleipää!</w:t>
      </w:r>
    </w:p>
    <w:p>
      <w:r>
        <w:rPr>
          <w:b/>
          <w:u w:val="single"/>
        </w:rPr>
        <w:t xml:space="preserve">793862</w:t>
      </w:r>
    </w:p>
    <w:p>
      <w:r>
        <w:t xml:space="preserve">@KÄYTTÄJÄ @KÄYTTÄJÄ hän on aina uhri..sama laulu ja tanssi...</w:t>
      </w:r>
    </w:p>
    <w:p>
      <w:r>
        <w:rPr>
          <w:b/>
          <w:u w:val="single"/>
        </w:rPr>
        <w:t xml:space="preserve">793863</w:t>
      </w:r>
    </w:p>
    <w:p>
      <w:r>
        <w:t xml:space="preserve">@KÄYTTÄJÄ Alkaa jyristä, joka alkaa kuplia. Demarit eivät kuuntele . He ryntäävät eteenpäin. Virhe. Demarien on vakavasti pysähdyttävä ja kuunneltava. Siellä on raivoa, jota en ole koskaan nähnyt. Konservatiivien ja republikaanien hiljaisuus alkaa olla kuurouttavaa. Demarien on kuunneltava.</w:t>
      </w:r>
    </w:p>
    <w:p>
      <w:r>
        <w:rPr>
          <w:b/>
          <w:u w:val="single"/>
        </w:rPr>
        <w:t xml:space="preserve">793864</w:t>
      </w:r>
    </w:p>
    <w:p>
      <w:r>
        <w:t xml:space="preserve">@USER K. Koiranpaska.</w:t>
      </w:r>
    </w:p>
    <w:p>
      <w:r>
        <w:rPr>
          <w:b/>
          <w:u w:val="single"/>
        </w:rPr>
        <w:t xml:space="preserve">793865</w:t>
      </w:r>
    </w:p>
    <w:p>
      <w:r>
        <w:t xml:space="preserve">@USER Hän on myös edelleen jäljessä</w:t>
      </w:r>
    </w:p>
    <w:p>
      <w:r>
        <w:rPr>
          <w:b/>
          <w:u w:val="single"/>
        </w:rPr>
        <w:t xml:space="preserve">793866</w:t>
      </w:r>
    </w:p>
    <w:p>
      <w:r>
        <w:t xml:space="preserve">@USER Oaklandin linja on surkea</w:t>
      </w:r>
    </w:p>
    <w:p>
      <w:r>
        <w:rPr>
          <w:b/>
          <w:u w:val="single"/>
        </w:rPr>
        <w:t xml:space="preserve">793867</w:t>
      </w:r>
    </w:p>
    <w:p>
      <w:r>
        <w:t xml:space="preserve">@USER Tämä neekeri luultavasti teki hänet hedelmättömäksi Jumala vain tietää kaikki bakteerit hän toi takaisin</w:t>
      </w:r>
    </w:p>
    <w:p>
      <w:r>
        <w:rPr>
          <w:b/>
          <w:u w:val="single"/>
        </w:rPr>
        <w:t xml:space="preserve">793868</w:t>
      </w:r>
    </w:p>
    <w:p>
      <w:r>
        <w:t xml:space="preserve">@USER Nah. Näitkö hänen sivurajalta ulos puhkeamisensa sunnuntaina? Hän on minä ensin pelaaja ja välittää vain tilastoista. Emme tarvitse häntä.</w:t>
      </w:r>
    </w:p>
    <w:p>
      <w:r>
        <w:rPr>
          <w:b/>
          <w:u w:val="single"/>
        </w:rPr>
        <w:t xml:space="preserve">793869</w:t>
      </w:r>
    </w:p>
    <w:p>
      <w:r>
        <w:t xml:space="preserve">@USER @USER Meidän konservatiivien on myös aika unohtaa hänet ja jättää hänet huomiotta.</w:t>
      </w:r>
    </w:p>
    <w:p>
      <w:r>
        <w:rPr>
          <w:b/>
          <w:u w:val="single"/>
        </w:rPr>
        <w:t xml:space="preserve">793870</w:t>
      </w:r>
    </w:p>
    <w:p>
      <w:r>
        <w:t xml:space="preserve">@USER Koska tätä vaativat vain sekopäiset liberaalit, jotka pelkäävät, etteivät he voi murhata lapsiaan. Muut normaalit järkevät ihmiset, joilla on tervettä järkeä, näkevät, että tämä on vain tekaistu syytös viivyttelyä varten.</w:t>
      </w:r>
    </w:p>
    <w:p>
      <w:r>
        <w:rPr>
          <w:b/>
          <w:u w:val="single"/>
        </w:rPr>
        <w:t xml:space="preserve">793871</w:t>
      </w:r>
    </w:p>
    <w:p>
      <w:r>
        <w:t xml:space="preserve">@USER @USER @USER @USER @USER @USER OK..... olet väärässä.</w:t>
      </w:r>
    </w:p>
    <w:p>
      <w:r>
        <w:rPr>
          <w:b/>
          <w:u w:val="single"/>
        </w:rPr>
        <w:t xml:space="preserve">793872</w:t>
      </w:r>
    </w:p>
    <w:p>
      <w:r>
        <w:t xml:space="preserve">@USER Mitä seuraavaksi... -Mr. Hooper on retconnettu pedofiiliksi -Groverista tulee trans -Barkley kastroidaan -Big Birdille laitetaan lääkkeitä, jotta hän ei enää näkisi Nuuskamuikkua -Oscar ampuu heroiinia -Elmo on nyt saatanan kirkon jäsen -Telly liittyy ANTIFA:han -Zoella on abortti -Kermit leimataan vihasymboliksi SPLC:n toimesta URL URL-osoite</w:t>
      </w:r>
    </w:p>
    <w:p>
      <w:r>
        <w:rPr>
          <w:b/>
          <w:u w:val="single"/>
        </w:rPr>
        <w:t xml:space="preserve">793873</w:t>
      </w:r>
    </w:p>
    <w:p>
      <w:r>
        <w:t xml:space="preserve">@USER @USER @USER @USER Jälleen yksi BLM-kakara, joka tukkii moottoritien, ANTIFA-roisto, joka heiluttaa pyöränlukkoa. Täältä tulee taas yksi huutaja galleriasta - paitsi että tämä lapsellinen roisto huusi "hän RAPPASI minut!", istui keskelle huonetta, työnsi peukalonsa suuhunsa ja vinkui "todista, että olen väärässä!"""</w:t>
      </w:r>
    </w:p>
    <w:p>
      <w:r>
        <w:rPr>
          <w:b/>
          <w:u w:val="single"/>
        </w:rPr>
        <w:t xml:space="preserve">793874</w:t>
      </w:r>
    </w:p>
    <w:p>
      <w:r>
        <w:t xml:space="preserve">@USER @USER @USER @USER Vau!  Pidän tästä naisesta enemmän &amp;amp; enemmän!!!!  Hän on niin taistelija &amp;amp; siunaus!!!!!</w:t>
      </w:r>
    </w:p>
    <w:p>
      <w:r>
        <w:rPr>
          <w:b/>
          <w:u w:val="single"/>
        </w:rPr>
        <w:t xml:space="preserve">793875</w:t>
      </w:r>
    </w:p>
    <w:p>
      <w:r>
        <w:t xml:space="preserve">16 ammuttu-3 kuollut-perjantaina Chicagon tiukimmassa asevalvonnassa kaupungin ampumavälikohtaukset URL: Chicagon viikonlopun kuolemantapausten ja loukkaantumisten määrä.</w:t>
      </w:r>
    </w:p>
    <w:p>
      <w:r>
        <w:rPr>
          <w:b/>
          <w:u w:val="single"/>
        </w:rPr>
        <w:t xml:space="preserve">793876</w:t>
      </w:r>
    </w:p>
    <w:p>
      <w:r>
        <w:t xml:space="preserve">@USER @USER Minulla on paljon konservatiiveja, joiden kanssa työskentelen ja jotka eivät pelkää jakaa rasismiaan ja vihaansa demokraatteja kohtaan. Se on kuvottavaa.</w:t>
      </w:r>
    </w:p>
    <w:p>
      <w:r>
        <w:rPr>
          <w:b/>
          <w:u w:val="single"/>
        </w:rPr>
        <w:t xml:space="preserve">793877</w:t>
      </w:r>
    </w:p>
    <w:p>
      <w:r>
        <w:t xml:space="preserve">@USER Kuten ANTIFA.</w:t>
      </w:r>
    </w:p>
    <w:p>
      <w:r>
        <w:rPr>
          <w:b/>
          <w:u w:val="single"/>
        </w:rPr>
        <w:t xml:space="preserve">793878</w:t>
      </w:r>
    </w:p>
    <w:p>
      <w:r>
        <w:t xml:space="preserve">@USER @USER @USER @USER @USER @USER @USER @USER @USER @USER @USER @USER @USER @USER @USER @USER Olet tervetullut Bob! Toivottavasti sinulla on erinomainen keskiviikko!</w:t>
      </w:r>
    </w:p>
    <w:p>
      <w:r>
        <w:rPr>
          <w:b/>
          <w:u w:val="single"/>
        </w:rPr>
        <w:t xml:space="preserve">793879</w:t>
      </w:r>
    </w:p>
    <w:p>
      <w:r>
        <w:t xml:space="preserve">@USER Mukava nähdä, että toinen NFL-omistaja on lukenut perustuslain. Toisin kuin kaikki itkupotkuraivarit, jotka riehuvat rauhanomaisista mielenosoituksista. #FreedomOfExpression #FreedomOfExpression on yhä elossa. Se on yksi syy siihen, miksi Amerikka on suuri!</w:t>
      </w:r>
    </w:p>
    <w:p>
      <w:r>
        <w:rPr>
          <w:b/>
          <w:u w:val="single"/>
        </w:rPr>
        <w:t xml:space="preserve">793880</w:t>
      </w:r>
    </w:p>
    <w:p>
      <w:r>
        <w:t xml:space="preserve">@USER *as fuck. Ei perseestä vittu. Vaikka konservatiivit kusevat meitä kaikkia perseeseen juuri nyt.</w:t>
      </w:r>
    </w:p>
    <w:p>
      <w:r>
        <w:rPr>
          <w:b/>
          <w:u w:val="single"/>
        </w:rPr>
        <w:t xml:space="preserve">793881</w:t>
      </w:r>
    </w:p>
    <w:p>
      <w:r>
        <w:t xml:space="preserve">@KÄYTTÄJÄ @KÄYTTÄJÄ Haluat vielä jonain päivänä olla bunkkerissani, eikä sinua ole kutsuttu. Minä olen ANTI-ANTIFA!</w:t>
      </w:r>
    </w:p>
    <w:p>
      <w:r>
        <w:rPr>
          <w:b/>
          <w:u w:val="single"/>
        </w:rPr>
        <w:t xml:space="preserve">793882</w:t>
      </w:r>
    </w:p>
    <w:p>
      <w:r>
        <w:t xml:space="preserve">@USER @USER @USER @USER @USER @USER @USER Hän on vasemmistoaktivisti.  Puolueellinen tuomari Cavanaugh'n pysäyttämiseksi.  Pitääkö minun piirtää sinulle kuva???</w:t>
      </w:r>
    </w:p>
    <w:p>
      <w:r>
        <w:rPr>
          <w:b/>
          <w:u w:val="single"/>
        </w:rPr>
        <w:t xml:space="preserve">793883</w:t>
      </w:r>
    </w:p>
    <w:p>
      <w:r>
        <w:t xml:space="preserve">@USER Hänen olisi pitänyt tehdä se Obaman kanssa.</w:t>
      </w:r>
    </w:p>
    <w:p>
      <w:r>
        <w:rPr>
          <w:b/>
          <w:u w:val="single"/>
        </w:rPr>
        <w:t xml:space="preserve">793884</w:t>
      </w:r>
    </w:p>
    <w:p>
      <w:r>
        <w:t xml:space="preserve">@USER @USER kaasuveli 🛵💨💨💨💨💨</w:t>
      </w:r>
    </w:p>
    <w:p>
      <w:r>
        <w:rPr>
          <w:b/>
          <w:u w:val="single"/>
        </w:rPr>
        <w:t xml:space="preserve">793885</w:t>
      </w:r>
    </w:p>
    <w:p>
      <w:r>
        <w:t xml:space="preserve">@USER @USER Ironiahälytys. Eikö @USER myynyt Thatcherin aikana suurimman osan kunnantaloista ja yrittää nyt korvata ne. Mikä vitsi nämä ihmiset ovat.</w:t>
      </w:r>
    </w:p>
    <w:p>
      <w:r>
        <w:rPr>
          <w:b/>
          <w:u w:val="single"/>
        </w:rPr>
        <w:t xml:space="preserve">793886</w:t>
      </w:r>
    </w:p>
    <w:p>
      <w:r>
        <w:t xml:space="preserve">@USER @USER Kun olen nähnyt viestin sisällön, @USER, olen ainakin minä tyytyväinen asevalvontaa koskevaan lainsäädäntöön. Toisaalta lainsäädäntöä on parannettava, jotta voidaan tukea henkistä apua tälle yksilölle. Hänet on eristettävä.</w:t>
      </w:r>
    </w:p>
    <w:p>
      <w:r>
        <w:rPr>
          <w:b/>
          <w:u w:val="single"/>
        </w:rPr>
        <w:t xml:space="preserve">793887</w:t>
      </w:r>
    </w:p>
    <w:p>
      <w:r>
        <w:t xml:space="preserve">@USER No nyt liberaalit ovat vihdoin tuhonneet Sesamkadun. Mitä jäi jäljelle?</w:t>
      </w:r>
    </w:p>
    <w:p>
      <w:r>
        <w:rPr>
          <w:b/>
          <w:u w:val="single"/>
        </w:rPr>
        <w:t xml:space="preserve">793888</w:t>
      </w:r>
    </w:p>
    <w:p>
      <w:r>
        <w:t xml:space="preserve">@USER @USER @USER He luultavasti sulkivat @USER-sivuston tappouhkausten vuoksi. Jos hän äänestää kyllä, hän saa todennäköisesti paljon tukea #MAGA-äänestäjiltä.</w:t>
      </w:r>
    </w:p>
    <w:p>
      <w:r>
        <w:rPr>
          <w:b/>
          <w:u w:val="single"/>
        </w:rPr>
        <w:t xml:space="preserve">793889</w:t>
      </w:r>
    </w:p>
    <w:p>
      <w:r>
        <w:t xml:space="preserve">@USER Onneksi muu Amerikka ei ole Washingtonin suo. Washington on huonoin paikka päättää, mikä on hyväksi Amerikalle.</w:t>
      </w:r>
    </w:p>
    <w:p>
      <w:r>
        <w:rPr>
          <w:b/>
          <w:u w:val="single"/>
        </w:rPr>
        <w:t xml:space="preserve">793890</w:t>
      </w:r>
    </w:p>
    <w:p>
      <w:r>
        <w:t xml:space="preserve">@KÄYTTÄJÄ @KÄYTTÄJÄ Lyöt vetoa sen puolesta...sinulla ei vain ole vaihtoehtoja....</w:t>
      </w:r>
    </w:p>
    <w:p>
      <w:r>
        <w:rPr>
          <w:b/>
          <w:u w:val="single"/>
        </w:rPr>
        <w:t xml:space="preserve">793891</w:t>
      </w:r>
    </w:p>
    <w:p>
      <w:r>
        <w:t xml:space="preserve">@USER @USER @USER @USER Juuri niin hän on niin uskomattoman puhuttu ja olen niin innoissani nähdessäni hänet viikoittain televisiossani. 💙💙. Hän on loistava.</w:t>
      </w:r>
    </w:p>
    <w:p>
      <w:r>
        <w:rPr>
          <w:b/>
          <w:u w:val="single"/>
        </w:rPr>
        <w:t xml:space="preserve">793892</w:t>
      </w:r>
    </w:p>
    <w:p>
      <w:r>
        <w:t xml:space="preserve">@USER @USER Logosi näyttää hirveän paljon Antifan lipulta ja kommunistien lipuilta. Paljonko sattumaa?</w:t>
      </w:r>
    </w:p>
    <w:p>
      <w:r>
        <w:rPr>
          <w:b/>
          <w:u w:val="single"/>
        </w:rPr>
        <w:t xml:space="preserve">793893</w:t>
      </w:r>
    </w:p>
    <w:p>
      <w:r>
        <w:t xml:space="preserve">@USER @USER @USER Niin hauska...</w:t>
      </w:r>
    </w:p>
    <w:p>
      <w:r>
        <w:rPr>
          <w:b/>
          <w:u w:val="single"/>
        </w:rPr>
        <w:t xml:space="preserve">793894</w:t>
      </w:r>
    </w:p>
    <w:p>
      <w:r>
        <w:t xml:space="preserve">@USER @USER @USER @USER Jos näin on, miksi demokraatit jatkavat hänen väittämistään raiskaajaksi? Miksi te demokraatit sanotte, että republikaanit sallivat raiskaajan olla presidentti?  Hän ei ole vahingoittumaton.</w:t>
      </w:r>
    </w:p>
    <w:p>
      <w:r>
        <w:rPr>
          <w:b/>
          <w:u w:val="single"/>
        </w:rPr>
        <w:t xml:space="preserve">793895</w:t>
      </w:r>
    </w:p>
    <w:p>
      <w:r>
        <w:t xml:space="preserve">@USER Jumala ei koskaan ole huolissaan, sillä hän on voimakas.</w:t>
      </w:r>
    </w:p>
    <w:p>
      <w:r>
        <w:rPr>
          <w:b/>
          <w:u w:val="single"/>
        </w:rPr>
        <w:t xml:space="preserve">793896</w:t>
      </w:r>
    </w:p>
    <w:p>
      <w:r>
        <w:t xml:space="preserve">@USER Kiitos kaikkien aikojen suurin presidentti MAGA</w:t>
      </w:r>
    </w:p>
    <w:p>
      <w:r>
        <w:rPr>
          <w:b/>
          <w:u w:val="single"/>
        </w:rPr>
        <w:t xml:space="preserve">793897</w:t>
      </w:r>
    </w:p>
    <w:p>
      <w:r>
        <w:t xml:space="preserve">@USER MAGA hattu tekisi tuosta kuvasta laillisen!</w:t>
      </w:r>
    </w:p>
    <w:p>
      <w:r>
        <w:rPr>
          <w:b/>
          <w:u w:val="single"/>
        </w:rPr>
        <w:t xml:space="preserve">793898</w:t>
      </w:r>
    </w:p>
    <w:p>
      <w:r>
        <w:t xml:space="preserve">@KÄYTTÄJÄ @KÄYTTÄJÄ @KÄYTTÄJÄ @KÄYTTÄJÄ @KÄYTTÄJÄ Olet helvetin oikeassa, että molempia osapuolia kuullaan. Me haluamme TODELLISUUDEN Kavanaugh. Republikaanien on parempi olla asettamatta puoluetta maan yläpuolelle.</w:t>
      </w:r>
    </w:p>
    <w:p>
      <w:r>
        <w:rPr>
          <w:b/>
          <w:u w:val="single"/>
        </w:rPr>
        <w:t xml:space="preserve">793899</w:t>
      </w:r>
    </w:p>
    <w:p>
      <w:r>
        <w:t xml:space="preserve">54 prosenttia amerikkalaisista sanoo, että kansakunta on väärällä tiellä. 🇺🇸 URL-OSOITE URL-OSOITE</w:t>
      </w:r>
    </w:p>
    <w:p>
      <w:r>
        <w:rPr>
          <w:b/>
          <w:u w:val="single"/>
        </w:rPr>
        <w:t xml:space="preserve">793900</w:t>
      </w:r>
    </w:p>
    <w:p>
      <w:r>
        <w:t xml:space="preserve">@USER En voi uskoa, että Luigi vittu kuoli 😘😩❤️</w:t>
      </w:r>
    </w:p>
    <w:p>
      <w:r>
        <w:rPr>
          <w:b/>
          <w:u w:val="single"/>
        </w:rPr>
        <w:t xml:space="preserve">793901</w:t>
      </w:r>
    </w:p>
    <w:p>
      <w:r>
        <w:t xml:space="preserve">@USER @USER @USER Hän on maanviljelijä, joka kasvattaa tavaraa, josta he tekevät rypsiä, ja Land O'Lakes kieltäytyy laimentamasta puhdasta voita...ehkä.....</w:t>
      </w:r>
    </w:p>
    <w:p>
      <w:r>
        <w:rPr>
          <w:b/>
          <w:u w:val="single"/>
        </w:rPr>
        <w:t xml:space="preserve">793902</w:t>
      </w:r>
    </w:p>
    <w:p>
      <w:r>
        <w:t xml:space="preserve">@USER En viihdy paskaakaan.</w:t>
      </w:r>
    </w:p>
    <w:p>
      <w:r>
        <w:rPr>
          <w:b/>
          <w:u w:val="single"/>
        </w:rPr>
        <w:t xml:space="preserve">793903</w:t>
      </w:r>
    </w:p>
    <w:p>
      <w:r>
        <w:t xml:space="preserve">@USER Oikeassa olet!!!</w:t>
      </w:r>
    </w:p>
    <w:p>
      <w:r>
        <w:rPr>
          <w:b/>
          <w:u w:val="single"/>
        </w:rPr>
        <w:t xml:space="preserve">793904</w:t>
      </w:r>
    </w:p>
    <w:p>
      <w:r>
        <w:t xml:space="preserve">@USER mitä vittua sinä hyödyt siitä, että kirjoitat yksityisessä sijasta julkisessa osoitteessa.</w:t>
      </w:r>
    </w:p>
    <w:p>
      <w:r>
        <w:rPr>
          <w:b/>
          <w:u w:val="single"/>
        </w:rPr>
        <w:t xml:space="preserve">793905</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Cute</w:t>
      </w:r>
    </w:p>
    <w:p>
      <w:r>
        <w:rPr>
          <w:b/>
          <w:u w:val="single"/>
        </w:rPr>
        <w:t xml:space="preserve">793906</w:t>
      </w:r>
    </w:p>
    <w:p>
      <w:r>
        <w:t xml:space="preserve">@USER Kaltaisesi valkoiset liberaalit ja värilliset kaltaisesi ovat helposti pahempia kuin kiihkoilijat. Olet pelkkä pelkuri ja uhrihenkisyyden mahdollistaja, joka haluaa pitää kaltaiseni köyhtyneinä hyvinvoinnin ja identiteettipolitiikan avulla. Luojan kiitos, että yhä useammat ihmiset näkevät sinun pahuutesi sellaisena kuin se on.</w:t>
      </w:r>
    </w:p>
    <w:p>
      <w:r>
        <w:rPr>
          <w:b/>
          <w:u w:val="single"/>
        </w:rPr>
        <w:t xml:space="preserve">793907</w:t>
      </w:r>
    </w:p>
    <w:p>
      <w:r>
        <w:t xml:space="preserve">@USER @USER Max on pomo. Konservatiivien ei olisi pitänyt tehdä niin heikkoa mänttiä johtajakseen tätä ei olisi tapahtunut. Scheer yrittää palvella vasemmistohulluja. Hänen pitäisi olla sananvapauden kannalla, mutta hän pelkää sitä. Hän on samoilla linjoilla kuin Trudeau NAFTA:n suhteen.</w:t>
      </w:r>
    </w:p>
    <w:p>
      <w:r>
        <w:rPr>
          <w:b/>
          <w:u w:val="single"/>
        </w:rPr>
        <w:t xml:space="preserve">793908</w:t>
      </w:r>
    </w:p>
    <w:p>
      <w:r>
        <w:t xml:space="preserve">#mdzs2018 Päivän 15 hahmo ansaitsee enemmän rakkautta:  Wen Ning hän on kaunis ja viaton henkilö ansaitsee kaiken rakkauden maailman hänen persoonallisuutensa on hyvin ihana antaa minulle tarpeen suojella häntä adoptoida. URL</w:t>
      </w:r>
    </w:p>
    <w:p>
      <w:r>
        <w:rPr>
          <w:b/>
          <w:u w:val="single"/>
        </w:rPr>
        <w:t xml:space="preserve">793909</w:t>
      </w:r>
    </w:p>
    <w:p>
      <w:r>
        <w:t xml:space="preserve">@USER hei söin keittoa ja nyt olen hyvin väsynyt, mutta rakastan sinua!</w:t>
      </w:r>
    </w:p>
    <w:p>
      <w:r>
        <w:rPr>
          <w:b/>
          <w:u w:val="single"/>
        </w:rPr>
        <w:t xml:space="preserve">793910</w:t>
      </w:r>
    </w:p>
    <w:p>
      <w:r>
        <w:t xml:space="preserve">@USER Heidän on vain lähdettävä pois. Kukaan ei halua nähdä heitä mediassa puolustamassa asevalvontaa. Se on sopimatonta.</w:t>
      </w:r>
    </w:p>
    <w:p>
      <w:r>
        <w:rPr>
          <w:b/>
          <w:u w:val="single"/>
        </w:rPr>
        <w:t xml:space="preserve">793911</w:t>
      </w:r>
    </w:p>
    <w:p>
      <w:r>
        <w:t xml:space="preserve">@USER Se on vain välipala, jonka hän tekee pihviä myöhemmin lol</w:t>
      </w:r>
    </w:p>
    <w:p>
      <w:r>
        <w:rPr>
          <w:b/>
          <w:u w:val="single"/>
        </w:rPr>
        <w:t xml:space="preserve">793912</w:t>
      </w:r>
    </w:p>
    <w:p>
      <w:r>
        <w:t xml:space="preserve">@USER #BigBossTamil Näyttää siltä, että Janani on tajunnut, ettei hän aio voittaa, vaan keskittyy vain päättämään pelin arvokkaasti ja hienovaraisesti. Hän näyttää liian resignoituneelta eikä hänellä ole paljon intoa mihinkään. Tuntuuko kenestäkään siltä?</w:t>
      </w:r>
    </w:p>
    <w:p>
      <w:r>
        <w:rPr>
          <w:b/>
          <w:u w:val="single"/>
        </w:rPr>
        <w:t xml:space="preserve">793913</w:t>
      </w:r>
    </w:p>
    <w:p>
      <w:r>
        <w:t xml:space="preserve">@USER Huuliltasi Jumalan korviin Antonio. Minä teen oman osuuteni. Toivottavasti kaikki konservatiivit tekevät oman osuutensa. Ja pysykää valppaina äänestyspaikoilla. Demarit ovat epätoivoisia. Siellä tulee olemaan petoksia.</w:t>
      </w:r>
    </w:p>
    <w:p>
      <w:r>
        <w:rPr>
          <w:b/>
          <w:u w:val="single"/>
        </w:rPr>
        <w:t xml:space="preserve">793914</w:t>
      </w:r>
    </w:p>
    <w:p>
      <w:r>
        <w:t xml:space="preserve">@USER Haha totta. Hän on surullinen, mutta ei tarvitse vahvistusta, joten anna hänen ja hänen seuraajiensa jatkaa vihan levittämistä totuutta kohtaan.</w:t>
      </w:r>
    </w:p>
    <w:p>
      <w:r>
        <w:rPr>
          <w:b/>
          <w:u w:val="single"/>
        </w:rPr>
        <w:t xml:space="preserve">793915</w:t>
      </w:r>
    </w:p>
    <w:p>
      <w:r>
        <w:t xml:space="preserve">Järjestäytynyt vastarinta: MAGA-Agendan suistamiseksi URL via @USER</w:t>
      </w:r>
    </w:p>
    <w:p>
      <w:r>
        <w:rPr>
          <w:b/>
          <w:u w:val="single"/>
        </w:rPr>
        <w:t xml:space="preserve">793916</w:t>
      </w:r>
    </w:p>
    <w:p>
      <w:r>
        <w:t xml:space="preserve">- Kultakolikot: Hän on söpö. "timantinsiniset palmupuut" visionääri hän on. luultavasti paras tuotanto tähän mennessä. suosikki. kultakolikoita joka tapauksessa.</w:t>
      </w:r>
    </w:p>
    <w:p>
      <w:r>
        <w:rPr>
          <w:b/>
          <w:u w:val="single"/>
        </w:rPr>
        <w:t xml:space="preserve">793917</w:t>
      </w:r>
    </w:p>
    <w:p>
      <w:r>
        <w:t xml:space="preserve">@USER Obaman ja haltijan takia joka vuosi tapetaan enemmän poliiseja, koska he vihasivat lainvalvontaa ja kannustivat kansalaislevottomuuksiin.</w:t>
      </w:r>
    </w:p>
    <w:p>
      <w:r>
        <w:rPr>
          <w:b/>
          <w:u w:val="single"/>
        </w:rPr>
        <w:t xml:space="preserve">793918</w:t>
      </w:r>
    </w:p>
    <w:p>
      <w:r>
        <w:t xml:space="preserve">@USER @USER Nämä "asevalvonnan tutkijat" ovat häpeäksi. Heidän julkaisulupansa pitäisi peruuttaa. 😒"</w:t>
      </w:r>
    </w:p>
    <w:p>
      <w:r>
        <w:rPr>
          <w:b/>
          <w:u w:val="single"/>
        </w:rPr>
        <w:t xml:space="preserve">793919</w:t>
      </w:r>
    </w:p>
    <w:p>
      <w:r>
        <w:t xml:space="preserve">@USER Hän on tyhmä perse!</w:t>
      </w:r>
    </w:p>
    <w:p>
      <w:r>
        <w:rPr>
          <w:b/>
          <w:u w:val="single"/>
        </w:rPr>
        <w:t xml:space="preserve">793920</w:t>
      </w:r>
    </w:p>
    <w:p>
      <w:r>
        <w:t xml:space="preserve">@USER @USER mies hän on niin hieno</w:t>
      </w:r>
    </w:p>
    <w:p>
      <w:r>
        <w:rPr>
          <w:b/>
          <w:u w:val="single"/>
        </w:rPr>
        <w:t xml:space="preserve">793921</w:t>
      </w:r>
    </w:p>
    <w:p>
      <w:r>
        <w:t xml:space="preserve">@USER osavaltionsa kuvernööri seuraavaksi</w:t>
      </w:r>
    </w:p>
    <w:p>
      <w:r>
        <w:rPr>
          <w:b/>
          <w:u w:val="single"/>
        </w:rPr>
        <w:t xml:space="preserve">793922</w:t>
      </w:r>
    </w:p>
    <w:p>
      <w:r>
        <w:t xml:space="preserve">@USER Hassua, miten hän luulee olevansa niin tärkeä...ei...😂</w:t>
      </w:r>
    </w:p>
    <w:p>
      <w:r>
        <w:rPr>
          <w:b/>
          <w:u w:val="single"/>
        </w:rPr>
        <w:t xml:space="preserve">793923</w:t>
      </w:r>
    </w:p>
    <w:p>
      <w:r>
        <w:t xml:space="preserve">@USER Koska presidentti Trump ja Jumala antoivat meille ihmeen...</w:t>
      </w:r>
    </w:p>
    <w:p>
      <w:r>
        <w:rPr>
          <w:b/>
          <w:u w:val="single"/>
        </w:rPr>
        <w:t xml:space="preserve">793924</w:t>
      </w:r>
    </w:p>
    <w:p>
      <w:r>
        <w:t xml:space="preserve">@USER Ole kiltti ja tuo ämmä saa kyytiä ja päätyy kyhmyyn kuten hänen tyhmä siskonsa 💀.</w:t>
      </w:r>
    </w:p>
    <w:p>
      <w:r>
        <w:rPr>
          <w:b/>
          <w:u w:val="single"/>
        </w:rPr>
        <w:t xml:space="preserve">793925</w:t>
      </w:r>
    </w:p>
    <w:p>
      <w:r>
        <w:t xml:space="preserve">@USER Russ us fuckin'dead</w:t>
      </w:r>
    </w:p>
    <w:p>
      <w:r>
        <w:rPr>
          <w:b/>
          <w:u w:val="single"/>
        </w:rPr>
        <w:t xml:space="preserve">793926</w:t>
      </w:r>
    </w:p>
    <w:p>
      <w:r>
        <w:t xml:space="preserve">Anna olla riisin syöjä #MAGA URL-osoite</w:t>
      </w:r>
    </w:p>
    <w:p>
      <w:r>
        <w:rPr>
          <w:b/>
          <w:u w:val="single"/>
        </w:rPr>
        <w:t xml:space="preserve">793927</w:t>
      </w:r>
    </w:p>
    <w:p>
      <w:r>
        <w:t xml:space="preserve">@USER Ihmettelen, jos @USER maa nähnyt, jos Kaiser on kunnossa, jos olisin hän olisi mennyt ja sai hänet idgaf kaikki hän on huolissaan on hänen kehonrakennus</w:t>
      </w:r>
    </w:p>
    <w:p>
      <w:r>
        <w:rPr>
          <w:b/>
          <w:u w:val="single"/>
        </w:rPr>
        <w:t xml:space="preserve">793928</w:t>
      </w:r>
    </w:p>
    <w:p>
      <w:r>
        <w:t xml:space="preserve">@USER @USER @USER En luota @USERiin.</w:t>
      </w:r>
    </w:p>
    <w:p>
      <w:r>
        <w:rPr>
          <w:b/>
          <w:u w:val="single"/>
        </w:rPr>
        <w:t xml:space="preserve">793929</w:t>
      </w:r>
    </w:p>
    <w:p>
      <w:r>
        <w:t xml:space="preserve">-Willie menetit juuri yli puolet faneistasi sekaantumalla politiikkaan!!! Fani ei ole enää!!! En voi uskoa, että kannatat avoimia rajoja ja asekontrollia!!! Olet polttanut liikaa kamaa! Se taitaa olla yhteistä sinulle ja Betalle. URL</w:t>
      </w:r>
    </w:p>
    <w:p>
      <w:r>
        <w:rPr>
          <w:b/>
          <w:u w:val="single"/>
        </w:rPr>
        <w:t xml:space="preserve">793930</w:t>
      </w:r>
    </w:p>
    <w:p>
      <w:r>
        <w:t xml:space="preserve">@USER @USER @USER @USER Yhdysvaltain armeijan veteraanina olen kannattanut eri presidenttejä elämäni eri vaiheissa. En aio istua ja katsoa, kun kukaan mies häpäisee #amerikan näin. Olkaa tyytyväisiä siihen, ketä kannatatte, koska hän ei ole hyväksi maallenne #usa #VoteBlueAndBringAFriend</w:t>
      </w:r>
    </w:p>
    <w:p>
      <w:r>
        <w:rPr>
          <w:b/>
          <w:u w:val="single"/>
        </w:rPr>
        <w:t xml:space="preserve">793931</w:t>
      </w:r>
    </w:p>
    <w:p>
      <w:r>
        <w:t xml:space="preserve">@USER @USER Antifa Slim on pakkomielle Trumpista.</w:t>
      </w:r>
    </w:p>
    <w:p>
      <w:r>
        <w:rPr>
          <w:b/>
          <w:u w:val="single"/>
        </w:rPr>
        <w:t xml:space="preserve">793932</w:t>
      </w:r>
    </w:p>
    <w:p>
      <w:r>
        <w:t xml:space="preserve">@USER @USER Epäilyttävät asuntolainat? lol Tarkoitatko subprime-lainojen NINJA-lainoja, joita demokraatit ja liberaalit pakottivat pankkeja tarjoamaan, koska ne väittivät, että niiden tarjoamatta jättäminen oli rasistista ja syrjivää vain siksi, että ihmisillä ei ole työtä. CMO-lainat olivat subprime-ongelman johdannainen.</w:t>
      </w:r>
    </w:p>
    <w:p>
      <w:r>
        <w:rPr>
          <w:b/>
          <w:u w:val="single"/>
        </w:rPr>
        <w:t xml:space="preserve">793933</w:t>
      </w:r>
    </w:p>
    <w:p>
      <w:r>
        <w:t xml:space="preserve">@USER Tina Kiitos ❤ olen 💯 All In For President Trump❤ #MAGA 💯🇺🇸🇺🇸🇺🇸🇺🇸🇺🇸 URL</w:t>
      </w:r>
    </w:p>
    <w:p>
      <w:r>
        <w:rPr>
          <w:b/>
          <w:u w:val="single"/>
        </w:rPr>
        <w:t xml:space="preserve">793934</w:t>
      </w:r>
    </w:p>
    <w:p>
      <w:r>
        <w:t xml:space="preserve">@USER @USER Voisiko tämän loistavan artikkelin kirjoittaja tehdä jotakin pelastaakseen meidät ja brexitin tältä Pm:n jäänteeltä, joka orjuuttaa meidät ikuisesti valitsemattomien liittovaltion liittovaltion fanaatikkojen alaisuuteen. lisäksi konservatiivit voivat sanoa hyvästit hallitukselle ainakin 5 vuodeksi. kuka voisi luottaa toreihin?</w:t>
      </w:r>
    </w:p>
    <w:p>
      <w:r>
        <w:rPr>
          <w:b/>
          <w:u w:val="single"/>
        </w:rPr>
        <w:t xml:space="preserve">793935</w:t>
      </w:r>
    </w:p>
    <w:p>
      <w:r>
        <w:t xml:space="preserve">#WeMarchForOurLives #EnoughIsEnough..mitä sanot @USER @USER tarvitsemme @USER Solves Guns special... ja USA:n syksyn vaaleissa ( @USER @USER keskittyi valitsemaan AINOASTAAN ne, jotka kannattavat todellista aseiden hallintaa - heitetään vanha #DNC #GOP - #empowerment 4action URL URL</w:t>
      </w:r>
    </w:p>
    <w:p>
      <w:r>
        <w:rPr>
          <w:b/>
          <w:u w:val="single"/>
        </w:rPr>
        <w:t xml:space="preserve">793936</w:t>
      </w:r>
    </w:p>
    <w:p>
      <w:r>
        <w:t xml:space="preserve">@USER Yhdistyneen kuningaskunnan hallituksen ilmoittamatta jättämiset ovat ainoa johdonmukainen ja kohtuuhintainen politiikka Labourin tai konservatiivien aikana vuosikymmenien ajan. Suunniteltu äänenpainoksi. Välittömiä resursseja ei tarvita. Niitä ei todennäköisesti koskaan panna täytäntöön. Se on propagandaa, mutta valitettavasti sillä on toivottu vaikutus.</w:t>
      </w:r>
    </w:p>
    <w:p>
      <w:r>
        <w:rPr>
          <w:b/>
          <w:u w:val="single"/>
        </w:rPr>
        <w:t xml:space="preserve">793937</w:t>
      </w:r>
    </w:p>
    <w:p>
      <w:r>
        <w:t xml:space="preserve">@USER MUTTA on sanonta olet mitä syöt" i aint wanna be a loose chicken😂 i wanna be loose to ma daddy 💦"</w:t>
      </w:r>
    </w:p>
    <w:p>
      <w:r>
        <w:rPr>
          <w:b/>
          <w:u w:val="single"/>
        </w:rPr>
        <w:t xml:space="preserve">793938</w:t>
      </w:r>
    </w:p>
    <w:p>
      <w:r>
        <w:t xml:space="preserve">@USER @USER Väärennettyjä uutisia. Kuka täysjärkinen lähtisi mukaan tuohon sekopäähän?</w:t>
      </w:r>
    </w:p>
    <w:p>
      <w:r>
        <w:rPr>
          <w:b/>
          <w:u w:val="single"/>
        </w:rPr>
        <w:t xml:space="preserve">793939</w:t>
      </w:r>
    </w:p>
    <w:p>
      <w:r>
        <w:t xml:space="preserve">Tämä #MEME sai minut 😂🇺🇸😎 Driving Mrs. Feinstein #Chinese #chinesespy #California #WeThePeople #DrainTheSwamp #Justice #ClintonEmails #MAGA #WWG1WGA @USER #CaliforniaWildfires #RedPill #FactsMatter #FactsOnly #MakeCaliforniaGreatAgain #kag #DNC #LiberalLogic #Truth #MSM #facts URL</w:t>
      </w:r>
    </w:p>
    <w:p>
      <w:r>
        <w:rPr>
          <w:b/>
          <w:u w:val="single"/>
        </w:rPr>
        <w:t xml:space="preserve">793940</w:t>
      </w:r>
    </w:p>
    <w:p>
      <w:r>
        <w:t xml:space="preserve">@USER Tämä on vain lisää Trudeaun "liberaalien" tavanomaista kanadalaisten tunnemanipulointia.   He pitävät kanadalaisia tyhminä.</w:t>
      </w:r>
    </w:p>
    <w:p>
      <w:r>
        <w:rPr>
          <w:b/>
          <w:u w:val="single"/>
        </w:rPr>
        <w:t xml:space="preserve">793941</w:t>
      </w:r>
    </w:p>
    <w:p>
      <w:r>
        <w:t xml:space="preserve">#TuesdayThoughts Minulla on sellainen tunne, että TWITTER on nyt hallituksen ja presidentti Trumpin tähtäimessä, koska se on syyllistynyt kilpailusääntöjen rikkomiseen sensuroimalla ja kieltämällä konservatiiveja --- varo pian ilmestyviä suuria uutisia.</w:t>
      </w:r>
    </w:p>
    <w:p>
      <w:r>
        <w:rPr>
          <w:b/>
          <w:u w:val="single"/>
        </w:rPr>
        <w:t xml:space="preserve">793942</w:t>
      </w:r>
    </w:p>
    <w:p>
      <w:r>
        <w:t xml:space="preserve">@USER @USER Johtajien on tehtävä paljon enemmän asevalvonnan alalla.  Suojelkaa nuoria.</w:t>
      </w:r>
    </w:p>
    <w:p>
      <w:r>
        <w:rPr>
          <w:b/>
          <w:u w:val="single"/>
        </w:rPr>
        <w:t xml:space="preserve">793943</w:t>
      </w:r>
    </w:p>
    <w:p>
      <w:r>
        <w:t xml:space="preserve">@USER Ilman fasismin edeltävää olemassaoloa Antifalla ei olisi mitään perustetta. Lopeta fasismi ja Antifa katoaa.</w:t>
      </w:r>
    </w:p>
    <w:p>
      <w:r>
        <w:rPr>
          <w:b/>
          <w:u w:val="single"/>
        </w:rPr>
        <w:t xml:space="preserve">793944</w:t>
      </w:r>
    </w:p>
    <w:p>
      <w:r>
        <w:t xml:space="preserve">@USER @USER W:llä oli empatiaa ja katumusta. Hän saattoi olla huono/toimimaton presidentti, mutta hän on paljon presidentillisempi kuin trump voisi koskaan toivoa olevansa.</w:t>
      </w:r>
    </w:p>
    <w:p>
      <w:r>
        <w:rPr>
          <w:b/>
          <w:u w:val="single"/>
        </w:rPr>
        <w:t xml:space="preserve">793945</w:t>
      </w:r>
    </w:p>
    <w:p>
      <w:r>
        <w:t xml:space="preserve">@USER Energiariippumattomuus... se on täällä! Kiitos @USER !!!</w:t>
      </w:r>
    </w:p>
    <w:p>
      <w:r>
        <w:rPr>
          <w:b/>
          <w:u w:val="single"/>
        </w:rPr>
        <w:t xml:space="preserve">793946</w:t>
      </w:r>
    </w:p>
    <w:p>
      <w:r>
        <w:t xml:space="preserve">@USER 1. kuva: BATMAN V SUPERMAN TRAILER ON UPEA" 2. kuva: Kuva: "OH MY GOD BVS IS AWESOME" 3. kuva: "OH MY GOD BVS IS AWESOME": 4. kuva: "oh, you dont like BvS and call it a shit movie?? well bitch" 4. kuva: "oh, Zack sai potkut, Henry lähti ja Ben on lähdössä"""</w:t>
      </w:r>
    </w:p>
    <w:p>
      <w:r>
        <w:rPr>
          <w:b/>
          <w:u w:val="single"/>
        </w:rPr>
        <w:t xml:space="preserve">793947</w:t>
      </w:r>
    </w:p>
    <w:p>
      <w:r>
        <w:t xml:space="preserve">@USER Uskon, että hän on asiantuntijoiden mukaan astetta pahempi - sosiopaatti, joka on pahanlaatuinen narsisti.</w:t>
      </w:r>
    </w:p>
    <w:p>
      <w:r>
        <w:rPr>
          <w:b/>
          <w:u w:val="single"/>
        </w:rPr>
        <w:t xml:space="preserve">793948</w:t>
      </w:r>
    </w:p>
    <w:p>
      <w:r>
        <w:t xml:space="preserve">@USER AARON RODGERS EI KOSKAAN VOITA SORMUSTA LOPUN HÄNEN SURULLINEN PERSE URANSA! TOIVON, ETTÄ HÄNEN RUNKOSARJAN SANKARITEKONSA OVAT AINOA, MIHIN HÄN PYSTYY! HYVÄÄ PÄIVÄNJATKOA!</w:t>
      </w:r>
    </w:p>
    <w:p>
      <w:r>
        <w:rPr>
          <w:b/>
          <w:u w:val="single"/>
        </w:rPr>
        <w:t xml:space="preserve">793949</w:t>
      </w:r>
    </w:p>
    <w:p>
      <w:r>
        <w:t xml:space="preserve">@USER Olisi parempi kutsua heitä valeliberaaleiksi/Fox-liberaaleiksi" b/c sana "liberaali" ei ole huono (moraalifilosofia) &amp;amp; en halua, että ihmiset, jotka eivät tunne sanan varsinaista määritelmää, tahraavat sen. Katsokaa sanaa "feminismi", yhteiskunta muutti sen merkityksen joksikin negatiiviseksi.""</w:t>
      </w:r>
    </w:p>
    <w:p>
      <w:r>
        <w:rPr>
          <w:b/>
          <w:u w:val="single"/>
        </w:rPr>
        <w:t xml:space="preserve">793950</w:t>
      </w:r>
    </w:p>
    <w:p>
      <w:r>
        <w:t xml:space="preserve">@USER Olet tulossa sekaisin tämän pelin kanssa....</w:t>
      </w:r>
    </w:p>
    <w:p>
      <w:r>
        <w:rPr>
          <w:b/>
          <w:u w:val="single"/>
        </w:rPr>
        <w:t xml:space="preserve">793951</w:t>
      </w:r>
    </w:p>
    <w:p>
      <w:r>
        <w:t xml:space="preserve">@USER @USER @USER @USER @USER Pearl bhaiya olet hämmästyttävä</w:t>
      </w:r>
    </w:p>
    <w:p>
      <w:r>
        <w:rPr>
          <w:b/>
          <w:u w:val="single"/>
        </w:rPr>
        <w:t xml:space="preserve">793952</w:t>
      </w:r>
    </w:p>
    <w:p>
      <w:r>
        <w:t xml:space="preserve">@USER @USER Ihmiset muuttuvat ajan myötä. Miksi presidentti muutti kantaansa asevalvontaan ensimmäisen kampanjansa jälkeen? Ehkä Kaepernick otti asian omakseen luettuaan aiheen historiaa - historiaa, jota et tunnu tunnustavan.</w:t>
      </w:r>
    </w:p>
    <w:p>
      <w:r>
        <w:rPr>
          <w:b/>
          <w:u w:val="single"/>
        </w:rPr>
        <w:t xml:space="preserve">793953</w:t>
      </w:r>
    </w:p>
    <w:p>
      <w:r>
        <w:t xml:space="preserve">@USER @USER @USER @USER @USER Hyvä sinulle.. hän on vähän miss ohjattu minulle seurata kuin kaveri minulle näyttää enemmän kuin idiootti &amp;amp; crock mutta jos luulet, että hän on täydellinen, vaikka on olemassa useita tutkimuksia häntä vastaan, kuka olen minä eri mieltä. Etsin edelleen parempaa roolimallia Amerikalle. Cya.</w:t>
      </w:r>
    </w:p>
    <w:p>
      <w:r>
        <w:rPr>
          <w:b/>
          <w:u w:val="single"/>
        </w:rPr>
        <w:t xml:space="preserve">793954</w:t>
      </w:r>
    </w:p>
    <w:p>
      <w:r>
        <w:t xml:space="preserve">@USER Lol! Olet oikeassa ;)</w:t>
      </w:r>
    </w:p>
    <w:p>
      <w:r>
        <w:rPr>
          <w:b/>
          <w:u w:val="single"/>
        </w:rPr>
        <w:t xml:space="preserve">793955</w:t>
      </w:r>
    </w:p>
    <w:p>
      <w:r>
        <w:t xml:space="preserve">.@USER tarjoaa toisenlaisen näkemyksen siitä, miksi liberaaleja on enemmän kuin konservatiiveja yliopistoissa: URL URL</w:t>
      </w:r>
    </w:p>
    <w:p>
      <w:r>
        <w:rPr>
          <w:b/>
          <w:u w:val="single"/>
        </w:rPr>
        <w:t xml:space="preserve">793956</w:t>
      </w:r>
    </w:p>
    <w:p>
      <w:r>
        <w:t xml:space="preserve">@USER Haista vittu!! jos et ala pian työstää Man of Steel -elokuvan jatko-osaa, koko DCEU menee peruuttamattomasti paskaksi.</w:t>
      </w:r>
    </w:p>
    <w:p>
      <w:r>
        <w:rPr>
          <w:b/>
          <w:u w:val="single"/>
        </w:rPr>
        <w:t xml:space="preserve">793957</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Tuo ei ole raamatullista. Kannattaa ehkä kysyä Jumalalta, teetkö sen oikein. Olen melko varma, että sinun pitäisi päästä sinne kirkkoon kaikkien niiden "ihmisten" kanssa, joiden seurassa et viitsi olla. Se on sinun vainosi. 😂</w:t>
      </w:r>
    </w:p>
    <w:p>
      <w:r>
        <w:rPr>
          <w:b/>
          <w:u w:val="single"/>
        </w:rPr>
        <w:t xml:space="preserve">793958</w:t>
      </w:r>
    </w:p>
    <w:p>
      <w:r>
        <w:t xml:space="preserve">@USER Voi tää saa jotkut Antifa-idiootit ammuttua niin nopeasti... 😂😂 ne ei edes tajua, että aseenomistajat ovat yleensä todella tietoisia siitä, mitä heidän ympärillään tapahtuu.</w:t>
      </w:r>
    </w:p>
    <w:p>
      <w:r>
        <w:rPr>
          <w:b/>
          <w:u w:val="single"/>
        </w:rPr>
        <w:t xml:space="preserve">793959</w:t>
      </w:r>
    </w:p>
    <w:p>
      <w:r>
        <w:t xml:space="preserve">@USER Oma suosikkini on Jos pelaat kansanmurhapolkua, olet massamurhaaja tosielämässä.""."</w:t>
      </w:r>
    </w:p>
    <w:p>
      <w:r>
        <w:rPr>
          <w:b/>
          <w:u w:val="single"/>
        </w:rPr>
        <w:t xml:space="preserve">793960</w:t>
      </w:r>
    </w:p>
    <w:p>
      <w:r>
        <w:t xml:space="preserve">@USER @USER Ei. Luulen, että hän tietää, että @USER häviää joka tapauksessa, eikä hänellä ole mitään menetettävää tässä taistelussa. Hän on kuin itsemurhapommittaja voi vain ajatella taktisesti valitettavasti hän voi vain valehdella pysyäkseen uutisissa.</w:t>
      </w:r>
    </w:p>
    <w:p>
      <w:r>
        <w:rPr>
          <w:b/>
          <w:u w:val="single"/>
        </w:rPr>
        <w:t xml:space="preserve">793961</w:t>
      </w:r>
    </w:p>
    <w:p>
      <w:r>
        <w:t xml:space="preserve">@USER @USER @USER @USER @USER @USER @USER Olen samaa mieltä. Nuo antifa-hörhöt pitäisi pidättää ennen kuin he alkavat taas rettelöimään.</w:t>
      </w:r>
    </w:p>
    <w:p>
      <w:r>
        <w:rPr>
          <w:b/>
          <w:u w:val="single"/>
        </w:rPr>
        <w:t xml:space="preserve">793962</w:t>
      </w:r>
    </w:p>
    <w:p>
      <w:r>
        <w:t xml:space="preserve">Siltä varalta, että joku on jäänyt paitsi!!!🙂🙂😀😀😄😄😂😂🇺🇸🇺🇸🇺🇸🇺🇸 #MAGA #Trump2020 URL-osoite</w:t>
      </w:r>
    </w:p>
    <w:p>
      <w:r>
        <w:rPr>
          <w:b/>
          <w:u w:val="single"/>
        </w:rPr>
        <w:t xml:space="preserve">793963</w:t>
      </w:r>
    </w:p>
    <w:p>
      <w:r>
        <w:t xml:space="preserve">@USER @USER Valmistautunut? Hänen tarvitsee vain sanoa koko ajan "en muista", ja liberaalit uskovat hänen BS:nsä."</w:t>
      </w:r>
    </w:p>
    <w:p>
      <w:r>
        <w:rPr>
          <w:b/>
          <w:u w:val="single"/>
        </w:rPr>
        <w:t xml:space="preserve">793964</w:t>
      </w:r>
    </w:p>
    <w:p>
      <w:r>
        <w:t xml:space="preserve">@USER @USER @USER @USER @USER Suunniteltu vanhempainyhdistys tarjoaa miljoonille ihmisille KONTRAKTIOTAPAA - ja poistaa siten useimmilta suunnittelemattoman raskauden; suunnittelemattoman raskauden, joka ei mahdollisesti johda aborttiin.  Konservatiiveilla ei ole minkäänlaisia kriittisen ajattelun taitoja!</w:t>
      </w:r>
    </w:p>
    <w:p>
      <w:r>
        <w:rPr>
          <w:b/>
          <w:u w:val="single"/>
        </w:rPr>
        <w:t xml:space="preserve">793965</w:t>
      </w:r>
    </w:p>
    <w:p>
      <w:r>
        <w:t xml:space="preserve">@USER Asevalvonta nyt! Nyt riittää!</w:t>
      </w:r>
    </w:p>
    <w:p>
      <w:r>
        <w:rPr>
          <w:b/>
          <w:u w:val="single"/>
        </w:rPr>
        <w:t xml:space="preserve">793966</w:t>
      </w:r>
    </w:p>
    <w:p>
      <w:r>
        <w:t xml:space="preserve">@USER @USER @USER @USER Sinun täytyy todistaa maailmalle, kuka olet bale!</w:t>
      </w:r>
    </w:p>
    <w:p>
      <w:r>
        <w:rPr>
          <w:b/>
          <w:u w:val="single"/>
        </w:rPr>
        <w:t xml:space="preserve">793967</w:t>
      </w:r>
    </w:p>
    <w:p>
      <w:r>
        <w:t xml:space="preserve">@USER @USER "Konservatiivit" yrittävät säilyttää instituutioita, joita nuoret yrittävät jatkuvasti tuhota, koska ikääntyvä vasemmisto aivopesee heidät toimimaan. Nuorilla ei ole mitään käsitystä siitä, miten pitää yllä tehokkaita järjestelmiä. Useimmat ovat kytköksissä tuhoisaan impulssin käyttöön."</w:t>
      </w:r>
    </w:p>
    <w:p>
      <w:r>
        <w:rPr>
          <w:b/>
          <w:u w:val="single"/>
        </w:rPr>
        <w:t xml:space="preserve">793968</w:t>
      </w:r>
    </w:p>
    <w:p>
      <w:r>
        <w:t xml:space="preserve">@USER @USER Mene päähän ja vaihda Nike aseiden valvontaan nyt URL-osoite</w:t>
      </w:r>
    </w:p>
    <w:p>
      <w:r>
        <w:rPr>
          <w:b/>
          <w:u w:val="single"/>
        </w:rPr>
        <w:t xml:space="preserve">793969</w:t>
      </w:r>
    </w:p>
    <w:p>
      <w:r>
        <w:t xml:space="preserve">@USER @USER on hyvin eksynyt sielu! Hänen isänsä v**tti hänet kunnolla!</w:t>
      </w:r>
    </w:p>
    <w:p>
      <w:r>
        <w:rPr>
          <w:b/>
          <w:u w:val="single"/>
        </w:rPr>
        <w:t xml:space="preserve">793970</w:t>
      </w:r>
    </w:p>
    <w:p>
      <w:r>
        <w:t xml:space="preserve">@USER @USER @USER @USER Olen pahoillani tästä Chris. Olet iso osa WP-perhettä. Ihailen taisteluasi ja voimiasi taistellessasi tätä sairautta vastaan. Minulla ei ole sanoja ilmaisemaan, kuinka pahoillani olen, että olet tekemisissä ALS:n kanssa. Toivon todella, että parannuskeino löydetään jonain päivänä.</w:t>
      </w:r>
    </w:p>
    <w:p>
      <w:r>
        <w:rPr>
          <w:b/>
          <w:u w:val="single"/>
        </w:rPr>
        <w:t xml:space="preserve">793971</w:t>
      </w:r>
    </w:p>
    <w:p>
      <w:r>
        <w:t xml:space="preserve">@USER Liberal Dictionary: -Illegaaliset maahanmuuttajat: Trumpin kannattajat: MMS-13:n murhaajat: Trumpin kannattajat: Deplorables -MS-13:n murhaajat: Ihmisolennot -Human Beings in the Womb: Human Beings in the Womb: Antifa: Lainkuuliaiset NRA:n jäsenet: Terroristit -Bill Clinton: Kavanaugh: Feministi -Brett Kavanaugh: Feministi: Predator</w:t>
      </w:r>
    </w:p>
    <w:p>
      <w:r>
        <w:rPr>
          <w:b/>
          <w:u w:val="single"/>
        </w:rPr>
        <w:t xml:space="preserve">793972</w:t>
      </w:r>
    </w:p>
    <w:p>
      <w:r>
        <w:t xml:space="preserve">@USER @USER Hyvä esimerkki - demokraattien asevalvonnan URL-osoitteesta</w:t>
      </w:r>
    </w:p>
    <w:p>
      <w:r>
        <w:rPr>
          <w:b/>
          <w:u w:val="single"/>
        </w:rPr>
        <w:t xml:space="preserve">793973</w:t>
      </w:r>
    </w:p>
    <w:p>
      <w:r>
        <w:t xml:space="preserve">@USER Hän on hullu!!!!</w:t>
      </w:r>
    </w:p>
    <w:p>
      <w:r>
        <w:rPr>
          <w:b/>
          <w:u w:val="single"/>
        </w:rPr>
        <w:t xml:space="preserve">793974</w:t>
      </w:r>
    </w:p>
    <w:p>
      <w:r>
        <w:t xml:space="preserve">@USER @USER @USER Kuka puhuu järkeä @USER vai @USER @USER @USER Seuraan alan asiantuntijaa kuten pitäisi @USER #listentoindustry</w:t>
      </w:r>
    </w:p>
    <w:p>
      <w:r>
        <w:rPr>
          <w:b/>
          <w:u w:val="single"/>
        </w:rPr>
        <w:t xml:space="preserve">793975</w:t>
      </w:r>
    </w:p>
    <w:p>
      <w:r>
        <w:t xml:space="preserve">@USER Kuolivatko kaikki muut koomikot yhtäkkiä?</w:t>
      </w:r>
    </w:p>
    <w:p>
      <w:r>
        <w:rPr>
          <w:b/>
          <w:u w:val="single"/>
        </w:rPr>
        <w:t xml:space="preserve">793976</w:t>
      </w:r>
    </w:p>
    <w:p>
      <w:r>
        <w:t xml:space="preserve">@USER @USER Toivottavasti hän ei tee niin, koska hänen pitäisi oppia läksynsä...ja siihen mennessä pitäisi olla parempi asevalvonta...jos hän tekisi niin ja jotain tapahtuisi, hän voisi päätyä vankilaan...se ei tunnu hauskalta...toivottavasti hän kääntää elämänsä parempaan suuntaan ..meneekö hän sijaiskotiin?</w:t>
      </w:r>
    </w:p>
    <w:p>
      <w:r>
        <w:rPr>
          <w:b/>
          <w:u w:val="single"/>
        </w:rPr>
        <w:t xml:space="preserve">793977</w:t>
      </w:r>
    </w:p>
    <w:p>
      <w:r>
        <w:t xml:space="preserve">@USER @USER @USER @USER @USER @USER @USER @USER @USER @USER @USER @USER @USER @USER @USER @USER @USER @USER @USER @USER @USER @USER @USER @USER @USER @USER @USER @USER @USER @USER @USER @USER @USER</w:t>
      </w:r>
    </w:p>
    <w:p>
      <w:r>
        <w:rPr>
          <w:b/>
          <w:u w:val="single"/>
        </w:rPr>
        <w:t xml:space="preserve">793978</w:t>
      </w:r>
    </w:p>
    <w:p>
      <w:r>
        <w:t xml:space="preserve">@USER Näen, että kannatat asevalvontaa 😀</w:t>
      </w:r>
    </w:p>
    <w:p>
      <w:r>
        <w:rPr>
          <w:b/>
          <w:u w:val="single"/>
        </w:rPr>
        <w:t xml:space="preserve">793979</w:t>
      </w:r>
    </w:p>
    <w:p>
      <w:r>
        <w:t xml:space="preserve">@USER @USER Hänet pitäisi asettaa syytteeseen täysimääräisesti.  Traagista tuhlausta niin kauniista ihmisestä!  Hänen epäpätevyytensä ja hätiköity tuomio on pilannut hänen perheensä ja ystäviensä elämän.  Tiedän, että hän on murtunut, mutta se on vain pieni lohtu hänen läheisilleen.😔🙏🏼</w:t>
      </w:r>
    </w:p>
    <w:p>
      <w:r>
        <w:rPr>
          <w:b/>
          <w:u w:val="single"/>
        </w:rPr>
        <w:t xml:space="preserve">793980</w:t>
      </w:r>
    </w:p>
    <w:p>
      <w:r>
        <w:t xml:space="preserve">@USER vannovat neekerit saavat minut haluamaan sammuttaa tämän puhelimen.</w:t>
      </w:r>
    </w:p>
    <w:p>
      <w:r>
        <w:rPr>
          <w:b/>
          <w:u w:val="single"/>
        </w:rPr>
        <w:t xml:space="preserve">793981</w:t>
      </w:r>
    </w:p>
    <w:p>
      <w:r>
        <w:t xml:space="preserve">@USER Olet osa ongelmaa! Ei enää regressiivisiä liberaaleja. #DrainTheSwamp URL</w:t>
      </w:r>
    </w:p>
    <w:p>
      <w:r>
        <w:rPr>
          <w:b/>
          <w:u w:val="single"/>
        </w:rPr>
        <w:t xml:space="preserve">793982</w:t>
      </w:r>
    </w:p>
    <w:p>
      <w:r>
        <w:t xml:space="preserve">@USER @USER Hän on!</w:t>
      </w:r>
    </w:p>
    <w:p>
      <w:r>
        <w:rPr>
          <w:b/>
          <w:u w:val="single"/>
        </w:rPr>
        <w:t xml:space="preserve">793983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Työnkuvaus: Vastuu isosta ovesta.    Koska se on ANTIFA-hakkerien ja heidän DOXX-laitteidensa (jotka ovat melko hankalia) todennäköisin sisäänpääsypaikka.</w:t>
      </w:r>
    </w:p>
    <w:p>
      <w:r>
        <w:rPr>
          <w:b/>
          <w:u w:val="single"/>
        </w:rPr>
        <w:t xml:space="preserve">793984</w:t>
      </w:r>
    </w:p>
    <w:p>
      <w:r>
        <w:t xml:space="preserve">@USER Tämä on vain tilaisuus liberaaleille luoda lisää vääriä otsikoita ja poimia lausumia ja vääristellä niiden merkitystä. Tämä on vain viivytystaktiikka ja todellisuudesta poikkeaminen.</w:t>
      </w:r>
    </w:p>
    <w:p>
      <w:r>
        <w:rPr>
          <w:b/>
          <w:u w:val="single"/>
        </w:rPr>
        <w:t xml:space="preserve">793985</w:t>
      </w:r>
    </w:p>
    <w:p>
      <w:r>
        <w:t xml:space="preserve">@USER @USER @USER @USER Tonnikalaa ja naudanlihaa? Luulin, että kaikki te liberaalit olette vegaaneja.</w:t>
      </w:r>
    </w:p>
    <w:p>
      <w:r>
        <w:rPr>
          <w:b/>
          <w:u w:val="single"/>
        </w:rPr>
        <w:t xml:space="preserve">793986</w:t>
      </w:r>
    </w:p>
    <w:p>
      <w:r>
        <w:t xml:space="preserve">#StopKavanaugh: Usko naisia, paitsi niitä 65, jotka tukevat Kavanaugh'ta" URL #TCOT #MAGA #RedNationRising""</w:t>
      </w:r>
    </w:p>
    <w:p>
      <w:r>
        <w:rPr>
          <w:b/>
          <w:u w:val="single"/>
        </w:rPr>
        <w:t xml:space="preserve">793987</w:t>
      </w:r>
    </w:p>
    <w:p>
      <w:r>
        <w:t xml:space="preserve">@USER Konservatiivit, jos ette ole aseiden kannattajia, teidän on mielestäni ryhdyttävä sellaisiksi. Jos nämä marraskuun vaalit eivät mene hyvin epärehellisille demareille, uskon väkivallan pahenevan. Kaikkien konservatiivien on pystyttävä puolustamaan itseään ja läheisiään."</w:t>
      </w:r>
    </w:p>
    <w:p>
      <w:r>
        <w:rPr>
          <w:b/>
          <w:u w:val="single"/>
        </w:rPr>
        <w:t xml:space="preserve">793988</w:t>
      </w:r>
    </w:p>
    <w:p>
      <w:r>
        <w:t xml:space="preserve">@USER Kyllä hän on</w:t>
      </w:r>
    </w:p>
    <w:p>
      <w:r>
        <w:rPr>
          <w:b/>
          <w:u w:val="single"/>
        </w:rPr>
        <w:t xml:space="preserve">793989</w:t>
      </w:r>
    </w:p>
    <w:p>
      <w:r>
        <w:t xml:space="preserve">@USER @USER @USER sano encoreksi, että kaikki muut länsimaat, jotka ovat lähes poistaneet joukkoampumiset tehokkaan asevalvonnan avulla, valehtelevat myös... se olisi sopivaa...</w:t>
      </w:r>
    </w:p>
    <w:p>
      <w:r>
        <w:rPr>
          <w:b/>
          <w:u w:val="single"/>
        </w:rPr>
        <w:t xml:space="preserve">793990</w:t>
      </w:r>
    </w:p>
    <w:p>
      <w:r>
        <w:t xml:space="preserve">@USER @USER @USER @USER @USER @USER @USER Libs vs. konservatiivit yksinkertainen</w:t>
      </w:r>
    </w:p>
    <w:p>
      <w:r>
        <w:rPr>
          <w:b/>
          <w:u w:val="single"/>
        </w:rPr>
        <w:t xml:space="preserve">793991</w:t>
      </w:r>
    </w:p>
    <w:p>
      <w:r>
        <w:t xml:space="preserve">@USER Anarkistinen häpeällinen maanpetos, joka tunkeutuu vapaaseen Amerikkaan = ANTIFA.</w:t>
      </w:r>
    </w:p>
    <w:p>
      <w:r>
        <w:rPr>
          <w:b/>
          <w:u w:val="single"/>
        </w:rPr>
        <w:t xml:space="preserve">793992</w:t>
      </w:r>
    </w:p>
    <w:p>
      <w:r>
        <w:t xml:space="preserve">Jopa Obaman kaupan edustaja myöntää:   Trump siivoaa vanhaa maailmanlaajuista kauppasotkua URL #maga #MakeAmericaGreatAgain #makeamericaamericaagain #makeamericastrongagain #makeamericasafeagain #makeamericasaneagain</w:t>
      </w:r>
    </w:p>
    <w:p>
      <w:r>
        <w:rPr>
          <w:b/>
          <w:u w:val="single"/>
        </w:rPr>
        <w:t xml:space="preserve">793993</w:t>
      </w:r>
    </w:p>
    <w:p>
      <w:r>
        <w:t xml:space="preserve">.@USER : 7 myyttiä demokraattisesta sosialismista, jotka on kumottu URL #MAGA #KAGA</w:t>
      </w:r>
    </w:p>
    <w:p>
      <w:r>
        <w:rPr>
          <w:b/>
          <w:u w:val="single"/>
        </w:rPr>
        <w:t xml:space="preserve">793994</w:t>
      </w:r>
    </w:p>
    <w:p>
      <w:r>
        <w:t xml:space="preserve">@USER Valtion tason rikos, kun epäilty rikoksentekijä oli nuori. Typerät liberaalit Kavanaugh ei tehnyt rikosta, mutta valehtelija Ford luultavasti yhden #DemocratsDividingAndDestroyingAmerica #DemocratsHateAmerica</w:t>
      </w:r>
    </w:p>
    <w:p>
      <w:r>
        <w:rPr>
          <w:b/>
          <w:u w:val="single"/>
        </w:rPr>
        <w:t xml:space="preserve">793995</w:t>
      </w:r>
    </w:p>
    <w:p>
      <w:r>
        <w:t xml:space="preserve">@USER kiitos, että selitit ytimekkäästi, miksi @USER käyttäisi toista kansanäänestystä kysymyksen uudelleen kirjoittamiseen ja vastauksen manipuloimiseen voidakseen pitää kiinni vallasta #kansanäänestys URL-osoite.</w:t>
      </w:r>
    </w:p>
    <w:p>
      <w:r>
        <w:rPr>
          <w:b/>
          <w:u w:val="single"/>
        </w:rPr>
        <w:t xml:space="preserve">793996</w:t>
      </w:r>
    </w:p>
    <w:p>
      <w:r>
        <w:t xml:space="preserve">@USER 8th Demension.</w:t>
      </w:r>
    </w:p>
    <w:p>
      <w:r>
        <w:rPr>
          <w:b/>
          <w:u w:val="single"/>
        </w:rPr>
        <w:t xml:space="preserve">793997</w:t>
      </w:r>
    </w:p>
    <w:p>
      <w:r>
        <w:t xml:space="preserve">@USER @USER @USER @USER En tiennytkään, että järkevässä asevalvonnassa on paljon rahaa 🤔.</w:t>
      </w:r>
    </w:p>
    <w:p>
      <w:r>
        <w:rPr>
          <w:b/>
          <w:u w:val="single"/>
        </w:rPr>
        <w:t xml:space="preserve">793998</w:t>
      </w:r>
    </w:p>
    <w:p>
      <w:r>
        <w:t xml:space="preserve">.@KÄYTTÄJÄ @KÄYTTÄJÄ MINUN CFB 10 #TBT klo 21.00 ja olet aikataulutettu kanssani tänä iltana!  Ilmoittaudu! URL</w:t>
      </w:r>
    </w:p>
    <w:p>
      <w:r>
        <w:rPr>
          <w:b/>
          <w:u w:val="single"/>
        </w:rPr>
        <w:t xml:space="preserve">793999</w:t>
      </w:r>
    </w:p>
    <w:p>
      <w:r>
        <w:t xml:space="preserve">@USER GOP:lla on verta käsissään. GUN CONTROL!!!</w:t>
      </w:r>
    </w:p>
    <w:p>
      <w:r>
        <w:rPr>
          <w:b/>
          <w:u w:val="single"/>
        </w:rPr>
        <w:t xml:space="preserve">794000</w:t>
      </w:r>
    </w:p>
    <w:p>
      <w:r>
        <w:t xml:space="preserve">@USER @USER @USER @USER Ei ole olemassa mitään sellaista. Missä tämä fasistivasemmisto on? ANTIFA on anarkisteja. He eivät ole sosialisteja tai demokraatteja. Te oikeistolaiset syleilette autoritarismia ja fasismia. Katsokaa Trumpia. Hän hyökkää kaikkia instituutioitamme ja oikeusvaltion periaatteita vastaan ja pörrää Putinia.</w:t>
      </w:r>
    </w:p>
    <w:p>
      <w:r>
        <w:rPr>
          <w:b/>
          <w:u w:val="single"/>
        </w:rPr>
        <w:t xml:space="preserve">794001</w:t>
      </w:r>
    </w:p>
    <w:p>
      <w:r>
        <w:t xml:space="preserve">@USER @USER @USER @USER 1. Mikä on sinun määritelmäsi joukkoampumisesta? 2. Missä otsikot ovat? Kansallisesti vai paikallisesti? 3. Onko YKSI ampumakuolema -JOKAINEN. JOKA YKSITTÄINEN. YKSI. -tekee otsikoihin? 4. Australia: kertokaa minulle niistä joukkomurhista, jotka tapahtuivat sen jälkeen, kun asevalvonta otettiin käyttöön. Linkkejä hyvämaineisiin lähteisiin, kiitos.</w:t>
      </w:r>
    </w:p>
    <w:p>
      <w:r>
        <w:rPr>
          <w:b/>
          <w:u w:val="single"/>
        </w:rPr>
        <w:t xml:space="preserve">794002</w:t>
      </w:r>
    </w:p>
    <w:p>
      <w:r>
        <w:t xml:space="preserve"> Kunhan demokraatit voittavat välivaalit ja nostavat veroja, pääset samalle viivalle kaikkien muiden kanssa. Yleinen terveydenhuolto ja asevalvonta pelastavat lukemattomia ihmishenkiä. Kaltaisesi Trumpsterit oppivat lopulta.</w:t>
      </w:r>
    </w:p>
    <w:p>
      <w:r>
        <w:rPr>
          <w:b/>
          <w:u w:val="single"/>
        </w:rPr>
        <w:t xml:space="preserve">794003</w:t>
      </w:r>
    </w:p>
    <w:p>
      <w:r>
        <w:t xml:space="preserve">@USER @USER Miksi liberaalit eivät ymmärrä, että väite humalaisista teineistä, jotka eivät harrasta seksiä, ei ole liittovaltion rikos? Jestas Mooses- Mikä noita ihmisiä oikein vaivaa?</w:t>
      </w:r>
    </w:p>
    <w:p>
      <w:r>
        <w:rPr>
          <w:b/>
          <w:u w:val="single"/>
        </w:rPr>
        <w:t xml:space="preserve">794004</w:t>
      </w:r>
    </w:p>
    <w:p>
      <w:r>
        <w:t xml:space="preserve">@USER @USER Kaikki paskapuhetta!</w:t>
      </w:r>
    </w:p>
    <w:p>
      <w:r>
        <w:rPr>
          <w:b/>
          <w:u w:val="single"/>
        </w:rPr>
        <w:t xml:space="preserve">794005</w:t>
      </w:r>
    </w:p>
    <w:p>
      <w:r>
        <w:t xml:space="preserve">(Minun on kai vain lisättävä lahjoituksiani perustuslain ja Bill of Rightsin suojelemiseksi!) Fast Company: The Truth About Guns URL: "Gun Control Groups' Donations Hurt Because Everyone Agrees With Them" - The Truth About Guns</w:t>
      </w:r>
    </w:p>
    <w:p>
      <w:r>
        <w:rPr>
          <w:b/>
          <w:u w:val="single"/>
        </w:rPr>
        <w:t xml:space="preserve">794006</w:t>
      </w:r>
    </w:p>
    <w:p>
      <w:r>
        <w:t xml:space="preserve">@USER Dick Durbin ajattelee, että jos hän valehtelee tarpeeksi usein, ihmiset alkavat uskoa häntä. Suoraan vasemmiston diktatuurin pelikirjasta. @USER @USER @USER @USER @USER @USER @USER @USER @USER @USER @USER @USER @USER @USER @USER @USER @USER @USER @USER</w:t>
      </w:r>
    </w:p>
    <w:p>
      <w:r>
        <w:rPr>
          <w:b/>
          <w:u w:val="single"/>
        </w:rPr>
        <w:t xml:space="preserve">794007</w:t>
      </w:r>
    </w:p>
    <w:p>
      <w:r>
        <w:t xml:space="preserve">#roeselare #konservatiivit tämä on aivan väärin. Mikä vasemmistossa on vialla. URL</w:t>
      </w:r>
    </w:p>
    <w:p>
      <w:r>
        <w:rPr>
          <w:b/>
          <w:u w:val="single"/>
        </w:rPr>
        <w:t xml:space="preserve">794008</w:t>
      </w:r>
    </w:p>
    <w:p>
      <w:r>
        <w:t xml:space="preserve">@USER Toinen valehtelija, joka rikkoi valansa</w:t>
      </w:r>
    </w:p>
    <w:p>
      <w:r>
        <w:rPr>
          <w:b/>
          <w:u w:val="single"/>
        </w:rPr>
        <w:t xml:space="preserve">794009</w:t>
      </w:r>
    </w:p>
    <w:p>
      <w:r>
        <w:t xml:space="preserve">@USER sexy</w:t>
      </w:r>
    </w:p>
    <w:p>
      <w:r>
        <w:rPr>
          <w:b/>
          <w:u w:val="single"/>
        </w:rPr>
        <w:t xml:space="preserve">794010</w:t>
      </w:r>
    </w:p>
    <w:p>
      <w:r>
        <w:t xml:space="preserve">@USER @USER Mielestäni hän on rasisti, joka ei ole kosketuksissa todellisuuteen hän kohtelee presidenttikautta kuin tosi-tv-ohjelmaa, jota hän tähdittää hänellä ei ole empatiaa hän kärsii narsismista hänellä ei ole kykyä kertoa totuutta hän voi olla henkisesti kykenemätön olemaan maamme presidentti URL-osoite.</w:t>
      </w:r>
    </w:p>
    <w:p>
      <w:r>
        <w:rPr>
          <w:b/>
          <w:u w:val="single"/>
        </w:rPr>
        <w:t xml:space="preserve">794011</w:t>
      </w:r>
    </w:p>
    <w:p>
      <w:r>
        <w:t xml:space="preserve">@USER Hänet pitäisi erottaa ja pidättää. Hän selvästi käyttää huumeita työssään.</w:t>
      </w:r>
    </w:p>
    <w:p>
      <w:r>
        <w:rPr>
          <w:b/>
          <w:u w:val="single"/>
        </w:rPr>
        <w:t xml:space="preserve">794012</w:t>
      </w:r>
    </w:p>
    <w:p>
      <w:r>
        <w:t xml:space="preserve">@USER @USER @USER @USER Jos Osuna teki niin, hän on kusipää. En oikein tiedä miksi menit tuohon. Väitätkö, että lyön naisia? Jos olet herra olet kusipää ja täysin väärässä. Twiitilläni ei ollut mitään tekemistä Osunan kanssa se oli selvä fakta että Giles lyö itseään kun on surkea.</w:t>
      </w:r>
    </w:p>
    <w:p>
      <w:r>
        <w:rPr>
          <w:b/>
          <w:u w:val="single"/>
        </w:rPr>
        <w:t xml:space="preserve">794013</w:t>
      </w:r>
    </w:p>
    <w:p>
      <w:r>
        <w:t xml:space="preserve">@USER @USER @USER @USER @USER @USER @USER @USER @USER @USER @USER Antifa on täällä käskemässä ihmisiä menemään takaisin nukkumaan. Kauheaa</w:t>
      </w:r>
    </w:p>
    <w:p>
      <w:r>
        <w:rPr>
          <w:b/>
          <w:u w:val="single"/>
        </w:rPr>
        <w:t xml:space="preserve">794014</w:t>
      </w:r>
    </w:p>
    <w:p>
      <w:r>
        <w:t xml:space="preserve">@USER @USER Olisi mielenkiintoinen tutkimus, jos ihmiset olisivat olleet herkkäuskoisempia viktoriaanisena aikana...Antifan nousun myötä....</w:t>
      </w:r>
    </w:p>
    <w:p>
      <w:r>
        <w:rPr>
          <w:b/>
          <w:u w:val="single"/>
        </w:rPr>
        <w:t xml:space="preserve">794015</w:t>
      </w:r>
    </w:p>
    <w:p>
      <w:r>
        <w:t xml:space="preserve">@USER @USER @USER @USER @USER @USER @USER @USER Vain liberaalit voivat ottaa urheilijan, joka haukkuu toimitsijaa, ja tehdä siitä seksismiä ja sjw-ongelman. Liberaalit pilaavat kaiken laittamalla politiikkaa kaikkeen.</w:t>
      </w:r>
    </w:p>
    <w:p>
      <w:r>
        <w:rPr>
          <w:b/>
          <w:u w:val="single"/>
        </w:rPr>
        <w:t xml:space="preserve">794016</w:t>
      </w:r>
    </w:p>
    <w:p>
      <w:r>
        <w:t xml:space="preserve">@USER Olen kuunnellut sitä jo 5 kertaa se on niin vitun hyvin tehty</w:t>
      </w:r>
    </w:p>
    <w:p>
      <w:r>
        <w:rPr>
          <w:b/>
          <w:u w:val="single"/>
        </w:rPr>
        <w:t xml:space="preserve">794017</w:t>
      </w:r>
    </w:p>
    <w:p>
      <w:r>
        <w:t xml:space="preserve">@USER @USER @USER @USER @USER @USER Potkaise autosta paskat pihalle.</w:t>
      </w:r>
    </w:p>
    <w:p>
      <w:r>
        <w:rPr>
          <w:b/>
          <w:u w:val="single"/>
        </w:rPr>
        <w:t xml:space="preserve">794018</w:t>
      </w:r>
    </w:p>
    <w:p>
      <w:r>
        <w:t xml:space="preserve">@USER @USER Olet oikeassa, yksi LRT-linja ei ole, mutta kokonaissuunnitelma on. Liikennesuunnitelmat on aloitettava jostain, yleensä jostain peruslinjasta, jota voidaan laajentaa ja yhdistää muihin osiin. Miksi ei aloiteta ONT:n hallituksen rahoittamasta, paljon käytetystä käytävästä?</w:t>
      </w:r>
    </w:p>
    <w:p>
      <w:r>
        <w:rPr>
          <w:b/>
          <w:u w:val="single"/>
        </w:rPr>
        <w:t xml:space="preserve">794019</w:t>
      </w:r>
    </w:p>
    <w:p>
      <w:r>
        <w:t xml:space="preserve">@USER Tämä on hyvä esimerkki siitä, miksi emme voi kieltää AR-15:tä. Joku olisi voinut käyttää asekontrollia" noihin nössöihin".".</w:t>
      </w:r>
    </w:p>
    <w:p>
      <w:r>
        <w:rPr>
          <w:b/>
          <w:u w:val="single"/>
        </w:rPr>
        <w:t xml:space="preserve">794020</w:t>
      </w:r>
    </w:p>
    <w:p>
      <w:r>
        <w:t xml:space="preserve">@USER @USER @USER @USER Olemme siellä avajaisiltana! 🙌👍</w:t>
      </w:r>
    </w:p>
    <w:p>
      <w:r>
        <w:rPr>
          <w:b/>
          <w:u w:val="single"/>
        </w:rPr>
        <w:t xml:space="preserve">794021</w:t>
      </w:r>
    </w:p>
    <w:p>
      <w:r>
        <w:t xml:space="preserve">@USER &amp;gt;Filippiinien uutta kansanarmeijaa auttaa Antifa Yhdysvalloissa ja päinvastoin Ehdotan, että lähetät tämän Filippiinien hallituksen osastolle. Heidän on saatava tietää tästä!</w:t>
      </w:r>
    </w:p>
    <w:p>
      <w:r>
        <w:rPr>
          <w:b/>
          <w:u w:val="single"/>
        </w:rPr>
        <w:t xml:space="preserve">794022</w:t>
      </w:r>
    </w:p>
    <w:p>
      <w:r>
        <w:t xml:space="preserve">@USER Hän ei tee niin. Hän on liian irvokkaan lihava ja näyttää siltä, ettei hän koskaan käy kylvyssä. Hän voi lähteä milloin tahansa.</w:t>
      </w:r>
    </w:p>
    <w:p>
      <w:r>
        <w:rPr>
          <w:b/>
          <w:u w:val="single"/>
        </w:rPr>
        <w:t xml:space="preserve">794023</w:t>
      </w:r>
    </w:p>
    <w:p>
      <w:r>
        <w:t xml:space="preserve">@USER @USER Ei kiitos Avoimet rajat Aseiden valvonta Tämä ei ole Texas.</w:t>
      </w:r>
    </w:p>
    <w:p>
      <w:r>
        <w:rPr>
          <w:b/>
          <w:u w:val="single"/>
        </w:rPr>
        <w:t xml:space="preserve">794024</w:t>
      </w:r>
    </w:p>
    <w:p>
      <w:r>
        <w:t xml:space="preserve">@USER Lol. Minun 6-vuotias on kotona tänään ad hyvin ja oli kyynelissä, koska hän saa hänen tähti viikon palkinnon ja jää pois.</w:t>
      </w:r>
    </w:p>
    <w:p>
      <w:r>
        <w:rPr>
          <w:b/>
          <w:u w:val="single"/>
        </w:rPr>
        <w:t xml:space="preserve">794025</w:t>
      </w:r>
    </w:p>
    <w:p>
      <w:r>
        <w:t xml:space="preserve">@USER Sama tbh Voisivatko he vain lopettaa huhujen ja väärien uutisten levittämisen? Olemme loukkaantuneet tarpeeksi, emme tarvitse tätä paskaa.</w:t>
      </w:r>
    </w:p>
    <w:p>
      <w:r>
        <w:rPr>
          <w:b/>
          <w:u w:val="single"/>
        </w:rPr>
        <w:t xml:space="preserve">794026</w:t>
      </w:r>
    </w:p>
    <w:p>
      <w:r>
        <w:t xml:space="preserve">@USER Tuo paska sattuu😞😞😞</w:t>
      </w:r>
    </w:p>
    <w:p>
      <w:r>
        <w:rPr>
          <w:b/>
          <w:u w:val="single"/>
        </w:rPr>
        <w:t xml:space="preserve">794027</w:t>
      </w:r>
    </w:p>
    <w:p>
      <w:r>
        <w:t xml:space="preserve">@USER @USER Obama ei tehnyt mitään ongelman korjaamiseksi virassa ollessaan?  Nyt menossa kertomaan tarinoita. Trump on pystynyt palauttamaan toivon asevalvonnan suhteen.</w:t>
      </w:r>
    </w:p>
    <w:p>
      <w:r>
        <w:rPr>
          <w:b/>
          <w:u w:val="single"/>
        </w:rPr>
        <w:t xml:space="preserve">794028</w:t>
      </w:r>
    </w:p>
    <w:p>
      <w:r>
        <w:t xml:space="preserve">@KÄYTTÄJÄ @KÄYTTÄJÄ @KÄYTTÄJÄ @KÄYTTÄJÄ @KÄYTTÄJÄ @KÄYTTÄJÄ @KÄYTTÄJÄ @KÄYTTÄJÄ SAARNAA SITÄ! Jumalan kansa ansaitsee parempaa!  URL</w:t>
      </w:r>
    </w:p>
    <w:p>
      <w:r>
        <w:rPr>
          <w:b/>
          <w:u w:val="single"/>
        </w:rPr>
        <w:t xml:space="preserve">794029</w:t>
      </w:r>
    </w:p>
    <w:p>
      <w:r>
        <w:t xml:space="preserve">@KÄYTTÄJÄ @KÄYTTÄJÄ @KÄYTTÄJÄ @KÄYTTÄJÄ olet ällöttävä ja sinut on syrjäytettävä. Häivy politiikasta, koska Schumer olet korruptoitunut poliitikko, johon amerikkalaiset ovat niin kyllästyneitä. @USER on johtanut tämän maan kukoistamaan jälleen ja Brett Kavanaugh äänestetään. Amerikkalaiset seisovat @USERin rinnalla.</w:t>
      </w:r>
    </w:p>
    <w:p>
      <w:r>
        <w:rPr>
          <w:b/>
          <w:u w:val="single"/>
        </w:rPr>
        <w:t xml:space="preserve">794030</w:t>
      </w:r>
    </w:p>
    <w:p>
      <w:r>
        <w:t xml:space="preserve">@USER Hän vitsailee!</w:t>
      </w:r>
    </w:p>
    <w:p>
      <w:r>
        <w:rPr>
          <w:b/>
          <w:u w:val="single"/>
        </w:rPr>
        <w:t xml:space="preserve">794031</w:t>
      </w:r>
    </w:p>
    <w:p>
      <w:r>
        <w:t xml:space="preserve">1) Viime kädessä republikaanien, konservatiivien, heidän tiedotusvälineidensä ja yleisönsä puolustaminen Kavanaugh'ta kohtaan on osoitus Amerikan raiskauskulttuurista - jälkimmäinen ei ole 'värisokea' eikä 'rotuneutraali'."""</w:t>
      </w:r>
    </w:p>
    <w:p>
      <w:r>
        <w:rPr>
          <w:b/>
          <w:u w:val="single"/>
        </w:rPr>
        <w:t xml:space="preserve">794032</w:t>
      </w:r>
    </w:p>
    <w:p>
      <w:r>
        <w:t xml:space="preserve">@USER @USER @USER VOI VITTU...</w:t>
      </w:r>
    </w:p>
    <w:p>
      <w:r>
        <w:rPr>
          <w:b/>
          <w:u w:val="single"/>
        </w:rPr>
        <w:t xml:space="preserve">794033</w:t>
      </w:r>
    </w:p>
    <w:p>
      <w:r>
        <w:t xml:space="preserve">@USER Hups, kai liberaalit kutsuvat häntä rasistiksi ja natsiksi yhdessä kaikkien muiden kirjassa olevien nimien kanssa.</w:t>
      </w:r>
    </w:p>
    <w:p>
      <w:r>
        <w:rPr>
          <w:b/>
          <w:u w:val="single"/>
        </w:rPr>
        <w:t xml:space="preserve">794034</w:t>
      </w:r>
    </w:p>
    <w:p>
      <w:r>
        <w:t xml:space="preserve">@USER @USER Luulin, että Krebs-kokeissa ei voitu sanoa, oliko tämä tehokasta. Joten kuten tavallista @USER antaa lisää rahaa ystävilleen.</w:t>
      </w:r>
    </w:p>
    <w:p>
      <w:r>
        <w:rPr>
          <w:b/>
          <w:u w:val="single"/>
        </w:rPr>
        <w:t xml:space="preserve">794035</w:t>
      </w:r>
    </w:p>
    <w:p>
      <w:r>
        <w:t xml:space="preserve">@USER @USER @USER @USER Jopa Chris Evert sanoi, että ihmiset yleensä viisastuvat ja lopettavat ensimmäisen tai toisen varoituksen jälkeen. Serena jatkoi. Ikävää, että se päättyi niin kuin päättyi, mutta jos jatkaa riitelyä ja kommentointia toisen varoituksen jälkeen, niin mitä hän oikein odotti?</w:t>
      </w:r>
    </w:p>
    <w:p>
      <w:r>
        <w:rPr>
          <w:b/>
          <w:u w:val="single"/>
        </w:rPr>
        <w:t xml:space="preserve">794036</w:t>
      </w:r>
    </w:p>
    <w:p>
      <w:r>
        <w:t xml:space="preserve">@USER Awww Katso kuinka söpö hän on! 😁😜</w:t>
      </w:r>
    </w:p>
    <w:p>
      <w:r>
        <w:rPr>
          <w:b/>
          <w:u w:val="single"/>
        </w:rPr>
        <w:t xml:space="preserve">794037</w:t>
      </w:r>
    </w:p>
    <w:p>
      <w:r>
        <w:t xml:space="preserve">@USER Nosta kätesi, jos olet boomer ja aiot langeta seuraavaan vastarinnan huijaukseen URL-osoite</w:t>
      </w:r>
    </w:p>
    <w:p>
      <w:r>
        <w:rPr>
          <w:b/>
          <w:u w:val="single"/>
        </w:rPr>
        <w:t xml:space="preserve">794038</w:t>
      </w:r>
    </w:p>
    <w:p>
      <w:r>
        <w:t xml:space="preserve">@USER @USER @USER Olet ihanin Fremino</w:t>
      </w:r>
    </w:p>
    <w:p>
      <w:r>
        <w:rPr>
          <w:b/>
          <w:u w:val="single"/>
        </w:rPr>
        <w:t xml:space="preserve">794039</w:t>
      </w:r>
    </w:p>
    <w:p>
      <w:r>
        <w:t xml:space="preserve">@KÄYTTÄJÄ @KÄYTTÄJÄ Tämä ravistelee kirkkoa maan tasalle!</w:t>
      </w:r>
    </w:p>
    <w:p>
      <w:r>
        <w:rPr>
          <w:b/>
          <w:u w:val="single"/>
        </w:rPr>
        <w:t xml:space="preserve">794040</w:t>
      </w:r>
    </w:p>
    <w:p>
      <w:r>
        <w:t xml:space="preserve">@USER Mitä jos kertoisit senaattori Cory "Spartacus" Bookerille, että hänen pitäisi lopettaa rahan ottaminen suurelta lääketehtaalta? Entä jos AARP lakkaa olemasta niin puolueellinen liberaaleja kohtaan ja muistaa, että osa asiakkaista on republikaaneja?</w:t>
      </w:r>
    </w:p>
    <w:p>
      <w:r>
        <w:rPr>
          <w:b/>
          <w:u w:val="single"/>
        </w:rPr>
        <w:t xml:space="preserve">794041</w:t>
      </w:r>
    </w:p>
    <w:p>
      <w:r>
        <w:t xml:space="preserve">@USER Fools Ei kunnioitusta</w:t>
      </w:r>
    </w:p>
    <w:p>
      <w:r>
        <w:rPr>
          <w:b/>
          <w:u w:val="single"/>
        </w:rPr>
        <w:t xml:space="preserve">794042</w:t>
      </w:r>
    </w:p>
    <w:p>
      <w:r>
        <w:t xml:space="preserve">@USER @USER ilmoitetaan @USERille väkivallan lietsomisesta Trumpin kannattajia vastaan.  Hän tekee listoja Trumpin kannattajien kohdistamiseksi Antifalle....</w:t>
      </w:r>
    </w:p>
    <w:p>
      <w:r>
        <w:rPr>
          <w:b/>
          <w:u w:val="single"/>
        </w:rPr>
        <w:t xml:space="preserve">794043</w:t>
      </w:r>
    </w:p>
    <w:p>
      <w:r>
        <w:t xml:space="preserve">@USER vitun liigajalkapallo HAHAHAH URL-osoite</w:t>
      </w:r>
    </w:p>
    <w:p>
      <w:r>
        <w:rPr>
          <w:b/>
          <w:u w:val="single"/>
        </w:rPr>
        <w:t xml:space="preserve">794044</w:t>
      </w:r>
    </w:p>
    <w:p>
      <w:r>
        <w:t xml:space="preserve">@USER Syyllinen vanha pervo</w:t>
      </w:r>
    </w:p>
    <w:p>
      <w:r>
        <w:rPr>
          <w:b/>
          <w:u w:val="single"/>
        </w:rPr>
        <w:t xml:space="preserve">794045</w:t>
      </w:r>
    </w:p>
    <w:p>
      <w:r>
        <w:t xml:space="preserve">@USER Ja silti liberaalit tuovat jatkuvasti ihmisiä tällaisista maista, joilla on tällaisia ihanteita, ja saarnaavat meille naisten oikeuksista ja kaikkien kunnioittamisesta. Minusta siinä ei ole mitään järkeä, se on kaksinaamaista puhetta.</w:t>
      </w:r>
    </w:p>
    <w:p>
      <w:r>
        <w:rPr>
          <w:b/>
          <w:u w:val="single"/>
        </w:rPr>
        <w:t xml:space="preserve">794046</w:t>
      </w:r>
    </w:p>
    <w:p>
      <w:r>
        <w:t xml:space="preserve"> #DemocratsHateAmerica #Democrats #Antifa #Antifa</w:t>
      </w:r>
    </w:p>
    <w:p>
      <w:r>
        <w:rPr>
          <w:b/>
          <w:u w:val="single"/>
        </w:rPr>
        <w:t xml:space="preserve">794047</w:t>
      </w:r>
    </w:p>
    <w:p>
      <w:r>
        <w:t xml:space="preserve">@USER Huomasin juuri, että Twitter estää kaiken, mikä koskee tiettyä miljardööriä, joka ostaa ihmisiä syyttämään konservatiiveja vääristä teoista.</w:t>
      </w:r>
    </w:p>
    <w:p>
      <w:r>
        <w:rPr>
          <w:b/>
          <w:u w:val="single"/>
        </w:rPr>
        <w:t xml:space="preserve">794048</w:t>
      </w:r>
    </w:p>
    <w:p>
      <w:r>
        <w:t xml:space="preserve">@USER @USER Rakastan tapaa, jolla Leona Alleslev on nähnyt liberaalien läpi. Hän on epäilemättä nähnyt maamme palvelemisen valintamme tuhoutumisen. Trudeaun isä aloitti sen tuhoamisen 60-luvulla eikä se ole muuttanut Junioreidenkaan tuhoamistavoitetta. Kiitos, että liityitte seuraamme.</w:t>
      </w:r>
    </w:p>
    <w:p>
      <w:r>
        <w:rPr>
          <w:b/>
          <w:u w:val="single"/>
        </w:rPr>
        <w:t xml:space="preserve">794049</w:t>
      </w:r>
    </w:p>
    <w:p>
      <w:r>
        <w:t xml:space="preserve">@USER @USER @USER Kiitos @USER</w:t>
      </w:r>
    </w:p>
    <w:p>
      <w:r>
        <w:rPr>
          <w:b/>
          <w:u w:val="single"/>
        </w:rPr>
        <w:t xml:space="preserve">794050</w:t>
      </w:r>
    </w:p>
    <w:p>
      <w:r>
        <w:t xml:space="preserve">@USER Hyvä. Hän on sekopää. Mene hakemaan Passrusher</w:t>
      </w:r>
    </w:p>
    <w:p>
      <w:r>
        <w:rPr>
          <w:b/>
          <w:u w:val="single"/>
        </w:rPr>
        <w:t xml:space="preserve">794051</w:t>
      </w:r>
    </w:p>
    <w:p>
      <w:r>
        <w:t xml:space="preserve">@USER Hitot EU:sta.  Kerro heille, että lähdet maanantaina ja nauti siitä paniikista, joka seuraa.</w:t>
      </w:r>
    </w:p>
    <w:p>
      <w:r>
        <w:rPr>
          <w:b/>
          <w:u w:val="single"/>
        </w:rPr>
        <w:t xml:space="preserve">794052</w:t>
      </w:r>
    </w:p>
    <w:p>
      <w:r>
        <w:t xml:space="preserve">@USER NDP:n tukemat liberaalit korruptoivat Ontarion veronmaksajia Ontariossa ja Yhdysvalloissa toimivien hedge-rahastojen kanssa. Tämä on vasta alkua prosessille, jonka tarkoituksena on paljastaa nämä rikokset, ja lisää on tulossa.</w:t>
      </w:r>
    </w:p>
    <w:p>
      <w:r>
        <w:rPr>
          <w:b/>
          <w:u w:val="single"/>
        </w:rPr>
        <w:t xml:space="preserve">794053</w:t>
      </w:r>
    </w:p>
    <w:p>
      <w:r>
        <w:t xml:space="preserve">// Reanin Arcane Gale on rikki. Jos hän pystyy käyttämään sitä tyhjästä Sen IV:ssä ( demonimuodon takia), on siistiä käyttää sitä jokaisessa taistelussa!</w:t>
      </w:r>
    </w:p>
    <w:p>
      <w:r>
        <w:rPr>
          <w:b/>
          <w:u w:val="single"/>
        </w:rPr>
        <w:t xml:space="preserve">794054</w:t>
      </w:r>
    </w:p>
    <w:p>
      <w:r>
        <w:t xml:space="preserve">@USER tuomitse Antifa rauhanomaisten mielenosoittajien kimppuun hyökkäämisestä...oli kerran aika, jolloin Joe Bidenia pidettiin henkilönä, joka voisi olla sillanrakentaja, mutta te alistuitte ja antauduitte demonikrattien pahoille tavoille ja siirryitte pimeälle puolelle...mitä poikasi ajattelisi.</w:t>
      </w:r>
    </w:p>
    <w:p>
      <w:r>
        <w:rPr>
          <w:b/>
          <w:u w:val="single"/>
        </w:rPr>
        <w:t xml:space="preserve">794055</w:t>
      </w:r>
    </w:p>
    <w:p>
      <w:r>
        <w:t xml:space="preserve">@USER Mutta asevalvonta estää terroristeja ampumasta...</w:t>
      </w:r>
    </w:p>
    <w:p>
      <w:r>
        <w:rPr>
          <w:b/>
          <w:u w:val="single"/>
        </w:rPr>
        <w:t xml:space="preserve">794056</w:t>
      </w:r>
    </w:p>
    <w:p>
      <w:r>
        <w:t xml:space="preserve">@USER Liberaalit ovat valinneet sinut! Petätkö sinä äänestäjiäsi. Teidän olisi pitänyt muuttaa mielenne ennen vaaleja, neiti Alleslev.</w:t>
      </w:r>
    </w:p>
    <w:p>
      <w:r>
        <w:rPr>
          <w:b/>
          <w:u w:val="single"/>
        </w:rPr>
        <w:t xml:space="preserve">794057</w:t>
      </w:r>
    </w:p>
    <w:p>
      <w:r>
        <w:t xml:space="preserve">@USER Sama ja hän on myös minun dhudbe! On syy miksi hän on lukitusnäytöni HAHA</w:t>
      </w:r>
    </w:p>
    <w:p>
      <w:r>
        <w:rPr>
          <w:b/>
          <w:u w:val="single"/>
        </w:rPr>
        <w:t xml:space="preserve">794058</w:t>
      </w:r>
    </w:p>
    <w:p>
      <w:r>
        <w:t xml:space="preserve">10 paikkoja mainostaa blogisi ilmaiseksi massiivista liikennettä varten Jos olet yksi niistä bloggaajista, jotka odottavat blogisi URL-osoitetta...</w:t>
      </w:r>
    </w:p>
    <w:p>
      <w:r>
        <w:rPr>
          <w:b/>
          <w:u w:val="single"/>
        </w:rPr>
        <w:t xml:space="preserve">794059</w:t>
      </w:r>
    </w:p>
    <w:p>
      <w:r>
        <w:t xml:space="preserve">@USER Ja heidän tarvitsee vain pyytää anteeksi, niin kaikki menee ohi. Mutta anna konservatiivin sanoa jotain läheltä piti - ja he ovat pilalla loppuelämäkseen. Nämä henkisesti häiriintyneet liberaalit ovat täysin vastenmielisiä ääliöitä!</w:t>
      </w:r>
    </w:p>
    <w:p>
      <w:r>
        <w:rPr>
          <w:b/>
          <w:u w:val="single"/>
        </w:rPr>
        <w:t xml:space="preserve">794060</w:t>
      </w:r>
    </w:p>
    <w:p>
      <w:r>
        <w:t xml:space="preserve">@USER Hän on Spartacus.</w:t>
      </w:r>
    </w:p>
    <w:p>
      <w:r>
        <w:rPr>
          <w:b/>
          <w:u w:val="single"/>
        </w:rPr>
        <w:t xml:space="preserve">794061</w:t>
      </w:r>
    </w:p>
    <w:p>
      <w:r>
        <w:t xml:space="preserve">@USER Alat kuulostaa ihan juuttuneelta levyltä Brian. Mikset menisi etsimään jotain vähemmän tylsää tekemistä sen sijaan.</w:t>
      </w:r>
    </w:p>
    <w:p>
      <w:r>
        <w:rPr>
          <w:b/>
          <w:u w:val="single"/>
        </w:rPr>
        <w:t xml:space="preserve">794062</w:t>
      </w:r>
    </w:p>
    <w:p>
      <w:r>
        <w:t xml:space="preserve">@USER @USER Liberaalit eivät pysähdy mihinkään.</w:t>
      </w:r>
    </w:p>
    <w:p>
      <w:r>
        <w:rPr>
          <w:b/>
          <w:u w:val="single"/>
        </w:rPr>
        <w:t xml:space="preserve">794063</w:t>
      </w:r>
    </w:p>
    <w:p>
      <w:r>
        <w:t xml:space="preserve"> Useimmissa sairaaloissa ei ole vähähiilihydraattisia muffinsseja LOL.</w:t>
      </w:r>
    </w:p>
    <w:p>
      <w:r>
        <w:rPr>
          <w:b/>
          <w:u w:val="single"/>
        </w:rPr>
        <w:t xml:space="preserve">794064</w:t>
      </w:r>
    </w:p>
    <w:p>
      <w:r>
        <w:t xml:space="preserve"> Ja demokraattipuolue on vain 1 askeleen jäljessä.</w:t>
      </w:r>
    </w:p>
    <w:p>
      <w:r>
        <w:rPr>
          <w:b/>
          <w:u w:val="single"/>
        </w:rPr>
        <w:t xml:space="preserve">794065</w:t>
      </w:r>
    </w:p>
    <w:p>
      <w:r>
        <w:t xml:space="preserve">@USER @USER Kerry tarvitsee syytteen salaisesta yhteistyöstä Iranin kanssa. Tämä on tehtävä nopeasti. Peruutetaan hänen turvallisuusselvityksensä &amp; leima; poistetaan hänen passinsa. Hän on petturi - on aina ollut!</w:t>
      </w:r>
    </w:p>
    <w:p>
      <w:r>
        <w:rPr>
          <w:b/>
          <w:u w:val="single"/>
        </w:rPr>
        <w:t xml:space="preserve">794066</w:t>
      </w:r>
    </w:p>
    <w:p>
      <w:r>
        <w:t xml:space="preserve">@USER @USER @USER @USER Jonkun pitäisi kertoa hänelle, että äänestäjien on oltava vähintään 18-vuotiaita ja kansalaisia. En voi kuvitella, että kriittisesti ajattelevat aikuiset voisivat enää koskaan äänestää häntä.</w:t>
      </w:r>
    </w:p>
    <w:p>
      <w:r>
        <w:rPr>
          <w:b/>
          <w:u w:val="single"/>
        </w:rPr>
        <w:t xml:space="preserve">794067</w:t>
      </w:r>
    </w:p>
    <w:p>
      <w:r>
        <w:t xml:space="preserve">@USER Forevaaaaaaaaaaaaa 👯♀️ URL-osoite</w:t>
      </w:r>
    </w:p>
    <w:p>
      <w:r>
        <w:rPr>
          <w:b/>
          <w:u w:val="single"/>
        </w:rPr>
        <w:t xml:space="preserve">794068</w:t>
      </w:r>
    </w:p>
    <w:p>
      <w:r>
        <w:t xml:space="preserve">@USER kaikki nämä mainitsemasi asiat eivät merkitse mitään niille meistä, jotka rakastavat maatamme! Vapautemme ja maamme merkitsevät meille enemmän kuin mikään tässä maailmassa #maga #KAG URL-osoite</w:t>
      </w:r>
    </w:p>
    <w:p>
      <w:r>
        <w:rPr>
          <w:b/>
          <w:u w:val="single"/>
        </w:rPr>
        <w:t xml:space="preserve">794069</w:t>
      </w:r>
    </w:p>
    <w:p>
      <w:r>
        <w:t xml:space="preserve">@USER @USER @USER @USER @USER @USER MeToo-liike on vain jatkoa demokraattien KKK &amp;amp; viharyhmä Antifa, se on vain yksi muoto lynkkaamaan niitä, jotka vastustavat heidän agendaansa. MeToo-ihmiset hyppäävät kieltovaunuihin oikeudenmukaisuuden nimissä" jatkaakseen joukkokiusaamista niitä kohtaan, jotka uhkaavat paljastaa heidät"</w:t>
      </w:r>
    </w:p>
    <w:p>
      <w:r>
        <w:rPr>
          <w:b/>
          <w:u w:val="single"/>
        </w:rPr>
        <w:t xml:space="preserve">794070</w:t>
      </w:r>
    </w:p>
    <w:p>
      <w:r>
        <w:t xml:space="preserve">@USER @USER Hän ei voi kertoa tarinaansa, kun olin autoni sateessa. Kyllä. Hän on huora hänen elämänsä on vain sitä. Nussii ihmisiä rahasta. Tämä ei ole poikkeus.</w:t>
      </w:r>
    </w:p>
    <w:p>
      <w:r>
        <w:rPr>
          <w:b/>
          <w:u w:val="single"/>
        </w:rPr>
        <w:t xml:space="preserve">794071</w:t>
      </w:r>
    </w:p>
    <w:p>
      <w:r>
        <w:t xml:space="preserve">@USER Hän on ihastuttava @USER</w:t>
      </w:r>
    </w:p>
    <w:p>
      <w:r>
        <w:rPr>
          <w:b/>
          <w:u w:val="single"/>
        </w:rPr>
        <w:t xml:space="preserve">794072</w:t>
      </w:r>
    </w:p>
    <w:p>
      <w:r>
        <w:t xml:space="preserve">@USER @USER Hänen pitäisi kohdata valamiehistö paavin sijaan!!!!</w:t>
      </w:r>
    </w:p>
    <w:p>
      <w:r>
        <w:rPr>
          <w:b/>
          <w:u w:val="single"/>
        </w:rPr>
        <w:t xml:space="preserve">794073</w:t>
      </w:r>
    </w:p>
    <w:p>
      <w:r>
        <w:t xml:space="preserve">@USER @USER trump ei ehkä ole se, joka aloitti tämän sotkun, mutta hän voi lopettaa sen. Jos hän ei tee sitä, hän on osa ongelmaa.</w:t>
      </w:r>
    </w:p>
    <w:p>
      <w:r>
        <w:rPr>
          <w:b/>
          <w:u w:val="single"/>
        </w:rPr>
        <w:t xml:space="preserve">794074</w:t>
      </w:r>
    </w:p>
    <w:p>
      <w:r>
        <w:t xml:space="preserve">@USER Girl Hän on kunnossa. Lol</w:t>
      </w:r>
    </w:p>
    <w:p>
      <w:r>
        <w:rPr>
          <w:b/>
          <w:u w:val="single"/>
        </w:rPr>
        <w:t xml:space="preserve">794075</w:t>
      </w:r>
    </w:p>
    <w:p>
      <w:r>
        <w:t xml:space="preserve">@USER Ja tämä petturi luulee olevansa?</w:t>
      </w:r>
    </w:p>
    <w:p>
      <w:r>
        <w:rPr>
          <w:b/>
          <w:u w:val="single"/>
        </w:rPr>
        <w:t xml:space="preserve">794076</w:t>
      </w:r>
    </w:p>
    <w:p>
      <w:r>
        <w:t xml:space="preserve">(Osa 3) "Hei, peruna."  //Joo?  "Miten meidän tintti-tyttöpuolisomme on niin OP?" "Miten se on niin OP?"  //...Hyvä kysymys.  "Hän on todella outo, eikö olekin?"  //Joo; mutta hän ON meidän apurimme."</w:t>
      </w:r>
    </w:p>
    <w:p>
      <w:r>
        <w:rPr>
          <w:b/>
          <w:u w:val="single"/>
        </w:rPr>
        <w:t xml:space="preserve">794077</w:t>
      </w:r>
    </w:p>
    <w:p>
      <w:r>
        <w:t xml:space="preserve">@USER @USER @USER @USER @USER Kuinka oikeassa oletkaan.</w:t>
      </w:r>
    </w:p>
    <w:p>
      <w:r>
        <w:rPr>
          <w:b/>
          <w:u w:val="single"/>
        </w:rPr>
        <w:t xml:space="preserve">794078</w:t>
      </w:r>
    </w:p>
    <w:p>
      <w:r>
        <w:t xml:space="preserve">Kuinka ihanaa nähdä presidenttimme New Burn NC:ssä jakamassa lämpimiä aterioita ja viettämässä aikaa hurrikaanin uhrien kanssa!!!! Harvinaista nähdä Yhdysvaltain presidentti, joka välittää niin paljon Amerikan kansasta. Me rakastamme sinua @USER niin kiitollinen palveluksestasi maamme hyväksi. #MAGA</w:t>
      </w:r>
    </w:p>
    <w:p>
      <w:r>
        <w:rPr>
          <w:b/>
          <w:u w:val="single"/>
        </w:rPr>
        <w:t xml:space="preserve">794079</w:t>
      </w:r>
    </w:p>
    <w:p>
      <w:r>
        <w:t xml:space="preserve">@USER Poliittinen isku. Mikä läimäys kaikille niille naisille, joita todella pahoinpideltiin. Te liberaalit tiedätte, että tämä on isku. Johtajanne @USER käski teitä valehtelemaan ja tekemään mitä tahansa teidän on tehtävä saadaksenne vallan takaisin. Säälittävä</w:t>
      </w:r>
    </w:p>
    <w:p>
      <w:r>
        <w:rPr>
          <w:b/>
          <w:u w:val="single"/>
        </w:rPr>
        <w:t xml:space="preserve">794080</w:t>
      </w:r>
    </w:p>
    <w:p>
      <w:r>
        <w:t xml:space="preserve">@USER Se on kuin se äiti, jolla on hemmoteltu, paha kuin hevonen lapsi. Hän rakastaa edelleen tuota kakaraa ja kun hänelle tapahtuu pahoja asioita, koska hän on konna ja ansaitsee sen - hän silti sympatiseeraa lastaan. Normien pitäisi tajuta, kun toimeentulosi riippuu.....</w:t>
      </w:r>
    </w:p>
    <w:p>
      <w:r>
        <w:rPr>
          <w:b/>
          <w:u w:val="single"/>
        </w:rPr>
        <w:t xml:space="preserve">794081</w:t>
      </w:r>
    </w:p>
    <w:p>
      <w:r>
        <w:t xml:space="preserve">@USER @USER Todistaa edelleen, että antifan jäsenet ovat larppaajia... te pellet ette ole John Wick ja tämä ei ole Mielikuvitusmaa.</w:t>
      </w:r>
    </w:p>
    <w:p>
      <w:r>
        <w:rPr>
          <w:b/>
          <w:u w:val="single"/>
        </w:rPr>
        <w:t xml:space="preserve">794082</w:t>
      </w:r>
    </w:p>
    <w:p>
      <w:r>
        <w:t xml:space="preserve">@USER Kahdeksan vuotta republikaanit kielsivät Obaman valinnat. Breitbartersin paheksunta on yhtä valheellista kuin heidän valepresidenttinsä.</w:t>
      </w:r>
    </w:p>
    <w:p>
      <w:r>
        <w:rPr>
          <w:b/>
          <w:u w:val="single"/>
        </w:rPr>
        <w:t xml:space="preserve">794083</w:t>
      </w:r>
    </w:p>
    <w:p>
      <w:r>
        <w:t xml:space="preserve">HIENOA KOMEDIAA CNN - UUTISET?  EI NIIN PALJON!  #MAGA!  #LISENSSITOIMITTAJAT! URL</w:t>
      </w:r>
    </w:p>
    <w:p>
      <w:r>
        <w:rPr>
          <w:b/>
          <w:u w:val="single"/>
        </w:rPr>
        <w:t xml:space="preserve">794084</w:t>
      </w:r>
    </w:p>
    <w:p>
      <w:r>
        <w:t xml:space="preserve">@USER Minä äänestän ja äänestän ensimmäistä kertaa välivaaleissa kirjeitse!!! #MAGA</w:t>
      </w:r>
    </w:p>
    <w:p>
      <w:r>
        <w:rPr>
          <w:b/>
          <w:u w:val="single"/>
        </w:rPr>
        <w:t xml:space="preserve">794085</w:t>
      </w:r>
    </w:p>
    <w:p>
      <w:r>
        <w:t xml:space="preserve">@USER Got your ass lmao</w:t>
      </w:r>
    </w:p>
    <w:p>
      <w:r>
        <w:rPr>
          <w:b/>
          <w:u w:val="single"/>
        </w:rPr>
        <w:t xml:space="preserve">794086</w:t>
      </w:r>
    </w:p>
    <w:p>
      <w:r>
        <w:t xml:space="preserve">@USER Liberaalit Amerikan kaukalossa saavat ilmaiset korvat!</w:t>
      </w:r>
    </w:p>
    <w:p>
      <w:r>
        <w:rPr>
          <w:b/>
          <w:u w:val="single"/>
        </w:rPr>
        <w:t xml:space="preserve">794087</w:t>
      </w:r>
    </w:p>
    <w:p>
      <w:r>
        <w:t xml:space="preserve">@USER iNDEED hänen @ on danikaharrod mene seuraamaan häntä, koska hän on söpöin ja shitpostit tdp joskus jhdsfhjjsg</w:t>
      </w:r>
    </w:p>
    <w:p>
      <w:r>
        <w:rPr>
          <w:b/>
          <w:u w:val="single"/>
        </w:rPr>
        <w:t xml:space="preserve">794088</w:t>
      </w:r>
    </w:p>
    <w:p>
      <w:r>
        <w:t xml:space="preserve">@USER Pikaruokaa saa Arbysin curly fryn hevoskastikkeessa ja Wendysin fry-frosty:n.</w:t>
      </w:r>
    </w:p>
    <w:p>
      <w:r>
        <w:rPr>
          <w:b/>
          <w:u w:val="single"/>
        </w:rPr>
        <w:t xml:space="preserve">794089</w:t>
      </w:r>
    </w:p>
    <w:p>
      <w:r>
        <w:t xml:space="preserve">@USER @USER @USER @USER @USER En edes ymmärrä, mitä tarkoitat. Vau.</w:t>
      </w:r>
    </w:p>
    <w:p>
      <w:r>
        <w:rPr>
          <w:b/>
          <w:u w:val="single"/>
        </w:rPr>
        <w:t xml:space="preserve">794090</w:t>
      </w:r>
    </w:p>
    <w:p>
      <w:r>
        <w:t xml:space="preserve">  He voivat tutkia niin paljon kuin haluavat, heidän on vain pysyttävä erossa asevalvontaan liittyvästä politiikasta."</w:t>
      </w:r>
    </w:p>
    <w:p>
      <w:r>
        <w:rPr>
          <w:b/>
          <w:u w:val="single"/>
        </w:rPr>
        <w:t xml:space="preserve">794091</w:t>
      </w:r>
    </w:p>
    <w:p>
      <w:r>
        <w:t xml:space="preserve">7. ja 8. luokan jalkapallo etsii vanhempien vapaaehtoisia auttamaan myyntipisteen avustamisessa.  Jos olet kiinnostunut, voit lähettää minulle sähköpostia osoitteeseen darell.maddox@USER.</w:t>
      </w:r>
    </w:p>
    <w:p>
      <w:r>
        <w:rPr>
          <w:b/>
          <w:u w:val="single"/>
        </w:rPr>
        <w:t xml:space="preserve">794092</w:t>
      </w:r>
    </w:p>
    <w:p>
      <w:r>
        <w:t xml:space="preserve">@USER Hän kävi lukiotani. Tyhmät liberaalit ovat yleisiä alueellani.</w:t>
      </w:r>
    </w:p>
    <w:p>
      <w:r>
        <w:rPr>
          <w:b/>
          <w:u w:val="single"/>
        </w:rPr>
        <w:t xml:space="preserve">794093</w:t>
      </w:r>
    </w:p>
    <w:p>
      <w:r>
        <w:t xml:space="preserve">@USER @USER @USER @USER Ei oikeastaan Minulla on useita Niken osakkeita Olen kapitalisti, en sosialisti. Uskon vapaisiin markkinoihin. Voin käyttää liberaaleja hyväkseni. Sinä taas jatkat edustajiesi rinnalla he johdattavat sinut korkeampien verojen ja varallisuuden jakamisen kultaiselle tielle</w:t>
      </w:r>
    </w:p>
    <w:p>
      <w:r>
        <w:rPr>
          <w:b/>
          <w:u w:val="single"/>
        </w:rPr>
        <w:t xml:space="preserve">794094</w:t>
      </w:r>
    </w:p>
    <w:p>
      <w:r>
        <w:t xml:space="preserve">@USER Tietenkään heidän ei pitäisi, koska se on ilmeisesti täyttä paskaa. He haluavat vain lykätä asiaa, ja kun äänestyksen aika koittaa taas, he keksivät uuden kasvin syyttäjän. Ja miksi jokainen liberaalien keksimä ilmeisen "raiskauksen" oletettu uhri näyttää aina lesbolta taideopettajalta lol</w:t>
      </w:r>
    </w:p>
    <w:p>
      <w:r>
        <w:rPr>
          <w:b/>
          <w:u w:val="single"/>
        </w:rPr>
        <w:t xml:space="preserve">794095</w:t>
      </w:r>
    </w:p>
    <w:p>
      <w:r>
        <w:t xml:space="preserve">@USER Hate mongering ei ole ratkaisu NFL KNEELERS - muuttaa jopa pelikirja luuserit</w:t>
      </w:r>
    </w:p>
    <w:p>
      <w:r>
        <w:rPr>
          <w:b/>
          <w:u w:val="single"/>
        </w:rPr>
        <w:t xml:space="preserve">794096</w:t>
      </w:r>
    </w:p>
    <w:p>
      <w:r>
        <w:t xml:space="preserve">@USER No, ei olisi kiire", jos @USER ei olisi istunut tämän väitteen päällä heinäkuusta lähtien.    Mutta hei. Älä anna tosiasioiden tulla konservatiivien hyvän panettelun tielle, eikö niin @USER URL-osoite?</w:t>
      </w:r>
    </w:p>
    <w:p>
      <w:r>
        <w:rPr>
          <w:b/>
          <w:u w:val="single"/>
        </w:rPr>
        <w:t xml:space="preserve">794097</w:t>
      </w:r>
    </w:p>
    <w:p>
      <w:r>
        <w:t xml:space="preserve">@USER @USER @USER @USER @USER @USER @USER Hän väisti täysin kysymyksen siitä, miten hän tienaa miljoonia dollareita Stormy Danielsilla, kun tämän on vielä strippaamalla tienattava elantonsa. Hän on epäeettinen.</w:t>
      </w:r>
    </w:p>
    <w:p>
      <w:r>
        <w:rPr>
          <w:b/>
          <w:u w:val="single"/>
        </w:rPr>
        <w:t xml:space="preserve">794098</w:t>
      </w:r>
    </w:p>
    <w:p>
      <w:r>
        <w:t xml:space="preserve">@USER @USER @USER @USER @USER Trump vapauttaa tietoja salassapidosta, etkä voi tehdä asialle mitään.  Hän EI ole tutkinnan kohteena.  FBI ja DOJ ovat toistuvasti sanoneet niin.  Mene takaisin puoskarointiisi.</w:t>
      </w:r>
    </w:p>
    <w:p>
      <w:r>
        <w:rPr>
          <w:b/>
          <w:u w:val="single"/>
        </w:rPr>
        <w:t xml:space="preserve">794099</w:t>
      </w:r>
    </w:p>
    <w:p>
      <w:r>
        <w:t xml:space="preserve">(2) jos et ole rekisteröitynyt äänestämään. Käy rekisteröitymässä. Voit myös rekisteröityä samana päivänä Connecticutissa, jos et ehdi ennen 6. marraskuuta.</w:t>
      </w:r>
    </w:p>
    <w:p>
      <w:r>
        <w:rPr>
          <w:b/>
          <w:u w:val="single"/>
        </w:rPr>
        <w:t xml:space="preserve">794100</w:t>
      </w:r>
    </w:p>
    <w:p>
      <w:r>
        <w:t xml:space="preserve">@USER @USER @USER OLEN PASKANTANUT / PASKANTANUT YTD JA MENETTÄNYT 0.6KG VOI U USKOA SITÄ</w:t>
      </w:r>
    </w:p>
    <w:p>
      <w:r>
        <w:rPr>
          <w:b/>
          <w:u w:val="single"/>
        </w:rPr>
        <w:t xml:space="preserve">794101</w:t>
      </w:r>
    </w:p>
    <w:p>
      <w:r>
        <w:t xml:space="preserve">Eikö näillä SIKOILLA ole työtä? Eikö näillä SLOBSeilla ole elämää?  Missä on närkästys Bill Clintonia Keith Ellisonia Harvey Weinsteinia vastaan? Nämä protestoijat ovat vääräuskoisia! #MAGA URL</w:t>
      </w:r>
    </w:p>
    <w:p>
      <w:r>
        <w:rPr>
          <w:b/>
          <w:u w:val="single"/>
        </w:rPr>
        <w:t xml:space="preserve">794102</w:t>
      </w:r>
    </w:p>
    <w:p>
      <w:r>
        <w:t xml:space="preserve">@USER @USER Ehkä harkitse tätä sen sijaan Theresa May ei ole oikea nimi. Hän on Annette Johnson Välimeri ja konservatiivit ovat nyt terroristijärjestö. Sod chequers 🙉😇⭐️🌈⭐️ URL</w:t>
      </w:r>
    </w:p>
    <w:p>
      <w:r>
        <w:rPr>
          <w:b/>
          <w:u w:val="single"/>
        </w:rPr>
        <w:t xml:space="preserve">794103</w:t>
      </w:r>
    </w:p>
    <w:p>
      <w:r>
        <w:t xml:space="preserve">@USER @USER Terve järki kertoo meille, että hän valehtelee. Tarina haisee. Oikeus ja metoo-liike pakottavat meidät antamaan hänelle alustan vastata kysymyksiin ja tulla otetuksi vakavasti. Hänen pitäisi kärsiä seuraukset, jos todistetaan kiistatta, että hän valehtelee.</w:t>
      </w:r>
    </w:p>
    <w:p>
      <w:r>
        <w:rPr>
          <w:b/>
          <w:u w:val="single"/>
        </w:rPr>
        <w:t xml:space="preserve">794104</w:t>
      </w:r>
    </w:p>
    <w:p>
      <w:r>
        <w:t xml:space="preserve">@USER kyllä, koska olet kakkukaverini</w:t>
      </w:r>
    </w:p>
    <w:p>
      <w:r>
        <w:rPr>
          <w:b/>
          <w:u w:val="single"/>
        </w:rPr>
        <w:t xml:space="preserve">794105</w:t>
      </w:r>
    </w:p>
    <w:p>
      <w:r>
        <w:t xml:space="preserve">@USER @USER @USER @USER Oletko kunnossa? Vaikutat nimittäin hieman hysteeriseltä.</w:t>
      </w:r>
    </w:p>
    <w:p>
      <w:r>
        <w:rPr>
          <w:b/>
          <w:u w:val="single"/>
        </w:rPr>
        <w:t xml:space="preserve">794106</w:t>
      </w:r>
    </w:p>
    <w:p>
      <w:r>
        <w:t xml:space="preserve">@USER @USER @USER @USER Sanoo mies, joka vastustaa järkevää asevalvontaa. #hypocrite</w:t>
      </w:r>
    </w:p>
    <w:p>
      <w:r>
        <w:rPr>
          <w:b/>
          <w:u w:val="single"/>
        </w:rPr>
        <w:t xml:space="preserve">794107</w:t>
      </w:r>
    </w:p>
    <w:p>
      <w:r>
        <w:t xml:space="preserve">@USER @USER Keksikää realistista asevalvontaa tällaisten asioiden sijaan. Se ei tule koskaan menemään läpi Amerikassa.</w:t>
      </w:r>
    </w:p>
    <w:p>
      <w:r>
        <w:rPr>
          <w:b/>
          <w:u w:val="single"/>
        </w:rPr>
        <w:t xml:space="preserve">794108</w:t>
      </w:r>
    </w:p>
    <w:p>
      <w:r>
        <w:t xml:space="preserve">@USER Rakastan videoartikkeleita ja kaavioita. Tarinat eivät ole liian pitkiä ja teet hyvää opetustyötä. Itse asiassa haluaisin nähdä enemmän.</w:t>
      </w:r>
    </w:p>
    <w:p>
      <w:r>
        <w:rPr>
          <w:b/>
          <w:u w:val="single"/>
        </w:rPr>
        <w:t xml:space="preserve">794109</w:t>
      </w:r>
    </w:p>
    <w:p>
      <w:r>
        <w:t xml:space="preserve">ANTIFA Soijapoika ei vain ollut niin kova kuin hän kuvitteli. Hänen pelaamissaan videopeleissä ei koskaan käynyt näin. URL</w:t>
      </w:r>
    </w:p>
    <w:p>
      <w:r>
        <w:rPr>
          <w:b/>
          <w:u w:val="single"/>
        </w:rPr>
        <w:t xml:space="preserve">794110</w:t>
      </w:r>
    </w:p>
    <w:p>
      <w:r>
        <w:t xml:space="preserve">@USER @USER Mehn olet liian suloinen.</w:t>
      </w:r>
    </w:p>
    <w:p>
      <w:r>
        <w:rPr>
          <w:b/>
          <w:u w:val="single"/>
        </w:rPr>
        <w:t xml:space="preserve">794111</w:t>
      </w:r>
    </w:p>
    <w:p>
      <w:r>
        <w:t xml:space="preserve">@USER @USER Ford ja konservatiivit vihaavat demokraattisten vapauksien näyttöjä, siksi heidän hyökkäyksensä Kanadan oikeuksien ja vapauksien peruskirjaa vastaan ja heidän vihansa vähemmistöjen perustuslaillisia oikeuksia kohtaan #conservativesattackondemocracy in #canada #theCPCisapoliticalhategroup</w:t>
      </w:r>
    </w:p>
    <w:p>
      <w:r>
        <w:rPr>
          <w:b/>
          <w:u w:val="single"/>
        </w:rPr>
        <w:t xml:space="preserve">794112</w:t>
      </w:r>
    </w:p>
    <w:p>
      <w:r>
        <w:t xml:space="preserve">@USER @USER Tämä osoittaa, että liberaalit välittävät näistä asioista vain silloin, kun republikaanit ovat vallassa.</w:t>
      </w:r>
    </w:p>
    <w:p>
      <w:r>
        <w:rPr>
          <w:b/>
          <w:u w:val="single"/>
        </w:rPr>
        <w:t xml:space="preserve">794113</w:t>
      </w:r>
    </w:p>
    <w:p>
      <w:r>
        <w:t xml:space="preserve">@USER @USER @USER @USER Entäpä sinun närkästyksesi tästä?  Tehkää jotain, jotta voitte olla uskottavia sen sijaan, että teidät mielletään demagogisiksi partisaaneiksi #MAGA URL-osoite</w:t>
      </w:r>
    </w:p>
    <w:p>
      <w:r>
        <w:rPr>
          <w:b/>
          <w:u w:val="single"/>
        </w:rPr>
        <w:t xml:space="preserve">794114</w:t>
      </w:r>
    </w:p>
    <w:p>
      <w:r>
        <w:t xml:space="preserve"> Ilmeisesti.</w:t>
      </w:r>
    </w:p>
    <w:p>
      <w:r>
        <w:rPr>
          <w:b/>
          <w:u w:val="single"/>
        </w:rPr>
        <w:t xml:space="preserve">794115</w:t>
      </w:r>
    </w:p>
    <w:p>
      <w:r>
        <w:t xml:space="preserve">@USER @USER @USER Hän valehtelee sinulle... Hän suorastaan valehtelee...</w:t>
      </w:r>
    </w:p>
    <w:p>
      <w:r>
        <w:rPr>
          <w:b/>
          <w:u w:val="single"/>
        </w:rPr>
        <w:t xml:space="preserve">794116</w:t>
      </w:r>
    </w:p>
    <w:p>
      <w:r>
        <w:t xml:space="preserve">@USER @USER Itsensä puolustaminen on naurettavaa fam?</w:t>
      </w:r>
    </w:p>
    <w:p>
      <w:r>
        <w:rPr>
          <w:b/>
          <w:u w:val="single"/>
        </w:rPr>
        <w:t xml:space="preserve">794117</w:t>
      </w:r>
    </w:p>
    <w:p>
      <w:r>
        <w:t xml:space="preserve">@USER Tuo on sekavaa. #WalkAway kongressiedustaja M. Watersilla on NOLLA hallintaa sisäisestä demonistaan. Näin käy, kun hän &amp;amp; muut tyhmät a_ _ ahneet ihmiset alistavat sielunsa tahallisesti paholaiselle. Saatana voitettiin jälleen vuonna 2016. @USER #AmericaFirst #MAGA @USER @USER</w:t>
      </w:r>
    </w:p>
    <w:p>
      <w:r>
        <w:rPr>
          <w:b/>
          <w:u w:val="single"/>
        </w:rPr>
        <w:t xml:space="preserve">794118</w:t>
      </w:r>
    </w:p>
    <w:p>
      <w:r>
        <w:t xml:space="preserve">@USER @USER @USER Millä ei ole minkäänlaista vaikutusta siihen, miten hän äänestää abortista, asevalvonnasta ja presidentin oikeudellisista kysymyksistä.</w:t>
      </w:r>
    </w:p>
    <w:p>
      <w:r>
        <w:rPr>
          <w:b/>
          <w:u w:val="single"/>
        </w:rPr>
        <w:t xml:space="preserve">794119</w:t>
      </w:r>
    </w:p>
    <w:p>
      <w:r>
        <w:t xml:space="preserve">@USER @USER Et voi kertoa meille #Konservatiivit, että @USER ei juonittanut @USERin kanssa pitääkseen kaiken tämän salassa, kunnes lopullinen POTUS-äänestys järjestetään..#DirtyPolitics</w:t>
      </w:r>
    </w:p>
    <w:p>
      <w:r>
        <w:rPr>
          <w:b/>
          <w:u w:val="single"/>
        </w:rPr>
        <w:t xml:space="preserve">794120</w:t>
      </w:r>
    </w:p>
    <w:p>
      <w:r>
        <w:t xml:space="preserve">@USER tämä on helvetin hauskaa.</w:t>
      </w:r>
    </w:p>
    <w:p>
      <w:r>
        <w:rPr>
          <w:b/>
          <w:u w:val="single"/>
        </w:rPr>
        <w:t xml:space="preserve">794121</w:t>
      </w:r>
    </w:p>
    <w:p>
      <w:r>
        <w:t xml:space="preserve">Tällaista on kosto!  #Kavanaugh #MAGA @USER @USER @USER @USER @USER URL-osoite</w:t>
      </w:r>
    </w:p>
    <w:p>
      <w:r>
        <w:rPr>
          <w:b/>
          <w:u w:val="single"/>
        </w:rPr>
        <w:t xml:space="preserve">794122</w:t>
      </w:r>
    </w:p>
    <w:p>
      <w:r>
        <w:t xml:space="preserve">@USER your lord and master... blah blah blah blah" Liberaalit ovat niin yltiöpäisen dramaattisia kaikessa😆 URL-osoite</w:t>
      </w:r>
    </w:p>
    <w:p>
      <w:r>
        <w:rPr>
          <w:b/>
          <w:u w:val="single"/>
        </w:rPr>
        <w:t xml:space="preserve">794123</w:t>
      </w:r>
    </w:p>
    <w:p>
      <w:r>
        <w:t xml:space="preserve">@USER Olet niin vitun pikkuinen leuaton Donny.</w:t>
      </w:r>
    </w:p>
    <w:p>
      <w:r>
        <w:rPr>
          <w:b/>
          <w:u w:val="single"/>
        </w:rPr>
        <w:t xml:space="preserve">794124</w:t>
      </w:r>
    </w:p>
    <w:p>
      <w:r>
        <w:t xml:space="preserve">@USER @USER He loukkaavat konservatiivien sananvapautta... se on sensurointia... TÄRKEÄ Ajatus Tänään sitä käytetään konservatiiveja vastaan, mutta kuka tietää, mitä tapahtuu huomenna? Riippuu siitä, kenellä on "valta". Kuulostaa minusta kommunismilta.</w:t>
      </w:r>
    </w:p>
    <w:p>
      <w:r>
        <w:rPr>
          <w:b/>
          <w:u w:val="single"/>
        </w:rPr>
        <w:t xml:space="preserve">794125</w:t>
      </w:r>
    </w:p>
    <w:p>
      <w:r>
        <w:t xml:space="preserve">@USER @USER @USER @USER @USER @USER Miksi kaikkien muiden kimppuun hyökkäävät Antifa-tyyppiset ryhmät, jotka eivät koskaan joudu vankilaan ja jotka saavat myös äärimmäisen negatiivista mediakatsausta, joka korostaa väkivaltaa. Paitsi LibLabCon? Miksi? #stitchup</w:t>
      </w:r>
    </w:p>
    <w:p>
      <w:r>
        <w:rPr>
          <w:b/>
          <w:u w:val="single"/>
        </w:rPr>
        <w:t xml:space="preserve">794126</w:t>
      </w:r>
    </w:p>
    <w:p>
      <w:r>
        <w:t xml:space="preserve">@USER @USER @USER @USER @USER Hän on ihastuttava</w:t>
      </w:r>
    </w:p>
    <w:p>
      <w:r>
        <w:rPr>
          <w:b/>
          <w:u w:val="single"/>
        </w:rPr>
        <w:t xml:space="preserve">794127</w:t>
      </w:r>
    </w:p>
    <w:p>
      <w:r>
        <w:t xml:space="preserve">@USER Ketä kiinnostaa! Hän on sairas pää!</w:t>
      </w:r>
    </w:p>
    <w:p>
      <w:r>
        <w:rPr>
          <w:b/>
          <w:u w:val="single"/>
        </w:rPr>
        <w:t xml:space="preserve">794128</w:t>
      </w:r>
    </w:p>
    <w:p>
      <w:r>
        <w:t xml:space="preserve">@USER Jos puhut Kavanaugh'sta, on olemassa vain vahvistamaton syyte, mutta silloinkin näkemäni konservatiivit eivät ole hylänneet sitä.</w:t>
      </w:r>
    </w:p>
    <w:p>
      <w:r>
        <w:rPr>
          <w:b/>
          <w:u w:val="single"/>
        </w:rPr>
        <w:t xml:space="preserve">794129</w:t>
      </w:r>
    </w:p>
    <w:p>
      <w:r>
        <w:t xml:space="preserve">@USER @USER Ei niinkään. Trump on hullu. Hän on presidentti. Hän reagoi huonosti vastustukseen; hyvin kehuihin. Grahamin on päästävä Muellerin tutkinnan &amp;amp; tuomareiden läpi. Trumpia pyydetään sitten eroamaan. Pencestä tulee presidentti &amp;amp; armahtaa koko perheen. Uudet tuomarit paikalle. Loppu.</w:t>
      </w:r>
    </w:p>
    <w:p>
      <w:r>
        <w:rPr>
          <w:b/>
          <w:u w:val="single"/>
        </w:rPr>
        <w:t xml:space="preserve">794130</w:t>
      </w:r>
    </w:p>
    <w:p>
      <w:r>
        <w:t xml:space="preserve">@USER @USER @USER @USER @USER @USER @USER Ummm theres video of it and the coach literally admitted to it lmao. Ehkä lukee ennen kuin on vahvoja paskoja mielipiteitä</w:t>
      </w:r>
    </w:p>
    <w:p>
      <w:r>
        <w:rPr>
          <w:b/>
          <w:u w:val="single"/>
        </w:rPr>
        <w:t xml:space="preserve">794131</w:t>
      </w:r>
    </w:p>
    <w:p>
      <w:r>
        <w:t xml:space="preserve">@USER Hyperbole? ✅ Herjaus? ✅ Paska faktojen tarkistus? ✅ Täytyy olla.....🤔.   ANTIFA! ✅</w:t>
      </w:r>
    </w:p>
    <w:p>
      <w:r>
        <w:rPr>
          <w:b/>
          <w:u w:val="single"/>
        </w:rPr>
        <w:t xml:space="preserve">794132</w:t>
      </w:r>
    </w:p>
    <w:p>
      <w:r>
        <w:t xml:space="preserve">@USER Trump syyttää maahanmuuttajia siitä, että he ovat tulleet ja "liberaaleja" siitä, että he ovat huomanneet sen. Hänen mielestään Head Start/HIV ovat todennäköisesti tuhlailevia menoja. Comgress ei voi enää hyväksyä "laajoja" talousarvioita.  Heidän on eriteltävä jokainen dollari ja kiellettävä sen käyttäminen ilman kongressin lupaa.</w:t>
      </w:r>
    </w:p>
    <w:p>
      <w:r>
        <w:rPr>
          <w:b/>
          <w:u w:val="single"/>
        </w:rPr>
        <w:t xml:space="preserve">794133</w:t>
      </w:r>
    </w:p>
    <w:p>
      <w:r>
        <w:t xml:space="preserve">@USER @USER Tämä kaveri Kerry on yksi ei mitään tekevä poliitikko, mistä hän pääsee irti menemällä merten yli ja yrittämällä heikentää presidenttimme, tämä on petturi, teidän on parasta tarkkailla tätä S.O.B.!</w:t>
      </w:r>
    </w:p>
    <w:p>
      <w:r>
        <w:rPr>
          <w:b/>
          <w:u w:val="single"/>
        </w:rPr>
        <w:t xml:space="preserve">794134</w:t>
      </w:r>
    </w:p>
    <w:p>
      <w:r>
        <w:t xml:space="preserve">@KÄYTTÄJÄ @KÄYTTÄJÄ Olette todella armeija ajsvsnsksjsj Rakastan teitä PERHEENÄ</w:t>
      </w:r>
    </w:p>
    <w:p>
      <w:r>
        <w:rPr>
          <w:b/>
          <w:u w:val="single"/>
        </w:rPr>
        <w:t xml:space="preserve">794135</w:t>
      </w:r>
    </w:p>
    <w:p>
      <w:r>
        <w:t xml:space="preserve">@USER Ei Cadwell, mutta kyllä entinen Antifa. URL:</w:t>
      </w:r>
    </w:p>
    <w:p>
      <w:r>
        <w:rPr>
          <w:b/>
          <w:u w:val="single"/>
        </w:rPr>
        <w:t xml:space="preserve">794136</w:t>
      </w:r>
    </w:p>
    <w:p>
      <w:r>
        <w:t xml:space="preserve">@USER @USER @USER @USER @USER @USER Antifa ei todellakaan toimi näin.</w:t>
      </w:r>
    </w:p>
    <w:p>
      <w:r>
        <w:rPr>
          <w:b/>
          <w:u w:val="single"/>
        </w:rPr>
        <w:t xml:space="preserve">794137</w:t>
      </w:r>
    </w:p>
    <w:p>
      <w:r>
        <w:t xml:space="preserve">@USER @USER @USER @USER @USER @USER @USER @USER @USER Varsinkin kun olet fasistinen natsi, kuten profiilistasi näkee, olette säälittäviä, hävetkää!</w:t>
      </w:r>
    </w:p>
    <w:p>
      <w:r>
        <w:rPr>
          <w:b/>
          <w:u w:val="single"/>
        </w:rPr>
        <w:t xml:space="preserve">794138</w:t>
      </w:r>
    </w:p>
    <w:p>
      <w:r>
        <w:t xml:space="preserve">@USER @USER @USER @USER @USER @USER @USER @USER @USER TIEDÄN!  Niin ihanaa.  Käyn yhden naisen kampanjaa @USERin ja Theresen palauttamiseksi.  Hän alkaa ehkä luulla, että olen vähän päällekäyvä.</w:t>
      </w:r>
    </w:p>
    <w:p>
      <w:r>
        <w:rPr>
          <w:b/>
          <w:u w:val="single"/>
        </w:rPr>
        <w:t xml:space="preserve">794139</w:t>
      </w:r>
    </w:p>
    <w:p>
      <w:r>
        <w:t xml:space="preserve">@USER hän on söpöläinen</w:t>
      </w:r>
    </w:p>
    <w:p>
      <w:r>
        <w:rPr>
          <w:b/>
          <w:u w:val="single"/>
        </w:rPr>
        <w:t xml:space="preserve">794140</w:t>
      </w:r>
    </w:p>
    <w:p>
      <w:r>
        <w:t xml:space="preserve">@USER @USER @USER @USER Nuo eivät ole konservatiiveja vaan sekopäitä. Uskonnolliset kiihkoilijat, jotka eivät ole republikaaninen puolue ja me tuomitsemme heidät. Tuomitsetteko te antifan?</w:t>
      </w:r>
    </w:p>
    <w:p>
      <w:r>
        <w:rPr>
          <w:b/>
          <w:u w:val="single"/>
        </w:rPr>
        <w:t xml:space="preserve">794141</w:t>
      </w:r>
    </w:p>
    <w:p>
      <w:r>
        <w:t xml:space="preserve">Ymmärrä Amerikan merkitys lukemalla @USERin Luominen itsenäisyysjulistus ja jakamalla tietosi Amerikan uskontunnustuksesta kansalaistesi kanssa. URL #MAGA #KAG @KÄYTTÄJÄ @KÄYTTÄJÄ @KÄYTTÄJÄ @KÄYTTÄJÄ @KÄYTTÄJÄ @KÄYTTÄJÄ</w:t>
      </w:r>
    </w:p>
    <w:p>
      <w:r>
        <w:rPr>
          <w:b/>
          <w:u w:val="single"/>
        </w:rPr>
        <w:t xml:space="preserve">794142</w:t>
      </w:r>
    </w:p>
    <w:p>
      <w:r>
        <w:t xml:space="preserve">@USER Se on minun paikkani😩</w:t>
      </w:r>
    </w:p>
    <w:p>
      <w:r>
        <w:rPr>
          <w:b/>
          <w:u w:val="single"/>
        </w:rPr>
        <w:t xml:space="preserve">794143</w:t>
      </w:r>
    </w:p>
    <w:p>
      <w:r>
        <w:t xml:space="preserve">@USER @USER Hän on pedofiili ja rikollinen! Hän ansaitsee potkut!!!!.</w:t>
      </w:r>
    </w:p>
    <w:p>
      <w:r>
        <w:rPr>
          <w:b/>
          <w:u w:val="single"/>
        </w:rPr>
        <w:t xml:space="preserve">794144</w:t>
      </w:r>
    </w:p>
    <w:p>
      <w:r>
        <w:t xml:space="preserve">@USER se on TODELLA totta ja hän on NIIN VALID</w:t>
      </w:r>
    </w:p>
    <w:p>
      <w:r>
        <w:rPr>
          <w:b/>
          <w:u w:val="single"/>
        </w:rPr>
        <w:t xml:space="preserve">794145</w:t>
      </w:r>
    </w:p>
    <w:p>
      <w:r>
        <w:t xml:space="preserve">@KÄYTTÄJÄ En tiedä, tajuaako tämä kissa edes, mitä hän tekee.</w:t>
      </w:r>
    </w:p>
    <w:p>
      <w:r>
        <w:rPr>
          <w:b/>
          <w:u w:val="single"/>
        </w:rPr>
        <w:t xml:space="preserve">794146</w:t>
      </w:r>
    </w:p>
    <w:p>
      <w:r>
        <w:t xml:space="preserve">@USER @USER @USER @USER @USER @USER @USER @USER @USER @USER @USER @USER @USER @USER! Puhdas viha on sokaissut heidät. En ole koskaan nähnyt ihmisjoukkoja täällä kaikki sekoilemassa. saa tajuamaan, että itsetuntemus on ratkaisevan tärkeää juuri nyt paikallisesti, jos se on tuollaista täällä rehellisesti. Pysyn keskittynyt &amp;amp; tulee olemaan niin enemmän nyt. Teen myös kirjeäänestyksen.</w:t>
      </w:r>
    </w:p>
    <w:p>
      <w:r>
        <w:rPr>
          <w:b/>
          <w:u w:val="single"/>
        </w:rPr>
        <w:t xml:space="preserve">794147</w:t>
      </w:r>
    </w:p>
    <w:p>
      <w:r>
        <w:t xml:space="preserve">@USER @USER yllyttää väkivaltaan Twitterin kautta POTUSTA tukevia tilejä kohtaan. Hän on laatinut listoja, jotta ANTIFA olisi ottanut meidät kohteekseen... jne.</w:t>
      </w:r>
    </w:p>
    <w:p>
      <w:r>
        <w:rPr>
          <w:b/>
          <w:u w:val="single"/>
        </w:rPr>
        <w:t xml:space="preserve">794148</w:t>
      </w:r>
    </w:p>
    <w:p>
      <w:r>
        <w:t xml:space="preserve">51. Ihminen on yleensä hyvin vähän velkaa sille, mitä hänellä on syntyessään. Ihminen on sitä, mitä hän tekee itsestään." - Alexander Graham Bell #PushAwardsMayWards""</w:t>
      </w:r>
    </w:p>
    <w:p>
      <w:r>
        <w:rPr>
          <w:b/>
          <w:u w:val="single"/>
        </w:rPr>
        <w:t xml:space="preserve">794149</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KIITOS KGO!!! ❤ 👍</w:t>
      </w:r>
    </w:p>
    <w:p>
      <w:r>
        <w:rPr>
          <w:b/>
          <w:u w:val="single"/>
        </w:rPr>
        <w:t xml:space="preserve">794150</w:t>
      </w:r>
    </w:p>
    <w:p>
      <w:r>
        <w:t xml:space="preserve">@USER Eric Holderin pitäisi olla vankilassa.</w:t>
      </w:r>
    </w:p>
    <w:p>
      <w:r>
        <w:rPr>
          <w:b/>
          <w:u w:val="single"/>
        </w:rPr>
        <w:t xml:space="preserve">794151</w:t>
      </w:r>
    </w:p>
    <w:p>
      <w:r>
        <w:t xml:space="preserve">#UKIP (@USER #Skotlannin europarlamentaarikko David #Coburn MEP sanoi juuri @USERissa, että Theresa #May on antautumassa. Hänen olisi pitänyt alussa järjestää EU:sta lähteminen ilman sopimusta &amp; lempiä; sitten laittaa sopimuksensa pöydälle ja sanoa EU:lle, että se on mitä saatte tai se ei ole sopimusta." #Brexit nyt. (#Konservatiivit)"</w:t>
      </w:r>
    </w:p>
    <w:p>
      <w:r>
        <w:rPr>
          <w:b/>
          <w:u w:val="single"/>
        </w:rPr>
        <w:t xml:space="preserve">794152</w:t>
      </w:r>
    </w:p>
    <w:p>
      <w:r>
        <w:t xml:space="preserve">@USER @USER @USER @USER @USER @USER @USER Se oli helvetin nopea pyhä paska lol</w:t>
      </w:r>
    </w:p>
    <w:p>
      <w:r>
        <w:rPr>
          <w:b/>
          <w:u w:val="single"/>
        </w:rPr>
        <w:t xml:space="preserve">794153</w:t>
      </w:r>
    </w:p>
    <w:p>
      <w:r>
        <w:t xml:space="preserve">@USER Hyvä paska! Kaepernick on loistava malli nuorille lapsille, jotka pelaavat jalkapalloa, jotta he voivat puolustaa sitä, mihin he uskovat.</w:t>
      </w:r>
    </w:p>
    <w:p>
      <w:r>
        <w:rPr>
          <w:b/>
          <w:u w:val="single"/>
        </w:rPr>
        <w:t xml:space="preserve">794154</w:t>
      </w:r>
    </w:p>
    <w:p>
      <w:r>
        <w:t xml:space="preserve">@USER @USER @USER mikseivät kaltaisensa vain tee niin kuin heidän pomonsa käskevät heitä &amp;amp; niin kauan kuin @USERia suojellaan, @USER ei koskaan välitä paskaakaan siitä, mitä tämän maan kaduilla tapahtuu.</w:t>
      </w:r>
    </w:p>
    <w:p>
      <w:r>
        <w:rPr>
          <w:b/>
          <w:u w:val="single"/>
        </w:rPr>
        <w:t xml:space="preserve">794155</w:t>
      </w:r>
    </w:p>
    <w:p>
      <w:r>
        <w:t xml:space="preserve">@USER @USER @USER @USER @USER @USER @USER @USER Hän vain tiesi saavansa tytön!!! Hän on innoissaan nyt!</w:t>
      </w:r>
    </w:p>
    <w:p>
      <w:r>
        <w:rPr>
          <w:b/>
          <w:u w:val="single"/>
        </w:rPr>
        <w:t xml:space="preserve">794156</w:t>
      </w:r>
    </w:p>
    <w:p>
      <w:r>
        <w:t xml:space="preserve">@USER @USER @USER @USER @USER @USER @USER @USER Kaikki yritysten omistajat joutuvat säännöllisesti oikeusjuttujen kohteeksi. Sellainen siitä on tullut yhteiskunnassa. Liberaalit etsivät jatkuvasti kädenojennusta.</w:t>
      </w:r>
    </w:p>
    <w:p>
      <w:r>
        <w:rPr>
          <w:b/>
          <w:u w:val="single"/>
        </w:rPr>
        <w:t xml:space="preserve">794157</w:t>
      </w:r>
    </w:p>
    <w:p>
      <w:r>
        <w:t xml:space="preserve">@USER @USER @USER @USER Kyllä.......siksikin Aus. Konservatiivit, Bob Katter &amp;amp; Family First ovat muodostaneet hallituksia viimeiset 50 vuotta........koska olemme luonnostaan konservatiivisia"! #ConservativeComedy"</w:t>
      </w:r>
    </w:p>
    <w:p>
      <w:r>
        <w:rPr>
          <w:b/>
          <w:u w:val="single"/>
        </w:rPr>
        <w:t xml:space="preserve">794158</w:t>
      </w:r>
    </w:p>
    <w:p>
      <w:r>
        <w:t xml:space="preserve">@USER Pyhä paska. Parempi ettet juo maitoa tuon syömisen jälkeen. Tai muuten... 🤢</w:t>
      </w:r>
    </w:p>
    <w:p>
      <w:r>
        <w:rPr>
          <w:b/>
          <w:u w:val="single"/>
        </w:rPr>
        <w:t xml:space="preserve">794159</w:t>
      </w:r>
    </w:p>
    <w:p>
      <w:r>
        <w:t xml:space="preserve"/>
      </w:r>
    </w:p>
    <w:p>
      <w:r>
        <w:rPr>
          <w:b/>
          <w:u w:val="single"/>
        </w:rPr>
        <w:t xml:space="preserve">794160</w:t>
      </w:r>
    </w:p>
    <w:p>
      <w:r>
        <w:t xml:space="preserve">4 kuollut joukkoampumisessa Fifth Third Bankin rakennuksessa Cincinnatin keskustassa". Deep State Fake News Kriisitekijä hälytys!!! Asevalvonnan paskapuhetta ... F'off Feinstein/Obama!   URL via @</w:t>
      </w:r>
    </w:p>
    <w:p>
      <w:r>
        <w:rPr>
          <w:b/>
          <w:u w:val="single"/>
        </w:rPr>
        <w:t xml:space="preserve">794161</w:t>
      </w:r>
    </w:p>
    <w:p>
      <w:r>
        <w:t xml:space="preserve">@USER Entäpä jos hän on sukua toiselle kammottavalle fuusio-GPS:lle???? Entäpä se @USER ?????? URL</w:t>
      </w:r>
    </w:p>
    <w:p>
      <w:r>
        <w:rPr>
          <w:b/>
          <w:u w:val="single"/>
        </w:rPr>
        <w:t xml:space="preserve">794162</w:t>
      </w:r>
    </w:p>
    <w:p>
      <w:r>
        <w:t xml:space="preserve">@USER @USER Mitä ihmettä täällä tapahtuu? Pansies.</w:t>
      </w:r>
    </w:p>
    <w:p>
      <w:r>
        <w:rPr>
          <w:b/>
          <w:u w:val="single"/>
        </w:rPr>
        <w:t xml:space="preserve">794163</w:t>
      </w:r>
    </w:p>
    <w:p>
      <w:r>
        <w:t xml:space="preserve">@USER Sinun pitäisi vakavasti harkita, että ehkä SINÄ olet se, joka on aina väärässä &amp;amp; nämä ihmiset ovat oikeassa... koska olet väärässä olettamuksessasi täällä useimpien osalta 😏</w:t>
      </w:r>
    </w:p>
    <w:p>
      <w:r>
        <w:rPr>
          <w:b/>
          <w:u w:val="single"/>
        </w:rPr>
        <w:t xml:space="preserve">794164</w:t>
      </w:r>
    </w:p>
    <w:p>
      <w:r>
        <w:t xml:space="preserve">@USER @USER Liberaalit ovat aina halunneet saada kätensä lompakkoosi ja nyt he haluavat saada ne housuihisi.</w:t>
      </w:r>
    </w:p>
    <w:p>
      <w:r>
        <w:rPr>
          <w:b/>
          <w:u w:val="single"/>
        </w:rPr>
        <w:t xml:space="preserve">794165</w:t>
      </w:r>
    </w:p>
    <w:p>
      <w:r>
        <w:t xml:space="preserve">@USER @USER @USER @USER @USER @USER @USER @USER @USER @USER @USER @USER @USER @USER @USER @USER @USER @USER @USER @USER @USER @USER @USER @USER @USER @USER @USER @USER @USER @USER @USER @USER @USER @USER @USER @USER @USER @USER @USER @USER @USER @USER @USER @USER @USER @USER @USER @USER @USER!! Kirjoittanut ja kuvittanut Trump America Loving OIF Veteran! URL #MAGA #TRUMP2020</w:t>
      </w:r>
    </w:p>
    <w:p>
      <w:r>
        <w:rPr>
          <w:b/>
          <w:u w:val="single"/>
        </w:rPr>
        <w:t xml:space="preserve">794166</w:t>
      </w:r>
    </w:p>
    <w:p>
      <w:r>
        <w:t xml:space="preserve">@USER @USER @USER @USER @USER @USER Rakastin vihata MR:ää Bobby Brownin ohjelmassa. Tuo kaveri todella kusetti niitä lapsia aikoinaan. Antakaa hänen käydä läpi kaikki HW:n draama. Hän on suosikkini &amp;amp; sitten Jerry.  Ehkä heillä pitäisi olla show Andy?</w:t>
      </w:r>
    </w:p>
    <w:p>
      <w:r>
        <w:rPr>
          <w:b/>
          <w:u w:val="single"/>
        </w:rPr>
        <w:t xml:space="preserve">794167</w:t>
      </w:r>
    </w:p>
    <w:p>
      <w:r>
        <w:t xml:space="preserve">@USER He eivät voi puhua siitä, mitä Trump tekee, koska hän tekee kaiken, mitä hän lupasi.  Talous on parempi kuin koskaan. Jos kongressi tekee työnsä ja hankkiutuu eroon FBI:n, DOJ:n ja CIA:n roistoista ja nimittää erikoissyyttäjän ja alkaa pidättää ja nostaa syytteitä...</w:t>
      </w:r>
    </w:p>
    <w:p>
      <w:r>
        <w:rPr>
          <w:b/>
          <w:u w:val="single"/>
        </w:rPr>
        <w:t xml:space="preserve">794168</w:t>
      </w:r>
    </w:p>
    <w:p>
      <w:r>
        <w:t xml:space="preserve">@USER @USER Hämmästyttävää, miten paljon hän projisoi.</w:t>
      </w:r>
    </w:p>
    <w:p>
      <w:r>
        <w:rPr>
          <w:b/>
          <w:u w:val="single"/>
        </w:rPr>
        <w:t xml:space="preserve">794169</w:t>
      </w:r>
    </w:p>
    <w:p>
      <w:r>
        <w:t xml:space="preserve">Minun on myös vastattava tähän kysymykseen: Miksi presidentti Trump palkkasi kaksi lakimiestä, jotka palkkasivat Robert Muellerin, vaikka heidän ei olisi tarvinnut? #MAGA</w:t>
      </w:r>
    </w:p>
    <w:p>
      <w:r>
        <w:rPr>
          <w:b/>
          <w:u w:val="single"/>
        </w:rPr>
        <w:t xml:space="preserve">794170</w:t>
      </w:r>
    </w:p>
    <w:p>
      <w:r>
        <w:t xml:space="preserve">#politicslive @USER päätös mennä sänkyyn @USERin kanssa koalitiossa tulee olemaan hänen kaatumisensa tulevina vuosina.</w:t>
      </w:r>
    </w:p>
    <w:p>
      <w:r>
        <w:rPr>
          <w:b/>
          <w:u w:val="single"/>
        </w:rPr>
        <w:t xml:space="preserve">794171</w:t>
      </w:r>
    </w:p>
    <w:p>
      <w:r>
        <w:t xml:space="preserve">Sutherland TX:n kirkkoammuskelussa 27 kuollutta. Demit jo vaativat asevalvontaa ja ampumisia ja odotan vain raporttia pedofiilien sisällöstä, joka sallii. On syy, miksi amerikkalainen media tekee sitä, mitä establishment on yrittänyt käskeä lopettamaan ottamisen</w:t>
      </w:r>
    </w:p>
    <w:p>
      <w:r>
        <w:rPr>
          <w:b/>
          <w:u w:val="single"/>
        </w:rPr>
        <w:t xml:space="preserve">794172</w:t>
      </w:r>
    </w:p>
    <w:p>
      <w:r>
        <w:t xml:space="preserve">@USER Apteekkini on ystäväni ja hän kertoi minulle KAIKISTA viime vuonna!  KIITOS siitä, että avasit keskustelun siitä, miten apteekkareita pidetään panttivankeina sen sijaan, että he kertoisivat MEILLE KANSALAISILLE hintakorjauksista! #MAGA</w:t>
      </w:r>
    </w:p>
    <w:p>
      <w:r>
        <w:rPr>
          <w:b/>
          <w:u w:val="single"/>
        </w:rPr>
        <w:t xml:space="preserve">794173</w:t>
      </w:r>
    </w:p>
    <w:p>
      <w:r>
        <w:t xml:space="preserve">@USER et koskaan puhu minulle turpa kiinni[</w:t>
      </w:r>
    </w:p>
    <w:p>
      <w:r>
        <w:rPr>
          <w:b/>
          <w:u w:val="single"/>
        </w:rPr>
        <w:t xml:space="preserve">794174</w:t>
      </w:r>
    </w:p>
    <w:p>
      <w:r>
        <w:t xml:space="preserve">@KÄYTTÄJÄ HÄN ON</w:t>
      </w:r>
    </w:p>
    <w:p>
      <w:r>
        <w:rPr>
          <w:b/>
          <w:u w:val="single"/>
        </w:rPr>
        <w:t xml:space="preserve">794175</w:t>
      </w:r>
    </w:p>
    <w:p>
      <w:r>
        <w:t xml:space="preserve">@USER Gupta. Olet uneksija. Seitsemän vuotta ei voi verrata 35 minuuttia kestäneeseen puheluun. En halunnut sinun todistavan valtion vangitsemista koskevassa tutkimuksessa. Olet nyt liikkeellä suunnitelmiemme mukaan. Muista 7 vuoden suunnittelu ja kaikkien pisteiden laskeminen.</w:t>
      </w:r>
    </w:p>
    <w:p>
      <w:r>
        <w:rPr>
          <w:b/>
          <w:u w:val="single"/>
        </w:rPr>
        <w:t xml:space="preserve">794176</w:t>
      </w:r>
    </w:p>
    <w:p>
      <w:r>
        <w:t xml:space="preserve">@USER Lol hän on legit</w:t>
      </w:r>
    </w:p>
    <w:p>
      <w:r>
        <w:rPr>
          <w:b/>
          <w:u w:val="single"/>
        </w:rPr>
        <w:t xml:space="preserve">794177</w:t>
      </w:r>
    </w:p>
    <w:p>
      <w:r>
        <w:t xml:space="preserve">@USER Paskapuhetta! Tyttäreni ja minä katsoimme tennisottelun ja sarrena sai mitä ansaitsi. Olemme suuria Williams-faneja. Kukaan ei ole pelin yläpuolella.</w:t>
      </w:r>
    </w:p>
    <w:p>
      <w:r>
        <w:rPr>
          <w:b/>
          <w:u w:val="single"/>
        </w:rPr>
        <w:t xml:space="preserve">794178</w:t>
      </w:r>
    </w:p>
    <w:p>
      <w:r>
        <w:t xml:space="preserve">@USER Tiedän, mutta katsokaa laatikon ulkopuolelle sen kuin kun Rush Limbaugh menetti paskaansa. He muistuttavat minua toisistaan, joten päässäni se on hauskaa.</w:t>
      </w:r>
    </w:p>
    <w:p>
      <w:r>
        <w:rPr>
          <w:b/>
          <w:u w:val="single"/>
        </w:rPr>
        <w:t xml:space="preserve">794179</w:t>
      </w:r>
    </w:p>
    <w:p>
      <w:r>
        <w:t xml:space="preserve">...tiedäthän... Mami TJHANilla on aina sellainen pelottava ja karmiva flirttaileva katse, kun hän on minun tai Miun seurassa...</w:t>
      </w:r>
    </w:p>
    <w:p>
      <w:r>
        <w:rPr>
          <w:b/>
          <w:u w:val="single"/>
        </w:rPr>
        <w:t xml:space="preserve">794180</w:t>
      </w:r>
    </w:p>
    <w:p>
      <w:r>
        <w:t xml:space="preserve">@USER Nigga twiittaat suihkussa ???? Toivottavasti Siri hukkuu</w:t>
      </w:r>
    </w:p>
    <w:p>
      <w:r>
        <w:rPr>
          <w:b/>
          <w:u w:val="single"/>
        </w:rPr>
        <w:t xml:space="preserve">794181</w:t>
      </w:r>
    </w:p>
    <w:p>
      <w:r>
        <w:t xml:space="preserve">@USER Hänellä on msm peittelee</w:t>
      </w:r>
    </w:p>
    <w:p>
      <w:r>
        <w:rPr>
          <w:b/>
          <w:u w:val="single"/>
        </w:rPr>
        <w:t xml:space="preserve">794182</w:t>
      </w:r>
    </w:p>
    <w:p>
      <w:r>
        <w:t xml:space="preserve"> Sinä olet subsaharalainen."</w:t>
      </w:r>
    </w:p>
    <w:p>
      <w:r>
        <w:rPr>
          <w:b/>
          <w:u w:val="single"/>
        </w:rPr>
        <w:t xml:space="preserve">794183</w:t>
      </w:r>
    </w:p>
    <w:p>
      <w:r>
        <w:t xml:space="preserve">@USER Et vieläkään ole vastannut kysymykseeni siitä, voisiko maamme pitää lainvalvontaviranomaiset turvallisempina, jos asevalvontalakeihin ei sovellettaisi 2. lisäyksen rajoituksia? URL ... #alpolitics</w:t>
      </w:r>
    </w:p>
    <w:p>
      <w:r>
        <w:rPr>
          <w:b/>
          <w:u w:val="single"/>
        </w:rPr>
        <w:t xml:space="preserve">794184</w:t>
      </w:r>
    </w:p>
    <w:p>
      <w:r>
        <w:t xml:space="preserve">@USER Ren oppa!! Rakastan sinua olet söpö 😊</w:t>
      </w:r>
    </w:p>
    <w:p>
      <w:r>
        <w:rPr>
          <w:b/>
          <w:u w:val="single"/>
        </w:rPr>
        <w:t xml:space="preserve">794185</w:t>
      </w:r>
    </w:p>
    <w:p>
      <w:r>
        <w:t xml:space="preserve">@KÄYTTÄJÄ @KÄYTTÄJÄ TYÖPAIKKOJA ON TARJOLLA ENEMMÄN KUIN ON IHMISIÄ TÄYTTÄMÄÄN NIITÄ". Sinun sanomasi, EI KOSKAAN. #YouFailed #Trump2020 #MAGA #MakeAmericanGreatAgain #OpportunityKnocks"</w:t>
      </w:r>
    </w:p>
    <w:p>
      <w:r>
        <w:rPr>
          <w:b/>
          <w:u w:val="single"/>
        </w:rPr>
        <w:t xml:space="preserve">794186</w:t>
      </w:r>
    </w:p>
    <w:p>
      <w:r>
        <w:t xml:space="preserve">@USER @USER @USER @USER @USER @USER @USER Tämä selittää, miksi myös jotkut vasemmistolaiset saivat varjo-kiellon.</w:t>
      </w:r>
    </w:p>
    <w:p>
      <w:r>
        <w:rPr>
          <w:b/>
          <w:u w:val="single"/>
        </w:rPr>
        <w:t xml:space="preserve">794187</w:t>
      </w:r>
    </w:p>
    <w:p>
      <w:r>
        <w:t xml:space="preserve">@USER Hyvä. Ehkä he antavat sen hänelle.</w:t>
      </w:r>
    </w:p>
    <w:p>
      <w:r>
        <w:rPr>
          <w:b/>
          <w:u w:val="single"/>
        </w:rPr>
        <w:t xml:space="preserve">794188</w:t>
      </w:r>
    </w:p>
    <w:p>
      <w:r>
        <w:t xml:space="preserve">@USER @USER @USER @USER Aivot ja kauneus. Rakastan hänen ohjelmaansa. Nyt hän on prime time 15. lokakuuta. Saan katsoa koko ohjelman. Yay!</w:t>
      </w:r>
    </w:p>
    <w:p>
      <w:r>
        <w:rPr>
          <w:b/>
          <w:u w:val="single"/>
        </w:rPr>
        <w:t xml:space="preserve">794189</w:t>
      </w:r>
    </w:p>
    <w:p>
      <w:r>
        <w:t xml:space="preserve">#politicsLive Valitettavasti @USER keskustelevat edelleen siitä, mitä se" on! Hukkaan mennyt 2 vuotta tähän mennessä! Ehkä siksi, että idea ei ole toteuttamiskelpoinen? #JustAThought URL</w:t>
      </w:r>
    </w:p>
    <w:p>
      <w:r>
        <w:rPr>
          <w:b/>
          <w:u w:val="single"/>
        </w:rPr>
        <w:t xml:space="preserve">794190</w:t>
      </w:r>
    </w:p>
    <w:p>
      <w:r>
        <w:t xml:space="preserve">2,7 miljardilla eurolla voitaisiin ostaa paljon sairaaloita. Jälleen yksi voitto @USERille ja heidän loistavalle Brexit-tiimilleen URL-osoitteessa</w:t>
      </w:r>
    </w:p>
    <w:p>
      <w:r>
        <w:rPr>
          <w:b/>
          <w:u w:val="single"/>
        </w:rPr>
        <w:t xml:space="preserve">794191</w:t>
      </w:r>
    </w:p>
    <w:p>
      <w:r>
        <w:t xml:space="preserve">@USER Zim on?  Jos hän on, niin mitä se tekee Peytonista?  Lol. URL:</w:t>
      </w:r>
    </w:p>
    <w:p>
      <w:r>
        <w:rPr>
          <w:b/>
          <w:u w:val="single"/>
        </w:rPr>
        <w:t xml:space="preserve">794192</w:t>
      </w:r>
    </w:p>
    <w:p>
      <w:r>
        <w:t xml:space="preserve">@USER Voiko joku selittää, kuinka monta TDS-vaihetta on olemassa?</w:t>
      </w:r>
    </w:p>
    <w:p>
      <w:r>
        <w:rPr>
          <w:b/>
          <w:u w:val="single"/>
        </w:rPr>
        <w:t xml:space="preserve">794193</w:t>
      </w:r>
    </w:p>
    <w:p>
      <w:r>
        <w:t xml:space="preserve">@USER @USER @USER @USER @USER @USER @USER vähemmän rahaa". Hassua.  Ainoa henkilö, joka on huolissaan voitosta terveydenhuollossa, olet sinä. Minä ja kaikki muutkin tässä maassa haluamme, että matonpesijät menevät kiristämään jotakuta muuta, tai vielä parempi, että he keksivät jotain muuta tekemistä, johon ei liity vuokran tavoittelua välttämättömistä julkisista palveluista."</w:t>
      </w:r>
    </w:p>
    <w:p>
      <w:r>
        <w:rPr>
          <w:b/>
          <w:u w:val="single"/>
        </w:rPr>
        <w:t xml:space="preserve">794194</w:t>
      </w:r>
    </w:p>
    <w:p>
      <w:r>
        <w:t xml:space="preserve">@KÄYTTÄJÄ "Hän on niin söpöliini</w:t>
      </w:r>
    </w:p>
    <w:p>
      <w:r>
        <w:rPr>
          <w:b/>
          <w:u w:val="single"/>
        </w:rPr>
        <w:t xml:space="preserve">794195</w:t>
      </w:r>
    </w:p>
    <w:p>
      <w:r>
        <w:t xml:space="preserve">@USER Olet toinen henkilö 2 minuutin sisällä, joka kertoo minulle tuon. Ilmeisesti istun Haisevan kissan kokoisen omaisuuden päällä!</w:t>
      </w:r>
    </w:p>
    <w:p>
      <w:r>
        <w:rPr>
          <w:b/>
          <w:u w:val="single"/>
        </w:rPr>
        <w:t xml:space="preserve">794196</w:t>
      </w:r>
    </w:p>
    <w:p>
      <w:r>
        <w:t xml:space="preserve">@USER Soros maksoi antifalleille ja muille vastaaville, ei kristillisille konservatiiveille.</w:t>
      </w:r>
    </w:p>
    <w:p>
      <w:r>
        <w:rPr>
          <w:b/>
          <w:u w:val="single"/>
        </w:rPr>
        <w:t xml:space="preserve">794197</w:t>
      </w:r>
    </w:p>
    <w:p>
      <w:r>
        <w:t xml:space="preserve">@USER @USER YRITTÄÄKÖ tämä mauton Antifa-hyypiö näyttää naiselta vai onko kyse siitä, että hän ei vain voi auttaa sitä?</w:t>
      </w:r>
    </w:p>
    <w:p>
      <w:r>
        <w:rPr>
          <w:b/>
          <w:u w:val="single"/>
        </w:rPr>
        <w:t xml:space="preserve">794198</w:t>
      </w:r>
    </w:p>
    <w:p>
      <w:r>
        <w:t xml:space="preserve">@USER "Pääasialliset konservatiivit" ovat poistuneet rakennuksesta."</w:t>
      </w:r>
    </w:p>
    <w:p>
      <w:r>
        <w:rPr>
          <w:b/>
          <w:u w:val="single"/>
        </w:rPr>
        <w:t xml:space="preserve">794199</w:t>
      </w:r>
    </w:p>
    <w:p>
      <w:r>
        <w:t xml:space="preserve">@USER Fuck my Rick (?</w:t>
      </w:r>
    </w:p>
    <w:p>
      <w:r>
        <w:rPr>
          <w:b/>
          <w:u w:val="single"/>
        </w:rPr>
        <w:t xml:space="preserve">794200</w:t>
      </w:r>
    </w:p>
    <w:p>
      <w:r>
        <w:t xml:space="preserve">@USER @USER Tämä on todiste siitä, etteivät liberaalit vasemmistolaiset osaa ajatella itse, vaan heille on sanottava, mitä sanoa.</w:t>
      </w:r>
    </w:p>
    <w:p>
      <w:r>
        <w:rPr>
          <w:b/>
          <w:u w:val="single"/>
        </w:rPr>
        <w:t xml:space="preserve">794201</w:t>
      </w:r>
    </w:p>
    <w:p>
      <w:r>
        <w:t xml:space="preserve">@USER @USER @USER @USER @USER @USER @USER Nämä naiset tiesivät, keitä he naivat ja äänestivät. Minulla ei ole sympatiaa heitä kohtaan. Heidän pitäisi palaa helvetissä siitä, mitä he tekevät tyttärilleen ja tyttärentyttärilleen. He ovat viattomia tässä - eivät naiset, jotka tunkevat aseita joogahousuihinsa ja huutavat MAGAa.</w:t>
      </w:r>
    </w:p>
    <w:p>
      <w:r>
        <w:rPr>
          <w:b/>
          <w:u w:val="single"/>
        </w:rPr>
        <w:t xml:space="preserve">794202</w:t>
      </w:r>
    </w:p>
    <w:p>
      <w:r>
        <w:t xml:space="preserve">#osho #quotes via @USER Kuuntele olemustasi. Se antaa sinulle jatkuvasti vihjeitä. Se on hiljainen, pieni ääni. Se ei huuda sinulle, se on totta. Ja jos olet hieman hiljaa, alat tuntea tiesi. Ole se ihminen, joka olet. Älä koskaan yritä... URL URL</w:t>
      </w:r>
    </w:p>
    <w:p>
      <w:r>
        <w:rPr>
          <w:b/>
          <w:u w:val="single"/>
        </w:rPr>
        <w:t xml:space="preserve">794203</w:t>
      </w:r>
    </w:p>
    <w:p>
      <w:r>
        <w:t xml:space="preserve">.@USER Kyllä. Kumottu. URL</w:t>
      </w:r>
    </w:p>
    <w:p>
      <w:r>
        <w:rPr>
          <w:b/>
          <w:u w:val="single"/>
        </w:rPr>
        <w:t xml:space="preserve">794204</w:t>
      </w:r>
    </w:p>
    <w:p>
      <w:r>
        <w:t xml:space="preserve">@USER Hän on pahin. Mutta mitä voi odottaa, kun ottaa huomioon, mitä hänellä on henkilökohtaisesti hyötyä miehen vahvistamisesta.</w:t>
      </w:r>
    </w:p>
    <w:p>
      <w:r>
        <w:rPr>
          <w:b/>
          <w:u w:val="single"/>
        </w:rPr>
        <w:t xml:space="preserve">794205</w:t>
      </w:r>
    </w:p>
    <w:p>
      <w:r>
        <w:t xml:space="preserve">@USER @USER Korruptio (paitsi kotitalouteni osalta) ja sosialismi (paitsi kotitalouteni osalta) asevalvonta (paitsi silloin, kun tarvitsen suojelua)... Pitäisikö minun jatkaa?  🤦♂️</w:t>
      </w:r>
    </w:p>
    <w:p>
      <w:r>
        <w:rPr>
          <w:b/>
          <w:u w:val="single"/>
        </w:rPr>
        <w:t xml:space="preserve">794206</w:t>
      </w:r>
    </w:p>
    <w:p>
      <w:r>
        <w:t xml:space="preserve">22 lasta päivässä. Joka päivä.  URL</w:t>
      </w:r>
    </w:p>
    <w:p>
      <w:r>
        <w:rPr>
          <w:b/>
          <w:u w:val="single"/>
        </w:rPr>
        <w:t xml:space="preserve">794207</w:t>
      </w:r>
    </w:p>
    <w:p>
      <w:r>
        <w:t xml:space="preserve">@USER @USER @USER @USER @USER @USER Hän voitti.hän on minun presidenttini.</w:t>
      </w:r>
    </w:p>
    <w:p>
      <w:r>
        <w:rPr>
          <w:b/>
          <w:u w:val="single"/>
        </w:rPr>
        <w:t xml:space="preserve">794208</w:t>
      </w:r>
    </w:p>
    <w:p>
      <w:r>
        <w:t xml:space="preserve">@USER @USER @USER @USER @USER @USER @USER Kristillisillä konservatiiveilla ei ole oranssia jumalaa".  Eikä mustalla, valkoisella, vihreällä, vaaleanpunaisella tai millään muullakaan värillä.   Hänen nimensä on YAHWEH!!!""</w:t>
      </w:r>
    </w:p>
    <w:p>
      <w:r>
        <w:rPr>
          <w:b/>
          <w:u w:val="single"/>
        </w:rPr>
        <w:t xml:space="preserve">794209</w:t>
      </w:r>
    </w:p>
    <w:p>
      <w:r>
        <w:t xml:space="preserve">@USER Pidättäkää haltija korkeista rikoksista tasavaltaa vastaan.</w:t>
      </w:r>
    </w:p>
    <w:p>
      <w:r>
        <w:rPr>
          <w:b/>
          <w:u w:val="single"/>
        </w:rPr>
        <w:t xml:space="preserve">794210</w:t>
      </w:r>
    </w:p>
    <w:p>
      <w:r>
        <w:t xml:space="preserve">@USER @USER @USER @USER Kuten suloinen poikani, joka haluaa olla tyttö? Hänestä tulee vahva ja ylpeä musta nainen, kun hän kasvaa isoksi! URL</w:t>
      </w:r>
    </w:p>
    <w:p>
      <w:r>
        <w:rPr>
          <w:b/>
          <w:u w:val="single"/>
        </w:rPr>
        <w:t xml:space="preserve">794211</w:t>
      </w:r>
    </w:p>
    <w:p>
      <w:r>
        <w:t xml:space="preserve">@USER Ehkä kun hän on DL:ssä, joku voi näyttää, miten hänen hattuaan käytetään.</w:t>
      </w:r>
    </w:p>
    <w:p>
      <w:r>
        <w:rPr>
          <w:b/>
          <w:u w:val="single"/>
        </w:rPr>
        <w:t xml:space="preserve">794212</w:t>
      </w:r>
    </w:p>
    <w:p>
      <w:r>
        <w:t xml:space="preserve">@USER Aww... hän on niin kiireinen hirviö.</w:t>
      </w:r>
    </w:p>
    <w:p>
      <w:r>
        <w:rPr>
          <w:b/>
          <w:u w:val="single"/>
        </w:rPr>
        <w:t xml:space="preserve">794213</w:t>
      </w:r>
    </w:p>
    <w:p>
      <w:r>
        <w:t xml:space="preserve">@USER Sinä sen jälkeen, kun ratsupoliisit tulevat hakemaan sinut, koska olet likainen perverssi internetissä... olet tosin 150 kiloa häntä painavampi, mutta ymmärrät kyllä, mistä on kyse URL-osoite.</w:t>
      </w:r>
    </w:p>
    <w:p>
      <w:r>
        <w:rPr>
          <w:b/>
          <w:u w:val="single"/>
        </w:rPr>
        <w:t xml:space="preserve">794214</w:t>
      </w:r>
    </w:p>
    <w:p>
      <w:r>
        <w:t xml:space="preserve">@USER Hän on sellainen ham!!!!</w:t>
      </w:r>
    </w:p>
    <w:p>
      <w:r>
        <w:rPr>
          <w:b/>
          <w:u w:val="single"/>
        </w:rPr>
        <w:t xml:space="preserve">794215</w:t>
      </w:r>
    </w:p>
    <w:p>
      <w:r>
        <w:t xml:space="preserve">#Westminster @USER #HouseOfLords #Tories @USER @USER @USER @USER @USER @USER #Brexit 🇬🇧 @USER #LabourParty #Labour @USER Mikä joukko #hypocrites 😠 Täydellinen #ShowerOfShite 😠😠😠😠 URL</w:t>
      </w:r>
    </w:p>
    <w:p>
      <w:r>
        <w:rPr>
          <w:b/>
          <w:u w:val="single"/>
        </w:rPr>
        <w:t xml:space="preserve">794216</w:t>
      </w:r>
    </w:p>
    <w:p>
      <w:r>
        <w:t xml:space="preserve">@USER Kun kirjoitit "luuletko, että kaikki ovat kuin sinä?" Ja luin sen. Se tarkoittaa, että kysymys viittaa lukijaan. Ja tässä tapauksessa sinä olet lukija. 🇳🇬 vaikutus</w:t>
      </w:r>
    </w:p>
    <w:p>
      <w:r>
        <w:rPr>
          <w:b/>
          <w:u w:val="single"/>
        </w:rPr>
        <w:t xml:space="preserve">794217</w:t>
      </w:r>
    </w:p>
    <w:p>
      <w:r>
        <w:t xml:space="preserve">@USER @USER @USER @USER Kaikki edellä mainitut alueet ovat Yhdistyneen kuningaskunnan valvonnassa: meidän ei tarvinnut odottaa, että lähdemme päättämään ja toimittamaan alueita, jotka ovat jo täysin Yhdistyneen kuningaskunnan valvonnassa. Tällä vauhdilla 33 kuukautta menee hukkaan plus aika uuden UK/EU27-kauppasopimuksen allekirjoittamiseen. Iso-Britannia odottamassa. /4 #BrexitBritannia</w:t>
      </w:r>
    </w:p>
    <w:p>
      <w:r>
        <w:rPr>
          <w:b/>
          <w:u w:val="single"/>
        </w:rPr>
        <w:t xml:space="preserve">794218</w:t>
      </w:r>
    </w:p>
    <w:p>
      <w:r>
        <w:t xml:space="preserve">@USER @USER @USER @USER @USER @USER @USER @USER @USER @USER @USER @USER Breaking:  Radikaali Antifa. URL</w:t>
      </w:r>
    </w:p>
    <w:p>
      <w:r>
        <w:rPr>
          <w:b/>
          <w:u w:val="single"/>
        </w:rPr>
        <w:t xml:space="preserve">794219</w:t>
      </w:r>
    </w:p>
    <w:p>
      <w:r>
        <w:t xml:space="preserve">@USER Kissan taistelu URL</w:t>
      </w:r>
    </w:p>
    <w:p>
      <w:r>
        <w:rPr>
          <w:b/>
          <w:u w:val="single"/>
        </w:rPr>
        <w:t xml:space="preserve">794220</w:t>
      </w:r>
    </w:p>
    <w:p>
      <w:r>
        <w:t xml:space="preserve">@USER @USER Vaarallista liberaaleille varmasti avaa tulvaportit!</w:t>
      </w:r>
    </w:p>
    <w:p>
      <w:r>
        <w:rPr>
          <w:b/>
          <w:u w:val="single"/>
        </w:rPr>
        <w:t xml:space="preserve">794221</w:t>
      </w:r>
    </w:p>
    <w:p>
      <w:r>
        <w:t xml:space="preserve">@USER @USER @USER Voi Rookie olet yhtä ihana silloin kuin nytkin!  Melkoinen baseballin sukupuu.</w:t>
      </w:r>
    </w:p>
    <w:p>
      <w:r>
        <w:rPr>
          <w:b/>
          <w:u w:val="single"/>
        </w:rPr>
        <w:t xml:space="preserve">794222</w:t>
      </w:r>
    </w:p>
    <w:p>
      <w:r>
        <w:t xml:space="preserve">2 Teumpin vihaajat yhdessä - vain ääriliberaalit katsovat URL-osoitetta.</w:t>
      </w:r>
    </w:p>
    <w:p>
      <w:r>
        <w:rPr>
          <w:b/>
          <w:u w:val="single"/>
        </w:rPr>
        <w:t xml:space="preserve">794223</w:t>
      </w:r>
    </w:p>
    <w:p>
      <w:r>
        <w:t xml:space="preserve">@USER Vaikea sanoa, koska jalkapallo onnistuu vetoamaan kaikkiin spektrin puoliin paitsi ehkä kaikkein liberaaleimpiin...(anteeksi kiihkoilu lol).</w:t>
      </w:r>
    </w:p>
    <w:p>
      <w:r>
        <w:rPr>
          <w:b/>
          <w:u w:val="single"/>
        </w:rPr>
        <w:t xml:space="preserve">794224</w:t>
      </w:r>
    </w:p>
    <w:p>
      <w:r>
        <w:t xml:space="preserve">@USER Nyt tiedämme Asukkaiden asevalvontakannan.</w:t>
      </w:r>
    </w:p>
    <w:p>
      <w:r>
        <w:rPr>
          <w:b/>
          <w:u w:val="single"/>
        </w:rPr>
        <w:t xml:space="preserve">794225</w:t>
      </w:r>
    </w:p>
    <w:p>
      <w:r>
        <w:t xml:space="preserve">@USER @USER ANTIFA osoittaa vihaa niitä kohtaan, joiden kanssa he ovat eri mieltä...sinä olet tekopyhä!</w:t>
      </w:r>
    </w:p>
    <w:p>
      <w:r>
        <w:rPr>
          <w:b/>
          <w:u w:val="single"/>
        </w:rPr>
        <w:t xml:space="preserve">794226</w:t>
      </w:r>
    </w:p>
    <w:p>
      <w:r>
        <w:t xml:space="preserve">@USER Fantastista!!!  Alamo on meille pyhä. Hän on ajan historian riekale. Parempi jättää pois!!  🇺🇸🇺🇸</w:t>
      </w:r>
    </w:p>
    <w:p>
      <w:r>
        <w:rPr>
          <w:b/>
          <w:u w:val="single"/>
        </w:rPr>
        <w:t xml:space="preserve">794227</w:t>
      </w:r>
    </w:p>
    <w:p>
      <w:r>
        <w:t xml:space="preserve">@USER Sama paintball-alue, jota käytettiin viime vuonna antifa vs. Proudboy -ottelussa""</w:t>
      </w:r>
    </w:p>
    <w:p>
      <w:r>
        <w:rPr>
          <w:b/>
          <w:u w:val="single"/>
        </w:rPr>
        <w:t xml:space="preserve">794228</w:t>
      </w:r>
    </w:p>
    <w:p>
      <w:r>
        <w:t xml:space="preserve">@USER kuinka Antifan ääriainekset ovat fasismin tekoa" Nyt teen naaman aviisi"</w:t>
      </w:r>
    </w:p>
    <w:p>
      <w:r>
        <w:rPr>
          <w:b/>
          <w:u w:val="single"/>
        </w:rPr>
        <w:t xml:space="preserve">794229</w:t>
      </w:r>
    </w:p>
    <w:p>
      <w:r>
        <w:t xml:space="preserve">@USER @USER @USER @USER Tunnen miehen, joka joutui vankilaan 18-vuotiaana lehmän tappamisesta. (Hän vei takaneljänneksen kotiin) Hän sai 5v. Hän on yli 50-vuotias. Miksi hän ei saisi äänestää. Älkää puhuko armahduksesta. Niitä annetaan harvoin.</w:t>
      </w:r>
    </w:p>
    <w:p>
      <w:r>
        <w:rPr>
          <w:b/>
          <w:u w:val="single"/>
        </w:rPr>
        <w:t xml:space="preserve">794230</w:t>
      </w:r>
    </w:p>
    <w:p>
      <w:r>
        <w:t xml:space="preserve">@USER @USER @USER @USER @USER @USER Mielestäni meidän pitäisi ehkä kokeilla toista puoluetta. Ehkä 'For Britian'....</w:t>
      </w:r>
    </w:p>
    <w:p>
      <w:r>
        <w:rPr>
          <w:b/>
          <w:u w:val="single"/>
        </w:rPr>
        <w:t xml:space="preserve">794231</w:t>
      </w:r>
    </w:p>
    <w:p>
      <w:r>
        <w:t xml:space="preserve">1. Kyseessä on paikallinen Fox-asema, ei valtakunnallinen Fox News -lähetys. 2. Jos seuraisit ketään liberaalikuplasi ulkopuolella, tietäisit, että valtaosa konservatiiveista on myös järkyttynyt tästä. URL</w:t>
      </w:r>
    </w:p>
    <w:p>
      <w:r>
        <w:rPr>
          <w:b/>
          <w:u w:val="single"/>
        </w:rPr>
        <w:t xml:space="preserve">794232</w:t>
      </w:r>
    </w:p>
    <w:p>
      <w:r>
        <w:t xml:space="preserve">@USER Kyllä, Melania on pukeutunut I DON'T GIVE A S___T JACKETTIIN JA DONALD CHUMP PITÄÄ HÄNEN GO F___K YOURSELF JACKETTIIN AINUTLAATUISESTI. HÄN SANOI, ETTÄ JUMALA TRUMP ON TALOSSA JA HÄN ON LAIN YLÄPUOLELLA. Teimme loistavaa työtä PR:ssä monet olivat ilman sähköä 6 kuukautta, mutta se on siistiä.</w:t>
      </w:r>
    </w:p>
    <w:p>
      <w:r>
        <w:rPr>
          <w:b/>
          <w:u w:val="single"/>
        </w:rPr>
        <w:t xml:space="preserve">794233</w:t>
      </w:r>
    </w:p>
    <w:p>
      <w:r>
        <w:t xml:space="preserve">@USER #Republikaanit #Konservatiivit #Independentit Kuunnelkaa 👂 ylös #Hillarit #Demokraatit toistavat #Historiaa älkää sietäkö sitä. #ConfirmKavanaugh nyt! URL</w:t>
      </w:r>
    </w:p>
    <w:p>
      <w:r>
        <w:rPr>
          <w:b/>
          <w:u w:val="single"/>
        </w:rPr>
        <w:t xml:space="preserve">794234</w:t>
      </w:r>
    </w:p>
    <w:p>
      <w:r>
        <w:t xml:space="preserve">@USER Ole hiljaa SheDevil URL-osoite</w:t>
      </w:r>
    </w:p>
    <w:p>
      <w:r>
        <w:rPr>
          <w:b/>
          <w:u w:val="single"/>
        </w:rPr>
        <w:t xml:space="preserve">794235</w:t>
      </w:r>
    </w:p>
    <w:p>
      <w:r>
        <w:t xml:space="preserve">#UnsealTheDeals of #Congress Sexual Assault #SlushFunds NOW pls @USER 🙏 #MAGA bc #WeThePeople WANT to Know! #DoubleStandardDEMien #Hypocrisy on SICKENING! 👈 #DeclassifyFISA 👈 #DeclassifyRelease302sUnredacted 👈 &amp;amp; #DeclassifyPOWsDocuments while yr at it. 👍 #DarkToLIGHT URL-osoite</w:t>
      </w:r>
    </w:p>
    <w:p>
      <w:r>
        <w:rPr>
          <w:b/>
          <w:u w:val="single"/>
        </w:rPr>
        <w:t xml:space="preserve">794236</w:t>
      </w:r>
    </w:p>
    <w:p>
      <w:r>
        <w:t xml:space="preserve">@USER kyllä, ja hän on BB:n historian suurin vitsi.</w:t>
      </w:r>
    </w:p>
    <w:p>
      <w:r>
        <w:rPr>
          <w:b/>
          <w:u w:val="single"/>
        </w:rPr>
        <w:t xml:space="preserve">794237</w:t>
      </w:r>
    </w:p>
    <w:p>
      <w:r>
        <w:t xml:space="preserve">@USER @USER @USER @USER @USER @USER @USER @USER @USER @USER @USER @USER @USER @USER @USER @USER @USER @USER @USER @USER Kiitos! ❤️</w:t>
      </w:r>
    </w:p>
    <w:p>
      <w:r>
        <w:rPr>
          <w:b/>
          <w:u w:val="single"/>
        </w:rPr>
        <w:t xml:space="preserve">794238</w:t>
      </w:r>
    </w:p>
    <w:p>
      <w:r>
        <w:t xml:space="preserve">@USER @USER Joten tuomarin osoittaminen ja kutsuminen varkaaksi on haukkumista ja erittäin nopea käveleminen virkailijaa kohti ja kutsuminen häntä vitun idiootiksi ei ole? Eiköhän se ole selvää kuka tarvitsee apua. Sinä olet ehkä mies?</w:t>
      </w:r>
    </w:p>
    <w:p>
      <w:r>
        <w:rPr>
          <w:b/>
          <w:u w:val="single"/>
        </w:rPr>
        <w:t xml:space="preserve">794239</w:t>
      </w:r>
    </w:p>
    <w:p>
      <w:r>
        <w:t xml:space="preserve">@USER kiitos Joe!!!! tervejärkisyyteni hylättiin kauan sitten hahaha</w:t>
      </w:r>
    </w:p>
    <w:p>
      <w:r>
        <w:rPr>
          <w:b/>
          <w:u w:val="single"/>
        </w:rPr>
        <w:t xml:space="preserve">794240</w:t>
      </w:r>
    </w:p>
    <w:p>
      <w:r>
        <w:t xml:space="preserve">@USER Niin tekevät myös monet katolisen kirkon pedofiilit.</w:t>
      </w:r>
    </w:p>
    <w:p>
      <w:r>
        <w:rPr>
          <w:b/>
          <w:u w:val="single"/>
        </w:rPr>
        <w:t xml:space="preserve">794241</w:t>
      </w:r>
    </w:p>
    <w:p>
      <w:r>
        <w:t xml:space="preserve">@USER Ja liberaalit ihmettelevät, miksi emme halua transsukupuolisia kylpyhuoneisiimme?</w:t>
      </w:r>
    </w:p>
    <w:p>
      <w:r>
        <w:rPr>
          <w:b/>
          <w:u w:val="single"/>
        </w:rPr>
        <w:t xml:space="preserve">794242</w:t>
      </w:r>
    </w:p>
    <w:p>
      <w:r>
        <w:t xml:space="preserve">@USER @USER @USER @USER @USER Ja koko argumenttisi jättää huomiotta sen tosiasian, että asevalvonta vaikuttaa lainkuuliaisiin kansalaisiin paljon enemmän kuin rikollisiin. Luuletko, että he välittävät taustatarkastuksista? Rajoituksista? Ja niin edelleen? Ei. Siksi kutsumme heitä rikollisiksi.</w:t>
      </w:r>
    </w:p>
    <w:p>
      <w:r>
        <w:rPr>
          <w:b/>
          <w:u w:val="single"/>
        </w:rPr>
        <w:t xml:space="preserve">794243</w:t>
      </w:r>
    </w:p>
    <w:p>
      <w:r>
        <w:t xml:space="preserve">@USER Jos he tekevät näin, olen täysin edellisen puolesta tuossa skenaariossa antifan suhteen.</w:t>
      </w:r>
    </w:p>
    <w:p>
      <w:r>
        <w:rPr>
          <w:b/>
          <w:u w:val="single"/>
        </w:rPr>
        <w:t xml:space="preserve">794244</w:t>
      </w:r>
    </w:p>
    <w:p>
      <w:r>
        <w:t xml:space="preserve">@USER Lol hän on kirjaimellisesti kykenemätön tähän.</w:t>
      </w:r>
    </w:p>
    <w:p>
      <w:r>
        <w:rPr>
          <w:b/>
          <w:u w:val="single"/>
        </w:rPr>
        <w:t xml:space="preserve">794245</w:t>
      </w:r>
    </w:p>
    <w:p>
      <w:r>
        <w:t xml:space="preserve">@USER Poikani ei tiedä hänen hän on parempi kuolleena mukava viesti vaikka sydämesi oli hyvässä paikassa</w:t>
      </w:r>
    </w:p>
    <w:p>
      <w:r>
        <w:rPr>
          <w:b/>
          <w:u w:val="single"/>
        </w:rPr>
        <w:t xml:space="preserve">794246</w:t>
      </w:r>
    </w:p>
    <w:p>
      <w:r>
        <w:t xml:space="preserve">@USER @USER @USER @USER @USER @USER Konservatiiviset naiset ovat näkymättömiä liberaaleille. Se tekee meistä varkaita. Olemme itse asiassa sitä, mitä feministit tavoittelevat olevansa. Me tiedämme, mitä ajattelemme. Tiedämme, mitä odotamme. Me äänestämme. Ja se on supervaltamme.</w:t>
      </w:r>
    </w:p>
    <w:p>
      <w:r>
        <w:rPr>
          <w:b/>
          <w:u w:val="single"/>
        </w:rPr>
        <w:t xml:space="preserve">794247</w:t>
      </w:r>
    </w:p>
    <w:p>
      <w:r>
        <w:t xml:space="preserve">@USER @USER Täydellinen muotokuva! Hänellä on jopa häntä kietoutuneena tassujensa ympärille! Hän on kaunis tässä kuvassa!</w:t>
      </w:r>
    </w:p>
    <w:p>
      <w:r>
        <w:rPr>
          <w:b/>
          <w:u w:val="single"/>
        </w:rPr>
        <w:t xml:space="preserve">794248</w:t>
      </w:r>
    </w:p>
    <w:p>
      <w:r>
        <w:t xml:space="preserve">@USER @USER @USER @USER ei ehkä siksi, että olet vihamielinen persläpi. Me niitämme sitä, mitä ompelemme.</w:t>
      </w:r>
    </w:p>
    <w:p>
      <w:r>
        <w:rPr>
          <w:b/>
          <w:u w:val="single"/>
        </w:rPr>
        <w:t xml:space="preserve">794249</w:t>
      </w:r>
    </w:p>
    <w:p>
      <w:r>
        <w:t xml:space="preserve">@USER Ew. Myös bitte!</w:t>
      </w:r>
    </w:p>
    <w:p>
      <w:r>
        <w:rPr>
          <w:b/>
          <w:u w:val="single"/>
        </w:rPr>
        <w:t xml:space="preserve">794250</w:t>
      </w:r>
    </w:p>
    <w:p>
      <w:r>
        <w:t xml:space="preserve">@USER 😁😁😁😂😂 koska hän ei ole TÄRKEÄ.</w:t>
      </w:r>
    </w:p>
    <w:p>
      <w:r>
        <w:rPr>
          <w:b/>
          <w:u w:val="single"/>
        </w:rPr>
        <w:t xml:space="preserve">794251</w:t>
      </w:r>
    </w:p>
    <w:p>
      <w:r>
        <w:t xml:space="preserve">@USER @USER Uskon, että viittaat tähän URL-osoitteeseen.</w:t>
      </w:r>
    </w:p>
    <w:p>
      <w:r>
        <w:rPr>
          <w:b/>
          <w:u w:val="single"/>
        </w:rPr>
        <w:t xml:space="preserve">794252</w:t>
      </w:r>
    </w:p>
    <w:p>
      <w:r>
        <w:t xml:space="preserve">@USER #Hölmö Miksi, koska jotkut #idiotit tekevät kaikkensa sabotoidakseen häntä ja @USERia ? Liberaalit toimivat täysin moraalittomasti eivätkä kunnioita niitä miljoonia laillisia äänestäjiä, jotka äänestivät @USERia #LetsGovern #LetsGovern</w:t>
      </w:r>
    </w:p>
    <w:p>
      <w:r>
        <w:rPr>
          <w:b/>
          <w:u w:val="single"/>
        </w:rPr>
        <w:t xml:space="preserve">794253</w:t>
      </w:r>
    </w:p>
    <w:p>
      <w:r>
        <w:t xml:space="preserve">Käytyäni läpi järjestelmän olen saanut tietää, että rikollinen (laiton) on maineikkain ja helpoin työ kuin yksinkertainen (laiton) henkilö.</w:t>
      </w:r>
    </w:p>
    <w:p>
      <w:r>
        <w:rPr>
          <w:b/>
          <w:u w:val="single"/>
        </w:rPr>
        <w:t xml:space="preserve">794254</w:t>
      </w:r>
    </w:p>
    <w:p>
      <w:r>
        <w:t xml:space="preserve">@USER @USER Miten se tekee hänestä kuitenkin maan parhaan? Heitossa ei ollut mitään erikoista. Miten se saa minut loukkaantumaan?</w:t>
      </w:r>
    </w:p>
    <w:p>
      <w:r>
        <w:rPr>
          <w:b/>
          <w:u w:val="single"/>
        </w:rPr>
        <w:t xml:space="preserve">794255</w:t>
      </w:r>
    </w:p>
    <w:p>
      <w:r>
        <w:t xml:space="preserve">@USER Eikö olisi helpompaa sulkea porsaanreiät, joiden ansiosta aseet pääsevät vääriin käsiin?  Tämä Duken lasten ja perheiden keskuksen artikkeli tarjoaa hyvän yleiskatsauksen aiheesta.  URL</w:t>
      </w:r>
    </w:p>
    <w:p>
      <w:r>
        <w:rPr>
          <w:b/>
          <w:u w:val="single"/>
        </w:rPr>
        <w:t xml:space="preserve">794256</w:t>
      </w:r>
    </w:p>
    <w:p>
      <w:r>
        <w:t xml:space="preserve">@USER @USER Boo hoo hoo u lose</w:t>
      </w:r>
    </w:p>
    <w:p>
      <w:r>
        <w:rPr>
          <w:b/>
          <w:u w:val="single"/>
        </w:rPr>
        <w:t xml:space="preserve">794257</w:t>
      </w:r>
    </w:p>
    <w:p>
      <w:r>
        <w:t xml:space="preserve">@USER @USER Jos kaikki heistä omistaisivat aseita, suhtautuisivatko he samalla tavalla asevalvontaan?</w:t>
      </w:r>
    </w:p>
    <w:p>
      <w:r>
        <w:rPr>
          <w:b/>
          <w:u w:val="single"/>
        </w:rPr>
        <w:t xml:space="preserve">794258</w:t>
      </w:r>
    </w:p>
    <w:p>
      <w:r>
        <w:t xml:space="preserve">@USER Hän on ALECin sätkynukke. Jos he eivät liikuta hänen selässään olevaa narua, joka käyttää hänen suutaan, hän ei tee mitään.</w:t>
      </w:r>
    </w:p>
    <w:p>
      <w:r>
        <w:rPr>
          <w:b/>
          <w:u w:val="single"/>
        </w:rPr>
        <w:t xml:space="preserve">794259</w:t>
      </w:r>
    </w:p>
    <w:p>
      <w:r>
        <w:t xml:space="preserve">@USER Holder oli kaikkien aikojen eettisesti haastavin pääministeri. Täydellinen häpeä viralle.</w:t>
      </w:r>
    </w:p>
    <w:p>
      <w:r>
        <w:rPr>
          <w:b/>
          <w:u w:val="single"/>
        </w:rPr>
        <w:t xml:space="preserve">794260</w:t>
      </w:r>
    </w:p>
    <w:p>
      <w:r>
        <w:t xml:space="preserve">@USER hölmö</w:t>
      </w:r>
    </w:p>
    <w:p>
      <w:r>
        <w:rPr>
          <w:b/>
          <w:u w:val="single"/>
        </w:rPr>
        <w:t xml:space="preserve">794261</w:t>
      </w:r>
    </w:p>
    <w:p>
      <w:r>
        <w:t xml:space="preserve">@USER Hän ei ole edes yksi vahvimmista konservatiiveista, jotka olisivat voineet olla ehdolla, ja silti on päädytty tähän.</w:t>
      </w:r>
    </w:p>
    <w:p>
      <w:r>
        <w:rPr>
          <w:b/>
          <w:u w:val="single"/>
        </w:rPr>
        <w:t xml:space="preserve">794262</w:t>
      </w:r>
    </w:p>
    <w:p>
      <w:r>
        <w:t xml:space="preserve">@USER Hyvää katsottavaa</w:t>
      </w:r>
    </w:p>
    <w:p>
      <w:r>
        <w:rPr>
          <w:b/>
          <w:u w:val="single"/>
        </w:rPr>
        <w:t xml:space="preserve">794263</w:t>
      </w:r>
    </w:p>
    <w:p>
      <w:r>
        <w:t xml:space="preserve">@USER @USER Ei todellakaan yhtä outo kuin hän. Se on varmaa. Hän on professori alttovasemmistolaisessa yliopistossa. Kaikki nuo ihmiset ovat sekopäitä. #trump #maga</w:t>
      </w:r>
    </w:p>
    <w:p>
      <w:r>
        <w:rPr>
          <w:b/>
          <w:u w:val="single"/>
        </w:rPr>
        <w:t xml:space="preserve">794264</w:t>
      </w:r>
    </w:p>
    <w:p>
      <w:r>
        <w:t xml:space="preserve">@USER @USER -its aivan ilmeistä ääliöt Star ovat täysin tietämättömiä siitä, että Kanadassa on jo erittäin tiukka asevalvontalakeja - jotka muuten rikolliset eivät ole koskaan eivätkä koskaan tule noudattamaan" - Sinun täytyy olla hyvin erityinen tyhmä olla uskoa, että kieltämällä".</w:t>
      </w:r>
    </w:p>
    <w:p>
      <w:r>
        <w:rPr>
          <w:b/>
          <w:u w:val="single"/>
        </w:rPr>
        <w:t xml:space="preserve">794265</w:t>
      </w:r>
    </w:p>
    <w:p>
      <w:r>
        <w:t xml:space="preserve">@USER @USER Voitko nimetä yhden demokraattisen johtajan, joka kannattaa avoimia rajoja?  Toinen kohta syntaktisesti järjetön.  Valitan ilmastonmuutosta &amp;amp; minulla ei ole yksityiskonetta.   Kannatan asevalvonnan lisäämistä &amp;amp; en ihannoi aseita tai minulla ei ole aseistettuja turvamiehiä.   Kuka on tämä mielikuvituksellinen "he", johon olet kiintynyt?</w:t>
      </w:r>
    </w:p>
    <w:p>
      <w:r>
        <w:rPr>
          <w:b/>
          <w:u w:val="single"/>
        </w:rPr>
        <w:t xml:space="preserve">794266</w:t>
      </w:r>
    </w:p>
    <w:p>
      <w:r>
        <w:t xml:space="preserve">@USER Beto pelle, joka tukee polvistuvia NFL-roistoja.</w:t>
      </w:r>
    </w:p>
    <w:p>
      <w:r>
        <w:rPr>
          <w:b/>
          <w:u w:val="single"/>
        </w:rPr>
        <w:t xml:space="preserve">794267</w:t>
      </w:r>
    </w:p>
    <w:p>
      <w:r>
        <w:t xml:space="preserve">@USER @USER @USER @USER Minäkin kasvoin Kaliforniassa.  Ei ole väliä mistä olet kotoisin.  Ja se, että olet kuullut pahempaa" ei tarkoita mitään.  Yhdysvaltojen presidentin ei pitäisi kehuskella sillä.  Eikä kauneuskilpailujen kilpailijoiden muutosten katselusta."</w:t>
      </w:r>
    </w:p>
    <w:p>
      <w:r>
        <w:rPr>
          <w:b/>
          <w:u w:val="single"/>
        </w:rPr>
        <w:t xml:space="preserve">794268</w:t>
      </w:r>
    </w:p>
    <w:p>
      <w:r>
        <w:t xml:space="preserve"/>
      </w:r>
    </w:p>
    <w:p>
      <w:r>
        <w:rPr>
          <w:b/>
          <w:u w:val="single"/>
        </w:rPr>
        <w:t xml:space="preserve">794269</w:t>
      </w:r>
    </w:p>
    <w:p>
      <w:r>
        <w:t xml:space="preserve">@USER Paras toivo asevalvonnalle on luodinkestävien selkäreppujen kieltäminen... Koska miksi he tarvitsevat sitä, jos he eivät ole terroristeja?</w:t>
      </w:r>
    </w:p>
    <w:p>
      <w:r>
        <w:rPr>
          <w:b/>
          <w:u w:val="single"/>
        </w:rPr>
        <w:t xml:space="preserve">794270</w:t>
      </w:r>
    </w:p>
    <w:p>
      <w:r>
        <w:t xml:space="preserve">@USER @USER @USER @USER Ja liberaaleilla tarkoitat konservatiiveja.</w:t>
      </w:r>
    </w:p>
    <w:p>
      <w:r>
        <w:rPr>
          <w:b/>
          <w:u w:val="single"/>
        </w:rPr>
        <w:t xml:space="preserve">794271</w:t>
      </w:r>
    </w:p>
    <w:p>
      <w:r>
        <w:t xml:space="preserve">@USER Olen täällä vain nähdäkseni, ketkä liberaalit päättävät politisoida tämän tragedian (huolimatta siitä, että Cincyllä on tiukka asevalvonta)... 👀</w:t>
      </w:r>
    </w:p>
    <w:p>
      <w:r>
        <w:rPr>
          <w:b/>
          <w:u w:val="single"/>
        </w:rPr>
        <w:t xml:space="preserve">794272</w:t>
      </w:r>
    </w:p>
    <w:p>
      <w:r>
        <w:t xml:space="preserve">@KÄYTTÄJÄ Mitä en voi kuin hän on laillisesti WATCHING minun koskaan liikkua Rehab!!!!</w:t>
      </w:r>
    </w:p>
    <w:p>
      <w:r>
        <w:rPr>
          <w:b/>
          <w:u w:val="single"/>
        </w:rPr>
        <w:t xml:space="preserve">794273</w:t>
      </w:r>
    </w:p>
    <w:p>
      <w:r>
        <w:t xml:space="preserve">@USER Steven Wilson palaa New Yorkiin joulukuussa! En malta odottaa! Hän on yksi suosikki (live) esiintyjistä! Toivottavasti kaikki on hyvin.</w:t>
      </w:r>
    </w:p>
    <w:p>
      <w:r>
        <w:rPr>
          <w:b/>
          <w:u w:val="single"/>
        </w:rPr>
        <w:t xml:space="preserve">794274</w:t>
      </w:r>
    </w:p>
    <w:p>
      <w:r>
        <w:t xml:space="preserve">@USER Hassua, että jopa nainen, joka toi Roe vs. Wade -asian #SCOTUS-oikeuteen, katui sitä myöhemmin. Oli yksi asia olla lääketieteellinen hätätilanne, joka vaati aborttia (vaikkakin harvinaista) &amp;amp; toinen asia olla liberaalit, jotka juhlivat syntymättömien lastensa tappamista &amp;amp; teeskentelemällä, että se on terveydenhuoltoa.</w:t>
      </w:r>
    </w:p>
    <w:p>
      <w:r>
        <w:rPr>
          <w:b/>
          <w:u w:val="single"/>
        </w:rPr>
        <w:t xml:space="preserve">794275</w:t>
      </w:r>
    </w:p>
    <w:p>
      <w:r>
        <w:t xml:space="preserve">@USER esittelee uutta työtään siitä, miten sosiaalipsykologien tulisi kyseenalaistaa näkökulmamme konservatiivien ja liberaalien välisiin eroihin #dgps2018 URL-osoitteessa.</w:t>
      </w:r>
    </w:p>
    <w:p>
      <w:r>
        <w:rPr>
          <w:b/>
          <w:u w:val="single"/>
        </w:rPr>
        <w:t xml:space="preserve">794276</w:t>
      </w:r>
    </w:p>
    <w:p>
      <w:r>
        <w:t xml:space="preserve">@USER Toivon, että he päästävät Cemin Amerikkaan toistaiseksi, kunnes #Zeyal palaa yhteen. Joten kun hän palaa takaisin Alihan voi ylpeänä näyttää, että hän on off limit 😂 #yasakelma</w:t>
      </w:r>
    </w:p>
    <w:p>
      <w:r>
        <w:rPr>
          <w:b/>
          <w:u w:val="single"/>
        </w:rPr>
        <w:t xml:space="preserve">794277</w:t>
      </w:r>
    </w:p>
    <w:p>
      <w:r>
        <w:t xml:space="preserve">@USER Holder kuuluu vankilaan.</w:t>
      </w:r>
    </w:p>
    <w:p>
      <w:r>
        <w:rPr>
          <w:b/>
          <w:u w:val="single"/>
        </w:rPr>
        <w:t xml:space="preserve">794278</w:t>
      </w:r>
    </w:p>
    <w:p>
      <w:r>
        <w:t xml:space="preserve">@USER olet loistava valo pimeässä maailmassa.</w:t>
      </w:r>
    </w:p>
    <w:p>
      <w:r>
        <w:rPr>
          <w:b/>
          <w:u w:val="single"/>
        </w:rPr>
        <w:t xml:space="preserve">794279</w:t>
      </w:r>
    </w:p>
    <w:p>
      <w:r>
        <w:t xml:space="preserve">@USER Olette kirjaimellisesti valkoisia nationalistisia radikaaleja ja valtion vihollisia. Olette onnekkaita, että liittovaltion agentit eivät jahtaa teitä kuten terroristeja, joita olette... mutta kansalaiset toimivat pian valtion tilalla. ACTA NON VERBA. #TheResistance #ResistTrump #Antifa URL-osoite.</w:t>
      </w:r>
    </w:p>
    <w:p>
      <w:r>
        <w:rPr>
          <w:b/>
          <w:u w:val="single"/>
        </w:rPr>
        <w:t xml:space="preserve">794280</w:t>
      </w:r>
    </w:p>
    <w:p>
      <w:r>
        <w:t xml:space="preserve">@USER Ja se oli Hillaryn ylivoimainen voitto mielestäni????. Älä usko mielipidemittauksia</w:t>
      </w:r>
    </w:p>
    <w:p>
      <w:r>
        <w:rPr>
          <w:b/>
          <w:u w:val="single"/>
        </w:rPr>
        <w:t xml:space="preserve">794281</w:t>
      </w:r>
    </w:p>
    <w:p>
      <w:r>
        <w:t xml:space="preserve">@KÄYTTÄJÄ @KÄYTTÄJÄ Voisitko jo painua vittuun?</w:t>
      </w:r>
    </w:p>
    <w:p>
      <w:r>
        <w:rPr>
          <w:b/>
          <w:u w:val="single"/>
        </w:rPr>
        <w:t xml:space="preserve">794282</w:t>
      </w:r>
    </w:p>
    <w:p>
      <w:r>
        <w:t xml:space="preserve">@USER Koska CIA ja FBI OLI hyvä tuolloin peittämään suurinta korruptiota, jota Hussein Obaman hallinto on koskaan tehnyt. Se kaikki tulee esiin Kaikki mukana Deep State.</w:t>
      </w:r>
    </w:p>
    <w:p>
      <w:r>
        <w:rPr>
          <w:b/>
          <w:u w:val="single"/>
        </w:rPr>
        <w:t xml:space="preserve">794283</w:t>
      </w:r>
    </w:p>
    <w:p>
      <w:r>
        <w:t xml:space="preserve"> Pitäisikö sinua sakottaa?</w:t>
      </w:r>
    </w:p>
    <w:p>
      <w:r>
        <w:rPr>
          <w:b/>
          <w:u w:val="single"/>
        </w:rPr>
        <w:t xml:space="preserve">794284</w:t>
      </w:r>
    </w:p>
    <w:p>
      <w:r>
        <w:t xml:space="preserve">@USER Mutta ei pystynyt hoitamaan rasismia, joka luotiin hänen presidenttikautensa aikana... ei koskaan kuullut sanoja Tasa-arvo hänen suustaan.   Me olemme sulatusuuni!!!</w:t>
      </w:r>
    </w:p>
    <w:p>
      <w:r>
        <w:rPr>
          <w:b/>
          <w:u w:val="single"/>
        </w:rPr>
        <w:t xml:space="preserve">794285</w:t>
      </w:r>
    </w:p>
    <w:p>
      <w:r>
        <w:t xml:space="preserve">@USER Olen täysin samaa mieltä!  Voimme puolustaa toista lisäystä JA saada järkevää asevalvontaa.  Olen vastuullinen aseenomistaja.  Mutta kukaan kansalainen ei tarvitse sotilasluokan aseita tai suurikapasiteettisia lippaita.  Ongelman löytämiseksi: seuratkaa dollaria!</w:t>
      </w:r>
    </w:p>
    <w:p>
      <w:r>
        <w:rPr>
          <w:b/>
          <w:u w:val="single"/>
        </w:rPr>
        <w:t xml:space="preserve">794286</w:t>
      </w:r>
    </w:p>
    <w:p>
      <w:r>
        <w:t xml:space="preserve">@USER @USER Myönnän, että näin on todennäköisesti. Uskon kyllä, että aika moni on Serenan vastainen sen takia, kuka hän on...</w:t>
      </w:r>
    </w:p>
    <w:p>
      <w:r>
        <w:rPr>
          <w:b/>
          <w:u w:val="single"/>
        </w:rPr>
        <w:t xml:space="preserve">794287</w:t>
      </w:r>
    </w:p>
    <w:p>
      <w:r>
        <w:t xml:space="preserve">@USER Kuinka he kehtaavat!? Kaipaatte meitä kaikessa tässä. URL</w:t>
      </w:r>
    </w:p>
    <w:p>
      <w:r>
        <w:rPr>
          <w:b/>
          <w:u w:val="single"/>
        </w:rPr>
        <w:t xml:space="preserve">794288</w:t>
      </w:r>
    </w:p>
    <w:p>
      <w:r>
        <w:t xml:space="preserve">@USER @USER Amerikkalaiset konservatiivit eivät välitä paskaakaan terroristiryhmä Hamasista tai siitä, mitä he ajattelevat tai uskovat.</w:t>
      </w:r>
    </w:p>
    <w:p>
      <w:r>
        <w:rPr>
          <w:b/>
          <w:u w:val="single"/>
        </w:rPr>
        <w:t xml:space="preserve">794289</w:t>
      </w:r>
    </w:p>
    <w:p>
      <w:r>
        <w:t xml:space="preserve">@USER Olemme yhä täällä. Ja sinä laulat edelleen upealla äänelläsi. Olen niin kiitollinen ihmisistä, jotka nousevat ja jatkavat 💕.</w:t>
      </w:r>
    </w:p>
    <w:p>
      <w:r>
        <w:rPr>
          <w:b/>
          <w:u w:val="single"/>
        </w:rPr>
        <w:t xml:space="preserve">794290</w:t>
      </w:r>
    </w:p>
    <w:p>
      <w:r>
        <w:t xml:space="preserve">@USER Hän on sopimaton virkaan . Psyykkisesti häiriintynyt... epävakaa.</w:t>
      </w:r>
    </w:p>
    <w:p>
      <w:r>
        <w:rPr>
          <w:b/>
          <w:u w:val="single"/>
        </w:rPr>
        <w:t xml:space="preserve">794291</w:t>
      </w:r>
    </w:p>
    <w:p>
      <w:r>
        <w:t xml:space="preserve">@USER Innostunut ei tarkoita salaliittoa tai maanpetosta.</w:t>
      </w:r>
    </w:p>
    <w:p>
      <w:r>
        <w:rPr>
          <w:b/>
          <w:u w:val="single"/>
        </w:rPr>
        <w:t xml:space="preserve">794292</w:t>
      </w:r>
    </w:p>
    <w:p>
      <w:r>
        <w:t xml:space="preserve">@USER Se on pois Santa Clarita 9 Netflixissä se on hauska kuin vittu!</w:t>
      </w:r>
    </w:p>
    <w:p>
      <w:r>
        <w:rPr>
          <w:b/>
          <w:u w:val="single"/>
        </w:rPr>
        <w:t xml:space="preserve">794293</w:t>
      </w:r>
    </w:p>
    <w:p>
      <w:r>
        <w:t xml:space="preserve">@USER Koska hän peittää asiat hyvin!!!</w:t>
      </w:r>
    </w:p>
    <w:p>
      <w:r>
        <w:rPr>
          <w:b/>
          <w:u w:val="single"/>
        </w:rPr>
        <w:t xml:space="preserve">794294</w:t>
      </w:r>
    </w:p>
    <w:p>
      <w:r>
        <w:t xml:space="preserve">#Trumpwashing ja Yhdysvaltain liberaalien historiallinen muistinmenetys ovat Trump Derangement Syndromen todellinen määritelmä... URL</w:t>
      </w:r>
    </w:p>
    <w:p>
      <w:r>
        <w:rPr>
          <w:b/>
          <w:u w:val="single"/>
        </w:rPr>
        <w:t xml:space="preserve">794295</w:t>
      </w:r>
    </w:p>
    <w:p>
      <w:r>
        <w:t xml:space="preserve">@USER Tietenkin hän on.</w:t>
      </w:r>
    </w:p>
    <w:p>
      <w:r>
        <w:rPr>
          <w:b/>
          <w:u w:val="single"/>
        </w:rPr>
        <w:t xml:space="preserve">794296</w:t>
      </w:r>
    </w:p>
    <w:p>
      <w:r>
        <w:t xml:space="preserve">@USER Totta kai. Mutta ne eivät häntä kiinnostaneet. Perheväkivalta on silti perheväkivaltaa. Toivottavasti et siis käyttänyt tätä tekaistua huhua vain paskoaksesi habsista ja että oikeasti välität perheväkivallasta.</w:t>
      </w:r>
    </w:p>
    <w:p>
      <w:r>
        <w:rPr>
          <w:b/>
          <w:u w:val="single"/>
        </w:rPr>
        <w:t xml:space="preserve">794297</w:t>
      </w:r>
    </w:p>
    <w:p>
      <w:r>
        <w:t xml:space="preserve">@USER @USER @USER @USER @USER @USER @USER @USER @USER @USER @USER @USER @USER @USER @USER @USER @USER @USER @USER @USER @USER @USER Tarkoitatko kuten antifa? Käyttävät täsmälleen samaa taktiikkaa, jolla ruskeapaidat toivat Hitlerin valtaan?</w:t>
      </w:r>
    </w:p>
    <w:p>
      <w:r>
        <w:rPr>
          <w:b/>
          <w:u w:val="single"/>
        </w:rPr>
        <w:t xml:space="preserve">794298</w:t>
      </w:r>
    </w:p>
    <w:p>
      <w:r>
        <w:t xml:space="preserve">@USER kuulostaa minulta :Ddd</w:t>
      </w:r>
    </w:p>
    <w:p>
      <w:r>
        <w:rPr>
          <w:b/>
          <w:u w:val="single"/>
        </w:rPr>
        <w:t xml:space="preserve">794299</w:t>
      </w:r>
    </w:p>
    <w:p>
      <w:r>
        <w:t xml:space="preserve">@USER @USER Hänen ystävänsä. Luultavasti myös liberaaleja, joten voisin kuvitella, että he ovat valmiita valehtelemaan ehdokkuuden heikentämiseksi. Toki, hän kertoi meille kuukausia sitten""""</w:t>
      </w:r>
    </w:p>
    <w:p>
      <w:r>
        <w:rPr>
          <w:b/>
          <w:u w:val="single"/>
        </w:rPr>
        <w:t xml:space="preserve">794300</w:t>
      </w:r>
    </w:p>
    <w:p>
      <w:r>
        <w:t xml:space="preserve">@USER Hänen aivonsa ovat yhä jossain Matrixissa... Sitten taas liberaalit ovat ihan vain harhaisia vaikka mitä. 👊 URL</w:t>
      </w:r>
    </w:p>
    <w:p>
      <w:r>
        <w:rPr>
          <w:b/>
          <w:u w:val="single"/>
        </w:rPr>
        <w:t xml:space="preserve">794301</w:t>
      </w:r>
    </w:p>
    <w:p>
      <w:r>
        <w:t xml:space="preserve">@USER Pyro tf2:sta? :0c</w:t>
      </w:r>
    </w:p>
    <w:p>
      <w:r>
        <w:rPr>
          <w:b/>
          <w:u w:val="single"/>
        </w:rPr>
        <w:t xml:space="preserve">794302</w:t>
      </w:r>
    </w:p>
    <w:p>
      <w:r>
        <w:t xml:space="preserve">@USER Puhu hänelle. Tutustu hänen henkilöllisyyteensä</w:t>
      </w:r>
    </w:p>
    <w:p>
      <w:r>
        <w:rPr>
          <w:b/>
          <w:u w:val="single"/>
        </w:rPr>
        <w:t xml:space="preserve">794303</w:t>
      </w:r>
    </w:p>
    <w:p>
      <w:r>
        <w:t xml:space="preserve">@USER @USER Pyydät todisteita siitä, että kyseessä ei ollut kaksinaismoralismi, ja sitten pyydät anteeksi ennen kuin näet todisteita. Olen katsonut tennistä vuosia. Tiedän jo, että kaksinaismoraalia on olemassa. En ymmärrä miten voit kyseenalaistaa sen.</w:t>
      </w:r>
    </w:p>
    <w:p>
      <w:r>
        <w:rPr>
          <w:b/>
          <w:u w:val="single"/>
        </w:rPr>
        <w:t xml:space="preserve">794304</w:t>
      </w:r>
    </w:p>
    <w:p>
      <w:r>
        <w:t xml:space="preserve">@USER @USER Amerikkalaiset terroristit. Tarvitsemme tiukkoja rangaistuksia näille lainsuojattomille roistoille. LOPETTAA Antifan perseen puuterointi.  #BackTheBlue 💙🖤 #gettough #gettough</w:t>
      </w:r>
    </w:p>
    <w:p>
      <w:r>
        <w:rPr>
          <w:b/>
          <w:u w:val="single"/>
        </w:rPr>
        <w:t xml:space="preserve">794305</w:t>
      </w:r>
    </w:p>
    <w:p>
      <w:r>
        <w:t xml:space="preserve">@USER @USER pitäisi mielestäni palauttaa punteja. Hän on 💰</w:t>
      </w:r>
    </w:p>
    <w:p>
      <w:r>
        <w:rPr>
          <w:b/>
          <w:u w:val="single"/>
        </w:rPr>
        <w:t xml:space="preserve">794306</w:t>
      </w:r>
    </w:p>
    <w:p>
      <w:r>
        <w:t xml:space="preserve">@USER @USER Juuri niin! Olet valottanut ydinkysymystä. Ja olen sanonut tätä jo vuosia kuuroille korville. Konservatiivien on alettava tukea konservatiivisia ääniä ja viestejä taiteessa. Siihen asti he taistelevat aina puolustusasemasta.</w:t>
      </w:r>
    </w:p>
    <w:p>
      <w:r>
        <w:rPr>
          <w:b/>
          <w:u w:val="single"/>
        </w:rPr>
        <w:t xml:space="preserve">794307</w:t>
      </w:r>
    </w:p>
    <w:p>
      <w:r>
        <w:t xml:space="preserve">@USER @USER se on aina ollut kritiikki rehellisesti sanottuna - tästä johtuvat samppanjasosialisti" tai "etuoikeutettu valkoinen antifa" troopit""</w:t>
      </w:r>
    </w:p>
    <w:p>
      <w:r>
        <w:rPr>
          <w:b/>
          <w:u w:val="single"/>
        </w:rPr>
        <w:t xml:space="preserve">794308</w:t>
      </w:r>
    </w:p>
    <w:p>
      <w:r>
        <w:t xml:space="preserve">@USER @USER @USER @USER @USER @USER Olet niin komea! Minusta ihmisten pitäisi lahjoittaa kengät kodittomille veteraaneillemme ja muille kodittomille amerikkalaisille, kun he ompelevat tunnuksen päälle ei" ympyrän.""</w:t>
      </w:r>
    </w:p>
    <w:p>
      <w:r>
        <w:rPr>
          <w:b/>
          <w:u w:val="single"/>
        </w:rPr>
        <w:t xml:space="preserve">794309</w:t>
      </w:r>
    </w:p>
    <w:p>
      <w:r>
        <w:t xml:space="preserve">@USER @USER @USER @USER Sanchez on surkea. Hän tappaa tämän joukkueen IMO.</w:t>
      </w:r>
    </w:p>
    <w:p>
      <w:r>
        <w:rPr>
          <w:b/>
          <w:u w:val="single"/>
        </w:rPr>
        <w:t xml:space="preserve">794310</w:t>
      </w:r>
    </w:p>
    <w:p>
      <w:r>
        <w:t xml:space="preserve">   Ironista on, että se ei ollut edes hienoa monille heistä, jos he eivät olleet rikkaita. Se koko sotaan kutsuminen oli yksi asia."</w:t>
      </w:r>
    </w:p>
    <w:p>
      <w:r>
        <w:rPr>
          <w:b/>
          <w:u w:val="single"/>
        </w:rPr>
        <w:t xml:space="preserve">794311</w:t>
      </w:r>
    </w:p>
    <w:p>
      <w:r>
        <w:t xml:space="preserve">@USER @USER Mielisairauteesi on olemassa apua.  Hyvänen aika, te liberaalit olette vakavasti häiriintyneitä.</w:t>
      </w:r>
    </w:p>
    <w:p>
      <w:r>
        <w:rPr>
          <w:b/>
          <w:u w:val="single"/>
        </w:rPr>
        <w:t xml:space="preserve">794312</w:t>
      </w:r>
    </w:p>
    <w:p>
      <w:r>
        <w:t xml:space="preserve">@USER @USER @USER @USER Molemmilla puolilla oli pahoja ihmisiä.  Vai kannatatko Antifaa?</w:t>
      </w:r>
    </w:p>
    <w:p>
      <w:r>
        <w:rPr>
          <w:b/>
          <w:u w:val="single"/>
        </w:rPr>
        <w:t xml:space="preserve">794313</w:t>
      </w:r>
    </w:p>
    <w:p>
      <w:r>
        <w:t xml:space="preserve">@USER dopest eniten illest naisartisti koskaan! Tuo on vitun kuningatar tuolla kädet alaspäin!!!! Yritä väittää vastaan widdit😋😘</w:t>
      </w:r>
    </w:p>
    <w:p>
      <w:r>
        <w:rPr>
          <w:b/>
          <w:u w:val="single"/>
        </w:rPr>
        <w:t xml:space="preserve">794314</w:t>
      </w:r>
    </w:p>
    <w:p>
      <w:r>
        <w:t xml:space="preserve">@USER @USER @USER Maksaa jo jälkiveroja ? Onko sinulla vielä aseistettu yksityinen vartija, vaikka huusit asevalvonnasta ? Puhuuko miehesi yhä joka päivä Harveyn kanssa? Muutatko pois lasitalostasi?</w:t>
      </w:r>
    </w:p>
    <w:p>
      <w:r>
        <w:rPr>
          <w:b/>
          <w:u w:val="single"/>
        </w:rPr>
        <w:t xml:space="preserve">794315</w:t>
      </w:r>
    </w:p>
    <w:p>
      <w:r>
        <w:t xml:space="preserve">@USER Seksuaalisen väkivallan/häirinnän todelliset uhrit näkevät, miten liberaalit politisoivat tämän hirvittävän petoksen. Se tekee minut niin vihaiseksi. Minä olin uhri. Mutta ei muistella yksityiskohtia? Minä kutsun BS. PTSD vaikuttaa minuun vielä tänäkin päivänä 42 vuotta myöhemmin &amp;amp; 20+ vuotta neuvontaa. Kysykää mieheltäni.</w:t>
      </w:r>
    </w:p>
    <w:p>
      <w:r>
        <w:rPr>
          <w:b/>
          <w:u w:val="single"/>
        </w:rPr>
        <w:t xml:space="preserve">794316</w:t>
      </w:r>
    </w:p>
    <w:p>
      <w:r>
        <w:t xml:space="preserve">@USER Miehesi on menettämässä järkensä. Hän on lihava ja kiero ja tekopyhä. Heittää paperipyyhkeitä!  Hän on menettänyt otteensa todellisuudesta. En tiedä, miten voit auttaa häntä. Hän tarvitsee paljon apua.</w:t>
      </w:r>
    </w:p>
    <w:p>
      <w:r>
        <w:rPr>
          <w:b/>
          <w:u w:val="single"/>
        </w:rPr>
        <w:t xml:space="preserve">794317</w:t>
      </w:r>
    </w:p>
    <w:p>
      <w:r>
        <w:t xml:space="preserve">@USER @USER @USER @USER @USER @USER @USER @USER @USER @USER @USER @USER @USER @USER @USER shana tova minun #Antifa soturi ystäväni. 24-7-365 :: 'LIVE' Jerusalem WEBCAM --- TEMPELIN KUNTA URL-osoite</w:t>
      </w:r>
    </w:p>
    <w:p>
      <w:r>
        <w:rPr>
          <w:b/>
          <w:u w:val="single"/>
        </w:rPr>
        <w:t xml:space="preserve">794318</w:t>
      </w:r>
    </w:p>
    <w:p>
      <w:r>
        <w:t xml:space="preserve">@USER Kaikki tämä on maalaisjärkeä, kunhan et heittele pulloja ja M80:tä siviilejä kohti, kuten kaikki typerykset antifan mielenosoituksissa.""  Koko "väkivalta on joskus välttämätöntä" -ajatus, jota antifat, BLM ja kommunistit levittävät, on jälkeenjäänyttä y'all...  Olette tappaa siviilejä typerykset...".</w:t>
      </w:r>
    </w:p>
    <w:p>
      <w:r>
        <w:rPr>
          <w:b/>
          <w:u w:val="single"/>
        </w:rPr>
        <w:t xml:space="preserve">794319</w:t>
      </w:r>
    </w:p>
    <w:p>
      <w:r>
        <w:t xml:space="preserve">@USER Hän ei vain menettänyt kykyjään. Hän taisteli demoneita vastaan &amp;amp; pelasi nololla franchisingilla. Hän on nyt ihanteellisessa tilanteessa. Uskon, että hän on edelleen eliitti WR, mutta kai vain aika näyttää.</w:t>
      </w:r>
    </w:p>
    <w:p>
      <w:r>
        <w:rPr>
          <w:b/>
          <w:u w:val="single"/>
        </w:rPr>
        <w:t xml:space="preserve">794320</w:t>
      </w:r>
    </w:p>
    <w:p>
      <w:r>
        <w:t xml:space="preserve">#wilson Olet elämäni rakkaus! #SonnyKiriakis #WillHorton #FreddieSmith #ChandlerMassey #Days I'm so happy with #Days right now. URL</w:t>
      </w:r>
    </w:p>
    <w:p>
      <w:r>
        <w:rPr>
          <w:b/>
          <w:u w:val="single"/>
        </w:rPr>
        <w:t xml:space="preserve">794321</w:t>
      </w:r>
    </w:p>
    <w:p>
      <w:r>
        <w:t xml:space="preserve">...ei pitäisi olla yllättävää, että konservatiivit haluavat yhä useammin ottaa hallitukselta pois tämän elämän ja kuoleman ylimmän vallan." URL</w:t>
      </w:r>
    </w:p>
    <w:p>
      <w:r>
        <w:rPr>
          <w:b/>
          <w:u w:val="single"/>
        </w:rPr>
        <w:t xml:space="preserve">794322</w:t>
      </w:r>
    </w:p>
    <w:p>
      <w:r>
        <w:t xml:space="preserve">******** LOESCH UNLEASHED: Dana paljastaa vasemmistolaisen asevalvonnan rasistisen ytimen #onlyatYAF, YAFTV, 8Sep2018 Asevalvonta ... on sitä, että hallitus kertoo sinulle, ettei se luota sinuun."  @USER @USER @USER @USER @USER @USER @USER URL ********"</w:t>
      </w:r>
    </w:p>
    <w:p>
      <w:r>
        <w:rPr>
          <w:b/>
          <w:u w:val="single"/>
        </w:rPr>
        <w:t xml:space="preserve">794323</w:t>
      </w:r>
    </w:p>
    <w:p>
      <w:r>
        <w:t xml:space="preserve">@USER Hän on niin söpöläinen! Rakastan häntä!</w:t>
      </w:r>
    </w:p>
    <w:p>
      <w:r>
        <w:rPr>
          <w:b/>
          <w:u w:val="single"/>
        </w:rPr>
        <w:t xml:space="preserve">794324</w:t>
      </w:r>
    </w:p>
    <w:p>
      <w:r>
        <w:t xml:space="preserve">@USER Liberaalit .... itkevät ja valittavat, että kaikki, mitä he tekevät, URL</w:t>
      </w:r>
    </w:p>
    <w:p>
      <w:r>
        <w:rPr>
          <w:b/>
          <w:u w:val="single"/>
        </w:rPr>
        <w:t xml:space="preserve">794325</w:t>
      </w:r>
    </w:p>
    <w:p>
      <w:r>
        <w:t xml:space="preserve">@USER Älä tuomitse meitä Mainereita tämän (selvästi mielipuolisen) julistuksen perusteella. Hän on sekaisin.</w:t>
      </w:r>
    </w:p>
    <w:p>
      <w:r>
        <w:rPr>
          <w:b/>
          <w:u w:val="single"/>
        </w:rPr>
        <w:t xml:space="preserve">794326</w:t>
      </w:r>
    </w:p>
    <w:p>
      <w:r>
        <w:t xml:space="preserve">@KÄYTTÄJÄ Trumpin maailmassa, Nimesi on Toby, hieno nimi, sano nyt nimesi!!! "  Tätä #maga tarkoittaa Trumpilaisille!!! URL</w:t>
      </w:r>
    </w:p>
    <w:p>
      <w:r>
        <w:rPr>
          <w:b/>
          <w:u w:val="single"/>
        </w:rPr>
        <w:t xml:space="preserve">794327</w:t>
      </w:r>
    </w:p>
    <w:p>
      <w:r>
        <w:t xml:space="preserve">@USER @USER Jos katsot hänen ANTIFA-listaansa....huomaat monia korkean profiilin nimiä. Aion kommentoida näitä tilejä käyttäen hänen Twitter-tilinsä nimeä... vain tiedoksi. .....he on tietoinen siitä, että olen raportoinut hänestä Twitteriin...hän lähetti vihaisen twiitin minuun päin.</w:t>
      </w:r>
    </w:p>
    <w:p>
      <w:r>
        <w:rPr>
          <w:b/>
          <w:u w:val="single"/>
        </w:rPr>
        <w:t xml:space="preserve">794328</w:t>
      </w:r>
    </w:p>
    <w:p>
      <w:r>
        <w:t xml:space="preserve">@USER @USER Antifa on kotimainen terroristiryhmä URL-osoite</w:t>
      </w:r>
    </w:p>
    <w:p>
      <w:r>
        <w:rPr>
          <w:b/>
          <w:u w:val="single"/>
        </w:rPr>
        <w:t xml:space="preserve">794329</w:t>
      </w:r>
    </w:p>
    <w:p>
      <w:r>
        <w:t xml:space="preserve">@USER Olen yhtä yllättynyt kuin sinä.</w:t>
      </w:r>
    </w:p>
    <w:p>
      <w:r>
        <w:rPr>
          <w:b/>
          <w:u w:val="single"/>
        </w:rPr>
        <w:t xml:space="preserve">794330</w:t>
      </w:r>
    </w:p>
    <w:p>
      <w:r>
        <w:t xml:space="preserve">@USER @USER Hän sanoi, että molemmilla puolilla oli hyviä ihmisiä. Miksi on paha sanoa, että kaikki sinne menneet eivät olleet valkoisen ylivallan kannattajia eivätkä kaikki siellä olleet ANTIFA:ta? Se vivahde.</w:t>
      </w:r>
    </w:p>
    <w:p>
      <w:r>
        <w:rPr>
          <w:b/>
          <w:u w:val="single"/>
        </w:rPr>
        <w:t xml:space="preserve">794331</w:t>
      </w:r>
    </w:p>
    <w:p>
      <w:r>
        <w:t xml:space="preserve">@USER En tunne yhtään GOP:tä, joka ajattelee harhaa.  Tunnen GOP:n, joka ymmärtää, että LIBERALIT valehtelevat kaikesta.</w:t>
      </w:r>
    </w:p>
    <w:p>
      <w:r>
        <w:rPr>
          <w:b/>
          <w:u w:val="single"/>
        </w:rPr>
        <w:t xml:space="preserve">794332</w:t>
      </w:r>
    </w:p>
    <w:p>
      <w:r>
        <w:t xml:space="preserve">@USER Bull</w:t>
      </w:r>
    </w:p>
    <w:p>
      <w:r>
        <w:rPr>
          <w:b/>
          <w:u w:val="single"/>
        </w:rPr>
        <w:t xml:space="preserve">794333</w:t>
      </w:r>
    </w:p>
    <w:p>
      <w:r>
        <w:t xml:space="preserve">#MuellerWitchHunt Double Standard - Paul #Manafort ja #Feinsteinin Kiina-vakooja URL #DeepStateCorruption #DeepState #FBICorruption#MAGA #KAG #KAG2018 #KAG2020 #KeepAmericaGreat #ManafortTrial #CASen #Kavanaugh #ConfirmKavanaugh URL TW308</w:t>
      </w:r>
    </w:p>
    <w:p>
      <w:r>
        <w:rPr>
          <w:b/>
          <w:u w:val="single"/>
        </w:rPr>
        <w:t xml:space="preserve">794334</w:t>
      </w:r>
    </w:p>
    <w:p>
      <w:r>
        <w:t xml:space="preserve">@USER Hän on yhtä limainen kuin tuo tukka dont!</w:t>
      </w:r>
    </w:p>
    <w:p>
      <w:r>
        <w:rPr>
          <w:b/>
          <w:u w:val="single"/>
        </w:rPr>
        <w:t xml:space="preserve">794335</w:t>
      </w:r>
    </w:p>
    <w:p>
      <w:r>
        <w:t xml:space="preserve">@USER Umm vittu kyllä minä tekisin sen.</w:t>
      </w:r>
    </w:p>
    <w:p>
      <w:r>
        <w:rPr>
          <w:b/>
          <w:u w:val="single"/>
        </w:rPr>
        <w:t xml:space="preserve">794336</w:t>
      </w:r>
    </w:p>
    <w:p>
      <w:r>
        <w:t xml:space="preserve">Ahh korviini sattui kuulokkeista kuuntelemisesta..silti hänen äänensä oli seksikäs.</w:t>
      </w:r>
    </w:p>
    <w:p>
      <w:r>
        <w:rPr>
          <w:b/>
          <w:u w:val="single"/>
        </w:rPr>
        <w:t xml:space="preserve">794337</w:t>
      </w:r>
    </w:p>
    <w:p>
      <w:r>
        <w:t xml:space="preserve">@USER Hän on murhaaja, ja koko osastosi pitäisi hävetä tätä peittelyä.  HÄPEÄ DALLASIN POLIISI! EI OLE MITÄÄN JALOA TAI KUNNIOITETTAVAA SIINÄ, MITEN OSASTONNE KÄSITTELEE TÄTÄ TILANNETTA. AUTATTE RIKOLLISTA JA OSOITATTE, ETTETTE VÄLITÄ DALLASIN KANSALAISISTA.</w:t>
      </w:r>
    </w:p>
    <w:p>
      <w:r>
        <w:rPr>
          <w:b/>
          <w:u w:val="single"/>
        </w:rPr>
        <w:t xml:space="preserve">794338</w:t>
      </w:r>
    </w:p>
    <w:p>
      <w:r>
        <w:t xml:space="preserve">@USER @USER Etkö ole myöhässä antifa-kokouksestasi?</w:t>
      </w:r>
    </w:p>
    <w:p>
      <w:r>
        <w:rPr>
          <w:b/>
          <w:u w:val="single"/>
        </w:rPr>
        <w:t xml:space="preserve">794339</w:t>
      </w:r>
    </w:p>
    <w:p>
      <w:r>
        <w:t xml:space="preserve">🛑 Truthfeed News 🛑 👉 'Schumer ja Feinstein Go HYSTERICAL and Issue Unhinged Demands to Delay Kavanaugh Vote' #MAGA￼🇺#2A #Prolife URL-osoitteessa</w:t>
      </w:r>
    </w:p>
    <w:p>
      <w:r>
        <w:rPr>
          <w:b/>
          <w:u w:val="single"/>
        </w:rPr>
        <w:t xml:space="preserve">794340</w:t>
      </w:r>
    </w:p>
    <w:p>
      <w:r>
        <w:t xml:space="preserve">@USER Otan osaa hänen äitinsä menetyksen johdosta.  En voi kuvitella sitä surua, jota hän käy läpi.</w:t>
      </w:r>
    </w:p>
    <w:p>
      <w:r>
        <w:rPr>
          <w:b/>
          <w:u w:val="single"/>
        </w:rPr>
        <w:t xml:space="preserve">794341</w:t>
      </w:r>
    </w:p>
    <w:p>
      <w:r>
        <w:t xml:space="preserve">7 sairaalahenkilökunnan jäsentä ammuttiin Wisconsinissa 20-kaliiperisella Winchesterin pumppuhaulikolla. NRA syyttää asevalvontalakia.</w:t>
      </w:r>
    </w:p>
    <w:p>
      <w:r>
        <w:rPr>
          <w:b/>
          <w:u w:val="single"/>
        </w:rPr>
        <w:t xml:space="preserve">794342</w:t>
      </w:r>
    </w:p>
    <w:p>
      <w:r>
        <w:t xml:space="preserve">@USER @USER Antifa on ruumiillistunut viha!</w:t>
      </w:r>
    </w:p>
    <w:p>
      <w:r>
        <w:rPr>
          <w:b/>
          <w:u w:val="single"/>
        </w:rPr>
        <w:t xml:space="preserve">794343</w:t>
      </w:r>
    </w:p>
    <w:p>
      <w:r>
        <w:t xml:space="preserve">@USER Koska hän on</w:t>
      </w:r>
    </w:p>
    <w:p>
      <w:r>
        <w:rPr>
          <w:b/>
          <w:u w:val="single"/>
        </w:rPr>
        <w:t xml:space="preserve">794344</w:t>
      </w:r>
    </w:p>
    <w:p>
      <w:r>
        <w:t xml:space="preserve">@USER Näyttää asevalvonnalta 🤷♂️</w:t>
      </w:r>
    </w:p>
    <w:p>
      <w:r>
        <w:rPr>
          <w:b/>
          <w:u w:val="single"/>
        </w:rPr>
        <w:t xml:space="preserve">794345</w:t>
      </w:r>
    </w:p>
    <w:p>
      <w:r>
        <w:t xml:space="preserve">@USER Oikeastaan pitäisi lukea, että liberaali kansanedustaja jättää liberaalit toiseen liberaalipuolueeseen.""</w:t>
      </w:r>
    </w:p>
    <w:p>
      <w:r>
        <w:rPr>
          <w:b/>
          <w:u w:val="single"/>
        </w:rPr>
        <w:t xml:space="preserve">794346</w:t>
      </w:r>
    </w:p>
    <w:p>
      <w:r>
        <w:t xml:space="preserve">@USER Voimmeko lähettää tämän 💩 torniin? Eikö olisi kiva, jos voisimme tehdä niin kuin Iso-Britannia aikoinaan teki. Minä sanon, että rakennetaan muuri ja torni samaan aikaan juuri sopivasti Hillary Clintonin EI-presidenttisviittiin! Hahahahahaha</w:t>
      </w:r>
    </w:p>
    <w:p>
      <w:r>
        <w:rPr>
          <w:b/>
          <w:u w:val="single"/>
        </w:rPr>
        <w:t xml:space="preserve">794347</w:t>
      </w:r>
    </w:p>
    <w:p>
      <w:r>
        <w:t xml:space="preserve">@USER MAYBE... HMM... I DONT KNOW.... KORJATKAA MUSIIKKISARJAN AGGRESSIIVINEN MVP-ÄÄNI, JOKA SOI TÄYDELLÄ ÄÄNENVOIMAKKUUDELLA, VAIKKA SE OLISI POIS PÄÄLTÄ ASETUKSISSA (KIRJOITAN ISOILLA KIRJAIMILLA, KOSKA KUUROUDUIN JUURI SEN JÄLKEEN, KUN KOKO JOUKKUE KÄYTTI TUOTA SARJAA).</w:t>
      </w:r>
    </w:p>
    <w:p>
      <w:r>
        <w:rPr>
          <w:b/>
          <w:u w:val="single"/>
        </w:rPr>
        <w:t xml:space="preserve">794348</w:t>
      </w:r>
    </w:p>
    <w:p>
      <w:r>
        <w:t xml:space="preserve">@USER Olen pahoillani, että luulet @USERin puhuvan totta Twitterissään.  Hän ei ole.  Hän on @USERin työntekijä ja hänelle maksetaan valehtelusta.  Se on hänen työnsä.</w:t>
      </w:r>
    </w:p>
    <w:p>
      <w:r>
        <w:rPr>
          <w:b/>
          <w:u w:val="single"/>
        </w:rPr>
        <w:t xml:space="preserve">794349</w:t>
      </w:r>
    </w:p>
    <w:p>
      <w:r>
        <w:t xml:space="preserve">@USER Jokainen, joka tukee Nikea tai Kapia, on amerikkalaisvastainen URL-osoite</w:t>
      </w:r>
    </w:p>
    <w:p>
      <w:r>
        <w:rPr>
          <w:b/>
          <w:u w:val="single"/>
        </w:rPr>
        <w:t xml:space="preserve">794350</w:t>
      </w:r>
    </w:p>
    <w:p>
      <w:r>
        <w:t xml:space="preserve">@USER @USER @USER TARVITSET LUULTAVASTI ENEMMÄN ASEVALVONTAA JA ENEMMÄN HALLINTOA JA ENEMMÄN VEROJA.   VÄHEMMÄN ON ENEMMÄN.</w:t>
      </w:r>
    </w:p>
    <w:p>
      <w:r>
        <w:rPr>
          <w:b/>
          <w:u w:val="single"/>
        </w:rPr>
        <w:t xml:space="preserve">794351</w:t>
      </w:r>
    </w:p>
    <w:p>
      <w:r>
        <w:t xml:space="preserve">@USER @USER @USER @USER @USER @USER Luulen, että helpoin tapa leimata heidät olisi, että he ovat konservatiiveja, jotka ovat kunnossa LBGQT-yhteisön ja oikeuksien puolesta.  Jotenkin sen pitäisi tehdä heistä liberaaleja.</w:t>
      </w:r>
    </w:p>
    <w:p>
      <w:r>
        <w:rPr>
          <w:b/>
          <w:u w:val="single"/>
        </w:rPr>
        <w:t xml:space="preserve">794352</w:t>
      </w:r>
    </w:p>
    <w:p>
      <w:r>
        <w:t xml:space="preserve">@USER CREEPY!</w:t>
      </w:r>
    </w:p>
    <w:p>
      <w:r>
        <w:rPr>
          <w:b/>
          <w:u w:val="single"/>
        </w:rPr>
        <w:t xml:space="preserve">794353</w:t>
      </w:r>
    </w:p>
    <w:p>
      <w:r>
        <w:t xml:space="preserve">4). Kuinka paljon amerikkalaiset veronmaksajat tukevat Trumpin yhtiötä hänen golfaamalla joka viikonloppu kentällään - joka ei ollut menossa golfaamaan!!! 5). Miksi NRA estää kaikenlaisen asevalvonnan, joka maksaa kuinka monen opiskelijan hengen tänä vuonna? Tämä on kongressin surullinen todellisuus!</w:t>
      </w:r>
    </w:p>
    <w:p>
      <w:r>
        <w:rPr>
          <w:b/>
          <w:u w:val="single"/>
        </w:rPr>
        <w:t xml:space="preserve">794354</w:t>
      </w:r>
    </w:p>
    <w:p>
      <w:r>
        <w:t xml:space="preserve">@USER Goodellin pitäisi erota. Se olisi sosiaalista oikeudenmukaisuutta.</w:t>
      </w:r>
    </w:p>
    <w:p>
      <w:r>
        <w:rPr>
          <w:b/>
          <w:u w:val="single"/>
        </w:rPr>
        <w:t xml:space="preserve">794355</w:t>
      </w:r>
    </w:p>
    <w:p>
      <w:r>
        <w:t xml:space="preserve">@USER Helpoin matematiikan tunti ikinä!!! 0 luonnetta + 0 moraalia + 0 etiikkaa jaettuna 0 totuudella = 0 (Hillary)!!!!</w:t>
      </w:r>
    </w:p>
    <w:p>
      <w:r>
        <w:rPr>
          <w:b/>
          <w:u w:val="single"/>
        </w:rPr>
        <w:t xml:space="preserve">794356</w:t>
      </w:r>
    </w:p>
    <w:p>
      <w:r>
        <w:t xml:space="preserve">@USER @USER Kyllä, siksi sinun on otettava käyttöön asevalvonta. Vielä parempi.   Ammutte itseänne jalkaan todella hyvin. Aion ahdistella kouluammuskelusta selvinnyttä" persettä ."</w:t>
      </w:r>
    </w:p>
    <w:p>
      <w:r>
        <w:rPr>
          <w:b/>
          <w:u w:val="single"/>
        </w:rPr>
        <w:t xml:space="preserve">794357</w:t>
      </w:r>
    </w:p>
    <w:p>
      <w:r>
        <w:t xml:space="preserve">@USER Harmi, että olet niin helvetin epämiellyttävä...</w:t>
      </w:r>
    </w:p>
    <w:p>
      <w:r>
        <w:rPr>
          <w:b/>
          <w:u w:val="single"/>
        </w:rPr>
        <w:t xml:space="preserve">794358</w:t>
      </w:r>
    </w:p>
    <w:p>
      <w:r>
        <w:t xml:space="preserve">@USER Hän voi ottaa #Kaepernickin joukkueeseensa milloin tahansa. #JustDoIt</w:t>
      </w:r>
    </w:p>
    <w:p>
      <w:r>
        <w:rPr>
          <w:b/>
          <w:u w:val="single"/>
        </w:rPr>
        <w:t xml:space="preserve">794359</w:t>
      </w:r>
    </w:p>
    <w:p>
      <w:r>
        <w:t xml:space="preserve">@USER @USER @USER @USER @USER Niin?Mikä valkoisissa miehissä on vikana?...Olen YLPEÄ valkoihoinen &amp;amp;kolumbialainen amerikkalainen nainen ja satun pitämään KAIKISTA näistä VALKOISISTA miehistä, jotka edustavat minua...erityisestiSen.Kennedystä...Olemme niinooo valmiita liberaalien identiteettipolitiikkaan.</w:t>
      </w:r>
    </w:p>
    <w:p>
      <w:r>
        <w:rPr>
          <w:b/>
          <w:u w:val="single"/>
        </w:rPr>
        <w:t xml:space="preserve">794360</w:t>
      </w:r>
    </w:p>
    <w:p>
      <w:r>
        <w:t xml:space="preserve">@USER on pysäyttämätön! Tämä QB ei voi olla näin hyvä, eihän? Täytyy tuntea myötätuntoa @USERia kohtaan Hänen on siirryttävä. Ei voi olla auttamatta, mutta on hassu tunne, että hän pelastaa Baman jossain vaiheessa tänä vuonna. Ei sitä koskaan tiedä. @USER @USER</w:t>
      </w:r>
    </w:p>
    <w:p>
      <w:r>
        <w:rPr>
          <w:b/>
          <w:u w:val="single"/>
        </w:rPr>
        <w:t xml:space="preserve">794361</w:t>
      </w:r>
    </w:p>
    <w:p>
      <w:r>
        <w:t xml:space="preserve"> Terve järki vaatii myös ihmisten pitämistä vastuullisina, kun he epäonnistuvat surkeasti, kuten Parklandissa. Vasemmisto haluaa aina syyttää aseenomistajia vain saadakseen lisää asevalvontaa sen sijaan, että se olisi rehellinen.</w:t>
      </w:r>
    </w:p>
    <w:p>
      <w:r>
        <w:rPr>
          <w:b/>
          <w:u w:val="single"/>
        </w:rPr>
        <w:t xml:space="preserve">794362</w:t>
      </w:r>
    </w:p>
    <w:p>
      <w:r>
        <w:t xml:space="preserve">@USER Hänen on häivyttävä auringonlaskuun nopeasti. Hänen musiikkinsa on syvältä, eikä kukaan välitä hänen poliittisista näkemyksistään. Valitettavasti hän on liian tietämätön ymmärtääkseen. Ainoa konsertti jossa kävin jossa poliittinen saarnaaminen täysin. pilasi sen täysin.</w:t>
      </w:r>
    </w:p>
    <w:p>
      <w:r>
        <w:rPr>
          <w:b/>
          <w:u w:val="single"/>
        </w:rPr>
        <w:t xml:space="preserve">794363</w:t>
      </w:r>
    </w:p>
    <w:p>
      <w:r>
        <w:t xml:space="preserve">@USER @USER @USER @USER @USER @USER Entä jos Trump lähettää presidenttinä ollessaan meemejä, joissa hän mätkii Hilarya taittotuolilla?</w:t>
      </w:r>
    </w:p>
    <w:p>
      <w:r>
        <w:rPr>
          <w:b/>
          <w:u w:val="single"/>
        </w:rPr>
        <w:t xml:space="preserve">794364</w:t>
      </w:r>
    </w:p>
    <w:p>
      <w:r>
        <w:t xml:space="preserve">4. Omg niin monet teistä ovat hauskoja... miten voin valita? Minun on pakko mainita @USER . Hän on yksi uusimmista ihmisistä, joiden kanssa minulla on ollut ilo puhua Twitterissä viime aikoina. Hänen twiitit saavat minut jatkuvasti nauramaan ja tekevät päivästä paremman.</w:t>
      </w:r>
    </w:p>
    <w:p>
      <w:r>
        <w:rPr>
          <w:b/>
          <w:u w:val="single"/>
        </w:rPr>
        <w:t xml:space="preserve">794365</w:t>
      </w:r>
    </w:p>
    <w:p>
      <w:r>
        <w:t xml:space="preserve">1. Pahoittelen pitkälti sitä, että etsin yhtä konservatiivisempaa" ja "oikeistolaisempaa (ehkä jopa suhteellisesti ottaen Amerikassa)" transsukupuolisuuteen liittyvissä aiheissa suhteessa konservatiivien nykyaikaisiin inkarnaatioihin YouTubessa (näihin ihmisiin viitataan nimellä "anti-SJWs") ja"</w:t>
      </w:r>
    </w:p>
    <w:p>
      <w:r>
        <w:rPr>
          <w:b/>
          <w:u w:val="single"/>
        </w:rPr>
        <w:t xml:space="preserve">794366</w:t>
      </w:r>
    </w:p>
    <w:p>
      <w:r>
        <w:t xml:space="preserve">@USER tämä avi!!! Kuka luulet olevasi.</w:t>
      </w:r>
    </w:p>
    <w:p>
      <w:r>
        <w:rPr>
          <w:b/>
          <w:u w:val="single"/>
        </w:rPr>
        <w:t xml:space="preserve">794367</w:t>
      </w:r>
    </w:p>
    <w:p>
      <w:r>
        <w:t xml:space="preserve">@USER @USER Koska tiesin, että se huuhtelisi yhden hollantilaisen antifan pois Twitteristä. Tunsin itseni yksinäiseksi."</w:t>
      </w:r>
    </w:p>
    <w:p>
      <w:r>
        <w:rPr>
          <w:b/>
          <w:u w:val="single"/>
        </w:rPr>
        <w:t xml:space="preserve">794368</w:t>
      </w:r>
    </w:p>
    <w:p>
      <w:r>
        <w:t xml:space="preserve">@USER @USER Se ei ole turvallista kuitenkaan, koska hän on valehtelija! Valehtelijasta ei koskaan pääse perille!</w:t>
      </w:r>
    </w:p>
    <w:p>
      <w:r>
        <w:rPr>
          <w:b/>
          <w:u w:val="single"/>
        </w:rPr>
        <w:t xml:space="preserve">794369</w:t>
      </w:r>
    </w:p>
    <w:p>
      <w:r>
        <w:t xml:space="preserve">@USER @USER @USER @USER on oikein. Katso. Aluksi SJW:t nostavat, mutta seuraavien kuukausien aikana kärsii merkittävästi. Konservatiivit ovat kärsivällisiä.</w:t>
      </w:r>
    </w:p>
    <w:p>
      <w:r>
        <w:rPr>
          <w:b/>
          <w:u w:val="single"/>
        </w:rPr>
        <w:t xml:space="preserve">794370</w:t>
      </w:r>
    </w:p>
    <w:p>
      <w:r>
        <w:t xml:space="preserve">@USER Huomaatko, kuinka paljon hän katsoo ympärilleen? Hän etsii pientä tyttöä, jota koskettaa. Hän on häpeäksi maallemme. #MAGA</w:t>
      </w:r>
    </w:p>
    <w:p>
      <w:r>
        <w:rPr>
          <w:b/>
          <w:u w:val="single"/>
        </w:rPr>
        <w:t xml:space="preserve">794371</w:t>
      </w:r>
    </w:p>
    <w:p>
      <w:r>
        <w:t xml:space="preserve">@USER @USER @USER @USER @USER @USER @USER @USER @USER @USER @USER @USER @USER @USER @USER @USER Järjetön 😢 Gun Control Now! Äänestä sinistä ja lopeta tämä amerikkalainen painajainen.</w:t>
      </w:r>
    </w:p>
    <w:p>
      <w:r>
        <w:rPr>
          <w:b/>
          <w:u w:val="single"/>
        </w:rPr>
        <w:t xml:space="preserve">794372</w:t>
      </w:r>
    </w:p>
    <w:p>
      <w:r>
        <w:t xml:space="preserve">@USER yessir</w:t>
      </w:r>
    </w:p>
    <w:p>
      <w:r>
        <w:rPr>
          <w:b/>
          <w:u w:val="single"/>
        </w:rPr>
        <w:t xml:space="preserve">794373</w:t>
      </w:r>
    </w:p>
    <w:p>
      <w:r>
        <w:t xml:space="preserve">@USER Hän on 😭😭😭😭</w:t>
      </w:r>
    </w:p>
    <w:p>
      <w:r>
        <w:rPr>
          <w:b/>
          <w:u w:val="single"/>
        </w:rPr>
        <w:t xml:space="preserve">794374</w:t>
      </w:r>
    </w:p>
    <w:p>
      <w:r>
        <w:t xml:space="preserve">@USER Hahahaha. Kuinka monta väärennettyä vihatapausta liberaalit ovat keksineet vaalien aistimiseen? Todella surullista, että liberaalit valehtelevat mitä tahansa saadakseen haluamansa. Mutta ei voi oikeastaan odottaa paljon ihmisiltä, jotka tarvitsevat turvatiloja ja hyökkäävät ihmisiä vastaan, jotka eivät ole samaa mieltä heidän kanssaan.</w:t>
      </w:r>
    </w:p>
    <w:p>
      <w:r>
        <w:rPr>
          <w:b/>
          <w:u w:val="single"/>
        </w:rPr>
        <w:t xml:space="preserve">794375</w:t>
      </w:r>
    </w:p>
    <w:p>
      <w:r>
        <w:t xml:space="preserve">Nimettömänä pysyttelevän opiskelijan mukaan Johnson Hallin huonekalut on korvattu vielä paskemmilla sohvilla." #seuday"</w:t>
      </w:r>
    </w:p>
    <w:p>
      <w:r>
        <w:rPr>
          <w:b/>
          <w:u w:val="single"/>
        </w:rPr>
        <w:t xml:space="preserve">794376</w:t>
      </w:r>
    </w:p>
    <w:p>
      <w:r>
        <w:t xml:space="preserve">@USER Colin Cowherd on pelle juuri silloin, kun luulet, että hän aikoo tehdä pisteen hän vain oksentaa ulos roskat ei ole mitään tapaa katsoa sekä Goff ja Trubisky ja sanoa Goff on korkeampi katto. Ehkä hänellä on korkeampi taso, mutta vain siksi, että hän on McVayn hyökkäyksen toisessa vuodessa.</w:t>
      </w:r>
    </w:p>
    <w:p>
      <w:r>
        <w:rPr>
          <w:b/>
          <w:u w:val="single"/>
        </w:rPr>
        <w:t xml:space="preserve">794377</w:t>
      </w:r>
    </w:p>
    <w:p>
      <w:r>
        <w:t xml:space="preserve">@USER @USER @USER @USER @USER @USER @USER @USER Jos antifa ei käyttäisi väkivaltaa, heillä ei olisi mitään toivoa tehdä tätä.  Vitsit &amp;lt; Väkivalta</w:t>
      </w:r>
    </w:p>
    <w:p>
      <w:r>
        <w:rPr>
          <w:b/>
          <w:u w:val="single"/>
        </w:rPr>
        <w:t xml:space="preserve">794378</w:t>
      </w:r>
    </w:p>
    <w:p>
      <w:r>
        <w:t xml:space="preserve">Hei, @USER, hienoa nähdä, että veronalennukset ja laajempi finanssipolitiikka toimivat niin hyvin!  #Winning #MAGA URL</w:t>
      </w:r>
    </w:p>
    <w:p>
      <w:r>
        <w:rPr>
          <w:b/>
          <w:u w:val="single"/>
        </w:rPr>
        <w:t xml:space="preserve">794379</w:t>
      </w:r>
    </w:p>
    <w:p>
      <w:r>
        <w:t xml:space="preserve">@USER Beto tai kuka tahansa muuttaa ja tukea maahanmuuttajien siirtolaisia kotiisi.</w:t>
      </w:r>
    </w:p>
    <w:p>
      <w:r>
        <w:rPr>
          <w:b/>
          <w:u w:val="single"/>
        </w:rPr>
        <w:t xml:space="preserve">794380</w:t>
      </w:r>
    </w:p>
    <w:p>
      <w:r>
        <w:t xml:space="preserve">@USER Vau.  Valehtelu on teille liberaaleille niin helppoa.  Pelottavaa.</w:t>
      </w:r>
    </w:p>
    <w:p>
      <w:r>
        <w:rPr>
          <w:b/>
          <w:u w:val="single"/>
        </w:rPr>
        <w:t xml:space="preserve">794381</w:t>
      </w:r>
    </w:p>
    <w:p>
      <w:r>
        <w:t xml:space="preserve">@USER @USER Mätä hahmo tai mitä me kutsumme espanjaksi mal characteriksi</w:t>
      </w:r>
    </w:p>
    <w:p>
      <w:r>
        <w:rPr>
          <w:b/>
          <w:u w:val="single"/>
        </w:rPr>
        <w:t xml:space="preserve">794382</w:t>
      </w:r>
    </w:p>
    <w:p>
      <w:r>
        <w:t xml:space="preserve">4 viikkoa siihen, että palaamme tähän mahtavaan paikkaan. Aikuiset tuijottavat hänen ihoaan, mutta hän on pieni taistelija.  Hän on nyt 11 kuukautta kuivilla ja hänen itseluottamuksensa on palannut.  💙 URL</w:t>
      </w:r>
    </w:p>
    <w:p>
      <w:r>
        <w:rPr>
          <w:b/>
          <w:u w:val="single"/>
        </w:rPr>
        <w:t xml:space="preserve">794383</w:t>
      </w:r>
    </w:p>
    <w:p>
      <w:r>
        <w:t xml:space="preserve">@USER @USER Ymmärrän, että väkivaltaisia Trumpin kannattajia on myös, mutta ne kalpenevat vasemmistoon verrattuna. Kuulostaako Antifa tutulta?</w:t>
      </w:r>
    </w:p>
    <w:p>
      <w:r>
        <w:rPr>
          <w:b/>
          <w:u w:val="single"/>
        </w:rPr>
        <w:t xml:space="preserve">794384</w:t>
      </w:r>
    </w:p>
    <w:p>
      <w:r>
        <w:t xml:space="preserve">Kyllä. Ymmärrämme tilanteen. #WWG1WGA #MAGA URL</w:t>
      </w:r>
    </w:p>
    <w:p>
      <w:r>
        <w:rPr>
          <w:b/>
          <w:u w:val="single"/>
        </w:rPr>
        <w:t xml:space="preserve">794385</w:t>
      </w:r>
    </w:p>
    <w:p>
      <w:r>
        <w:t xml:space="preserve">@USER @USER Komissaari sanoo, että sinulla on hänen siunauksensa.</w:t>
      </w:r>
    </w:p>
    <w:p>
      <w:r>
        <w:rPr>
          <w:b/>
          <w:u w:val="single"/>
        </w:rPr>
        <w:t xml:space="preserve">794386</w:t>
      </w:r>
    </w:p>
    <w:p>
      <w:r>
        <w:t xml:space="preserve">@USER Miksi tunnustat hänen olemassaolonsa. Aika estää hänet ja antaa meidän kaikkien olla rauhassa. Hän ei ole kukaan". Hän oli ennen hauska koomikko, joka luovutti voimansa vihalle ja menetti lähes kaiken."</w:t>
      </w:r>
    </w:p>
    <w:p>
      <w:r>
        <w:rPr>
          <w:b/>
          <w:u w:val="single"/>
        </w:rPr>
        <w:t xml:space="preserve">794387</w:t>
      </w:r>
    </w:p>
    <w:p>
      <w:r>
        <w:t xml:space="preserve">@USER Kun @USER mainitsi vuosien taloudellisen tuskan", viittasiko hän @USER + @USERin määräämiin säästötoimiin?  @USER @USER @USER @USER @USER URL</w:t>
      </w:r>
    </w:p>
    <w:p>
      <w:r>
        <w:rPr>
          <w:b/>
          <w:u w:val="single"/>
        </w:rPr>
        <w:t xml:space="preserve">794388</w:t>
      </w:r>
    </w:p>
    <w:p>
      <w:r>
        <w:t xml:space="preserve">@USER sää</w:t>
      </w:r>
    </w:p>
    <w:p>
      <w:r>
        <w:rPr>
          <w:b/>
          <w:u w:val="single"/>
        </w:rPr>
        <w:t xml:space="preserve">794389</w:t>
      </w:r>
    </w:p>
    <w:p>
      <w:r>
        <w:t xml:space="preserve">@USER @USER @USER @USER @USER @USER Jep FBI ja CIA toimivat kuin KGB..... konservatiiveille......samoin kuin Robert KGB Mueller tekee nytkin.</w:t>
      </w:r>
    </w:p>
    <w:p>
      <w:r>
        <w:rPr>
          <w:b/>
          <w:u w:val="single"/>
        </w:rPr>
        <w:t xml:space="preserve">794390</w:t>
      </w:r>
    </w:p>
    <w:p>
      <w:r>
        <w:t xml:space="preserve">@USER @USER Molemmat osapuolet ovat ANTIFA...KKK...  Gotta stop</w:t>
      </w:r>
    </w:p>
    <w:p>
      <w:r>
        <w:rPr>
          <w:b/>
          <w:u w:val="single"/>
        </w:rPr>
        <w:t xml:space="preserve">794391</w:t>
      </w:r>
    </w:p>
    <w:p>
      <w:r>
        <w:t xml:space="preserve">@USER Vittu Alan olen pahoillani.</w:t>
      </w:r>
    </w:p>
    <w:p>
      <w:r>
        <w:rPr>
          <w:b/>
          <w:u w:val="single"/>
        </w:rPr>
        <w:t xml:space="preserve">794392</w:t>
      </w:r>
    </w:p>
    <w:p>
      <w:r>
        <w:t xml:space="preserve">@USER Hänen oma puolueensa ei halua sitä.</w:t>
      </w:r>
    </w:p>
    <w:p>
      <w:r>
        <w:rPr>
          <w:b/>
          <w:u w:val="single"/>
        </w:rPr>
        <w:t xml:space="preserve">794393</w:t>
      </w:r>
    </w:p>
    <w:p>
      <w:r>
        <w:t xml:space="preserve">@USER Tarkoitatko, että ajatukset ja rukoukset eivät olisi antaneet sinulle tätä kuvaa, jonka tiede ja teknologinen kehitys antoivat? #Science</w:t>
      </w:r>
    </w:p>
    <w:p>
      <w:r>
        <w:rPr>
          <w:b/>
          <w:u w:val="single"/>
        </w:rPr>
        <w:t xml:space="preserve">794394</w:t>
      </w:r>
    </w:p>
    <w:p>
      <w:r>
        <w:t xml:space="preserve">@USER JUMALAUTA... OLET NIIN OIKEASSA. EI VOI MENNÄ PIELEEN TÄMÄN TAVARAN KANSSA.</w:t>
      </w:r>
    </w:p>
    <w:p>
      <w:r>
        <w:rPr>
          <w:b/>
          <w:u w:val="single"/>
        </w:rPr>
        <w:t xml:space="preserve">794395</w:t>
      </w:r>
    </w:p>
    <w:p>
      <w:r>
        <w:t xml:space="preserve">@USER @USER @USER @USER Tiffany-parka.  Trumppien paras hän on varmasti.</w:t>
      </w:r>
    </w:p>
    <w:p>
      <w:r>
        <w:rPr>
          <w:b/>
          <w:u w:val="single"/>
        </w:rPr>
        <w:t xml:space="preserve">794396</w:t>
      </w:r>
    </w:p>
    <w:p>
      <w:r>
        <w:t xml:space="preserve">@USER @USER @USER @USER Hyvältä näyttää!!! Hän on aika mahtava kaveri!</w:t>
      </w:r>
    </w:p>
    <w:p>
      <w:r>
        <w:rPr>
          <w:b/>
          <w:u w:val="single"/>
        </w:rPr>
        <w:t xml:space="preserve">794397</w:t>
      </w:r>
    </w:p>
    <w:p>
      <w:r>
        <w:t xml:space="preserve">@USER @USER @USER @USER Väität siis, että kaikki ihmiset, jotka vastustivat demokraatteja ja Antifaa Charlottessa, olivat natseja? Onko se sinun väitteesi?</w:t>
      </w:r>
    </w:p>
    <w:p>
      <w:r>
        <w:rPr>
          <w:b/>
          <w:u w:val="single"/>
        </w:rPr>
        <w:t xml:space="preserve">794398</w:t>
      </w:r>
    </w:p>
    <w:p>
      <w:r>
        <w:t xml:space="preserve"> Minä näen oikeistomediaa, joka maalaa kaikki liberaalit mielenosoittajat samoiksi kuin antifa."</w:t>
      </w:r>
    </w:p>
    <w:p>
      <w:r>
        <w:rPr>
          <w:b/>
          <w:u w:val="single"/>
        </w:rPr>
        <w:t xml:space="preserve">794399</w:t>
      </w:r>
    </w:p>
    <w:p>
      <w:r>
        <w:t xml:space="preserve">@USER @USER @USER @USER paskapuhetta. Asun NH:ssa. Tyttäreni käy koulua Calissa. Häntä pidetään ulkomailla asuvana. Tämä on selvästi NH:n kansalaisten huijaamista.</w:t>
      </w:r>
    </w:p>
    <w:p>
      <w:r>
        <w:rPr>
          <w:b/>
          <w:u w:val="single"/>
        </w:rPr>
        <w:t xml:space="preserve">794400</w:t>
      </w:r>
    </w:p>
    <w:p>
      <w:r>
        <w:t xml:space="preserve">@USER @USER Ooh erittäin komea Archie tuo näyttää kauniilta missä olet, onko se sinun uusi kämppäsi takanasi 😘😘😘😘</w:t>
      </w:r>
    </w:p>
    <w:p>
      <w:r>
        <w:rPr>
          <w:b/>
          <w:u w:val="single"/>
        </w:rPr>
        <w:t xml:space="preserve">794401</w:t>
      </w:r>
    </w:p>
    <w:p>
      <w:r>
        <w:t xml:space="preserve">@USER Hän kasvaa nopeasti 😭</w:t>
      </w:r>
    </w:p>
    <w:p>
      <w:r>
        <w:rPr>
          <w:b/>
          <w:u w:val="single"/>
        </w:rPr>
        <w:t xml:space="preserve">794402</w:t>
      </w:r>
    </w:p>
    <w:p>
      <w:r>
        <w:t xml:space="preserve">@USER Olet eilinen #FakeNews, joka yrittää tehdä comebackin Do Nothing #Liberals &amp;amp; #DemocRatsin epätoivon ja estämisen vuoksi. Ketä kiinnostaa, mitä tapahtui, kun olit alaikäinen lukiossa. Sinä et ole uhri täällä. Vain yksi MeToo seksuaalisen väärinkäytöksen Baiter ja Switcher.</w:t>
      </w:r>
    </w:p>
    <w:p>
      <w:r>
        <w:rPr>
          <w:b/>
          <w:u w:val="single"/>
        </w:rPr>
        <w:t xml:space="preserve">794403</w:t>
      </w:r>
    </w:p>
    <w:p>
      <w:r>
        <w:t xml:space="preserve">@USER Mutta hänellä ei ole konkreettisia faktoja. Mutta Demille riittää valhe.</w:t>
      </w:r>
    </w:p>
    <w:p>
      <w:r>
        <w:rPr>
          <w:b/>
          <w:u w:val="single"/>
        </w:rPr>
        <w:t xml:space="preserve">794404</w:t>
      </w:r>
    </w:p>
    <w:p>
      <w:r>
        <w:t xml:space="preserve">@USER @USER @USER @USER =hyvä puhuja @USER hyvä kuuntelija #MAGA 🇺🇸</w:t>
      </w:r>
    </w:p>
    <w:p>
      <w:r>
        <w:rPr>
          <w:b/>
          <w:u w:val="single"/>
        </w:rPr>
        <w:t xml:space="preserve">794405</w:t>
      </w:r>
    </w:p>
    <w:p>
      <w:r>
        <w:t xml:space="preserve">3) Konservatiivit ajattelevat niin, koska neokonservatiivien soluttautuminen, joka menestyksekkäästi turmeli ja melkein tuhosi konservatismin, on aivopessyt heitä vuosikymmeniä hyväksymään kaiken, mihin liittyy vapaakauppa, hyvänä - ja kaiken, mihin liittyy protektionismi, huonona.""</w:t>
      </w:r>
    </w:p>
    <w:p>
      <w:r>
        <w:rPr>
          <w:b/>
          <w:u w:val="single"/>
        </w:rPr>
        <w:t xml:space="preserve">794406</w:t>
      </w:r>
    </w:p>
    <w:p>
      <w:r>
        <w:t xml:space="preserve">@USER Olet minun auringonpaisteeni ainoa auringonpaisteeni 💓🎶</w:t>
      </w:r>
    </w:p>
    <w:p>
      <w:r>
        <w:rPr>
          <w:b/>
          <w:u w:val="single"/>
        </w:rPr>
        <w:t xml:space="preserve">794407</w:t>
      </w:r>
    </w:p>
    <w:p>
      <w:r>
        <w:t xml:space="preserve">@USER @USER Tiedätkö, miksi tämä häpeämätön muslimisosialisti on edelleen niin ylimielinen ja uskoo itseensä, että hän luulee olevansa niin hyvä poliitikko? Minäpä kerron miksi. Niin paljon "tyhmiä amerikkalaisia äänestäjiä" Gruberin mukaan, jotka ovat niin hyväuskoisia!</w:t>
      </w:r>
    </w:p>
    <w:p>
      <w:r>
        <w:rPr>
          <w:b/>
          <w:u w:val="single"/>
        </w:rPr>
        <w:t xml:space="preserve">794408</w:t>
      </w:r>
    </w:p>
    <w:p>
      <w:r>
        <w:t xml:space="preserve">@USER #cnn menee liekkeihin muiden liberaalien kanssa.  He ovat aivan liian tietämättömiä muuttuakseen.</w:t>
      </w:r>
    </w:p>
    <w:p>
      <w:r>
        <w:rPr>
          <w:b/>
          <w:u w:val="single"/>
        </w:rPr>
        <w:t xml:space="preserve">794409</w:t>
      </w:r>
    </w:p>
    <w:p>
      <w:r>
        <w:t xml:space="preserve">@USER @USER Vastasitko hänelle Haleighin kanssa AFP:lle? Luulen, että hän estää sen.</w:t>
      </w:r>
    </w:p>
    <w:p>
      <w:r>
        <w:rPr>
          <w:b/>
          <w:u w:val="single"/>
        </w:rPr>
        <w:t xml:space="preserve">794410</w:t>
      </w:r>
    </w:p>
    <w:p>
      <w:r>
        <w:t xml:space="preserve">@USER Hän on niin ontuva häkin ulkopuolella. Tappaja häkissä</w:t>
      </w:r>
    </w:p>
    <w:p>
      <w:r>
        <w:rPr>
          <w:b/>
          <w:u w:val="single"/>
        </w:rPr>
        <w:t xml:space="preserve">794411</w:t>
      </w:r>
    </w:p>
    <w:p>
      <w:r>
        <w:t xml:space="preserve"/>
      </w:r>
    </w:p>
    <w:p>
      <w:r>
        <w:rPr>
          <w:b/>
          <w:u w:val="single"/>
        </w:rPr>
        <w:t xml:space="preserve">794412</w:t>
      </w:r>
    </w:p>
    <w:p>
      <w:r>
        <w:t xml:space="preserve">@USER Miksi jätät huomiotta parhaan ystäväni hän kaikki ansaitsee sinun vitun seuraamisesi hän rakastaa sinua koko sydämestäsi hän odottaa 8 vuotta 🙏🏻🙏🏻🙏🏻🏻🏻🙏🏻 @USER</w:t>
      </w:r>
    </w:p>
    <w:p>
      <w:r>
        <w:rPr>
          <w:b/>
          <w:u w:val="single"/>
        </w:rPr>
        <w:t xml:space="preserve">794413</w:t>
      </w:r>
    </w:p>
    <w:p>
      <w:r>
        <w:t xml:space="preserve">@USER @USER @USER @USER @USER Ja kuinka 500-kiloisia naisia tunnet hm.</w:t>
      </w:r>
    </w:p>
    <w:p>
      <w:r>
        <w:rPr>
          <w:b/>
          <w:u w:val="single"/>
        </w:rPr>
        <w:t xml:space="preserve">794414</w:t>
      </w:r>
    </w:p>
    <w:p>
      <w:r>
        <w:t xml:space="preserve">@USER @USER @USER @USER @USER @USER Ei ole oikea-aikaisia vastauksia rap beef LMAOOOOOOOOOO Nas kesti kolme kuukautta vastata Jay ja hän bodied häntä. Emillä kestää aina kuukausi tai enemmän. Mistä te kaikki olette saaneet tämän oikea-aikaisen vastauksen paskan?</w:t>
      </w:r>
    </w:p>
    <w:p>
      <w:r>
        <w:rPr>
          <w:b/>
          <w:u w:val="single"/>
        </w:rPr>
        <w:t xml:space="preserve">794415</w:t>
      </w:r>
    </w:p>
    <w:p>
      <w:r>
        <w:t xml:space="preserve">@USER @USER @USER @USER mitä vittua?</w:t>
      </w:r>
    </w:p>
    <w:p>
      <w:r>
        <w:rPr>
          <w:b/>
          <w:u w:val="single"/>
        </w:rPr>
        <w:t xml:space="preserve">794416</w:t>
      </w:r>
    </w:p>
    <w:p>
      <w:r>
        <w:t xml:space="preserve">@USER Aivan kuten ennen vanhaan. Jos hän kelluu, hän on noita ja hänet on poltettava tai hirtettävä. Jos hän uppoaa ja hukkuu, hän on syytön.</w:t>
      </w:r>
    </w:p>
    <w:p>
      <w:r>
        <w:rPr>
          <w:b/>
          <w:u w:val="single"/>
        </w:rPr>
        <w:t xml:space="preserve">794417</w:t>
      </w:r>
    </w:p>
    <w:p>
      <w:r>
        <w:t xml:space="preserve">@USER @USER Korjataan tämä sinulle. Häntä ei ole syytetty. Ihmiset kuulivat häntä. Miten olisi "Eric Trump teki anit-semiläisiä huomautuksia"?</w:t>
      </w:r>
    </w:p>
    <w:p>
      <w:r>
        <w:rPr>
          <w:b/>
          <w:u w:val="single"/>
        </w:rPr>
        <w:t xml:space="preserve">794418</w:t>
      </w:r>
    </w:p>
    <w:p>
      <w:r>
        <w:t xml:space="preserve">@USER Henny... Miksi olet ulkona. Missä sinä ja sinun pilluperse siskosi olette. Haluamme vain jutella.</w:t>
      </w:r>
    </w:p>
    <w:p>
      <w:r>
        <w:rPr>
          <w:b/>
          <w:u w:val="single"/>
        </w:rPr>
        <w:t xml:space="preserve">794419</w:t>
      </w:r>
    </w:p>
    <w:p>
      <w:r>
        <w:t xml:space="preserve">@USER @USER WTF @USER &amp;amp; @USER vakavasti... minkälaisia kiihkoilevia alustoja käytät, jotka merkitsevät kehotuksen lapsille, mustille tai muille, pysyä koulussa"?  #JackDorseyIsAbigot #MAGA #KAG""</w:t>
      </w:r>
    </w:p>
    <w:p>
      <w:r>
        <w:rPr>
          <w:b/>
          <w:u w:val="single"/>
        </w:rPr>
        <w:t xml:space="preserve">794420</w:t>
      </w:r>
    </w:p>
    <w:p>
      <w:r>
        <w:t xml:space="preserve">@KÄYTTÄJÄ @KÄYTTÄJÄ @KÄYTTÄJÄ @KÄYTTÄJÄ @KÄYTTÄJÄ @KÄYTTÄJÄ @KÄYTTÄJÄ @KÄYTTÄJÄ @KÄYTTÄJÄ @KÄYTTÄJÄ @KÄYTTÄJÄ TODELLINEN OIKEUS ON TULOSSA PIAN! URL MAGA MEIDÄN OIKEUDENMUKAISUUTEMME.</w:t>
      </w:r>
    </w:p>
    <w:p>
      <w:r>
        <w:rPr>
          <w:b/>
          <w:u w:val="single"/>
        </w:rPr>
        <w:t xml:space="preserve">794421</w:t>
      </w:r>
    </w:p>
    <w:p>
      <w:r>
        <w:t xml:space="preserve">@USER Yritykset, jotka palkkaavat rikoksiin syyllistyviä laittomia maahanmuuttajia, velvoitetaan kattamaan oikeuskulut tai maksamaan sakkoja väärinkäytöksistä, jotka johtuvat heidän palkkaamisestaan alun perin. Emme koskaan ratkaise tätä ongelmaa, ennen kuin tiukat lait hyväksytään.</w:t>
      </w:r>
    </w:p>
    <w:p>
      <w:r>
        <w:rPr>
          <w:b/>
          <w:u w:val="single"/>
        </w:rPr>
        <w:t xml:space="preserve">794422</w:t>
      </w:r>
    </w:p>
    <w:p>
      <w:r>
        <w:t xml:space="preserve">@USER A10 Jokainen hetki on paras hetkeni, sillä hän on maailmani #CartersBodysuitSweepstakes URL-osoite</w:t>
      </w:r>
    </w:p>
    <w:p>
      <w:r>
        <w:rPr>
          <w:b/>
          <w:u w:val="single"/>
        </w:rPr>
        <w:t xml:space="preserve">794423</w:t>
      </w:r>
    </w:p>
    <w:p>
      <w:r>
        <w:t xml:space="preserve">Itse asiassa vältän violettia, koska kaikki rakastavat sitä ja olen koukussa ihmisten suututtamiseen. Inhoan myös violettia väriä. URL</w:t>
      </w:r>
    </w:p>
    <w:p>
      <w:r>
        <w:rPr>
          <w:b/>
          <w:u w:val="single"/>
        </w:rPr>
        <w:t xml:space="preserve">794424</w:t>
      </w:r>
    </w:p>
    <w:p>
      <w:r>
        <w:t xml:space="preserve">@USER Todellinen asevalvontakysymys. URL</w:t>
      </w:r>
    </w:p>
    <w:p>
      <w:r>
        <w:rPr>
          <w:b/>
          <w:u w:val="single"/>
        </w:rPr>
        <w:t xml:space="preserve">794425</w:t>
      </w:r>
    </w:p>
    <w:p>
      <w:r>
        <w:t xml:space="preserve">...Tai konservatiivit yrittävät saada Bill Clintonin... ymmärrätte varmaan. URL</w:t>
      </w:r>
    </w:p>
    <w:p>
      <w:r>
        <w:rPr>
          <w:b/>
          <w:u w:val="single"/>
        </w:rPr>
        <w:t xml:space="preserve">794426</w:t>
      </w:r>
    </w:p>
    <w:p>
      <w:r>
        <w:t xml:space="preserve">@USER Miksi hän ei lähde maasta, jos hän on niin tyytymätön Amerikkaan?</w:t>
      </w:r>
    </w:p>
    <w:p>
      <w:r>
        <w:rPr>
          <w:b/>
          <w:u w:val="single"/>
        </w:rPr>
        <w:t xml:space="preserve">794427</w:t>
      </w:r>
    </w:p>
    <w:p>
      <w:r>
        <w:t xml:space="preserve">.@USER voitti tämän kierroksen. Yucker keskeyttää AINA vieraansa, eikä se onnistunut tällä kertaa. Hän on niin töykeä. #MichaelAvenatti URL</w:t>
      </w:r>
    </w:p>
    <w:p>
      <w:r>
        <w:rPr>
          <w:b/>
          <w:u w:val="single"/>
        </w:rPr>
        <w:t xml:space="preserve">794428</w:t>
      </w:r>
    </w:p>
    <w:p>
      <w:r>
        <w:t xml:space="preserve">@USER Voi, hänellä on. Vain pala puuttuu. Jonkin verran luuta saattaa näkyä.  Kyllä minä pärjään, Kogasa. Kunhan... autat minut takaisin kotiimme."  Se on totta. Hän ei ole kuin normaali itsensä. Ja hän on paljon aggressiivisempi. Hän aikoo kuitenkin polvistua Kogasan päälle tueksi."</w:t>
      </w:r>
    </w:p>
    <w:p>
      <w:r>
        <w:rPr>
          <w:b/>
          <w:u w:val="single"/>
        </w:rPr>
        <w:t xml:space="preserve">794429</w:t>
      </w:r>
    </w:p>
    <w:p>
      <w:r>
        <w:t xml:space="preserve">@USER @USER @USER @USER Vain kangas, ei lippu. Ja hän on ok! Rakastan isänmaallisuutta.</w:t>
      </w:r>
    </w:p>
    <w:p>
      <w:r>
        <w:rPr>
          <w:b/>
          <w:u w:val="single"/>
        </w:rPr>
        <w:t xml:space="preserve">794430</w:t>
      </w:r>
    </w:p>
    <w:p>
      <w:r>
        <w:t xml:space="preserve">@USER HUOMIO!!! @USER julkaisee ANTIFA:lle listan Trumpin kannattajien nimistä. Jotkut ovat korkean profiilin, monet ovat jokapäiväisiä Trumpin kannattajia. Hänestä on tehty ilmoitus Twitteriin, mutta he EIVÄT vieläkään ole keskeyttäneet hänen tiliään. Tutustu hänen tiliinsä...Lists".".</w:t>
      </w:r>
    </w:p>
    <w:p>
      <w:r>
        <w:rPr>
          <w:b/>
          <w:u w:val="single"/>
        </w:rPr>
        <w:t xml:space="preserve">794431</w:t>
      </w:r>
    </w:p>
    <w:p>
      <w:r>
        <w:t xml:space="preserve">@USER Pidän siitä, että hänen tisseillään on sama massa kuin hänen vatsallaan XD</w:t>
      </w:r>
    </w:p>
    <w:p>
      <w:r>
        <w:rPr>
          <w:b/>
          <w:u w:val="single"/>
        </w:rPr>
        <w:t xml:space="preserve">794432</w:t>
      </w:r>
    </w:p>
    <w:p>
      <w:r>
        <w:t xml:space="preserve">@USER @USER Ilmeisesti he eivät välitä siitä, kenet he tuhoavat konservatiiveja vastaan tekemiensä hyökkäysten vuoksi.... vasemmisto on hallitsematon ja sokea kuin 🦇!!!!!</w:t>
      </w:r>
    </w:p>
    <w:p>
      <w:r>
        <w:rPr>
          <w:b/>
          <w:u w:val="single"/>
        </w:rPr>
        <w:t xml:space="preserve">794433</w:t>
      </w:r>
    </w:p>
    <w:p>
      <w:r>
        <w:t xml:space="preserve">@KÄYTTÄJÄ @KÄYTTÄJÄ Brandon Straka, Nov walk away -mielenosoitusmarssisi on vaarallinen. Vasemmisto turvautuu aina väkivaltaan, kiroiluun ja naamioituneisiin mellakoitsijoihin, koska he tekevät mitä tahansa Sorosin $ lahjakortin vuoksi. He eivät tunne muuta kuin väkivaltaa, koska se on kaikki, mitä he kykenevät ymmärtämään."</w:t>
      </w:r>
    </w:p>
    <w:p>
      <w:r>
        <w:rPr>
          <w:b/>
          <w:u w:val="single"/>
        </w:rPr>
        <w:t xml:space="preserve">794434</w:t>
      </w:r>
    </w:p>
    <w:p>
      <w:r>
        <w:t xml:space="preserve">*odottaa, että joukko aivokuolleita punaniskoja polttaa yllään olevat Levi's-paidat ja joutuu massoittain ensiapuun* URL-osoite.</w:t>
      </w:r>
    </w:p>
    <w:p>
      <w:r>
        <w:rPr>
          <w:b/>
          <w:u w:val="single"/>
        </w:rPr>
        <w:t xml:space="preserve">794435</w:t>
      </w:r>
    </w:p>
    <w:p>
      <w:r>
        <w:t xml:space="preserve">@USER @USER @USER miten vitussa ravenin laittaminen derrickin ja danin ja dr. willin kanssa sanoo, että hän on neropatti, kun hän ei ole tehnyt paskaakaan, vaan valittanut olevansa sairas ja ärsyttävä ja tylsä. ota raven pois ja laita tyler sisään. hän pelaa loistavaa peliä, jopa suuri pelaaja, joka voitti, sanoi, että hän on hyvä.</w:t>
      </w:r>
    </w:p>
    <w:p>
      <w:r>
        <w:rPr>
          <w:b/>
          <w:u w:val="single"/>
        </w:rPr>
        <w:t xml:space="preserve">794436</w:t>
      </w:r>
    </w:p>
    <w:p>
      <w:r>
        <w:t xml:space="preserve">@USER @USER Kirk Douglas et ole.</w:t>
      </w:r>
    </w:p>
    <w:p>
      <w:r>
        <w:rPr>
          <w:b/>
          <w:u w:val="single"/>
        </w:rPr>
        <w:t xml:space="preserve">794437</w:t>
      </w:r>
    </w:p>
    <w:p>
      <w:r>
        <w:t xml:space="preserve">.@USERilla ei ole viisautta tuomita tuomari Kavanaugh'n kaltaista rehellistä miestä. Hänen arvostelukykynsä on puutteellinen ja epäilyttävä, kuten hänen vuosien mittainen harkitsematon suhteensa pormestari Willie Brownin kaltaisiin henkilöihin osoitti. Hän aloitti uransa tämän selän takana. Hän on roskainen. URL</w:t>
      </w:r>
    </w:p>
    <w:p>
      <w:r>
        <w:rPr>
          <w:b/>
          <w:u w:val="single"/>
        </w:rPr>
        <w:t xml:space="preserve">794438</w:t>
      </w:r>
    </w:p>
    <w:p>
      <w:r>
        <w:t xml:space="preserve">@USER Olet inspiraatio ja hurja! #healthyliving</w:t>
      </w:r>
    </w:p>
    <w:p>
      <w:r>
        <w:rPr>
          <w:b/>
          <w:u w:val="single"/>
        </w:rPr>
        <w:t xml:space="preserve">794439</w:t>
      </w:r>
    </w:p>
    <w:p>
      <w:r>
        <w:t xml:space="preserve">@USER @USER @USER @USER @USER @USER @USER @USER @USER Tarkoitat varmaan @USER Alan!</w:t>
      </w:r>
    </w:p>
    <w:p>
      <w:r>
        <w:rPr>
          <w:b/>
          <w:u w:val="single"/>
        </w:rPr>
        <w:t xml:space="preserve">794440</w:t>
      </w:r>
    </w:p>
    <w:p>
      <w:r>
        <w:t xml:space="preserve">@USER @USER Terveydenhuollon saatavuus Parempi infrastruktuuri Vihreät työpaikat Vähemmän saasteita ja myrkkyjä vesistöissä Kansalaisoikeudet Asevalvonta Syntyvyyden valvonta Kuulostaa minusta aika hyvältä suunnitelmalta!</w:t>
      </w:r>
    </w:p>
    <w:p>
      <w:r>
        <w:rPr>
          <w:b/>
          <w:u w:val="single"/>
        </w:rPr>
        <w:t xml:space="preserve">794441</w:t>
      </w:r>
    </w:p>
    <w:p>
      <w:r>
        <w:t xml:space="preserve">@USER @USER Hyvänen aika.</w:t>
      </w:r>
    </w:p>
    <w:p>
      <w:r>
        <w:rPr>
          <w:b/>
          <w:u w:val="single"/>
        </w:rPr>
        <w:t xml:space="preserve">794442</w:t>
      </w:r>
    </w:p>
    <w:p>
      <w:r>
        <w:t xml:space="preserve">.@USER Vahvistakaa Kavanaugh! #KavanaughForSCOTUS #2A #NRA @USER Ei uutta asevalvontaa! #2A!  #DefendTheSecond #NRA Äänestä #SHAREACT #NOCOMPROMISE Suojele meidän JUMALAN antamia oikeuksia #RememberYourOath #NRAun control! #2A!  #DefendTheSecond #NRA</w:t>
      </w:r>
    </w:p>
    <w:p>
      <w:r>
        <w:rPr>
          <w:b/>
          <w:u w:val="single"/>
        </w:rPr>
        <w:t xml:space="preserve">794443</w:t>
      </w:r>
    </w:p>
    <w:p>
      <w:r>
        <w:t xml:space="preserve">@USER @USER Idk mitä ajatella hänestä... mutta hänen silmänsä ovat kuin ne r... hän on luonnollisesti bugging ulos koko ajan... mikä on epäluotettava...</w:t>
      </w:r>
    </w:p>
    <w:p>
      <w:r>
        <w:rPr>
          <w:b/>
          <w:u w:val="single"/>
        </w:rPr>
        <w:t xml:space="preserve">794444</w:t>
      </w:r>
    </w:p>
    <w:p>
      <w:r>
        <w:t xml:space="preserve">@USER @USER @USER Hän EI ole minkäänlainen mielenterveysklinikko saati sitten laillistettu psykologi. #fakepsykologi</w:t>
      </w:r>
    </w:p>
    <w:p>
      <w:r>
        <w:rPr>
          <w:b/>
          <w:u w:val="single"/>
        </w:rPr>
        <w:t xml:space="preserve">794445</w:t>
      </w:r>
    </w:p>
    <w:p>
      <w:r>
        <w:t xml:space="preserve">@USER @USER Hän on saanut tappouhkauksia, ja hänellä on teini-ikäisiä tyttäriä. Hän suojelee perhettään</w:t>
      </w:r>
    </w:p>
    <w:p>
      <w:r>
        <w:rPr>
          <w:b/>
          <w:u w:val="single"/>
        </w:rPr>
        <w:t xml:space="preserve">794446</w:t>
      </w:r>
    </w:p>
    <w:p>
      <w:r>
        <w:t xml:space="preserve">@USER Jaaass kiitos❤️</w:t>
      </w:r>
    </w:p>
    <w:p>
      <w:r>
        <w:rPr>
          <w:b/>
          <w:u w:val="single"/>
        </w:rPr>
        <w:t xml:space="preserve">794447</w:t>
      </w:r>
    </w:p>
    <w:p>
      <w:r>
        <w:t xml:space="preserve">@USER @USER No, hän on todella todella fiksu, eikä mikään Woodwardin kirjassaan kirjoittama ole totta. Hyvä luoja tämä on paskaa. Me näemme ja kuulemme sitä joka päivä koko päivän. Tarvitsimmeko todella Op-edin tai kirjan?</w:t>
      </w:r>
    </w:p>
    <w:p>
      <w:r>
        <w:rPr>
          <w:b/>
          <w:u w:val="single"/>
        </w:rPr>
        <w:t xml:space="preserve">794448</w:t>
      </w:r>
    </w:p>
    <w:p>
      <w:r>
        <w:t xml:space="preserve">@USER Asevalvonta tappaa 3 ihmistä enemmän.</w:t>
      </w:r>
    </w:p>
    <w:p>
      <w:r>
        <w:rPr>
          <w:b/>
          <w:u w:val="single"/>
        </w:rPr>
        <w:t xml:space="preserve">794449</w:t>
      </w:r>
    </w:p>
    <w:p>
      <w:r>
        <w:t xml:space="preserve">Take Take Take Take #WalkAway #idiot-bileistä! #MAGA URL</w:t>
      </w:r>
    </w:p>
    <w:p>
      <w:r>
        <w:rPr>
          <w:b/>
          <w:u w:val="single"/>
        </w:rPr>
        <w:t xml:space="preserve">794450</w:t>
      </w:r>
    </w:p>
    <w:p>
      <w:r>
        <w:t xml:space="preserve">@USER monster hunter</w:t>
      </w:r>
    </w:p>
    <w:p>
      <w:r>
        <w:rPr>
          <w:b/>
          <w:u w:val="single"/>
        </w:rPr>
        <w:t xml:space="preserve">794451</w:t>
      </w:r>
    </w:p>
    <w:p>
      <w:r>
        <w:t xml:space="preserve">@USER Keep Your Pelosi Money !!!!!!! #RedNationRising #MAGA #WalkAway</w:t>
      </w:r>
    </w:p>
    <w:p>
      <w:r>
        <w:rPr>
          <w:b/>
          <w:u w:val="single"/>
        </w:rPr>
        <w:t xml:space="preserve">794452</w:t>
      </w:r>
    </w:p>
    <w:p>
      <w:r>
        <w:t xml:space="preserve">(Olen myöhässä, mutta siitä huolimatta) @USER Hyvää syntymäpäivää CEL! TOIVOTTAVASTI HIENO PÄIVÄ JA JATKUU OLLA SINÄ HENKILÖ, JOKA OLET! all the love ♡♡♡♡♡</w:t>
      </w:r>
    </w:p>
    <w:p>
      <w:r>
        <w:rPr>
          <w:b/>
          <w:u w:val="single"/>
        </w:rPr>
        <w:t xml:space="preserve">794453</w:t>
      </w:r>
    </w:p>
    <w:p>
      <w:r>
        <w:t xml:space="preserve">@USER @USER @USER @USER @USER @USER Missä on Antifa Alex Jonesille???? Ei löydy mistään.</w:t>
      </w:r>
    </w:p>
    <w:p>
      <w:r>
        <w:rPr>
          <w:b/>
          <w:u w:val="single"/>
        </w:rPr>
        <w:t xml:space="preserve">794454</w:t>
      </w:r>
    </w:p>
    <w:p>
      <w:r>
        <w:t xml:space="preserve">@USER @USER @USER @USER @USER En ole 'antifasta', olen vain onnellinen, kun Sam kuolee.</w:t>
      </w:r>
    </w:p>
    <w:p>
      <w:r>
        <w:rPr>
          <w:b/>
          <w:u w:val="single"/>
        </w:rPr>
        <w:t xml:space="preserve">794455</w:t>
      </w:r>
    </w:p>
    <w:p>
      <w:r>
        <w:t xml:space="preserve">@USER Ja vietät viimeiset päiväsi helvetissä uppoamalla -</w:t>
      </w:r>
    </w:p>
    <w:p>
      <w:r>
        <w:rPr>
          <w:b/>
          <w:u w:val="single"/>
        </w:rPr>
        <w:t xml:space="preserve">794456</w:t>
      </w:r>
    </w:p>
    <w:p>
      <w:r>
        <w:t xml:space="preserve">@USER @USER on niin typerä, että se tekee hänestä niinoooooooo KUUMAN.</w:t>
      </w:r>
    </w:p>
    <w:p>
      <w:r>
        <w:rPr>
          <w:b/>
          <w:u w:val="single"/>
        </w:rPr>
        <w:t xml:space="preserve">794457</w:t>
      </w:r>
    </w:p>
    <w:p>
      <w:r>
        <w:t xml:space="preserve">@USER @USER Kun tRUmp postaa tällaista paskaa, tiedät, että hän häiritsee jotain muuta tapahtuvaa. #Distractification</w:t>
      </w:r>
    </w:p>
    <w:p>
      <w:r>
        <w:rPr>
          <w:b/>
          <w:u w:val="single"/>
        </w:rPr>
        <w:t xml:space="preserve">794458</w:t>
      </w:r>
    </w:p>
    <w:p>
      <w:r>
        <w:t xml:space="preserve">@USER Ovatko @USER ja @USER mukana tässä?   Asevalvonnan utopia Chicago tarvitsee heitä juuri nyt.   #JustDoIt #UsOpen #Serena #MAGA URL URL</w:t>
      </w:r>
    </w:p>
    <w:p>
      <w:r>
        <w:rPr>
          <w:b/>
          <w:u w:val="single"/>
        </w:rPr>
        <w:t xml:space="preserve">794459</w:t>
      </w:r>
    </w:p>
    <w:p>
      <w:r>
        <w:t xml:space="preserve">@USER @USER Tarvitsemme konservatiiveille villin villin verkon.</w:t>
      </w:r>
    </w:p>
    <w:p>
      <w:r>
        <w:rPr>
          <w:b/>
          <w:u w:val="single"/>
        </w:rPr>
        <w:t xml:space="preserve">794460</w:t>
      </w:r>
    </w:p>
    <w:p>
      <w:r>
        <w:t xml:space="preserve">@USER Voisiko tämä olla taas yksi trollipostaus, jonka tarkoituksena on saada antifa joutumaan vaikeuksiin?</w:t>
      </w:r>
    </w:p>
    <w:p>
      <w:r>
        <w:rPr>
          <w:b/>
          <w:u w:val="single"/>
        </w:rPr>
        <w:t xml:space="preserve">794461</w:t>
      </w:r>
    </w:p>
    <w:p>
      <w:r>
        <w:t xml:space="preserve">@USER Nonono ei. Ei. Ihmiset, jotka häpäisevät läskiä, eivät välitä pätkääkään kenenkään terveydestä." Et tiedä kenenkään terveydestä vain katsomalla, kuinka iso hän on. Et ole heidän lääkärinsä. Tunnen monia superterveellisiä lihavia ihmisiä ja hirveän epäterveellisiä laihoja ihmisiä.""</w:t>
      </w:r>
    </w:p>
    <w:p>
      <w:r>
        <w:rPr>
          <w:b/>
          <w:u w:val="single"/>
        </w:rPr>
        <w:t xml:space="preserve">794462</w:t>
      </w:r>
    </w:p>
    <w:p>
      <w:r>
        <w:t xml:space="preserve">@USER @USER En voi sille mitään, että pidän siitä, että ilma on tarpeeksi puhdasta hengitettäväksi, enkä pidä siitä, että yhden prosentin edustajat tekevät kaikkensa pitääkseen meidät muut köyhinä. Muistatteko kun Nestlén entinen CEA väitti, että MEILLÄ ei ole oikeutta" veteen?  Minä **** vihaan neuvottomia konservatiiveja."</w:t>
      </w:r>
    </w:p>
    <w:p>
      <w:r>
        <w:rPr>
          <w:b/>
          <w:u w:val="single"/>
        </w:rPr>
        <w:t xml:space="preserve">794463</w:t>
      </w:r>
    </w:p>
    <w:p>
      <w:r>
        <w:t xml:space="preserve">@USER Hän bluffaa. Hänen ei olisi pitänyt ottaa asiaa esille.  Nyt Trumpin täytyy vaatia tai sanoa, että se on todiste siitä, että hän valehtelee. Trump voittaa kummallakin tavalla.</w:t>
      </w:r>
    </w:p>
    <w:p>
      <w:r>
        <w:rPr>
          <w:b/>
          <w:u w:val="single"/>
        </w:rPr>
        <w:t xml:space="preserve">794464</w:t>
      </w:r>
    </w:p>
    <w:p>
      <w:r>
        <w:t xml:space="preserve">@USER #maga on vain tyhjä iskulause/lupaus, joka kokoaa lampaat kohti onttoa paimenta.</w:t>
      </w:r>
    </w:p>
    <w:p>
      <w:r>
        <w:rPr>
          <w:b/>
          <w:u w:val="single"/>
        </w:rPr>
        <w:t xml:space="preserve">794465</w:t>
      </w:r>
    </w:p>
    <w:p>
      <w:r>
        <w:t xml:space="preserve">@USER Olen yllättynyt, ettei hän ampunut oppilaitaan vain todistaakseen, että asevalvonta on tärkeää. Onneksi en lähetä lapsia yliopistoon. Mitä rahan tuhlausta tehdä heistä kurpitsapäitä.</w:t>
      </w:r>
    </w:p>
    <w:p>
      <w:r>
        <w:rPr>
          <w:b/>
          <w:u w:val="single"/>
        </w:rPr>
        <w:t xml:space="preserve">794466</w:t>
      </w:r>
    </w:p>
    <w:p>
      <w:r>
        <w:t xml:space="preserve">@USER olet maailman paras pelaaja juuri nyt on vain ajan kysymys ennen kuin maailma tajuaa kuka olet.</w:t>
      </w:r>
    </w:p>
    <w:p>
      <w:r>
        <w:rPr>
          <w:b/>
          <w:u w:val="single"/>
        </w:rPr>
        <w:t xml:space="preserve">794467</w:t>
      </w:r>
    </w:p>
    <w:p>
      <w:r>
        <w:t xml:space="preserve">@USER @USER Vanha 'syyllinen, koska me liberaalit sanomme niin...' temppu"."</w:t>
      </w:r>
    </w:p>
    <w:p>
      <w:r>
        <w:rPr>
          <w:b/>
          <w:u w:val="single"/>
        </w:rPr>
        <w:t xml:space="preserve">794468</w:t>
      </w:r>
    </w:p>
    <w:p>
      <w:r>
        <w:t xml:space="preserve">@USER @USER @USER @USER Nyt teet poliittisen kysymyksen. Hän kuoli, tämä on se. Monet ihmiset kuolevat päivittäin heidän takiaan. Miksi hän on niin erityinen? Mitä sinä teet, Waseem Bhai, kun yrität saada hänen kuolemansa korruptoituneiden sympatiaksi?</w:t>
      </w:r>
    </w:p>
    <w:p>
      <w:r>
        <w:rPr>
          <w:b/>
          <w:u w:val="single"/>
        </w:rPr>
        <w:t xml:space="preserve">794469</w:t>
      </w:r>
    </w:p>
    <w:p>
      <w:r>
        <w:t xml:space="preserve">@USER Kiitos. Suuryritykset joutuvat siis ottamaan sen nokkiinsa"?  Syy kysymykseesi on se, että ne:  2/ Edustavat osaa monien ihmisten eläkkeistä @USER.</w:t>
      </w:r>
    </w:p>
    <w:p>
      <w:r>
        <w:rPr>
          <w:b/>
          <w:u w:val="single"/>
        </w:rPr>
        <w:t xml:space="preserve">794470</w:t>
      </w:r>
    </w:p>
    <w:p>
      <w:r>
        <w:t xml:space="preserve">@USER Niin kuin pitääkin.</w:t>
      </w:r>
    </w:p>
    <w:p>
      <w:r>
        <w:rPr>
          <w:b/>
          <w:u w:val="single"/>
        </w:rPr>
        <w:t xml:space="preserve">794471</w:t>
      </w:r>
    </w:p>
    <w:p>
      <w:r>
        <w:t xml:space="preserve">Rohkea!  👍👏👏👏 Nyt hänen on parasta päästä pois sieltä ennen kuin häntä syytetään viharikoksesta.   #MAGA #BuildTheWall #LockThemAllUp #FixIt URL</w:t>
      </w:r>
    </w:p>
    <w:p>
      <w:r>
        <w:rPr>
          <w:b/>
          <w:u w:val="single"/>
        </w:rPr>
        <w:t xml:space="preserve">794472</w:t>
      </w:r>
    </w:p>
    <w:p>
      <w:r>
        <w:t xml:space="preserve">@USER @USER @USER @USER Osoittaa vain, että sinua voidaan huijata ja johtaa harhaan useaan otteeseen ja myöhemmin! Pyytäisin tohtori Leeltä kiireellistä ajanvarausta sillä perusteella, että saat jatkuvasti näitä harhoja! 🤔😡🇪🇺</w:t>
      </w:r>
    </w:p>
    <w:p>
      <w:r>
        <w:rPr>
          <w:b/>
          <w:u w:val="single"/>
        </w:rPr>
        <w:t xml:space="preserve">794473</w:t>
      </w:r>
    </w:p>
    <w:p>
      <w:r>
        <w:t xml:space="preserve">@USER @USER @USER @USER @USER @USER Niin inspiroivaa nähdä niin monen ihmisen pelaavan!</w:t>
      </w:r>
    </w:p>
    <w:p>
      <w:r>
        <w:rPr>
          <w:b/>
          <w:u w:val="single"/>
        </w:rPr>
        <w:t xml:space="preserve">794474</w:t>
      </w:r>
    </w:p>
    <w:p>
      <w:r>
        <w:t xml:space="preserve">@USER Tämä on kaikki mitä sinun tarvitsee tietää liberaaleista! Hän edustaa hyvin puoluettaan!</w:t>
      </w:r>
    </w:p>
    <w:p>
      <w:r>
        <w:rPr>
          <w:b/>
          <w:u w:val="single"/>
        </w:rPr>
        <w:t xml:space="preserve">794475</w:t>
      </w:r>
    </w:p>
    <w:p>
      <w:r>
        <w:t xml:space="preserve">Sean Penn: #Seison Jeff Spicolin kanssa tässä asiassa. URL #MAGA #WWG1WGA #ConfirmKavanaugh</w:t>
      </w:r>
    </w:p>
    <w:p>
      <w:r>
        <w:rPr>
          <w:b/>
          <w:u w:val="single"/>
        </w:rPr>
        <w:t xml:space="preserve">794476</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AAMEN !!!! Olemme valmiita !!!  🙏💞💞💞🙏</w:t>
      </w:r>
    </w:p>
    <w:p>
      <w:r>
        <w:rPr>
          <w:b/>
          <w:u w:val="single"/>
        </w:rPr>
        <w:t xml:space="preserve">794477</w:t>
      </w:r>
    </w:p>
    <w:p>
      <w:r>
        <w:t xml:space="preserve">Päivä päivältä enemmän #Putin. #MAGA URL</w:t>
      </w:r>
    </w:p>
    <w:p>
      <w:r>
        <w:rPr>
          <w:b/>
          <w:u w:val="single"/>
        </w:rPr>
        <w:t xml:space="preserve">794478</w:t>
      </w:r>
    </w:p>
    <w:p>
      <w:r>
        <w:t xml:space="preserve">Onko kenelläkään arvauksia siitä, mitä @USER @USER &amp;amp; @USER valehtelee tällä viikolla??? A) Maailma loppuu perjantaina B) Anna minulle kaikki rahasi &amp;amp; kolminkertaistan ne huomenna C) @USER tietää kaiken - kuuntele häntä D) #MAGA</w:t>
      </w:r>
    </w:p>
    <w:p>
      <w:r>
        <w:rPr>
          <w:b/>
          <w:u w:val="single"/>
        </w:rPr>
        <w:t xml:space="preserve">794479</w:t>
      </w:r>
    </w:p>
    <w:p>
      <w:r>
        <w:t xml:space="preserve">@USER @USER @USER @USER @USER @USER @USER @USER @USER @USER @USER @USER @USER @USER Jatkakaa hyvää työtä, suojelkaa sananvapautta ja kutsukaa sotarikolliset esiin #nhs #bbc #bbcqt #newsnight #bbcpl #channel4 #Brexit #May #Corbyn #Labour #Conservatives #marr #hignfy #UKLabour #SkyNews #bbcLive #PoliticsLive</w:t>
      </w:r>
    </w:p>
    <w:p>
      <w:r>
        <w:rPr>
          <w:b/>
          <w:u w:val="single"/>
        </w:rPr>
        <w:t xml:space="preserve">794480</w:t>
      </w:r>
    </w:p>
    <w:p>
      <w:r>
        <w:t xml:space="preserve">@USER Miksi minkään seksuaalisuuden pitäisi olla ongelma tämän ikäisille lapsille? Liberaalit ovat naurettavia</w:t>
      </w:r>
    </w:p>
    <w:p>
      <w:r>
        <w:rPr>
          <w:b/>
          <w:u w:val="single"/>
        </w:rPr>
        <w:t xml:space="preserve">794481</w:t>
      </w:r>
    </w:p>
    <w:p>
      <w:r>
        <w:t xml:space="preserve">@USER Asevalvonta toimii. Se vain toimii.</w:t>
      </w:r>
    </w:p>
    <w:p>
      <w:r>
        <w:rPr>
          <w:b/>
          <w:u w:val="single"/>
        </w:rPr>
        <w:t xml:space="preserve">794482</w:t>
      </w:r>
    </w:p>
    <w:p>
      <w:r>
        <w:t xml:space="preserve">@USER @USER @USER Uskon, että Melania Trump on hyväksikäytetty nainen, ehkä ei fyysisesti mutta ehdottomasti henkisesti hyväksikäyttävän aviomiehen toimesta, ja hän pelkää puhua hyväksikäyttäjäänsä vastaan.</w:t>
      </w:r>
    </w:p>
    <w:p>
      <w:r>
        <w:rPr>
          <w:b/>
          <w:u w:val="single"/>
        </w:rPr>
        <w:t xml:space="preserve">794483</w:t>
      </w:r>
    </w:p>
    <w:p>
      <w:r>
        <w:t xml:space="preserve">@USER @USER Olen täysin samaa mieltä. Ja häntä vastaan hyökkäävät ammattiliitot politisoivat asian paljon enemmän kuin hän itse tekemällä siitä lehdistötiedotteen. Kirjoitin tästä viime vuonna. URL</w:t>
      </w:r>
    </w:p>
    <w:p>
      <w:r>
        <w:rPr>
          <w:b/>
          <w:u w:val="single"/>
        </w:rPr>
        <w:t xml:space="preserve">794484</w:t>
      </w:r>
    </w:p>
    <w:p>
      <w:r>
        <w:t xml:space="preserve">@USER @USER Minusta tuntuu edelleen siltä, että emme saaneet häntä.   Emme ehkä koskaan saa tietää.   Hän on myös vanhempi DP ensi vuonna, mikä ei auta.   Voi USL-joukkue, missä sinä olet....</w:t>
      </w:r>
    </w:p>
    <w:p>
      <w:r>
        <w:rPr>
          <w:b/>
          <w:u w:val="single"/>
        </w:rPr>
        <w:t xml:space="preserve">794485</w:t>
      </w:r>
    </w:p>
    <w:p>
      <w:r>
        <w:t xml:space="preserve">@USER @USER @USER @USER @USER Oli ihanaa jutella äitisi kanssa ennen tämänpäiväistä puhetta ystävästäni Amirista...sinua on siunattu vahvalla perheellä 💙.</w:t>
      </w:r>
    </w:p>
    <w:p>
      <w:r>
        <w:rPr>
          <w:b/>
          <w:u w:val="single"/>
        </w:rPr>
        <w:t xml:space="preserve">794486</w:t>
      </w:r>
    </w:p>
    <w:p>
      <w:r>
        <w:t xml:space="preserve">@USER Hänen talonsa CA:ssa 👀👋👋👋👋</w:t>
      </w:r>
    </w:p>
    <w:p>
      <w:r>
        <w:rPr>
          <w:b/>
          <w:u w:val="single"/>
        </w:rPr>
        <w:t xml:space="preserve">794487</w:t>
      </w:r>
    </w:p>
    <w:p>
      <w:r>
        <w:t xml:space="preserve">.@USER vaatii meitä kaikkia toimimaan paremmin tällä kertaa Kavanaugh'n kanssa: Hän kirjoitti: "Selviytyjät kysyvät aina, olenko turvassa". Juuri nyt, konservatiivit, te sanotte heille 'EI'."" URL #LarryNassar"</w:t>
      </w:r>
    </w:p>
    <w:p>
      <w:r>
        <w:rPr>
          <w:b/>
          <w:u w:val="single"/>
        </w:rPr>
        <w:t xml:space="preserve">794488</w:t>
      </w:r>
    </w:p>
    <w:p>
      <w:r>
        <w:t xml:space="preserve">@USER Vittu kyllä olet!!!!</w:t>
      </w:r>
    </w:p>
    <w:p>
      <w:r>
        <w:rPr>
          <w:b/>
          <w:u w:val="single"/>
        </w:rPr>
        <w:t xml:space="preserve">794489</w:t>
      </w:r>
    </w:p>
    <w:p>
      <w:r>
        <w:t xml:space="preserve">@USER @USER hänestä tuli alkoholisti cealrly tuli läski on ollut kuin vuosi menettää painoa hän on ainoa starlet Hollywoodissa, joka ei näytä hyvältä lilextra paino aion mennä kävelylle nyt ja yksi tays GPS stalking sheldmaidens ehkä tilauksia mac Miller #TommyValhalla</w:t>
      </w:r>
    </w:p>
    <w:p>
      <w:r>
        <w:rPr>
          <w:b/>
          <w:u w:val="single"/>
        </w:rPr>
        <w:t xml:space="preserve">794490</w:t>
      </w:r>
    </w:p>
    <w:p>
      <w:r>
        <w:t xml:space="preserve"/>
      </w:r>
    </w:p>
    <w:p>
      <w:r>
        <w:rPr>
          <w:b/>
          <w:u w:val="single"/>
        </w:rPr>
        <w:t xml:space="preserve">794491</w:t>
      </w:r>
    </w:p>
    <w:p>
      <w:r>
        <w:t xml:space="preserve">@USER Vihaan miestä, joka luulee, että hänen merkityksettömällä mielipiteellään on väliä" persläpi URL-osoite</w:t>
      </w:r>
    </w:p>
    <w:p>
      <w:r>
        <w:rPr>
          <w:b/>
          <w:u w:val="single"/>
        </w:rPr>
        <w:t xml:space="preserve">794492</w:t>
      </w:r>
    </w:p>
    <w:p>
      <w:r>
        <w:t xml:space="preserve">@USER MITÄ VITTUA</w:t>
      </w:r>
    </w:p>
    <w:p>
      <w:r>
        <w:rPr>
          <w:b/>
          <w:u w:val="single"/>
        </w:rPr>
        <w:t xml:space="preserve">794493</w:t>
      </w:r>
    </w:p>
    <w:p>
      <w:r>
        <w:t xml:space="preserve">@USER Toivottavasti Kyungsoo työskentelee jälleen Nam Ji-hyunin kanssa tulevaisuudessa hän on niin hyvä Pidin todella heidän välisestä kemiasta @USER #EXO Tämä draama ansaitsee tämän</w:t>
      </w:r>
    </w:p>
    <w:p>
      <w:r>
        <w:rPr>
          <w:b/>
          <w:u w:val="single"/>
        </w:rPr>
        <w:t xml:space="preserve">794494</w:t>
      </w:r>
    </w:p>
    <w:p>
      <w:r>
        <w:t xml:space="preserve">@USER ei. hän tarvitsee vain pelata vanhassa asemassaan (10) ja nyt hän jopa jäljittää takaisin, mikä on hyvä asia. hän ei todellakaan ole valmis.</w:t>
      </w:r>
    </w:p>
    <w:p>
      <w:r>
        <w:rPr>
          <w:b/>
          <w:u w:val="single"/>
        </w:rPr>
        <w:t xml:space="preserve">794495</w:t>
      </w:r>
    </w:p>
    <w:p>
      <w:r>
        <w:t xml:space="preserve">🛑 BizPac Review News 🛑 👉 Korvaamaton hetki, jolloin Rachel Maddow vetoaa Bill Clintoniin kysyäkseen Hillarylta, saako Kavanaugh asianmukaisen prosessin URL #MAGA 🇺 ￼￼#2A #Prolife</w:t>
      </w:r>
    </w:p>
    <w:p>
      <w:r>
        <w:rPr>
          <w:b/>
          <w:u w:val="single"/>
        </w:rPr>
        <w:t xml:space="preserve">794496</w:t>
      </w:r>
    </w:p>
    <w:p>
      <w:r>
        <w:t xml:space="preserve">@USER Michael Avanetti (msp?) sanoi tänään jotakin vastaavaa. Hän on vielä kahden hienon twiitin päässä seuraajasta.</w:t>
      </w:r>
    </w:p>
    <w:p>
      <w:r>
        <w:rPr>
          <w:b/>
          <w:u w:val="single"/>
        </w:rPr>
        <w:t xml:space="preserve">794497</w:t>
      </w:r>
    </w:p>
    <w:p>
      <w:r>
        <w:t xml:space="preserve">@USER MAGA hatut ?</w:t>
      </w:r>
    </w:p>
    <w:p>
      <w:r>
        <w:rPr>
          <w:b/>
          <w:u w:val="single"/>
        </w:rPr>
        <w:t xml:space="preserve">794498</w:t>
      </w:r>
    </w:p>
    <w:p>
      <w:r>
        <w:t xml:space="preserve">@USER Näyttää siltä, että liberaalien vitsit ovat jälleen.  #FortTrump #Poland #BoomingEconomy URL-osoite</w:t>
      </w:r>
    </w:p>
    <w:p>
      <w:r>
        <w:rPr>
          <w:b/>
          <w:u w:val="single"/>
        </w:rPr>
        <w:t xml:space="preserve">794499</w:t>
      </w:r>
    </w:p>
    <w:p>
      <w:r>
        <w:t xml:space="preserve">@USER Seuraavassa Call of Duty -pelissä pitäisi myös tarttua aseiden hallintaa koskevaan kysymykseen. 🙄</w:t>
      </w:r>
    </w:p>
    <w:p>
      <w:r>
        <w:rPr>
          <w:b/>
          <w:u w:val="single"/>
        </w:rPr>
        <w:t xml:space="preserve">794500</w:t>
      </w:r>
    </w:p>
    <w:p>
      <w:r>
        <w:t xml:space="preserve">@USER @USER @USER @USER @USER @USER Se, mitä olet todistamassa, ovat konservatiivit, jotka eivät ole enää hiljainen enemmistö... me puhumme sinunlaisiasi vihaajia ja sinun levittämiäsi valheita vastaan... fasistit ja kommunistit olette te.</w:t>
      </w:r>
    </w:p>
    <w:p>
      <w:r>
        <w:rPr>
          <w:b/>
          <w:u w:val="single"/>
        </w:rPr>
        <w:t xml:space="preserve">794501</w:t>
      </w:r>
    </w:p>
    <w:p>
      <w:r>
        <w:t xml:space="preserve">@USER @USER @USER Narttu, ole kiltti. Te kommaridemokraatit olette niitä, jotka ratsastavat helvetin kovaa demokratian ja tasavallan tuhoamiseksi.</w:t>
      </w:r>
    </w:p>
    <w:p>
      <w:r>
        <w:rPr>
          <w:b/>
          <w:u w:val="single"/>
        </w:rPr>
        <w:t xml:space="preserve">794502</w:t>
      </w:r>
    </w:p>
    <w:p>
      <w:r>
        <w:t xml:space="preserve">@USER @USER on ällöttävä</w:t>
      </w:r>
    </w:p>
    <w:p>
      <w:r>
        <w:rPr>
          <w:b/>
          <w:u w:val="single"/>
        </w:rPr>
        <w:t xml:space="preserve">794503</w:t>
      </w:r>
    </w:p>
    <w:p>
      <w:r>
        <w:t xml:space="preserve">@USER Olet oikeassa. Meidän on valittava. Trudeau on nilkki. Trump ei ole hänestä huolissaan. Meidän on maana päätettävä, haluammeko yksilönvapautta enemmän kuin ylivoimaisen keskitetyn hallituksen, joka kertoo meille, miten elää ja tuhlaa kaikki rahamme byrokratiaan. Kuten Obamacare.</w:t>
      </w:r>
    </w:p>
    <w:p>
      <w:r>
        <w:rPr>
          <w:b/>
          <w:u w:val="single"/>
        </w:rPr>
        <w:t xml:space="preserve">794504</w:t>
      </w:r>
    </w:p>
    <w:p>
      <w:r>
        <w:t xml:space="preserve">@USER Ja Donald Trumpista ei koskaan tule presidenttiä.</w:t>
      </w:r>
    </w:p>
    <w:p>
      <w:r>
        <w:rPr>
          <w:b/>
          <w:u w:val="single"/>
        </w:rPr>
        <w:t xml:space="preserve">794505</w:t>
      </w:r>
    </w:p>
    <w:p>
      <w:r>
        <w:t xml:space="preserve">#Tories #Labour #GE2017 #Conservatives Konservatiivit URL 🌟: Vuodesta 2010 lähtien on yli 3 miljoonaa ihmistä enemmän työssä, jolla on säännöllisen palkkapaketin turva.  Katso, miten se on muuttunut omalla alueellasi ➡️ URL URL URL</w:t>
      </w:r>
    </w:p>
    <w:p>
      <w:r>
        <w:rPr>
          <w:b/>
          <w:u w:val="single"/>
        </w:rPr>
        <w:t xml:space="preserve">794506</w:t>
      </w:r>
    </w:p>
    <w:p>
      <w:r>
        <w:t xml:space="preserve">@USER Me kaikki tiedämme, että #Liberalsin kysely on täyttä huijausta.</w:t>
      </w:r>
    </w:p>
    <w:p>
      <w:r>
        <w:rPr>
          <w:b/>
          <w:u w:val="single"/>
        </w:rPr>
        <w:t xml:space="preserve">794507</w:t>
      </w:r>
    </w:p>
    <w:p>
      <w:r>
        <w:t xml:space="preserve">@USER wow rakastan suihketta 💀</w:t>
      </w:r>
    </w:p>
    <w:p>
      <w:r>
        <w:rPr>
          <w:b/>
          <w:u w:val="single"/>
        </w:rPr>
        <w:t xml:space="preserve">794508</w:t>
      </w:r>
    </w:p>
    <w:p>
      <w:r>
        <w:t xml:space="preserve">@KÄYTTÄJÄ @KÄYTTÄJÄ Lol En muista paskaakaan siitä päivästä 😁</w:t>
      </w:r>
    </w:p>
    <w:p>
      <w:r>
        <w:rPr>
          <w:b/>
          <w:u w:val="single"/>
        </w:rPr>
        <w:t xml:space="preserve">794509</w:t>
      </w:r>
    </w:p>
    <w:p>
      <w:r>
        <w:t xml:space="preserve">@USER Ja oletan, että ihmiset, jotka odottivat häntä ja jotka antoivat sen hänelle, ovat yhtä puutteellisia.</w:t>
      </w:r>
    </w:p>
    <w:p>
      <w:r>
        <w:rPr>
          <w:b/>
          <w:u w:val="single"/>
        </w:rPr>
        <w:t xml:space="preserve">794510</w:t>
      </w:r>
    </w:p>
    <w:p>
      <w:r>
        <w:t xml:space="preserve">@USER Hän on kiinteistön omistaja.  Sinä ja poikasi voisitte olla - no - *[lisää pelätty ryhmän nimi tähän]*!  #paranoia #atomisointi</w:t>
      </w:r>
    </w:p>
    <w:p>
      <w:r>
        <w:rPr>
          <w:b/>
          <w:u w:val="single"/>
        </w:rPr>
        <w:t xml:space="preserve">794511</w:t>
      </w:r>
    </w:p>
    <w:p>
      <w:r>
        <w:t xml:space="preserve">@USER @USER @USER @USER @USER Heidän on nähtävä taivas aina vain turvallisesti HMP:n harjoituspihalta.</w:t>
      </w:r>
    </w:p>
    <w:p>
      <w:r>
        <w:rPr>
          <w:b/>
          <w:u w:val="single"/>
        </w:rPr>
        <w:t xml:space="preserve">794512</w:t>
      </w:r>
    </w:p>
    <w:p>
      <w:r>
        <w:t xml:space="preserve">@USER et ole tervetullut</w:t>
      </w:r>
    </w:p>
    <w:p>
      <w:r>
        <w:rPr>
          <w:b/>
          <w:u w:val="single"/>
        </w:rPr>
        <w:t xml:space="preserve">794513</w:t>
      </w:r>
    </w:p>
    <w:p>
      <w:r>
        <w:t xml:space="preserve">@USER valmis! URL</w:t>
      </w:r>
    </w:p>
    <w:p>
      <w:r>
        <w:rPr>
          <w:b/>
          <w:u w:val="single"/>
        </w:rPr>
        <w:t xml:space="preserve">794514</w:t>
      </w:r>
    </w:p>
    <w:p>
      <w:r>
        <w:t xml:space="preserve">@USER @USER @USER @USER @USER @USER @USER En tiedä Sorosista, mutta tiedän, että jotkut oikealla" käyttävät muutamien (Antifa) tekoja identiteettipolitiikkaa pelatakseen ja väittäen, että kaikki "vasemmistolaiset" ovat väkivaltaisia - ja se ei auta ketään, eikö niin?""</w:t>
      </w:r>
    </w:p>
    <w:p>
      <w:r>
        <w:rPr>
          <w:b/>
          <w:u w:val="single"/>
        </w:rPr>
        <w:t xml:space="preserve">794515</w:t>
      </w:r>
    </w:p>
    <w:p>
      <w:r>
        <w:t xml:space="preserve">@USER @USER @USER @USER @USER @USER @USER @USER @USER @USER @USER @USER @USER @USER @USER @USER @USER @USER @USER @USER @USER @USER @USER @USER @USER @USER @USER @USER @USER @USER @USER @USER @USER @USER @USER @USER @USER @USER @USER   URL</w:t>
      </w:r>
    </w:p>
    <w:p>
      <w:r>
        <w:rPr>
          <w:b/>
          <w:u w:val="single"/>
        </w:rPr>
        <w:t xml:space="preserve">794516</w:t>
      </w:r>
    </w:p>
    <w:p>
      <w:r>
        <w:t xml:space="preserve">@USER Paholaisenpalvojat liittykää yhteen!</w:t>
      </w:r>
    </w:p>
    <w:p>
      <w:r>
        <w:rPr>
          <w:b/>
          <w:u w:val="single"/>
        </w:rPr>
        <w:t xml:space="preserve">794517</w:t>
      </w:r>
    </w:p>
    <w:p>
      <w:r>
        <w:t xml:space="preserve">@USER @USER MAGA PATRIOOTIT TARVITSEMME TEITÄ!</w:t>
      </w:r>
    </w:p>
    <w:p>
      <w:r>
        <w:rPr>
          <w:b/>
          <w:u w:val="single"/>
        </w:rPr>
        <w:t xml:space="preserve">794518</w:t>
      </w:r>
    </w:p>
    <w:p>
      <w:r>
        <w:t xml:space="preserve">@USER @USER @USER @USER @USER @USER Pittsburgh on perseestä kek</w:t>
      </w:r>
    </w:p>
    <w:p>
      <w:r>
        <w:rPr>
          <w:b/>
          <w:u w:val="single"/>
        </w:rPr>
        <w:t xml:space="preserve">794519</w:t>
      </w:r>
    </w:p>
    <w:p>
      <w:r>
        <w:t xml:space="preserve">@USER Biden plagioi menestyksekkäästi päästäkseen eteenpäin poliittisella urallaan. Hän on yhteiskunnan roskaväen malliesimerkki". VOTE dems out in November."</w:t>
      </w:r>
    </w:p>
    <w:p>
      <w:r>
        <w:rPr>
          <w:b/>
          <w:u w:val="single"/>
        </w:rPr>
        <w:t xml:space="preserve">794520</w:t>
      </w:r>
    </w:p>
    <w:p>
      <w:r>
        <w:t xml:space="preserve">@USER Ellei hän ole kontortisti. 😂😂😂</w:t>
      </w:r>
    </w:p>
    <w:p>
      <w:r>
        <w:rPr>
          <w:b/>
          <w:u w:val="single"/>
        </w:rPr>
        <w:t xml:space="preserve">794521</w:t>
      </w:r>
    </w:p>
    <w:p>
      <w:r>
        <w:t xml:space="preserve">@USER @USER John Kerry on suo-rotta ei enempää eikä vähempää CNN, jonka me kaikki tiedämme, on pelle uutisverkosto.</w:t>
      </w:r>
    </w:p>
    <w:p>
      <w:r>
        <w:rPr>
          <w:b/>
          <w:u w:val="single"/>
        </w:rPr>
        <w:t xml:space="preserve">794522</w:t>
      </w:r>
    </w:p>
    <w:p>
      <w:r>
        <w:t xml:space="preserve">@USER Toivottavasti kaikissa voileivissä on juustoa viinin kanssa 🐷#MAGA</w:t>
      </w:r>
    </w:p>
    <w:p>
      <w:r>
        <w:rPr>
          <w:b/>
          <w:u w:val="single"/>
        </w:rPr>
        <w:t xml:space="preserve">794523</w:t>
      </w:r>
    </w:p>
    <w:p>
      <w:r>
        <w:t xml:space="preserve">@USER Republikaanien senaatti tietää jo, kuka hän on, siksi he eivät luovuta näitä asiakirjoja.</w:t>
      </w:r>
    </w:p>
    <w:p>
      <w:r>
        <w:rPr>
          <w:b/>
          <w:u w:val="single"/>
        </w:rPr>
        <w:t xml:space="preserve">794524</w:t>
      </w:r>
    </w:p>
    <w:p>
      <w:r>
        <w:t xml:space="preserve">@USER @USER @USER @USER Joten kaikki ne ihmiset, jotka ovat tähän mennessä kuolleet - mukaan lukien yksivuotias lapsi juuri tänä aamuna - ovat vain valeuutisia sinun pikku mielesi mukaan.  Sinun pitäisi mennä sinne ja katsoa itse. Puhu joillekin MAGA-kavereillesi siitä, miten hauskaa heillä on.</w:t>
      </w:r>
    </w:p>
    <w:p>
      <w:r>
        <w:rPr>
          <w:b/>
          <w:u w:val="single"/>
        </w:rPr>
        <w:t xml:space="preserve">794525</w:t>
      </w:r>
    </w:p>
    <w:p>
      <w:r>
        <w:t xml:space="preserve">@USER Omg gunny!!!! Kiitos olet niin kiltti!!! 😍😭💕💕💕💕</w:t>
      </w:r>
    </w:p>
    <w:p>
      <w:r>
        <w:rPr>
          <w:b/>
          <w:u w:val="single"/>
        </w:rPr>
        <w:t xml:space="preserve">794526</w:t>
      </w:r>
    </w:p>
    <w:p>
      <w:r>
        <w:t xml:space="preserve">#TripleTalaq on polttava hetki liberaaleille ja niin sanotuille feministeille... Sääli, etteivät he ole koskaan puolustaneet todellisia naisiin liittyviä asioita....</w:t>
      </w:r>
    </w:p>
    <w:p>
      <w:r>
        <w:rPr>
          <w:b/>
          <w:u w:val="single"/>
        </w:rPr>
        <w:t xml:space="preserve">794527</w:t>
      </w:r>
    </w:p>
    <w:p>
      <w:r>
        <w:t xml:space="preserve">@USER @USER @USER @USER @USER @USER Jokaisella on oma elämäntarinansa - se ei ole mikään tekosyy aggressiivisuudelle. Jos joku on syyllinen, niin tuottaja, joka kutsui KW:n ohjelmaan. Hän ei selvästikään ole hyvä &amp;amp; häntä ei olisi pitänyt laittaa sellaiseen asemaan, jossa tuollaista voisi tapahtua. Hänen johtonsa ei myöskään olisi saanut sallia sitä!</w:t>
      </w:r>
    </w:p>
    <w:p>
      <w:r>
        <w:rPr>
          <w:b/>
          <w:u w:val="single"/>
        </w:rPr>
        <w:t xml:space="preserve">794528</w:t>
      </w:r>
    </w:p>
    <w:p>
      <w:r>
        <w:t xml:space="preserve">@USER Naiselta, joka nukkui itsensä lavalle...</w:t>
      </w:r>
    </w:p>
    <w:p>
      <w:r>
        <w:rPr>
          <w:b/>
          <w:u w:val="single"/>
        </w:rPr>
        <w:t xml:space="preserve">794529</w:t>
      </w:r>
    </w:p>
    <w:p>
      <w:r>
        <w:t xml:space="preserve">@USER Go Pack Go!  #MaunaLoa 🏈😠 #CrunchToADifferentBeat #NFL #NCAA</w:t>
      </w:r>
    </w:p>
    <w:p>
      <w:r>
        <w:rPr>
          <w:b/>
          <w:u w:val="single"/>
        </w:rPr>
        <w:t xml:space="preserve">794530</w:t>
      </w:r>
    </w:p>
    <w:p>
      <w:r>
        <w:t xml:space="preserve">#GOP #Republikaanit #Konservatiivit ovat nyt todistetusti uroskouvinistisia sikoja Miksi yksikään nainen #äänestäisi heitä on hämmästyttävää.  #Kavanaugh URL</w:t>
      </w:r>
    </w:p>
    <w:p>
      <w:r>
        <w:rPr>
          <w:b/>
          <w:u w:val="single"/>
        </w:rPr>
        <w:t xml:space="preserve">794531</w:t>
      </w:r>
    </w:p>
    <w:p>
      <w:r>
        <w:t xml:space="preserve">@USER Joten te kaikki aiotte taistella asevalvontaa vastaan, mutta nauratte tälle kaverille, joka kirjaimellisesti vetää aseen esiin ja ampuu sen?</w:t>
      </w:r>
    </w:p>
    <w:p>
      <w:r>
        <w:rPr>
          <w:b/>
          <w:u w:val="single"/>
        </w:rPr>
        <w:t xml:space="preserve">794532</w:t>
      </w:r>
    </w:p>
    <w:p>
      <w:r>
        <w:t xml:space="preserve">@USER @USER Koska väkivaltaisten liberaalien ANTIFA-puolue KKK-huppuineen, jotka hakkaavat tuntemattomia ihmisiä, joista he eivät tiedä mitään, on niin hieno &amp;amp; rehellinen. Hyvä vanha Keith Ellison naistenhakkaaja voi kertoa sen.</w:t>
      </w:r>
    </w:p>
    <w:p>
      <w:r>
        <w:rPr>
          <w:b/>
          <w:u w:val="single"/>
        </w:rPr>
        <w:t xml:space="preserve">794533</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Trumpin pitää julistaa sotatila ja Shut Em Down kunnolla.</w:t>
      </w:r>
    </w:p>
    <w:p>
      <w:r>
        <w:rPr>
          <w:b/>
          <w:u w:val="single"/>
        </w:rPr>
        <w:t xml:space="preserve">794534</w:t>
      </w:r>
    </w:p>
    <w:p>
      <w:r>
        <w:t xml:space="preserve">@USER @USER #Antifan jäsenet</w:t>
      </w:r>
    </w:p>
    <w:p>
      <w:r>
        <w:rPr>
          <w:b/>
          <w:u w:val="single"/>
        </w:rPr>
        <w:t xml:space="preserve">794535</w:t>
      </w:r>
    </w:p>
    <w:p>
      <w:r>
        <w:t xml:space="preserve">@USER om ah BITCH lol rakastan sinua domo 💖</w:t>
      </w:r>
    </w:p>
    <w:p>
      <w:r>
        <w:rPr>
          <w:b/>
          <w:u w:val="single"/>
        </w:rPr>
        <w:t xml:space="preserve">794536</w:t>
      </w:r>
    </w:p>
    <w:p>
      <w:r>
        <w:t xml:space="preserve">Rehellisesti sanottuna me kaikki tiedämme, että hän on typerä, mutta se, mikä on todella yllättävää, on se, kuinka tyhmiä ja helposti suostuteltavissa maamme ihmiset ovat .. hän sanoo tällaista paskaa ja jokainen valkoinen punaniska huutaa "YEAH MAGA BABY" URL</w:t>
      </w:r>
    </w:p>
    <w:p>
      <w:r>
        <w:rPr>
          <w:b/>
          <w:u w:val="single"/>
        </w:rPr>
        <w:t xml:space="preserve">794537</w:t>
      </w:r>
    </w:p>
    <w:p>
      <w:r>
        <w:t xml:space="preserve">@KÄYTTÄJÄ @KÄYTTÄJÄ @KÄYTTÄJÄ @KÄYTTÄJÄ @KÄYTTÄJÄ vain äänestää kyllä me kaikki tiedämme, että sait selville, että hän on petos.</w:t>
      </w:r>
    </w:p>
    <w:p>
      <w:r>
        <w:rPr>
          <w:b/>
          <w:u w:val="single"/>
        </w:rPr>
        <w:t xml:space="preserve">794538</w:t>
      </w:r>
    </w:p>
    <w:p>
      <w:r>
        <w:t xml:space="preserve">@USER @USER @USER @USER Täysin. Näytti juuri olevansa hemmoteltu narsisti. Kommentti erotuomarille, että hän ei tule koskaan olemaan hänen otteluissaan niin kauan kuin hän elää? Kuka hän oikein luulee olevansa? Ei ole armollinen tappiossa. Häpeäksi urheilulle.</w:t>
      </w:r>
    </w:p>
    <w:p>
      <w:r>
        <w:rPr>
          <w:b/>
          <w:u w:val="single"/>
        </w:rPr>
        <w:t xml:space="preserve">794539</w:t>
      </w:r>
    </w:p>
    <w:p>
      <w:r>
        <w:t xml:space="preserve">@USER @USER Mitä, että olet pelkuri, joka ei voi laittaa omaa kuvaa ylös? Silti koet voivasi arvostella muiden ulkonäköä? Jep olen varma, että ihmiset haukkuvat sinua säännöllisesti.</w:t>
      </w:r>
    </w:p>
    <w:p>
      <w:r>
        <w:rPr>
          <w:b/>
          <w:u w:val="single"/>
        </w:rPr>
        <w:t xml:space="preserve">794540</w:t>
      </w:r>
    </w:p>
    <w:p>
      <w:r>
        <w:t xml:space="preserve">@USER Hän on kunnossa! Hän aloittaa tuolla tavalla ja sitten nousee ylös ja menee suoraan Derwinin naamalle siitä. Molempia koiria ulkoilutetaan 3-4 kertaa päivässä. Hän EI ole kärsinyt. Se on vain hemmoteltu!</w:t>
      </w:r>
    </w:p>
    <w:p>
      <w:r>
        <w:rPr>
          <w:b/>
          <w:u w:val="single"/>
        </w:rPr>
        <w:t xml:space="preserve">794541</w:t>
      </w:r>
    </w:p>
    <w:p>
      <w:r>
        <w:t xml:space="preserve">@USER IM ERITTÄIN HORIBBLE JA SHITTY THATS HOWS I AM😭</w:t>
      </w:r>
    </w:p>
    <w:p>
      <w:r>
        <w:rPr>
          <w:b/>
          <w:u w:val="single"/>
        </w:rPr>
        <w:t xml:space="preserve">794542</w:t>
      </w:r>
    </w:p>
    <w:p>
      <w:r>
        <w:t xml:space="preserve">@USER hei ämmä päivittäinen muistutus siitä, että rakastan sinua</w:t>
      </w:r>
    </w:p>
    <w:p>
      <w:r>
        <w:rPr>
          <w:b/>
          <w:u w:val="single"/>
        </w:rPr>
        <w:t xml:space="preserve">794543</w:t>
      </w:r>
    </w:p>
    <w:p>
      <w:r>
        <w:t xml:space="preserve">@USER @USER sinulla on paljon sovitettavaa. Sinun on parempi sovittaa kaikki valheesi. Luulin ennen, että olit parempi ihminen. En näe muuta kuin pahuutta.</w:t>
      </w:r>
    </w:p>
    <w:p>
      <w:r>
        <w:rPr>
          <w:b/>
          <w:u w:val="single"/>
        </w:rPr>
        <w:t xml:space="preserve">794544</w:t>
      </w:r>
    </w:p>
    <w:p>
      <w:r>
        <w:t xml:space="preserve">@USER Jumala toivon shes' väärässä!</w:t>
      </w:r>
    </w:p>
    <w:p>
      <w:r>
        <w:rPr>
          <w:b/>
          <w:u w:val="single"/>
        </w:rPr>
        <w:t xml:space="preserve">794545</w:t>
      </w:r>
    </w:p>
    <w:p>
      <w:r>
        <w:t xml:space="preserve">@USER @USER Hän on toimittaja, joka esittää kysymyksen. Senaattori käyttäytyy kuin vauva. Käyttäytyvätkö aikuiset todella näin? Hävetkää CBS. Hävetkää.</w:t>
      </w:r>
    </w:p>
    <w:p>
      <w:r>
        <w:rPr>
          <w:b/>
          <w:u w:val="single"/>
        </w:rPr>
        <w:t xml:space="preserve">794546</w:t>
      </w:r>
    </w:p>
    <w:p>
      <w:r>
        <w:t xml:space="preserve">@USER @USER @USER @USER @USER @USER @USER Missä sanoin, että hän on pelikelvoton? Se oli se toinen kaveri. Mutta vs Houston vaihtopenkillä mahdollisessa ensimmäisen kierroksen sarjassa? Sheesh se ei olisi mukavaa</w:t>
      </w:r>
    </w:p>
    <w:p>
      <w:r>
        <w:rPr>
          <w:b/>
          <w:u w:val="single"/>
        </w:rPr>
        <w:t xml:space="preserve">794547</w:t>
      </w:r>
    </w:p>
    <w:p>
      <w:r>
        <w:t xml:space="preserve">Hyvää #ConstitutionDay voi tämä päivä laukaista miljoonia liberaaleja, koska he eivät usko perustuslakiin! #Maga</w:t>
      </w:r>
    </w:p>
    <w:p>
      <w:r>
        <w:rPr>
          <w:b/>
          <w:u w:val="single"/>
        </w:rPr>
        <w:t xml:space="preserve">794548</w:t>
      </w:r>
    </w:p>
    <w:p>
      <w:r>
        <w:t xml:space="preserve">@USER @USER Liberaalit ovat vallanneet kaikki suuret kaupungit paitsi Ft Worthin.</w:t>
      </w:r>
    </w:p>
    <w:p>
      <w:r>
        <w:rPr>
          <w:b/>
          <w:u w:val="single"/>
        </w:rPr>
        <w:t xml:space="preserve">794549</w:t>
      </w:r>
    </w:p>
    <w:p>
      <w:r>
        <w:t xml:space="preserve">@USER @USER mitä vittua</w:t>
      </w:r>
    </w:p>
    <w:p>
      <w:r>
        <w:rPr>
          <w:b/>
          <w:u w:val="single"/>
        </w:rPr>
        <w:t xml:space="preserve">794550</w:t>
      </w:r>
    </w:p>
    <w:p>
      <w:r>
        <w:t xml:space="preserve">@USER Äänestäminen edistyksellistä agendaa vastaan. Se tarkoittaa GOP:n hallintaa senaatissa pakollisena. Toivottavasti myös edustajainhuone. Ja konservatiivit paikallistasolla pitämään progressiivinen agenda poissa julkisista kouluista.</w:t>
      </w:r>
    </w:p>
    <w:p>
      <w:r>
        <w:rPr>
          <w:b/>
          <w:u w:val="single"/>
        </w:rPr>
        <w:t xml:space="preserve">794551</w:t>
      </w:r>
    </w:p>
    <w:p>
      <w:r>
        <w:t xml:space="preserve">@USER 💀yo ass luultavasti pelaa sitä super easy liian smh mennä kotiin</w:t>
      </w:r>
    </w:p>
    <w:p>
      <w:r>
        <w:rPr>
          <w:b/>
          <w:u w:val="single"/>
        </w:rPr>
        <w:t xml:space="preserve">794552</w:t>
      </w:r>
    </w:p>
    <w:p>
      <w:r>
        <w:t xml:space="preserve">@USER @USER @USER @USER @USER toivottavasti kaikki hänen poikaystävänsä ja/tai tyttöystävänsä haastatellaan. Mahdollisesti entiset opiskelijat, jotka ovat sanoneet, että hän on hieman psykopaatti ennen kavanaughin kysymyksiä maanantaina</w:t>
      </w:r>
    </w:p>
    <w:p>
      <w:r>
        <w:rPr>
          <w:b/>
          <w:u w:val="single"/>
        </w:rPr>
        <w:t xml:space="preserve">794553</w:t>
      </w:r>
    </w:p>
    <w:p>
      <w:r>
        <w:t xml:space="preserve">@USER @USER Jaetaanko ulkona rahaa myös tätä varten?</w:t>
      </w:r>
    </w:p>
    <w:p>
      <w:r>
        <w:rPr>
          <w:b/>
          <w:u w:val="single"/>
        </w:rPr>
        <w:t xml:space="preserve">794554</w:t>
      </w:r>
    </w:p>
    <w:p>
      <w:r>
        <w:t xml:space="preserve">@USER @USER @USER wow Jr. et ole kovin älykäs. URL</w:t>
      </w:r>
    </w:p>
    <w:p>
      <w:r>
        <w:rPr>
          <w:b/>
          <w:u w:val="single"/>
        </w:rPr>
        <w:t xml:space="preserve">794555</w:t>
      </w:r>
    </w:p>
    <w:p>
      <w:r>
        <w:t xml:space="preserve">@USER Moron - Todelliset amerikkalaiset ovat YLPEITÄ saavutuksistamme - olet inhottava, koska et näytä totuutta.</w:t>
      </w:r>
    </w:p>
    <w:p>
      <w:r>
        <w:rPr>
          <w:b/>
          <w:u w:val="single"/>
        </w:rPr>
        <w:t xml:space="preserve">794556</w:t>
      </w:r>
    </w:p>
    <w:p>
      <w:r>
        <w:t xml:space="preserve">@USER @USER @USER @USER @USER @USER @USER Tämä on yhtä paha kuin ne oikeistohullut, jotka huutavat "Nyt ei ole aika!!" puhua asioista, kuten asevalvonnasta, kun koulu ammutaan Tämä on juuri oikea aika, kun ihmiset kiinnittävät huomiota, kun joku on juuri menettänyt henkensä jollekin kauhealle &amp;amp; estettävissä".</w:t>
      </w:r>
    </w:p>
    <w:p>
      <w:r>
        <w:rPr>
          <w:b/>
          <w:u w:val="single"/>
        </w:rPr>
        <w:t xml:space="preserve">794557</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Köyhä kellari asukas!!!</w:t>
      </w:r>
    </w:p>
    <w:p>
      <w:r>
        <w:rPr>
          <w:b/>
          <w:u w:val="single"/>
        </w:rPr>
        <w:t xml:space="preserve">794558</w:t>
      </w:r>
    </w:p>
    <w:p>
      <w:r>
        <w:t xml:space="preserve">@USER @USER Otan Lumihiutaleen MAGA-kevytpainon sijaan minä päivänä tahansa. Koska minulla on standardit.</w:t>
      </w:r>
    </w:p>
    <w:p>
      <w:r>
        <w:rPr>
          <w:b/>
          <w:u w:val="single"/>
        </w:rPr>
        <w:t xml:space="preserve">794559</w:t>
      </w:r>
    </w:p>
    <w:p>
      <w:r>
        <w:t xml:space="preserve">@USER Luuletko todella, että Riott squad jätti sinulle tämän viestin? Lukekaa siitä lisää siinä lukee Fear Nikki. Nikki Bella Fear @USER hän on tulossa hakemaan sinua. Tämä pukuhuone on vasta hulluuden alku. URL</w:t>
      </w:r>
    </w:p>
    <w:p>
      <w:r>
        <w:rPr>
          <w:b/>
          <w:u w:val="single"/>
        </w:rPr>
        <w:t xml:space="preserve">794560</w:t>
      </w:r>
    </w:p>
    <w:p>
      <w:r>
        <w:t xml:space="preserve">@USER En ole samaa mieltä kanssasi. Mutta jos haluat nähdä todellisen neito hädässä pelaa vitun naimisiin Jane tehtäviä. Ne on niinooo tylsiä . hän on niin tyhmä. URL</w:t>
      </w:r>
    </w:p>
    <w:p>
      <w:r>
        <w:rPr>
          <w:b/>
          <w:u w:val="single"/>
        </w:rPr>
        <w:t xml:space="preserve">794561</w:t>
      </w:r>
    </w:p>
    <w:p>
      <w:r>
        <w:t xml:space="preserve">@USER Hän hullu demokraattien poliitikot kuten antifa George Soros luulevat siellä rahaa puhua, mutta se hullu lanta rahaa dam rahaa heillä on maksaa minulle kultaa</w:t>
      </w:r>
    </w:p>
    <w:p>
      <w:r>
        <w:rPr>
          <w:b/>
          <w:u w:val="single"/>
        </w:rPr>
        <w:t xml:space="preserve">794562</w:t>
      </w:r>
    </w:p>
    <w:p>
      <w:r>
        <w:t xml:space="preserve">Presidentti Trumpin 17. aalto tuomariehdokkaita" URL #TCOT #MAGA #RedNationRising""</w:t>
      </w:r>
    </w:p>
    <w:p>
      <w:r>
        <w:rPr>
          <w:b/>
          <w:u w:val="single"/>
        </w:rPr>
        <w:t xml:space="preserve">794563</w:t>
      </w:r>
    </w:p>
    <w:p>
      <w:r>
        <w:t xml:space="preserve">@USER @USER @USER @USER @USER Tiedän, kuinka liberaalit rakastavat sanoa, että konservatiivit ovat tieteenvastaisia luddiitteja, joten tässä tarkistettavaksi: "Kuinka muistisi kirjoittaa menneisyyden uudelleen" URL-osoite.</w:t>
      </w:r>
    </w:p>
    <w:p>
      <w:r>
        <w:rPr>
          <w:b/>
          <w:u w:val="single"/>
        </w:rPr>
        <w:t xml:space="preserve">794564</w:t>
      </w:r>
    </w:p>
    <w:p>
      <w:r>
        <w:t xml:space="preserve">@USER hallo miten voit tänään olet mielestäni olet hyvä näyttelijä</w:t>
      </w:r>
    </w:p>
    <w:p>
      <w:r>
        <w:rPr>
          <w:b/>
          <w:u w:val="single"/>
        </w:rPr>
        <w:t xml:space="preserve">794565</w:t>
      </w:r>
    </w:p>
    <w:p>
      <w:r>
        <w:t xml:space="preserve">@USER Monte... Kuka vittu tietää tässä vaiheessa.</w:t>
      </w:r>
    </w:p>
    <w:p>
      <w:r>
        <w:rPr>
          <w:b/>
          <w:u w:val="single"/>
        </w:rPr>
        <w:t xml:space="preserve">794566</w:t>
      </w:r>
    </w:p>
    <w:p>
      <w:r>
        <w:t xml:space="preserve">@USER Shitttt. I do &amp;amp; does.</w:t>
      </w:r>
    </w:p>
    <w:p>
      <w:r>
        <w:rPr>
          <w:b/>
          <w:u w:val="single"/>
        </w:rPr>
        <w:t xml:space="preserve">794567</w:t>
      </w:r>
    </w:p>
    <w:p>
      <w:r>
        <w:t xml:space="preserve">@USER Ilmeisesti hän oli diiva, kun hän oli Heathersin kanssa, ja luulen, että hän saattoi saada potkut sen takia? Ja hän sanoi jotain noin 2 vuotta sitten, jota ihmiset pitivät trans- tai homofobisena, en muista...</w:t>
      </w:r>
    </w:p>
    <w:p>
      <w:r>
        <w:rPr>
          <w:b/>
          <w:u w:val="single"/>
        </w:rPr>
        <w:t xml:space="preserve">794568</w:t>
      </w:r>
    </w:p>
    <w:p>
      <w:r>
        <w:t xml:space="preserve">@USER @USER @USER @USER @USER @USER @USER @USER @USER @USER @USER 2/2 Liberaalit sanovat (oikeutetusti), että maahanmuuttajien välillä on paljon ennakkoluuloja ja syrjintää" ja päättelevät sitten, että "kaikki maahanmuuton vastustaminen on vain mielivaltaista ennakkoluuloa". Mutta se edellyttää, että kansalaisten ja maahanmuuttajien välinen ero nähdään mielivaltaisena ja ennakkoluuloihin perustuvana.""</w:t>
      </w:r>
    </w:p>
    <w:p>
      <w:r>
        <w:rPr>
          <w:b/>
          <w:u w:val="single"/>
        </w:rPr>
        <w:t xml:space="preserve">794569</w:t>
      </w:r>
    </w:p>
    <w:p>
      <w:r>
        <w:t xml:space="preserve">@USER Täytyy antaa hänelle luottoa, jos se kuuluu hän ei ehkä ole vapaamuurari, mutta hän on siellä kilpailevat hänen perse pois</w:t>
      </w:r>
    </w:p>
    <w:p>
      <w:r>
        <w:rPr>
          <w:b/>
          <w:u w:val="single"/>
        </w:rPr>
        <w:t xml:space="preserve">794570</w:t>
      </w:r>
    </w:p>
    <w:p>
      <w:r>
        <w:t xml:space="preserve">@USER @USER @USER Ja nämä samat poliitikot sekä @USER että @USER myyvät maan alas viemäriin.</w:t>
      </w:r>
    </w:p>
    <w:p>
      <w:r>
        <w:rPr>
          <w:b/>
          <w:u w:val="single"/>
        </w:rPr>
        <w:t xml:space="preserve">794571</w:t>
      </w:r>
    </w:p>
    <w:p>
      <w:r>
        <w:t xml:space="preserve">@USER Tällaisen paskan takia meistä ei tehdä mitään todellista tutkimusta.</w:t>
      </w:r>
    </w:p>
    <w:p>
      <w:r>
        <w:rPr>
          <w:b/>
          <w:u w:val="single"/>
        </w:rPr>
        <w:t xml:space="preserve">794572</w:t>
      </w:r>
    </w:p>
    <w:p>
      <w:r>
        <w:t xml:space="preserve">@USER Kalifornia? Miten? Asevalvontalakien olisi pitänyt estää tämä</w:t>
      </w:r>
    </w:p>
    <w:p>
      <w:r>
        <w:rPr>
          <w:b/>
          <w:u w:val="single"/>
        </w:rPr>
        <w:t xml:space="preserve">794573</w:t>
      </w:r>
    </w:p>
    <w:p>
      <w:r>
        <w:t xml:space="preserve">@USER Ahhh Huomaan, että otin Antonion, koska hän on jo joukkueessa 🤷🏻♂️</w:t>
      </w:r>
    </w:p>
    <w:p>
      <w:r>
        <w:rPr>
          <w:b/>
          <w:u w:val="single"/>
        </w:rPr>
        <w:t xml:space="preserve">794574</w:t>
      </w:r>
    </w:p>
    <w:p>
      <w:r>
        <w:t xml:space="preserve">@USER Fartacus</w:t>
      </w:r>
    </w:p>
    <w:p>
      <w:r>
        <w:rPr>
          <w:b/>
          <w:u w:val="single"/>
        </w:rPr>
        <w:t xml:space="preserve">794575</w:t>
      </w:r>
    </w:p>
    <w:p>
      <w:r>
        <w:t xml:space="preserve">@USER Hän on melko hyvä teeskentelemään. Hän on varmaan tehnyt sen lukuisia kertoja.</w:t>
      </w:r>
    </w:p>
    <w:p>
      <w:r>
        <w:rPr>
          <w:b/>
          <w:u w:val="single"/>
        </w:rPr>
        <w:t xml:space="preserve">794576</w:t>
      </w:r>
    </w:p>
    <w:p>
      <w:r>
        <w:t xml:space="preserve">@USER @USER sanoiko paavi, että hän on "syntinen", jota ei ole vielä paljastettu😢🙏🙏.</w:t>
      </w:r>
    </w:p>
    <w:p>
      <w:r>
        <w:rPr>
          <w:b/>
          <w:u w:val="single"/>
        </w:rPr>
        <w:t xml:space="preserve">794577</w:t>
      </w:r>
    </w:p>
    <w:p>
      <w:r>
        <w:t xml:space="preserve">@USER @USER Huolimatonta ja säälittävää.</w:t>
      </w:r>
    </w:p>
    <w:p>
      <w:r>
        <w:rPr>
          <w:b/>
          <w:u w:val="single"/>
        </w:rPr>
        <w:t xml:space="preserve">794578</w:t>
      </w:r>
    </w:p>
    <w:p>
      <w:r>
        <w:t xml:space="preserve">@USER Hänen oli pakko sanoa tämä. Se on ainoa tapa, jolla hänen pelaajansa luottavat häneen. Hän ei oikeasti usko sitä.</w:t>
      </w:r>
    </w:p>
    <w:p>
      <w:r>
        <w:rPr>
          <w:b/>
          <w:u w:val="single"/>
        </w:rPr>
        <w:t xml:space="preserve">794579</w:t>
      </w:r>
    </w:p>
    <w:p>
      <w:r>
        <w:t xml:space="preserve">@USER @USER @USER Ja hän on itse asiassa ollut asevalvonnan kannattaja jo pitkään, jos viitsit tehdä vähän tutkimusta.</w:t>
      </w:r>
    </w:p>
    <w:p>
      <w:r>
        <w:rPr>
          <w:b/>
          <w:u w:val="single"/>
        </w:rPr>
        <w:t xml:space="preserve">794580</w:t>
      </w:r>
    </w:p>
    <w:p>
      <w:r>
        <w:t xml:space="preserve">@USER 💀 Hakkaan heidätkin, koska annoin heidän saada osumaa.</w:t>
      </w:r>
    </w:p>
    <w:p>
      <w:r>
        <w:rPr>
          <w:b/>
          <w:u w:val="single"/>
        </w:rPr>
        <w:t xml:space="preserve">794581</w:t>
      </w:r>
    </w:p>
    <w:p>
      <w:r>
        <w:t xml:space="preserve">@USER Työllistää täysin työttömiä.</w:t>
      </w:r>
    </w:p>
    <w:p>
      <w:r>
        <w:rPr>
          <w:b/>
          <w:u w:val="single"/>
        </w:rPr>
        <w:t xml:space="preserve">794582</w:t>
      </w:r>
    </w:p>
    <w:p>
      <w:r>
        <w:t xml:space="preserve">@USER @USER @USER Hän on katkera navetan sisäsiittolainen. URL</w:t>
      </w:r>
    </w:p>
    <w:p>
      <w:r>
        <w:rPr>
          <w:b/>
          <w:u w:val="single"/>
        </w:rPr>
        <w:t xml:space="preserve">794583</w:t>
      </w:r>
    </w:p>
    <w:p>
      <w:r>
        <w:t xml:space="preserve">@USER @USER @USER @USER URL Jopa SPD:ssä uskotaan, että Antifalla on oikeutettu syy"""</w:t>
      </w:r>
    </w:p>
    <w:p>
      <w:r>
        <w:rPr>
          <w:b/>
          <w:u w:val="single"/>
        </w:rPr>
        <w:t xml:space="preserve">794584</w:t>
      </w:r>
    </w:p>
    <w:p>
      <w:r>
        <w:t xml:space="preserve">@USER Mitä Mitä perseessä</w:t>
      </w:r>
    </w:p>
    <w:p>
      <w:r>
        <w:rPr>
          <w:b/>
          <w:u w:val="single"/>
        </w:rPr>
        <w:t xml:space="preserve">794585</w:t>
      </w:r>
    </w:p>
    <w:p>
      <w:r>
        <w:t xml:space="preserve">@USER Olen ylpeä siitä, että olen Antifa AF!!!!</w:t>
      </w:r>
    </w:p>
    <w:p>
      <w:r>
        <w:rPr>
          <w:b/>
          <w:u w:val="single"/>
        </w:rPr>
        <w:t xml:space="preserve">794586</w:t>
      </w:r>
    </w:p>
    <w:p>
      <w:r>
        <w:t xml:space="preserve">@KÄYTTÄJÄ @KÄYTTÄJÄ hän on ja myös jumalatar</w:t>
      </w:r>
    </w:p>
    <w:p>
      <w:r>
        <w:rPr>
          <w:b/>
          <w:u w:val="single"/>
        </w:rPr>
        <w:t xml:space="preserve">794587</w:t>
      </w:r>
    </w:p>
    <w:p>
      <w:r>
        <w:t xml:space="preserve">@USER Eliitin on helppo paeta sitä helvettiä, joka maasta tulisi, kun vasemmiston politiikka on voimassa. Ottavat yksityisjettinsä kotiin kultaisten turvattujen muuriensa taakse.</w:t>
      </w:r>
    </w:p>
    <w:p>
      <w:r>
        <w:rPr>
          <w:b/>
          <w:u w:val="single"/>
        </w:rPr>
        <w:t xml:space="preserve">794588</w:t>
      </w:r>
    </w:p>
    <w:p>
      <w:r>
        <w:t xml:space="preserve">@USER @USER Söpö kuin vittu 🤗</w:t>
      </w:r>
    </w:p>
    <w:p>
      <w:r>
        <w:rPr>
          <w:b/>
          <w:u w:val="single"/>
        </w:rPr>
        <w:t xml:space="preserve">794589</w:t>
      </w:r>
    </w:p>
    <w:p>
      <w:r>
        <w:t xml:space="preserve">@USER @USER @USER Hän on meemin toistaja URL-osoite</w:t>
      </w:r>
    </w:p>
    <w:p>
      <w:r>
        <w:rPr>
          <w:b/>
          <w:u w:val="single"/>
        </w:rPr>
        <w:t xml:space="preserve">794590</w:t>
      </w:r>
    </w:p>
    <w:p>
      <w:r>
        <w:t xml:space="preserve">@USER @USER Aikooko @USER tai @USER pyytää jonkinlaista asevalvontaa vai eivätkö he jälleen kerran tee MITÄÄN? He näyttävät olevan todella hyviä tekemään EI MITÄÄN!</w:t>
      </w:r>
    </w:p>
    <w:p>
      <w:r>
        <w:rPr>
          <w:b/>
          <w:u w:val="single"/>
        </w:rPr>
        <w:t xml:space="preserve">794591</w:t>
      </w:r>
    </w:p>
    <w:p>
      <w:r>
        <w:t xml:space="preserve">On mahdollista, että @USER sekoitti @USERin Mario Cart -peniksen johonkin niistä muutamasta tuhannesta, joita hänellä on ollut sen jälkeen. Muistatko, miltä tietty pizzapala 🍕 jolla olit 15 vuotta sitten näyttää? Demit tykkäävät muinaismuistoihin perustuvista syytöksistä #ConfirmKavanaughNow #MAGA</w:t>
      </w:r>
    </w:p>
    <w:p>
      <w:r>
        <w:rPr>
          <w:b/>
          <w:u w:val="single"/>
        </w:rPr>
        <w:t xml:space="preserve">794592</w:t>
      </w:r>
    </w:p>
    <w:p>
      <w:r>
        <w:t xml:space="preserve">@USER @USER Tarvitaan 2 sekunnin Google-haku nähdä, kuka tämä syyttäjä on - autan aivottomia kouluttamattomia liberaaleja . URL</w:t>
      </w:r>
    </w:p>
    <w:p>
      <w:r>
        <w:rPr>
          <w:b/>
          <w:u w:val="single"/>
        </w:rPr>
        <w:t xml:space="preserve">794593</w:t>
      </w:r>
    </w:p>
    <w:p>
      <w:r>
        <w:t xml:space="preserve">@USER Näin siis Antifa lopulta kuolee? Tekemällä itsemurhan? Hienoa.</w:t>
      </w:r>
    </w:p>
    <w:p>
      <w:r>
        <w:rPr>
          <w:b/>
          <w:u w:val="single"/>
        </w:rPr>
        <w:t xml:space="preserve">794594</w:t>
      </w:r>
    </w:p>
    <w:p>
      <w:r>
        <w:t xml:space="preserve">@USER Älä huolehdi Sidhuji Jos Modista voi tulla pääministeri, olet tekemässä.  Hind National Party</w:t>
      </w:r>
    </w:p>
    <w:p>
      <w:r>
        <w:rPr>
          <w:b/>
          <w:u w:val="single"/>
        </w:rPr>
        <w:t xml:space="preserve">794595</w:t>
      </w:r>
    </w:p>
    <w:p>
      <w:r>
        <w:t xml:space="preserve">@KÄYTTÄJÄ @KÄYTTÄJÄ Kyllä haluan! Koska kun hän on kärttyinen, hän on mahdoton ja hän murisee ja mutisee ja huutaa kenelle tahansa, joka uskaltaa koputtaa miehen luolan oveen..... Jopa tytöille!  Mutta kun hän on kiltti? Ei. Ei oikeastaan..😊</w:t>
      </w:r>
    </w:p>
    <w:p>
      <w:r>
        <w:rPr>
          <w:b/>
          <w:u w:val="single"/>
        </w:rPr>
        <w:t xml:space="preserve">794596</w:t>
      </w:r>
    </w:p>
    <w:p>
      <w:r>
        <w:t xml:space="preserve">@USER @USER Ylpeä aseen omistaja täällä. Asevalvonta korjaisi asian varmasti. Monet yhteiskunnat ovat ratkaisseet tämän ongelman. Pystymme paljon parempaan.</w:t>
      </w:r>
    </w:p>
    <w:p>
      <w:r>
        <w:rPr>
          <w:b/>
          <w:u w:val="single"/>
        </w:rPr>
        <w:t xml:space="preserve">794597</w:t>
      </w:r>
    </w:p>
    <w:p>
      <w:r>
        <w:t xml:space="preserve">@USER @USER @USER Eric on huijari ja sillä selvä.</w:t>
      </w:r>
    </w:p>
    <w:p>
      <w:r>
        <w:rPr>
          <w:b/>
          <w:u w:val="single"/>
        </w:rPr>
        <w:t xml:space="preserve">794598</w:t>
      </w:r>
    </w:p>
    <w:p>
      <w:r>
        <w:t xml:space="preserve">@USER Olen sanonut sen monta kertaa. Liberaalit ja konservatiivit ovat saman kolikon kaksi puolta, ja tuo kolikko on varakkaiden kanadalaisten takataskussa.</w:t>
      </w:r>
    </w:p>
    <w:p>
      <w:r>
        <w:rPr>
          <w:b/>
          <w:u w:val="single"/>
        </w:rPr>
        <w:t xml:space="preserve">794599</w:t>
      </w:r>
    </w:p>
    <w:p>
      <w:r>
        <w:t xml:space="preserve">@USER siksi hän on entinen "diplomaatti"."</w:t>
      </w:r>
    </w:p>
    <w:p>
      <w:r>
        <w:rPr>
          <w:b/>
          <w:u w:val="single"/>
        </w:rPr>
        <w:t xml:space="preserve">794600</w:t>
      </w:r>
    </w:p>
    <w:p>
      <w:r>
        <w:t xml:space="preserve">@USER @USER Tietenkin hän on! Luultavasti hänellä on ennätys koko elinaikanaan.</w:t>
      </w:r>
    </w:p>
    <w:p>
      <w:r>
        <w:rPr>
          <w:b/>
          <w:u w:val="single"/>
        </w:rPr>
        <w:t xml:space="preserve">794601</w:t>
      </w:r>
    </w:p>
    <w:p>
      <w:r>
        <w:t xml:space="preserve">@USER @USER @USER @USER Oh! Oh! Oh! Oh! Tiedän!  En koskaan.  #SaveTheRepublic #VoteThemOut #SaveDemocracy #Vote2018 #MAGA my ass #SmartDissent</w:t>
      </w:r>
    </w:p>
    <w:p>
      <w:r>
        <w:rPr>
          <w:b/>
          <w:u w:val="single"/>
        </w:rPr>
        <w:t xml:space="preserve">794602</w:t>
      </w:r>
    </w:p>
    <w:p>
      <w:r>
        <w:t xml:space="preserve">@USER @USER @USER @USER Hei! Tervetuloa Twitteriin! lol olet varmaan missannut koko viikon twiittejä, joissa puhuttiin siitä, kuinka Reggie oli tuhoon tuomittu ja MAGA johti jalkapallotoimintaamme! Lol</w:t>
      </w:r>
    </w:p>
    <w:p>
      <w:r>
        <w:rPr>
          <w:b/>
          <w:u w:val="single"/>
        </w:rPr>
        <w:t xml:space="preserve">794603</w:t>
      </w:r>
    </w:p>
    <w:p>
      <w:r>
        <w:t xml:space="preserve">@USER @USER Mielestäni paavi ja jotkut muut pitäisi asettaa syytteeseen lastenraiskaajien peittelystä ja suojelemisesta!</w:t>
      </w:r>
    </w:p>
    <w:p>
      <w:r>
        <w:rPr>
          <w:b/>
          <w:u w:val="single"/>
        </w:rPr>
        <w:t xml:space="preserve">794604</w:t>
      </w:r>
    </w:p>
    <w:p>
      <w:r>
        <w:t xml:space="preserve">@USER @USER @USER @USER @USER @USER @USER Lol!  Älkää pidättäkö hengitystänne odotellessanne - koska se tulee olemaan vielä noin 6 vuotta presidentti Trumpia. URL</w:t>
      </w:r>
    </w:p>
    <w:p>
      <w:r>
        <w:rPr>
          <w:b/>
          <w:u w:val="single"/>
        </w:rPr>
        <w:t xml:space="preserve">794605</w:t>
      </w:r>
    </w:p>
    <w:p>
      <w:r>
        <w:t xml:space="preserve">6 ihmistä on kuollut ampumavälikohtauksen jälkeen Kaliforniassa @USER URL @USER joten nämä ajatukset &amp;amp; rukoukset toimivat hyvin aseiden valvonnan puolesta.</w:t>
      </w:r>
    </w:p>
    <w:p>
      <w:r>
        <w:rPr>
          <w:b/>
          <w:u w:val="single"/>
        </w:rPr>
        <w:t xml:space="preserve">794606</w:t>
      </w:r>
    </w:p>
    <w:p>
      <w:r>
        <w:t xml:space="preserve">@USER Olet yksi BOC:n suuren syndikaatin päämiehistä.  Emme unohda sitä. Joudut vankilaan!😡 #FakeDrugWar</w:t>
      </w:r>
    </w:p>
    <w:p>
      <w:r>
        <w:rPr>
          <w:b/>
          <w:u w:val="single"/>
        </w:rPr>
        <w:t xml:space="preserve">794607</w:t>
      </w:r>
    </w:p>
    <w:p>
      <w:r>
        <w:t xml:space="preserve">Valmistaudu välivaaleihin lukemalla @USERin itsenäisyysjulistuksen luominen ymmärtääkseen, mikä teki Amerikasta suuren ensinnäkin URL #MAGA #KAG @USER @USER @USER @USER @USER @USER @USER @USER @USER @USER</w:t>
      </w:r>
    </w:p>
    <w:p>
      <w:r>
        <w:rPr>
          <w:b/>
          <w:u w:val="single"/>
        </w:rPr>
        <w:t xml:space="preserve">794608</w:t>
      </w:r>
    </w:p>
    <w:p>
      <w:r>
        <w:t xml:space="preserve">@USER @USER Miksi @USER on sensuroinut tämän mahdollisesti arkaluonteiseksi materiaaliksi?  #PanicInDC #QAnon #WWG1WGA @USER @USER</w:t>
      </w:r>
    </w:p>
    <w:p>
      <w:r>
        <w:rPr>
          <w:b/>
          <w:u w:val="single"/>
        </w:rPr>
        <w:t xml:space="preserve">794609</w:t>
      </w:r>
    </w:p>
    <w:p>
      <w:r>
        <w:t xml:space="preserve">@USER Hän on idiootti, eikä hän ole kovin fiksu.</w:t>
      </w:r>
    </w:p>
    <w:p>
      <w:r>
        <w:rPr>
          <w:b/>
          <w:u w:val="single"/>
        </w:rPr>
        <w:t xml:space="preserve">794610</w:t>
      </w:r>
    </w:p>
    <w:p>
      <w:r>
        <w:t xml:space="preserve">@USER Koirapillit sillä hetkellä kun yksi noista paskiaisista käyttää sitä, se on ohi, en koskaan äänestäisi mitään liberaalia koskaan, ei ole olemassa sellaista asiaa kuin maltillinen tai hyväksyttävä liberaali, siellä on kaikki, tarkoitan, että kaikki ovat samanlaisia, jotkut yrittävät piilottaa vihansa, mutta he kaikki ovat roskaväkeä, olet hölmö, jos luulet, että he välittävät sinusta paskaakaan.</w:t>
      </w:r>
    </w:p>
    <w:p>
      <w:r>
        <w:rPr>
          <w:b/>
          <w:u w:val="single"/>
        </w:rPr>
        <w:t xml:space="preserve">794611</w:t>
      </w:r>
    </w:p>
    <w:p>
      <w:r>
        <w:t xml:space="preserve">@USER @USER Kuka tahansa, joka on Midwest Antifan ystävä, on seuraamisen arvoinen!</w:t>
      </w:r>
    </w:p>
    <w:p>
      <w:r>
        <w:rPr>
          <w:b/>
          <w:u w:val="single"/>
        </w:rPr>
        <w:t xml:space="preserve">794612</w:t>
      </w:r>
    </w:p>
    <w:p>
      <w:r>
        <w:t xml:space="preserve">MAGA Mike Mackilla on kaikkien aikojen hauskin twiitti. Tiedän, että hän on vihainen, mutta se on hauska #jonesout URL-osoite.</w:t>
      </w:r>
    </w:p>
    <w:p>
      <w:r>
        <w:rPr>
          <w:b/>
          <w:u w:val="single"/>
        </w:rPr>
        <w:t xml:space="preserve">794613</w:t>
      </w:r>
    </w:p>
    <w:p>
      <w:r>
        <w:t xml:space="preserve">@USER @USER @USER @USER @USER Pyhä paska hanki asianajaja väärä mainonta kaksoispiste ei ole jalkapalloilija hän on emätinpää</w:t>
      </w:r>
    </w:p>
    <w:p>
      <w:r>
        <w:rPr>
          <w:b/>
          <w:u w:val="single"/>
        </w:rPr>
        <w:t xml:space="preserve">794614</w:t>
      </w:r>
    </w:p>
    <w:p>
      <w:r>
        <w:t xml:space="preserve">@USER @USER @USER @USER Konservatiivit eivät kaunistele syytöksiä... molemmat osapuolet tulevat kuulluiksi! Yksityisesti ja uudelleen julkisesti, jos tarpeen... antakaa heidän selvitellä 37 vuotta sitten tapahtuneen tapahtuman todellista merkitystä 17-vuotiaan pojan ja 15-vuotiaan tytön välillä.... Sanoisin jopa, että antakaa molempien kuulustella ristikuulustelussa...</w:t>
      </w:r>
    </w:p>
    <w:p>
      <w:r>
        <w:rPr>
          <w:b/>
          <w:u w:val="single"/>
        </w:rPr>
        <w:t xml:space="preserve">794615</w:t>
      </w:r>
    </w:p>
    <w:p>
      <w:r>
        <w:t xml:space="preserve">@USER @USER Hunnid Stax my shit</w:t>
      </w:r>
    </w:p>
    <w:p>
      <w:r>
        <w:rPr>
          <w:b/>
          <w:u w:val="single"/>
        </w:rPr>
        <w:t xml:space="preserve">794616</w:t>
      </w:r>
    </w:p>
    <w:p>
      <w:r>
        <w:t xml:space="preserve">@USER He vetoavat Jonesiin, joka on saanut porttikiellon Twitterin käyttöehtojen rikkomisen vuoksi. Siellä on sinisiä valintamerkkejä, jotka suoltavat samaa, ellei pahempaa, paskaa. Jos aiot pelata "kuka tahansa voi saada porttikiellon" -korttia. Eikö näidenkin ihmisten pitäisi saada bannit ja hyllytykset? #VerifiedHate"</w:t>
      </w:r>
    </w:p>
    <w:p>
      <w:r>
        <w:rPr>
          <w:b/>
          <w:u w:val="single"/>
        </w:rPr>
        <w:t xml:space="preserve">794617</w:t>
      </w:r>
    </w:p>
    <w:p>
      <w:r>
        <w:t xml:space="preserve">@USER @USER Luulen, että hän on käsiraudoissa ja kahleissa.</w:t>
      </w:r>
    </w:p>
    <w:p>
      <w:r>
        <w:rPr>
          <w:b/>
          <w:u w:val="single"/>
        </w:rPr>
        <w:t xml:space="preserve">794618</w:t>
      </w:r>
    </w:p>
    <w:p>
      <w:r>
        <w:t xml:space="preserve">Aloitamme pian!!! #SuccessConnect URL</w:t>
      </w:r>
    </w:p>
    <w:p>
      <w:r>
        <w:rPr>
          <w:b/>
          <w:u w:val="single"/>
        </w:rPr>
        <w:t xml:space="preserve">794619</w:t>
      </w:r>
    </w:p>
    <w:p>
      <w:r>
        <w:t xml:space="preserve">@USER @USER Hauska juttu on, että hän on Lewis fani ja hän on estänyt minut 😂 jota en ymmärrä, koska kannatan Lewis ja en tiedä, mikä häntä vaivaa, mutta antaa hänen heittää lelunsa ulos lol.</w:t>
      </w:r>
    </w:p>
    <w:p>
      <w:r>
        <w:rPr>
          <w:b/>
          <w:u w:val="single"/>
        </w:rPr>
        <w:t xml:space="preserve">794620</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Trump voitti Obaman tuloksissa. Siinä on todellinen ero.</w:t>
      </w:r>
    </w:p>
    <w:p>
      <w:r>
        <w:rPr>
          <w:b/>
          <w:u w:val="single"/>
        </w:rPr>
        <w:t xml:space="preserve">794621</w:t>
      </w:r>
    </w:p>
    <w:p>
      <w:r>
        <w:t xml:space="preserve">@USER Minusta se oli hauska. Hän on kuitenkin loistava pelaaja.</w:t>
      </w:r>
    </w:p>
    <w:p>
      <w:r>
        <w:rPr>
          <w:b/>
          <w:u w:val="single"/>
        </w:rPr>
        <w:t xml:space="preserve">794622</w:t>
      </w:r>
    </w:p>
    <w:p>
      <w:r>
        <w:t xml:space="preserve">@USER Entä tasavalta?</w:t>
      </w:r>
    </w:p>
    <w:p>
      <w:r>
        <w:rPr>
          <w:b/>
          <w:u w:val="single"/>
        </w:rPr>
        <w:t xml:space="preserve">794623</w:t>
      </w:r>
    </w:p>
    <w:p>
      <w:r>
        <w:t xml:space="preserve">@KÄYTTÄJÄ @KÄYTTÄJÄ Awww 😥😥😥😥 KUPPIKAKKIEN SUCK IT UP. HÄN HÄVISI😡😡😡😡 PÄÄSTÄ YLI SIITÄ 😡😡😡😡</w:t>
      </w:r>
    </w:p>
    <w:p>
      <w:r>
        <w:rPr>
          <w:b/>
          <w:u w:val="single"/>
        </w:rPr>
        <w:t xml:space="preserve">794624</w:t>
      </w:r>
    </w:p>
    <w:p>
      <w:r>
        <w:t xml:space="preserve">@USER @USER @USER @USER @USER Väkivaltaiset liberaalit ANTIFA KKK-huppuineen hakkaavat tuntemattomia, joista he eivät tiedä mitään, on juuri sitä, mitä tulee mieleen, kun demarit sanovat välittävänsä mistään. Joko välitätte ihmiselämästä tai annatte hakata ihmisiä. Musta konservatiivikaverini on joutunut heidän kimppuunsa.</w:t>
      </w:r>
    </w:p>
    <w:p>
      <w:r>
        <w:rPr>
          <w:b/>
          <w:u w:val="single"/>
        </w:rPr>
        <w:t xml:space="preserve">794625</w:t>
      </w:r>
    </w:p>
    <w:p>
      <w:r>
        <w:t xml:space="preserve">@USER Jälleen yksi Erickin todella typerä otos. Hän on yhden asian ajattelija... Roen kumoaminen. Kaikki, mikä on sen tiellä, on pilkattavaa ja vähättelevää. Hänellä ei ole muita keskeisiä uskomuksia.</w:t>
      </w:r>
    </w:p>
    <w:p>
      <w:r>
        <w:rPr>
          <w:b/>
          <w:u w:val="single"/>
        </w:rPr>
        <w:t xml:space="preserve">794626</w:t>
      </w:r>
    </w:p>
    <w:p>
      <w:r>
        <w:t xml:space="preserve">@USER Hän on loistava koomikko. Kun taas sinä olet suuri....nothing.</w:t>
      </w:r>
    </w:p>
    <w:p>
      <w:r>
        <w:rPr>
          <w:b/>
          <w:u w:val="single"/>
        </w:rPr>
        <w:t xml:space="preserve">794627</w:t>
      </w:r>
    </w:p>
    <w:p>
      <w:r>
        <w:t xml:space="preserve">@USER Kutsuu Britannian #islamofobista puoluetta @USER ottamaan #islamofobian vakavasti. @USER:n on tutkittava @USER:n kaltaiset @USER @USER @USER @USER @USER @USER kaltaiset @USER</w:t>
      </w:r>
    </w:p>
    <w:p>
      <w:r>
        <w:rPr>
          <w:b/>
          <w:u w:val="single"/>
        </w:rPr>
        <w:t xml:space="preserve">794628</w:t>
      </w:r>
    </w:p>
    <w:p>
      <w:r>
        <w:t xml:space="preserve">@KÄYTTÄJÄ Tämä on hulluutta - Tällöin tietää, että on menossa samaa tietä kuin Venezuela!!!! Hän aikoo muuttaa valtion rahaston henkilökohtaiseksi säästöpossuksi...</w:t>
      </w:r>
    </w:p>
    <w:p>
      <w:r>
        <w:rPr>
          <w:b/>
          <w:u w:val="single"/>
        </w:rPr>
        <w:t xml:space="preserve">794629</w:t>
      </w:r>
    </w:p>
    <w:p>
      <w:r>
        <w:t xml:space="preserve">@USER Luulen, että hän toivoo jonkun hieman neuvostoliittolaisen hoitavan asian hänen puolestaan. Tästä voi tulla vielä rumempaa.</w:t>
      </w:r>
    </w:p>
    <w:p>
      <w:r>
        <w:rPr>
          <w:b/>
          <w:u w:val="single"/>
        </w:rPr>
        <w:t xml:space="preserve">794630</w:t>
      </w:r>
    </w:p>
    <w:p>
      <w:r>
        <w:t xml:space="preserve">@USER @USER @USER @USER @USER @USER @USER @USER @USER @USER @USER @USER @USER @USER @USER @USER @USER @USER @USER @USER @USER @USER @USER @USER @USER @USER @USER @USER @USER @USER @USER @USER @USER</w:t>
      </w:r>
    </w:p>
    <w:p>
      <w:r>
        <w:rPr>
          <w:b/>
          <w:u w:val="single"/>
        </w:rPr>
        <w:t xml:space="preserve">794631</w:t>
      </w:r>
    </w:p>
    <w:p>
      <w:r>
        <w:t xml:space="preserve">@USER @USER Erittäin siistiä! Hän 110% ansaitsee saamansa tunnustuksen ja enemmänkin. Erittäin innoissani nähdä hänen ottavan roistomaisen roolin tulevassa elokuvassaan! #Cin #Days</w:t>
      </w:r>
    </w:p>
    <w:p>
      <w:r>
        <w:rPr>
          <w:b/>
          <w:u w:val="single"/>
        </w:rPr>
        <w:t xml:space="preserve">794632</w:t>
      </w:r>
    </w:p>
    <w:p>
      <w:r>
        <w:t xml:space="preserve">@USER Kiitos! 🙏❤️🇺🇸 Ihanaa #MAGA-päivää toivottaen! URL</w:t>
      </w:r>
    </w:p>
    <w:p>
      <w:r>
        <w:rPr>
          <w:b/>
          <w:u w:val="single"/>
        </w:rPr>
        <w:t xml:space="preserve">794633</w:t>
      </w:r>
    </w:p>
    <w:p>
      <w:r>
        <w:t xml:space="preserve">@USER @USER kyllä hän on</w:t>
      </w:r>
    </w:p>
    <w:p>
      <w:r>
        <w:rPr>
          <w:b/>
          <w:u w:val="single"/>
        </w:rPr>
        <w:t xml:space="preserve">794634</w:t>
      </w:r>
    </w:p>
    <w:p>
      <w:r>
        <w:t xml:space="preserve">@USER Voisiko CBC saada liberaalit kertomaan meille keskiluokan määritelmän? He eivät näytä tietävän.  Myös kansanedustajat käyttävät termiä tavalliset kanadalaiset.  Ovatko nämä syntyneitä kanadalaisia?  Erityisiä ovat rajanylittäjät? Haluaisin vastauksen.  Liberaalit ovat mykkiä tässä asiassa.  Butthead ei ole kertonut heille.</w:t>
      </w:r>
    </w:p>
    <w:p>
      <w:r>
        <w:rPr>
          <w:b/>
          <w:u w:val="single"/>
        </w:rPr>
        <w:t xml:space="preserve">794635</w:t>
      </w:r>
    </w:p>
    <w:p>
      <w:r>
        <w:t xml:space="preserve">@USER @USER Kyllä hän on, mutta sillä on vain vähän tekemistä Giantsin voittamisen kanssa TE-asemasta.</w:t>
      </w:r>
    </w:p>
    <w:p>
      <w:r>
        <w:rPr>
          <w:b/>
          <w:u w:val="single"/>
        </w:rPr>
        <w:t xml:space="preserve">794636</w:t>
      </w:r>
    </w:p>
    <w:p>
      <w:r>
        <w:t xml:space="preserve">Naisen auto hinattiin pois, kun hän väitti, että hänellä on räjähteitä Prince Georgen piirikunnan viranomaiset tutkivat keskiviikkona aamulla uhkaa Joint Base Andrewsin alueella.  Raporttien mukaan nainen sanoi, että hänellä oli räjähteitä ja että hän kieltäytyi poistumasta.  URL #MAGA @USER URL</w:t>
      </w:r>
    </w:p>
    <w:p>
      <w:r>
        <w:rPr>
          <w:b/>
          <w:u w:val="single"/>
        </w:rPr>
        <w:t xml:space="preserve">794637</w:t>
      </w:r>
    </w:p>
    <w:p>
      <w:r>
        <w:t xml:space="preserve">@USER Presidentti Trump pitää lupauksensa, mutta tämä on todellinen syy siihen, että häntä vihataan. URL</w:t>
      </w:r>
    </w:p>
    <w:p>
      <w:r>
        <w:rPr>
          <w:b/>
          <w:u w:val="single"/>
        </w:rPr>
        <w:t xml:space="preserve">794638</w:t>
      </w:r>
    </w:p>
    <w:p>
      <w:r>
        <w:t xml:space="preserve">@USER @USER Jokainen, joka luulee, että se on asevalvontaa", tarvitsee todellisuuden tarkistuksen elämästä.""</w:t>
      </w:r>
    </w:p>
    <w:p>
      <w:r>
        <w:rPr>
          <w:b/>
          <w:u w:val="single"/>
        </w:rPr>
        <w:t xml:space="preserve">794639</w:t>
      </w:r>
    </w:p>
    <w:p>
      <w:r>
        <w:t xml:space="preserve">@USER @USER @USER @USER @USER Antifa tarkoittaa fasismia vastaan. Ja muuten, ainoat ihmiset, jotka olen koskaan käyttänyt sanaa Antifa" ovat konservatiivitrolleja twitterissä. vain tiedoksi. Ryhmä, joka vastustaa alt-rightia, fasisteja, valkoista ylivaltaa, uusnatseja on vain "Useimmat amerikkalaiset".""</w:t>
      </w:r>
    </w:p>
    <w:p>
      <w:r>
        <w:rPr>
          <w:b/>
          <w:u w:val="single"/>
        </w:rPr>
        <w:t xml:space="preserve">794640</w:t>
      </w:r>
    </w:p>
    <w:p>
      <w:r>
        <w:t xml:space="preserve">* Christian Kabasele paljastaa Watfordin täydellisen Valioliigakauden alun salaisuudet : Pavut ovat kiellettyjä Watfordin harjoituskentällä, joten Christian Kabasele vuodattaa avokadoa ja kvinoa. Hän on on älykäs... . URL URL</w:t>
      </w:r>
    </w:p>
    <w:p>
      <w:r>
        <w:rPr>
          <w:b/>
          <w:u w:val="single"/>
        </w:rPr>
        <w:t xml:space="preserve">794641</w:t>
      </w:r>
    </w:p>
    <w:p>
      <w:r>
        <w:t xml:space="preserve">@KÄYTTÄJÄ @KÄYTTÄJÄ @KÄYTTÄJÄ @KÄYTTÄJÄ @KÄYTTÄJÄ @KÄYTTÄJÄ @KÄYTTÄJÄ Kaikki on hyvin Brenda, me tiedämme, miten intohimoisesti sinäkin suhtaudut asioihin.Me rakastamme sinua!</w:t>
      </w:r>
    </w:p>
    <w:p>
      <w:r>
        <w:rPr>
          <w:b/>
          <w:u w:val="single"/>
        </w:rPr>
        <w:t xml:space="preserve">794642</w:t>
      </w:r>
    </w:p>
    <w:p>
      <w:r>
        <w:t xml:space="preserve">@USER ES on väärennös. Hän liittyi heihin vapaaehtoisesti ja pysyi heidän kanssaan kuukausia.</w:t>
      </w:r>
    </w:p>
    <w:p>
      <w:r>
        <w:rPr>
          <w:b/>
          <w:u w:val="single"/>
        </w:rPr>
        <w:t xml:space="preserve">794643</w:t>
      </w:r>
    </w:p>
    <w:p>
      <w:r>
        <w:t xml:space="preserve">@USER René, se ei ole sinun vikasi."  Hän ei tarkenna, mikä ei ole.  Kaikki se.  Hän ei pakottanut isäänsä tekemään mitään.  Hänen isänsä valitsi olla sellainen pelkuri kuin oli.  Hänen kysymyksestään hänen kätensä nousi kurkulleen ja puristi sitä kevyesti. Hän on nälkäinen.  Hän on ollut jo jonkin aikaa..."</w:t>
      </w:r>
    </w:p>
    <w:p>
      <w:r>
        <w:rPr>
          <w:b/>
          <w:u w:val="single"/>
        </w:rPr>
        <w:t xml:space="preserve">794644</w:t>
      </w:r>
    </w:p>
    <w:p>
      <w:r>
        <w:t xml:space="preserve">@USER @USER @USER Hassua, miten monet liberaalit heittelevät sanaa kiihkoilija, kun joku on eri mieltä. URL</w:t>
      </w:r>
    </w:p>
    <w:p>
      <w:r>
        <w:rPr>
          <w:b/>
          <w:u w:val="single"/>
        </w:rPr>
        <w:t xml:space="preserve">794645</w:t>
      </w:r>
    </w:p>
    <w:p>
      <w:r>
        <w:t xml:space="preserve">@USER Beto kannattaa asevalvontaa, joka jättäisi hänet puolustuskyvyttömäksi tälle.</w:t>
      </w:r>
    </w:p>
    <w:p>
      <w:r>
        <w:rPr>
          <w:b/>
          <w:u w:val="single"/>
        </w:rPr>
        <w:t xml:space="preserve">794646</w:t>
      </w:r>
    </w:p>
    <w:p>
      <w:r>
        <w:t xml:space="preserve">@USER Kerro sitten kaverillesi Sorosille, että hän lopettaa viharyhmien, kuten antifan, rahoittamisen.</w:t>
      </w:r>
    </w:p>
    <w:p>
      <w:r>
        <w:rPr>
          <w:b/>
          <w:u w:val="single"/>
        </w:rPr>
        <w:t xml:space="preserve">794647</w:t>
      </w:r>
    </w:p>
    <w:p>
      <w:r>
        <w:t xml:space="preserve">@USER @USER @USER @USER @USER Pelotat amerikkalaisia väärennetyllä demokraattisella ohjelmallasi. Se on lähinnä teidän korruptoitunut GOP:n etiikka, joka on ok w/ tukemalla pedofiilejä, maanpetosta &amp;; äänestäjien tukahduttamista &amp;; vastaavaa. Demokraatit todella haluavat parantaa terveydenhuoltoa kaikille järkevää asevalvontaa humaania maahanmuuttopolitiikkaa &amp;amp; auttaa kaikkia, ei vain 1%:n omistajia.</w:t>
      </w:r>
    </w:p>
    <w:p>
      <w:r>
        <w:rPr>
          <w:b/>
          <w:u w:val="single"/>
        </w:rPr>
        <w:t xml:space="preserve">794648</w:t>
      </w:r>
    </w:p>
    <w:p>
      <w:r>
        <w:t xml:space="preserve">@USER Kysykää Kerryltä Benghazista... hän valehtelee aiheesta paljon asiantuntevammin.</w:t>
      </w:r>
    </w:p>
    <w:p>
      <w:r>
        <w:rPr>
          <w:b/>
          <w:u w:val="single"/>
        </w:rPr>
        <w:t xml:space="preserve">794649</w:t>
      </w:r>
    </w:p>
    <w:p>
      <w:r>
        <w:t xml:space="preserve">@USER Tämä on asevalvontaa!</w:t>
      </w:r>
    </w:p>
    <w:p>
      <w:r>
        <w:rPr>
          <w:b/>
          <w:u w:val="single"/>
        </w:rPr>
        <w:t xml:space="preserve">794650</w:t>
      </w:r>
    </w:p>
    <w:p>
      <w:r>
        <w:t xml:space="preserve">Vaikka #SexualMisconduct on #Gay 45 v vanha #GOP #Men - he kutsuisivat sitä nuoruuden indescretion &amp;amp; saada #Mulligan #Hypocritical #Evangelicals &amp;amp; MAGA *sshats. URL</w:t>
      </w:r>
    </w:p>
    <w:p>
      <w:r>
        <w:rPr>
          <w:b/>
          <w:u w:val="single"/>
        </w:rPr>
        <w:t xml:space="preserve">794651</w:t>
      </w:r>
    </w:p>
    <w:p>
      <w:r>
        <w:t xml:space="preserve">20. syyskuuta klo 2:18 EST, odota hätätekstiviestiä Trumpilta.  Jos siinä lukee "ei salaliittoa", haastan jonkun oikeuteen.  #resist #MAGA"</w:t>
      </w:r>
    </w:p>
    <w:p>
      <w:r>
        <w:rPr>
          <w:b/>
          <w:u w:val="single"/>
        </w:rPr>
        <w:t xml:space="preserve">794652</w:t>
      </w:r>
    </w:p>
    <w:p>
      <w:r>
        <w:t xml:space="preserve">@USER Parempi olla kiinnittämättä liikaa huomiota tähän kaveriin. Demokraatit saattavat yrittää saada hänet asettumaan ehdolle.</w:t>
      </w:r>
    </w:p>
    <w:p>
      <w:r>
        <w:rPr>
          <w:b/>
          <w:u w:val="single"/>
        </w:rPr>
        <w:t xml:space="preserve">794653</w:t>
      </w:r>
    </w:p>
    <w:p>
      <w:r>
        <w:t xml:space="preserve">@USER Kiitos, herra presidentti Trump. ✌🏻🇺🇸🇺🇸🇺🇸🇺🇸🇺🇸#MAGA</w:t>
      </w:r>
    </w:p>
    <w:p>
      <w:r>
        <w:rPr>
          <w:b/>
          <w:u w:val="single"/>
        </w:rPr>
        <w:t xml:space="preserve">794654</w:t>
      </w:r>
    </w:p>
    <w:p>
      <w:r>
        <w:t xml:space="preserve">19 turistia ammuttiin kuoliaaksi Nevadassa 12-kaliiperisella Savage Stevens 311D:llä. NRA kutsuu asevalvontatutkimusta "epäeettiseksi".</w:t>
      </w:r>
    </w:p>
    <w:p>
      <w:r>
        <w:rPr>
          <w:b/>
          <w:u w:val="single"/>
        </w:rPr>
        <w:t xml:space="preserve">794655</w:t>
      </w:r>
    </w:p>
    <w:p>
      <w:r>
        <w:t xml:space="preserve">@USER Hei #MAGA Miten kaikki tämä uusi vauraus kohtelee sinua?  DT todella on sormensa Amerikan pulssilla!</w:t>
      </w:r>
    </w:p>
    <w:p>
      <w:r>
        <w:rPr>
          <w:b/>
          <w:u w:val="single"/>
        </w:rPr>
        <w:t xml:space="preserve">794656</w:t>
      </w:r>
    </w:p>
    <w:p>
      <w:r>
        <w:t xml:space="preserve">@USER Hyvänen aika olet jumalatar 💛</w:t>
      </w:r>
    </w:p>
    <w:p>
      <w:r>
        <w:rPr>
          <w:b/>
          <w:u w:val="single"/>
        </w:rPr>
        <w:t xml:space="preserve">794657</w:t>
      </w:r>
    </w:p>
    <w:p>
      <w:r>
        <w:t xml:space="preserve">@USER @USER omg tästä tulee niin hyvää!!!</w:t>
      </w:r>
    </w:p>
    <w:p>
      <w:r>
        <w:rPr>
          <w:b/>
          <w:u w:val="single"/>
        </w:rPr>
        <w:t xml:space="preserve">794658</w:t>
      </w:r>
    </w:p>
    <w:p>
      <w:r>
        <w:t xml:space="preserve">@USER @USER @USER @USER @USER Mikä tahansa artikkeli otsikolla: Jesus, the original deplorable" ei ole sekuntiakaan kenenkään ajan arvoinen. Ja se, että Fox Newsia katsova itsesi syyttää liberaaleja siitä, että he seuraavat omia ennakkoluulojaan faktojen sijasta, on HILJAISTA. Tai olisi hulvatonta, ellei se olisi niin surullista. Tehkää paremmin."</w:t>
      </w:r>
    </w:p>
    <w:p>
      <w:r>
        <w:rPr>
          <w:b/>
          <w:u w:val="single"/>
        </w:rPr>
        <w:t xml:space="preserve">794659</w:t>
      </w:r>
    </w:p>
    <w:p>
      <w:r>
        <w:t xml:space="preserve">@USER @USER LIBERALIT valittavat, että hänen läsnäolonsa haittaa elpymistä 5 ... 4 ... 3 ... kuluttua....</w:t>
      </w:r>
    </w:p>
    <w:p>
      <w:r>
        <w:rPr>
          <w:b/>
          <w:u w:val="single"/>
        </w:rPr>
        <w:t xml:space="preserve">794660</w:t>
      </w:r>
    </w:p>
    <w:p>
      <w:r>
        <w:t xml:space="preserve">@USER @USER Itse asiassa hän on soijapoika.</w:t>
      </w:r>
    </w:p>
    <w:p>
      <w:r>
        <w:rPr>
          <w:b/>
          <w:u w:val="single"/>
        </w:rPr>
        <w:t xml:space="preserve">794661</w:t>
      </w:r>
    </w:p>
    <w:p>
      <w:r>
        <w:t xml:space="preserve">@USER Voin sanoa, että olet surkea, mutta varmasti</w:t>
      </w:r>
    </w:p>
    <w:p>
      <w:r>
        <w:rPr>
          <w:b/>
          <w:u w:val="single"/>
        </w:rPr>
        <w:t xml:space="preserve">794662</w:t>
      </w:r>
    </w:p>
    <w:p>
      <w:r>
        <w:t xml:space="preserve">LIVE NYT!!!   Daddy Dragon @USER 🐲🔥🐉 on @USER URL #TheConstitutionIsTheSolution #WWG1WGA 🔔 #MAGA 🐸🇺🇸🦅 #MEGA 🐸🇬🇧🦅 DADDY DRAGON BLACK MIRROR URL 🐸🇺🇺🇸🦅 #MEGA 🐸🇬🇧🦅 DADDY DRAGON BLACK MIRROR URL #FollowTheWhiteRabbit 🐇 🐲🔥🐇 #Q #QAnon 🐇 URL URL URL URL</w:t>
      </w:r>
    </w:p>
    <w:p>
      <w:r>
        <w:rPr>
          <w:b/>
          <w:u w:val="single"/>
        </w:rPr>
        <w:t xml:space="preserve">794663</w:t>
      </w:r>
    </w:p>
    <w:p>
      <w:r>
        <w:t xml:space="preserve">@USER Presidenttimme ei radikalisoi mitään! Teidän antifa/resistijoukkonne ovat! Tuo on sinun kaasunvalaistusta lol! saul alinsky paljon? #WeThePeople #GreatAwakening #WeThePeople #GreatAwakening</w:t>
      </w:r>
    </w:p>
    <w:p>
      <w:r>
        <w:rPr>
          <w:b/>
          <w:u w:val="single"/>
        </w:rPr>
        <w:t xml:space="preserve">794664</w:t>
      </w:r>
    </w:p>
    <w:p>
      <w:r>
        <w:t xml:space="preserve">@USER Mutta hän on Hollywoodin eliittiä!</w:t>
      </w:r>
    </w:p>
    <w:p>
      <w:r>
        <w:rPr>
          <w:b/>
          <w:u w:val="single"/>
        </w:rPr>
        <w:t xml:space="preserve">794665</w:t>
      </w:r>
    </w:p>
    <w:p>
      <w:r>
        <w:t xml:space="preserve"> Olenko oikeassa sanoessani näin?</w:t>
      </w:r>
    </w:p>
    <w:p>
      <w:r>
        <w:rPr>
          <w:b/>
          <w:u w:val="single"/>
        </w:rPr>
        <w:t xml:space="preserve">794666</w:t>
      </w:r>
    </w:p>
    <w:p>
      <w:r>
        <w:t xml:space="preserve">Odotan QDropia. #WWG1WGA #QAnon #QArmy #MAGA</w:t>
      </w:r>
    </w:p>
    <w:p>
      <w:r>
        <w:rPr>
          <w:b/>
          <w:u w:val="single"/>
        </w:rPr>
        <w:t xml:space="preserve">794667</w:t>
      </w:r>
    </w:p>
    <w:p>
      <w:r>
        <w:t xml:space="preserve">@USER Ei ole olemassa sellaista asiaa kuin Antifa-soturi". Ne ovat kaikki pelkurinarttuja. Marcus Smart on ylivoimaisesti kovempi"</w:t>
      </w:r>
    </w:p>
    <w:p>
      <w:r>
        <w:rPr>
          <w:b/>
          <w:u w:val="single"/>
        </w:rPr>
        <w:t xml:space="preserve">794668</w:t>
      </w:r>
    </w:p>
    <w:p>
      <w:r>
        <w:t xml:space="preserve">@KÄYTTÄJÄ Tee, mitä sinun on tehtävä. Olet uskomaton ihminen. Kuka välittää mitä muut ajattelevat.</w:t>
      </w:r>
    </w:p>
    <w:p>
      <w:r>
        <w:rPr>
          <w:b/>
          <w:u w:val="single"/>
        </w:rPr>
        <w:t xml:space="preserve">794669</w:t>
      </w:r>
    </w:p>
    <w:p>
      <w:r>
        <w:t xml:space="preserve">@USER Ei aivan oikein.  Todelliset konservatiivit eivät pidä Trumpista.  Häneen ovat tyytymättömiä kaikki, jotka eivät ole liberaaleja tai konservatiiveja.</w:t>
      </w:r>
    </w:p>
    <w:p>
      <w:r>
        <w:rPr>
          <w:b/>
          <w:u w:val="single"/>
        </w:rPr>
        <w:t xml:space="preserve">794670</w:t>
      </w:r>
    </w:p>
    <w:p>
      <w:r>
        <w:t xml:space="preserve"/>
      </w:r>
    </w:p>
    <w:p>
      <w:r>
        <w:rPr>
          <w:b/>
          <w:u w:val="single"/>
        </w:rPr>
        <w:t xml:space="preserve">794671</w:t>
      </w:r>
    </w:p>
    <w:p>
      <w:r>
        <w:t xml:space="preserve">@USER Nyt tarvitaan vain jengikyltti.</w:t>
      </w:r>
    </w:p>
    <w:p>
      <w:r>
        <w:rPr>
          <w:b/>
          <w:u w:val="single"/>
        </w:rPr>
        <w:t xml:space="preserve">794672</w:t>
      </w:r>
    </w:p>
    <w:p>
      <w:r>
        <w:t xml:space="preserve">@USER @USER @USER Älä tuhlaa aikaasi ja hengitystäsi @USERiin Hän on täyttä tilanhukkaa. Mikset puhu Foxin muutamien kunnon ihmisten kuten Baerin tai Shepin kanssa?</w:t>
      </w:r>
    </w:p>
    <w:p>
      <w:r>
        <w:rPr>
          <w:b/>
          <w:u w:val="single"/>
        </w:rPr>
        <w:t xml:space="preserve">794673</w:t>
      </w:r>
    </w:p>
    <w:p>
      <w:r>
        <w:t xml:space="preserve">@USER @USER @USER @USER Yksi Adelaidesta ja yksi Antifa. Ymmärrän nyt miksi olette molemmat niin vihaisia.</w:t>
      </w:r>
    </w:p>
    <w:p>
      <w:r>
        <w:rPr>
          <w:b/>
          <w:u w:val="single"/>
        </w:rPr>
        <w:t xml:space="preserve">794674</w:t>
      </w:r>
    </w:p>
    <w:p>
      <w:r>
        <w:t xml:space="preserve">@USER Hän on täynnä paskaa. Hän taistelee vain uuden miljoonan dollarin palkkapäivän puolesta.</w:t>
      </w:r>
    </w:p>
    <w:p>
      <w:r>
        <w:rPr>
          <w:b/>
          <w:u w:val="single"/>
        </w:rPr>
        <w:t xml:space="preserve">794675</w:t>
      </w:r>
    </w:p>
    <w:p>
      <w:r>
        <w:t xml:space="preserve">@USER @USER Unohda Montel! Ne jotka puhuvat niin puhuvat omasta harhaisesta ällöttävästä totuudestaan! Hän ei ole sen arvoinen!  Roskien poiminta tulossa! URL</w:t>
      </w:r>
    </w:p>
    <w:p>
      <w:r>
        <w:rPr>
          <w:b/>
          <w:u w:val="single"/>
        </w:rPr>
        <w:t xml:space="preserve">794676</w:t>
      </w:r>
    </w:p>
    <w:p>
      <w:r>
        <w:t xml:space="preserve">Ted Cruz otti varmasti #Trumpilta oppia meemisodankäynnistä vuoden 2016 esivaalien jälkeen. Vaikuttavaa meemittelyä viime aikoina.  #MAGA #KAG #TXSen #KeepTexasRed #RedWave URL</w:t>
      </w:r>
    </w:p>
    <w:p>
      <w:r>
        <w:rPr>
          <w:b/>
          <w:u w:val="single"/>
        </w:rPr>
        <w:t xml:space="preserve">794677</w:t>
      </w:r>
    </w:p>
    <w:p>
      <w:r>
        <w:t xml:space="preserve">@USER Hän on sairas kaveri</w:t>
      </w:r>
    </w:p>
    <w:p>
      <w:r>
        <w:rPr>
          <w:b/>
          <w:u w:val="single"/>
        </w:rPr>
        <w:t xml:space="preserve">794678</w:t>
      </w:r>
    </w:p>
    <w:p>
      <w:r>
        <w:t xml:space="preserve">@USER Liberaalit: FBI voi tutkia, jos pyydätte.  Myös liberaalit:   Voitteko uskoa, että Trump määräsi tutkimuksen yksityisestä kansalaisesta???? Hän on diktaattori!</w:t>
      </w:r>
    </w:p>
    <w:p>
      <w:r>
        <w:rPr>
          <w:b/>
          <w:u w:val="single"/>
        </w:rPr>
        <w:t xml:space="preserve">794679</w:t>
      </w:r>
    </w:p>
    <w:p>
      <w:r>
        <w:t xml:space="preserve">@USER Mutta antifa on vain fasisminvastainen (Romney kertoi minulle niin), hän ei heittäisi sinua tiiliskivellä, ellet olisi na... 😧 ...</w:t>
      </w:r>
    </w:p>
    <w:p>
      <w:r>
        <w:rPr>
          <w:b/>
          <w:u w:val="single"/>
        </w:rPr>
        <w:t xml:space="preserve">794680</w:t>
      </w:r>
    </w:p>
    <w:p>
      <w:r>
        <w:t xml:space="preserve">@USER Ei hätää CORY R. I. P tädillesi 😢😢😢😢 tiedämme kaikki, että hän on ylpeä siitä, mitä olet tehnyt vuosien varrella, ja hän on nyt paremmassa paikassa, joten älä huoli, hän vahtii sinua ❤❤❤❤</w:t>
      </w:r>
    </w:p>
    <w:p>
      <w:r>
        <w:rPr>
          <w:b/>
          <w:u w:val="single"/>
        </w:rPr>
        <w:t xml:space="preserve">794681</w:t>
      </w:r>
    </w:p>
    <w:p>
      <w:r>
        <w:t xml:space="preserve">@USER Hän on todella fiksu.</w:t>
      </w:r>
    </w:p>
    <w:p>
      <w:r>
        <w:rPr>
          <w:b/>
          <w:u w:val="single"/>
        </w:rPr>
        <w:t xml:space="preserve">794682</w:t>
      </w:r>
    </w:p>
    <w:p>
      <w:r>
        <w:t xml:space="preserve">@USER kuka sanoi, että Kanada edes haluaa hänet? meillä on täällä jo tarpeeksi oikeutettuja liberaaleja.</w:t>
      </w:r>
    </w:p>
    <w:p>
      <w:r>
        <w:rPr>
          <w:b/>
          <w:u w:val="single"/>
        </w:rPr>
        <w:t xml:space="preserve">794683</w:t>
      </w:r>
    </w:p>
    <w:p>
      <w:r>
        <w:t xml:space="preserve">@USER Minulla on hänet ekstaasin huipulla koko kehossani.</w:t>
      </w:r>
    </w:p>
    <w:p>
      <w:r>
        <w:rPr>
          <w:b/>
          <w:u w:val="single"/>
        </w:rPr>
        <w:t xml:space="preserve">794684</w:t>
      </w:r>
    </w:p>
    <w:p>
      <w:r>
        <w:t xml:space="preserve">@USER @USER Jatka hyvää työtä Jurky---sinulla on CA rikki, kun lähdet - juuri noin tänään..... kyllä, myin omaisuuteni Rancho Miragessa ----limited hurt.....</w:t>
      </w:r>
    </w:p>
    <w:p>
      <w:r>
        <w:rPr>
          <w:b/>
          <w:u w:val="single"/>
        </w:rPr>
        <w:t xml:space="preserve">794685</w:t>
      </w:r>
    </w:p>
    <w:p>
      <w:r>
        <w:t xml:space="preserve">@USER On ok syyttää henkilöä seksuaalirikoksesta 30 vuotta sen tapahtumisen jälkeen korkeimman oikeuden tuomarin kuulemisen estämiseksi. te liberaalit olette menneet täysin sekaisin. Te ette hidasta mitään... tämä marraskuu näyttää teille, että radikaali käytös ei toimi.</w:t>
      </w:r>
    </w:p>
    <w:p>
      <w:r>
        <w:rPr>
          <w:b/>
          <w:u w:val="single"/>
        </w:rPr>
        <w:t xml:space="preserve">794686</w:t>
      </w:r>
    </w:p>
    <w:p>
      <w:r>
        <w:t xml:space="preserve">@USER @USER @USER @USER Olet ehdottomasti tehnyt minusta tuomioita, ja twiittisi todistavat sen. Tein järkeviä havaintoja sen perusteella, mitä sanoit itsestäsi. Olet eri mieltä ja se on hienoa. Omien neuvojesi soveltamista kannattaa kokeilla.  #MakeAmericaGreatAgain #AmericaFirst #MAGA #USA🇺🇸</w:t>
      </w:r>
    </w:p>
    <w:p>
      <w:r>
        <w:rPr>
          <w:b/>
          <w:u w:val="single"/>
        </w:rPr>
        <w:t xml:space="preserve">794687</w:t>
      </w:r>
    </w:p>
    <w:p>
      <w:r>
        <w:t xml:space="preserve">@USER Ja uusi veitsi</w:t>
      </w:r>
    </w:p>
    <w:p>
      <w:r>
        <w:rPr>
          <w:b/>
          <w:u w:val="single"/>
        </w:rPr>
        <w:t xml:space="preserve">794688</w:t>
      </w:r>
    </w:p>
    <w:p>
      <w:r>
        <w:t xml:space="preserve">@USER @USER Olen kanadalainen .. Asun Yhdysvalloissa ja olen entinen 🇨🇦 erikoisjoukot. Olen käsitellyt kaikkea bb aseesta 155 mm haupitsiin (😁😁) ja hinaamaan ohjuksia ja panssarintorjunta-aseita. USA:n asevalvonnan (puute) on ylivoimaisesti vitun tyhmin osa tätä maata!   Liian paljon ääliöitä joilla on aseita</w:t>
      </w:r>
    </w:p>
    <w:p>
      <w:r>
        <w:rPr>
          <w:b/>
          <w:u w:val="single"/>
        </w:rPr>
        <w:t xml:space="preserve">794689</w:t>
      </w:r>
    </w:p>
    <w:p>
      <w:r>
        <w:t xml:space="preserve">@KÄYTTÄJÄ @KÄYTTÄJÄ Olet kaukana aiheesta.</w:t>
      </w:r>
    </w:p>
    <w:p>
      <w:r>
        <w:rPr>
          <w:b/>
          <w:u w:val="single"/>
        </w:rPr>
        <w:t xml:space="preserve">794690</w:t>
      </w:r>
    </w:p>
    <w:p>
      <w:r>
        <w:t xml:space="preserve">@USER Rakastan kommentteja nihkeistä konservatiiveista ja heidän tuestaan vierastyöläisten tarpeelle. Kuulostaa siltä kuin @USER .</w:t>
      </w:r>
    </w:p>
    <w:p>
      <w:r>
        <w:rPr>
          <w:b/>
          <w:u w:val="single"/>
        </w:rPr>
        <w:t xml:space="preserve">794691</w:t>
      </w:r>
    </w:p>
    <w:p>
      <w:r>
        <w:t xml:space="preserve">@USER Tämä on pääasiassa @USERin vika. Hän on syyllinen.</w:t>
      </w:r>
    </w:p>
    <w:p>
      <w:r>
        <w:rPr>
          <w:b/>
          <w:u w:val="single"/>
        </w:rPr>
        <w:t xml:space="preserve">794692</w:t>
      </w:r>
    </w:p>
    <w:p>
      <w:r>
        <w:t xml:space="preserve">#MayMustGo ja on järjestettävä parlamenttivaalit May ei pysty kohtaamaan Brysselin koneistoa, koska hän ei usko siihen, mitä hän tekee. @USER maksaa kovan hinnan Yhdistyneen kuningaskunnan pettämisestä - OBLIVION #StandUp4Brexit valitsee johtajan, johon Yhdistynyt kuningaskunta voi uskoa URL-osoite</w:t>
      </w:r>
    </w:p>
    <w:p>
      <w:r>
        <w:rPr>
          <w:b/>
          <w:u w:val="single"/>
        </w:rPr>
        <w:t xml:space="preserve">794693</w:t>
      </w:r>
    </w:p>
    <w:p>
      <w:r>
        <w:t xml:space="preserve">@USER @USER #Privilege Lane🤔 #MAGA Blvd🤔 Good Ole Days Avenue🤔</w:t>
      </w:r>
    </w:p>
    <w:p>
      <w:r>
        <w:rPr>
          <w:b/>
          <w:u w:val="single"/>
        </w:rPr>
        <w:t xml:space="preserve">794694</w:t>
      </w:r>
    </w:p>
    <w:p>
      <w:r>
        <w:t xml:space="preserve">1.4 Jokaisen tytön elämässä on hetki, jolloin hän tajuaa, että hänen äitinsä saattaa olla vielä enemmän sekaisin kuin hän itse." -Gossip Girl"</w:t>
      </w:r>
    </w:p>
    <w:p>
      <w:r>
        <w:rPr>
          <w:b/>
          <w:u w:val="single"/>
        </w:rPr>
        <w:t xml:space="preserve">794695</w:t>
      </w:r>
    </w:p>
    <w:p>
      <w:r>
        <w:t xml:space="preserve">@USER Hahaha... hullut liberaalit ovat vain liian kiireisiä hyveiden osoittamisessa, että he eivät vieläkään tajua sitä. URL</w:t>
      </w:r>
    </w:p>
    <w:p>
      <w:r>
        <w:rPr>
          <w:b/>
          <w:u w:val="single"/>
        </w:rPr>
        <w:t xml:space="preserve">794696</w:t>
      </w:r>
    </w:p>
    <w:p>
      <w:r>
        <w:t xml:space="preserve">@USER @USER @USER @USER #Feinsteinin on lähdettävä. Hänen miehensä pitäisi tutkia hänen #Kiina- ja postikauppojaan. Hän on ristiriitainen ja tämä on alle arvokkuuden.</w:t>
      </w:r>
    </w:p>
    <w:p>
      <w:r>
        <w:rPr>
          <w:b/>
          <w:u w:val="single"/>
        </w:rPr>
        <w:t xml:space="preserve">794697</w:t>
      </w:r>
    </w:p>
    <w:p>
      <w:r>
        <w:t xml:space="preserve">@USER @USER Me olemme vittuuntuneet bama kahdesti, koska saimme täällä, joten olemme melkein tru fanit</w:t>
      </w:r>
    </w:p>
    <w:p>
      <w:r>
        <w:rPr>
          <w:b/>
          <w:u w:val="single"/>
        </w:rPr>
        <w:t xml:space="preserve">794698</w:t>
      </w:r>
    </w:p>
    <w:p>
      <w:r>
        <w:t xml:space="preserve">@USER @USER @USER Bitch I wanna know</w:t>
      </w:r>
    </w:p>
    <w:p>
      <w:r>
        <w:rPr>
          <w:b/>
          <w:u w:val="single"/>
        </w:rPr>
        <w:t xml:space="preserve">794699</w:t>
      </w:r>
    </w:p>
    <w:p>
      <w:r>
        <w:t xml:space="preserve">@KÄYTTÄJÄ @KÄYTTÄJÄ Mutta joudut silti vankilaan #Fredo URL-osoite</w:t>
      </w:r>
    </w:p>
    <w:p>
      <w:r>
        <w:rPr>
          <w:b/>
          <w:u w:val="single"/>
        </w:rPr>
        <w:t xml:space="preserve">794700</w:t>
      </w:r>
    </w:p>
    <w:p>
      <w:r>
        <w:t xml:space="preserve">@USER Mikä niistä? Lol</w:t>
      </w:r>
    </w:p>
    <w:p>
      <w:r>
        <w:rPr>
          <w:b/>
          <w:u w:val="single"/>
        </w:rPr>
        <w:t xml:space="preserve">794701</w:t>
      </w:r>
    </w:p>
    <w:p>
      <w:r>
        <w:t xml:space="preserve">@USER @USER @USER Ymmärrän kaiken tämän logiikan. Mutta siellä asuva henkilö tietää myös taustat siitä, kuka äiti on ja miksi hän on siellä kunnioittamassa tytärtään tuona päivänä. Tilanne eskaloitui nopeasti ja nyt äiti on kuollut. Joten tarpeetonta</w:t>
      </w:r>
    </w:p>
    <w:p>
      <w:r>
        <w:rPr>
          <w:b/>
          <w:u w:val="single"/>
        </w:rPr>
        <w:t xml:space="preserve">794702</w:t>
      </w:r>
    </w:p>
    <w:p>
      <w:r>
        <w:t xml:space="preserve">Ja tämä on ... Kalifornia #MAGA URL</w:t>
      </w:r>
    </w:p>
    <w:p>
      <w:r>
        <w:rPr>
          <w:b/>
          <w:u w:val="single"/>
        </w:rPr>
        <w:t xml:space="preserve">794703</w:t>
      </w:r>
    </w:p>
    <w:p>
      <w:r>
        <w:t xml:space="preserve">@USER @USER Häntä pitäisi kohdella kuin miestä, joka hän on.</w:t>
      </w:r>
    </w:p>
    <w:p>
      <w:r>
        <w:rPr>
          <w:b/>
          <w:u w:val="single"/>
        </w:rPr>
        <w:t xml:space="preserve">794704</w:t>
      </w:r>
    </w:p>
    <w:p>
      <w:r>
        <w:t xml:space="preserve">@USER Se on osoitus siitä, miten perseestä tämä maailma on... että hän voi vapaasti puhua kaikkea tätä paskaa ilman, että hän on vankilassa tai että häntä ei edes tutkita alaikäisen raiskauksesta.</w:t>
      </w:r>
    </w:p>
    <w:p>
      <w:r>
        <w:rPr>
          <w:b/>
          <w:u w:val="single"/>
        </w:rPr>
        <w:t xml:space="preserve">794705</w:t>
      </w:r>
    </w:p>
    <w:p>
      <w:r>
        <w:t xml:space="preserve"> Ei kuulosta minusta läpinäkyvältä. #MAGA"</w:t>
      </w:r>
    </w:p>
    <w:p>
      <w:r>
        <w:rPr>
          <w:b/>
          <w:u w:val="single"/>
        </w:rPr>
        <w:t xml:space="preserve">794706</w:t>
      </w:r>
    </w:p>
    <w:p>
      <w:r>
        <w:t xml:space="preserve">@KÄYTTÄJÄ @KÄYTTÄJÄ Anna minulle H Anna minulle Y Anna minulle P Anna minulle O Anna minulle O Anna minulle C Anna minulle R Anna minulle I Anna minulle T Anna minulle E Anna minulle E Anna minulle S Mikä tuo on? Liberaalit</w:t>
      </w:r>
    </w:p>
    <w:p>
      <w:r>
        <w:rPr>
          <w:b/>
          <w:u w:val="single"/>
        </w:rPr>
        <w:t xml:space="preserve">794707</w:t>
      </w:r>
    </w:p>
    <w:p>
      <w:r>
        <w:t xml:space="preserve">@KÄYTTÄJÄ @KÄYTTÄJÄ ota kalasi ja häivy!</w:t>
      </w:r>
    </w:p>
    <w:p>
      <w:r>
        <w:rPr>
          <w:b/>
          <w:u w:val="single"/>
        </w:rPr>
        <w:t xml:space="preserve">794708</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 @USER @USER! 🤣🤣🤣</w:t>
      </w:r>
    </w:p>
    <w:p>
      <w:r>
        <w:rPr>
          <w:b/>
          <w:u w:val="single"/>
        </w:rPr>
        <w:t xml:space="preserve">794709</w:t>
      </w:r>
    </w:p>
    <w:p>
      <w:r>
        <w:t xml:space="preserve">@USER Olet liian söpö &amp;amp; ihana käsitellä....... Niin söpöläinen....... Miten voin päästää sinut menemään Lobe you my love 4ever. ....... URL</w:t>
      </w:r>
    </w:p>
    <w:p>
      <w:r>
        <w:rPr>
          <w:b/>
          <w:u w:val="single"/>
        </w:rPr>
        <w:t xml:space="preserve">794710</w:t>
      </w:r>
    </w:p>
    <w:p>
      <w:r>
        <w:t xml:space="preserve">@USER @USER Tämä on aivan hulvatonta. Liberaalit ovat niin ennalta arvattavia.</w:t>
      </w:r>
    </w:p>
    <w:p>
      <w:r>
        <w:rPr>
          <w:b/>
          <w:u w:val="single"/>
        </w:rPr>
        <w:t xml:space="preserve">794711</w:t>
      </w:r>
    </w:p>
    <w:p>
      <w:r>
        <w:t xml:space="preserve">Gallup: URL #TCOT #MAGA #RedNationRising""</w:t>
      </w:r>
    </w:p>
    <w:p>
      <w:r>
        <w:rPr>
          <w:b/>
          <w:u w:val="single"/>
        </w:rPr>
        <w:t xml:space="preserve">794712</w:t>
      </w:r>
    </w:p>
    <w:p>
      <w:r>
        <w:t xml:space="preserve">@USER Fool</w:t>
      </w:r>
    </w:p>
    <w:p>
      <w:r>
        <w:rPr>
          <w:b/>
          <w:u w:val="single"/>
        </w:rPr>
        <w:t xml:space="preserve">794713</w:t>
      </w:r>
    </w:p>
    <w:p>
      <w:r>
        <w:t xml:space="preserve"/>
      </w:r>
    </w:p>
    <w:p>
      <w:r>
        <w:rPr>
          <w:b/>
          <w:u w:val="single"/>
        </w:rPr>
        <w:t xml:space="preserve">794714</w:t>
      </w:r>
    </w:p>
    <w:p>
      <w:r>
        <w:t xml:space="preserve">@USER WTH ??? Mitä tapahtui asevalvonnalle ???</w:t>
      </w:r>
    </w:p>
    <w:p>
      <w:r>
        <w:rPr>
          <w:b/>
          <w:u w:val="single"/>
        </w:rPr>
        <w:t xml:space="preserve">794715</w:t>
      </w:r>
    </w:p>
    <w:p>
      <w:r>
        <w:t xml:space="preserve">@USER Hän on Osuite...joten hän on deregioitu.</w:t>
      </w:r>
    </w:p>
    <w:p>
      <w:r>
        <w:rPr>
          <w:b/>
          <w:u w:val="single"/>
        </w:rPr>
        <w:t xml:space="preserve">794716</w:t>
      </w:r>
    </w:p>
    <w:p>
      <w:r>
        <w:t xml:space="preserve">@KÄYTTÄJÄ @KÄYTTÄJÄ @KÄYTTÄJÄ @KÄYTTÄJÄ ANTIFA: ANARKISTI, JOKA HALUAA POISTAA HALLITUKSEN... LIITTYMÄLLÄ SIIHEN URL</w:t>
      </w:r>
    </w:p>
    <w:p>
      <w:r>
        <w:rPr>
          <w:b/>
          <w:u w:val="single"/>
        </w:rPr>
        <w:t xml:space="preserve">794717</w:t>
      </w:r>
    </w:p>
    <w:p>
      <w:r>
        <w:t xml:space="preserve">@USER Kyse ei ole niinkään siitä, että liberaalit ovat tietämättömiä. Kyse on vain siitä, että he tietävät niin paljon asioita, jotka eivät ole totta."  - Ronald Reagan URL</w:t>
      </w:r>
    </w:p>
    <w:p>
      <w:r>
        <w:rPr>
          <w:b/>
          <w:u w:val="single"/>
        </w:rPr>
        <w:t xml:space="preserve">794718</w:t>
      </w:r>
    </w:p>
    <w:p>
      <w:r>
        <w:t xml:space="preserve">@USER @USER @USER @USER En todellakaan ole millään puolella tätä sotkua, mutta koko päivän ihmiset olivat Cardi puhuvat bout Nicki ja tehdä paskaa. Jsjdhkdfhjfkfkhsjdhd MESSSSSSSSS!!!!</w:t>
      </w:r>
    </w:p>
    <w:p>
      <w:r>
        <w:rPr>
          <w:b/>
          <w:u w:val="single"/>
        </w:rPr>
        <w:t xml:space="preserve">794719</w:t>
      </w:r>
    </w:p>
    <w:p>
      <w:r>
        <w:t xml:space="preserve">@USER @USER @USER @USER @USER @USER Demokraatti=Antifa. Sama porukka.</w:t>
      </w:r>
    </w:p>
    <w:p>
      <w:r>
        <w:rPr>
          <w:b/>
          <w:u w:val="single"/>
        </w:rPr>
        <w:t xml:space="preserve">794720</w:t>
      </w:r>
    </w:p>
    <w:p>
      <w:r>
        <w:t xml:space="preserve">@USER @USER @USER @USER @USER @USER @USER @USER @USER Oletko Antifan merkittävä hahmo vai tunnetko vain itsesi sellaiseksi?</w:t>
      </w:r>
    </w:p>
    <w:p>
      <w:r>
        <w:rPr>
          <w:b/>
          <w:u w:val="single"/>
        </w:rPr>
        <w:t xml:space="preserve">794721</w:t>
      </w:r>
    </w:p>
    <w:p>
      <w:r>
        <w:t xml:space="preserve">@USER @USER Tarkoitat kuten Soros tekee BAMN:lle ja Antifalle?</w:t>
      </w:r>
    </w:p>
    <w:p>
      <w:r>
        <w:rPr>
          <w:b/>
          <w:u w:val="single"/>
        </w:rPr>
        <w:t xml:space="preserve">794722</w:t>
      </w:r>
    </w:p>
    <w:p>
      <w:r>
        <w:t xml:space="preserve">#realtornggiveaway Kuinka moni on valmis perjantain arvontaan?  Retweettaa jos olet!</w:t>
      </w:r>
    </w:p>
    <w:p>
      <w:r>
        <w:rPr>
          <w:b/>
          <w:u w:val="single"/>
        </w:rPr>
        <w:t xml:space="preserve">794723</w:t>
      </w:r>
    </w:p>
    <w:p>
      <w:r>
        <w:t xml:space="preserve">@USER @USER Hän on, mutta emme ole ystäviä sen vuoksi.</w:t>
      </w:r>
    </w:p>
    <w:p>
      <w:r>
        <w:rPr>
          <w:b/>
          <w:u w:val="single"/>
        </w:rPr>
        <w:t xml:space="preserve">794724</w:t>
      </w:r>
    </w:p>
    <w:p>
      <w:r>
        <w:t xml:space="preserve">@USER Tai mangusti, joka lähtee kuningas-kobran perään, vaikka tietää, että yksi purema voi tappaa sen. Olen suuri eläinanalogian ystävä</w:t>
      </w:r>
    </w:p>
    <w:p>
      <w:r>
        <w:rPr>
          <w:b/>
          <w:u w:val="single"/>
        </w:rPr>
        <w:t xml:space="preserve">794725</w:t>
      </w:r>
    </w:p>
    <w:p>
      <w:r>
        <w:t xml:space="preserve">@USER @USER @USER He syövät hänen korkean keltaisen perseensä 🤣</w:t>
      </w:r>
    </w:p>
    <w:p>
      <w:r>
        <w:rPr>
          <w:b/>
          <w:u w:val="single"/>
        </w:rPr>
        <w:t xml:space="preserve">794726</w:t>
      </w:r>
    </w:p>
    <w:p>
      <w:r>
        <w:t xml:space="preserve">@USER Kun ihmettelemme, miksi demokraatit ovat idiootteja, tässä on hyvä esimerkki. Miten opettaa lapselleen mauttomia mielenosoittajia. Way to go Dems. tästä lapsesta kasvaa vielä Antifan puheenjohtaja.</w:t>
      </w:r>
    </w:p>
    <w:p>
      <w:r>
        <w:rPr>
          <w:b/>
          <w:u w:val="single"/>
        </w:rPr>
        <w:t xml:space="preserve">794727</w:t>
      </w:r>
    </w:p>
    <w:p>
      <w:r>
        <w:t xml:space="preserve">@USER @USER Niin monet konservatiivit ovat yhtä pahoja kuin liberaalit.</w:t>
      </w:r>
    </w:p>
    <w:p>
      <w:r>
        <w:rPr>
          <w:b/>
          <w:u w:val="single"/>
        </w:rPr>
        <w:t xml:space="preserve">794728</w:t>
      </w:r>
    </w:p>
    <w:p>
      <w:r>
        <w:t xml:space="preserve">Jos "vihapuhe" olisi lain vastaista, koko valtavirran media pitäisi lukita, koska he tekevät sitä päivittäin, ja niin tekevät myös demokraatit, liberaalit ja edistysmieliset.  Katsokaa "marsseja" ja heidän kylttejään &amp;amp; heidän "puheitaan", jotka ovat vihapuheen määritelmä. URL</w:t>
      </w:r>
    </w:p>
    <w:p>
      <w:r>
        <w:rPr>
          <w:b/>
          <w:u w:val="single"/>
        </w:rPr>
        <w:t xml:space="preserve">794729</w:t>
      </w:r>
    </w:p>
    <w:p>
      <w:r>
        <w:t xml:space="preserve">@USER @USER @USER Hän on kaikki naisia. URL</w:t>
      </w:r>
    </w:p>
    <w:p>
      <w:r>
        <w:rPr>
          <w:b/>
          <w:u w:val="single"/>
        </w:rPr>
        <w:t xml:space="preserve">794730</w:t>
      </w:r>
    </w:p>
    <w:p>
      <w:r>
        <w:t xml:space="preserve">@USER @USER @USER @USER Emo kiitos ja jatkakaa hyvää työtä kaikki te, jotka taistelette msm:n #FakeNews-uutisia vastaan twiittaamalla ja uudelleentwiittaamalla sitä, mikä on totta! Hyvää työtä! Olette #MAGA!</w:t>
      </w:r>
    </w:p>
    <w:p>
      <w:r>
        <w:rPr>
          <w:b/>
          <w:u w:val="single"/>
        </w:rPr>
        <w:t xml:space="preserve">794731</w:t>
      </w:r>
    </w:p>
    <w:p>
      <w:r>
        <w:t xml:space="preserve">@USER @USER @USER @USER Hänet on haastettu oikeuteen seksuaalisesta hyväksikäytöstä.</w:t>
      </w:r>
    </w:p>
    <w:p>
      <w:r>
        <w:rPr>
          <w:b/>
          <w:u w:val="single"/>
        </w:rPr>
        <w:t xml:space="preserve">794732</w:t>
      </w:r>
    </w:p>
    <w:p>
      <w:r>
        <w:t xml:space="preserve">...sitten otan vakavammin konservatiivit, jotka kysyvät kulttuurikysymyksiä siitä, pitäisikö 17-vuotiaana tehtyjen tekojen olla esteenä SCOTUS-istuimen saamiselle.</w:t>
      </w:r>
    </w:p>
    <w:p>
      <w:r>
        <w:rPr>
          <w:b/>
          <w:u w:val="single"/>
        </w:rPr>
        <w:t xml:space="preserve">794733</w:t>
      </w:r>
    </w:p>
    <w:p>
      <w:r>
        <w:t xml:space="preserve">@USER Liberaalit käyttävät PU$$Y-hattuja syystä. 🙄</w:t>
      </w:r>
    </w:p>
    <w:p>
      <w:r>
        <w:rPr>
          <w:b/>
          <w:u w:val="single"/>
        </w:rPr>
        <w:t xml:space="preserve">794734</w:t>
      </w:r>
    </w:p>
    <w:p>
      <w:r>
        <w:t xml:space="preserve">@USER HOW COME LIBERALS DONT QUESTION This ?</w:t>
      </w:r>
    </w:p>
    <w:p>
      <w:r>
        <w:rPr>
          <w:b/>
          <w:u w:val="single"/>
        </w:rPr>
        <w:t xml:space="preserve">794735</w:t>
      </w:r>
    </w:p>
    <w:p>
      <w:r>
        <w:t xml:space="preserve">@USER Jos pyritte uudelleenvaaleihin talouden perusteella, olette suurissa vaikeuksissa. On 2 asiaa, jotka eivät täsmää teidän suuri talous" pitch &amp;gt; palkkakehitys &amp;amp; alijäämä. Toisin sanoen, olet kusessa. Päivitä ansioluettelosi. #NovemberIsComing"</w:t>
      </w:r>
    </w:p>
    <w:p>
      <w:r>
        <w:rPr>
          <w:b/>
          <w:u w:val="single"/>
        </w:rPr>
        <w:t xml:space="preserve">794736</w:t>
      </w:r>
    </w:p>
    <w:p>
      <w:r>
        <w:t xml:space="preserve">@USER @USER Antifa on George Sorosin rahoittama terroristijärjestö.</w:t>
      </w:r>
    </w:p>
    <w:p>
      <w:r>
        <w:rPr>
          <w:b/>
          <w:u w:val="single"/>
        </w:rPr>
        <w:t xml:space="preserve">794737</w:t>
      </w:r>
    </w:p>
    <w:p>
      <w:r>
        <w:t xml:space="preserve">@USER @USER @USER @USER @USER @USER NDP ja liberaalit ovat siis samanlaisia, koska ne ovat molemmat vasemmistolaisia? Ne ovat kaksi aivan eri puoluetta. Esimerkiksi NDP on paljon sosialistisempi kuin Liberaalit ja kallistuu paljon enemmän vasemmalle.</w:t>
      </w:r>
    </w:p>
    <w:p>
      <w:r>
        <w:rPr>
          <w:b/>
          <w:u w:val="single"/>
        </w:rPr>
        <w:t xml:space="preserve">794738</w:t>
      </w:r>
    </w:p>
    <w:p>
      <w:r>
        <w:t xml:space="preserve">#NoDealBrexit on parempi vaihtoehto, vaikka @USER @USER ja muut haluavat sinun uskovan. #ChequersPlan tulee olemaan #TheresaMayn ja @USERin #katastrofi Ainoa valoisa puoli on, että kun meillä on #brexiteer pääministerinä, asiat muuttuvat.</w:t>
      </w:r>
    </w:p>
    <w:p>
      <w:r>
        <w:rPr>
          <w:b/>
          <w:u w:val="single"/>
        </w:rPr>
        <w:t xml:space="preserve">794739</w:t>
      </w:r>
    </w:p>
    <w:p>
      <w:r>
        <w:t xml:space="preserve">@USER @USER @USER @USER Minä vai Tory-rouva? Koska se mitä kirjoitin koski kaikkia heidän puutteita.</w:t>
      </w:r>
    </w:p>
    <w:p>
      <w:r>
        <w:rPr>
          <w:b/>
          <w:u w:val="single"/>
        </w:rPr>
        <w:t xml:space="preserve">794740</w:t>
      </w:r>
    </w:p>
    <w:p>
      <w:r>
        <w:t xml:space="preserve">@USER @USER @USER @USER @USER Lahjonta on jonkin asian antamista jollekin. Kuten NRA, joka antaa republikaaneille rahaa, joka tuli venäläisiltä, jotta he eivät välittäisi asevalvonnasta, jota 3/4 amerikkalaisista haluaa. Kukaan ei sano, että he antavat sinulle jotain. On aika edustaa Mainen kansan enemmistöä. Etkä edusta, @USER</w:t>
      </w:r>
    </w:p>
    <w:p>
      <w:r>
        <w:rPr>
          <w:b/>
          <w:u w:val="single"/>
        </w:rPr>
        <w:t xml:space="preserve">794741</w:t>
      </w:r>
    </w:p>
    <w:p>
      <w:r>
        <w:t xml:space="preserve">#nowplaying WATER SLIDER by SHE IS SUMMER URL-osoite</w:t>
      </w:r>
    </w:p>
    <w:p>
      <w:r>
        <w:rPr>
          <w:b/>
          <w:u w:val="single"/>
        </w:rPr>
        <w:t xml:space="preserve">794742</w:t>
      </w:r>
    </w:p>
    <w:p>
      <w:r>
        <w:t xml:space="preserve"/>
      </w:r>
    </w:p>
    <w:p>
      <w:r>
        <w:rPr>
          <w:b/>
          <w:u w:val="single"/>
        </w:rPr>
        <w:t xml:space="preserve">794743</w:t>
      </w:r>
    </w:p>
    <w:p>
      <w:r>
        <w:t xml:space="preserve">@USER @USER @USER @USER @USER @USER @USER Myönnä vain, että Manchester ei ole sininen kaveri ja kaikki ovat rauhallisia, kun olet maan menestynein seura, Manchesterista puhumattakaan, niin voimme puhua siitä.</w:t>
      </w:r>
    </w:p>
    <w:p>
      <w:r>
        <w:rPr>
          <w:b/>
          <w:u w:val="single"/>
        </w:rPr>
        <w:t xml:space="preserve">794744</w:t>
      </w:r>
    </w:p>
    <w:p>
      <w:r>
        <w:t xml:space="preserve">@USER @USER @USER @USER @USER Olet täyttä paskaa, kulta." ""</w:t>
      </w:r>
    </w:p>
    <w:p>
      <w:r>
        <w:rPr>
          <w:b/>
          <w:u w:val="single"/>
        </w:rPr>
        <w:t xml:space="preserve">794745</w:t>
      </w:r>
    </w:p>
    <w:p>
      <w:r>
        <w:t xml:space="preserve"> #MAGA 🇺🇸 🇺🇸 God Bless The United States of America 🇺🇸 🇺🇸God Bless our Armed Forces 🇺🇸 🇺🇸God Bless #POTUS 🇺🇸 🇺🇸 🇺🇸 #MAGA 🇺🇸 or be gone!  Apua #KAG</w:t>
      </w:r>
    </w:p>
    <w:p>
      <w:r>
        <w:rPr>
          <w:b/>
          <w:u w:val="single"/>
        </w:rPr>
        <w:t xml:space="preserve">794746</w:t>
      </w:r>
    </w:p>
    <w:p>
      <w:r>
        <w:t xml:space="preserve">@USER Hän on! Talking about " I don't need excuses I just need my money" 💀😂</w:t>
      </w:r>
    </w:p>
    <w:p>
      <w:r>
        <w:rPr>
          <w:b/>
          <w:u w:val="single"/>
        </w:rPr>
        <w:t xml:space="preserve">794747</w:t>
      </w:r>
    </w:p>
    <w:p>
      <w:r>
        <w:t xml:space="preserve">@USER @USER Aivan. Hyvin sanottu! #MAGA</w:t>
      </w:r>
    </w:p>
    <w:p>
      <w:r>
        <w:rPr>
          <w:b/>
          <w:u w:val="single"/>
        </w:rPr>
        <w:t xml:space="preserve">794748</w:t>
      </w:r>
    </w:p>
    <w:p>
      <w:r>
        <w:t xml:space="preserve">@KÄYTTÄJÄ @KÄYTTÄJÄ Gail on pudonnut kauas, jos hän käy Robin kaltaisten näyttelijöiden kimppuun käsitelläkseen turhautuneisuuttaan, kun hän on ollut entinen...</w:t>
      </w:r>
    </w:p>
    <w:p>
      <w:r>
        <w:rPr>
          <w:b/>
          <w:u w:val="single"/>
        </w:rPr>
        <w:t xml:space="preserve">794749</w:t>
      </w:r>
    </w:p>
    <w:p>
      <w:r>
        <w:t xml:space="preserve">@USER Kiitos, mutta et vastaa kysymykseeni. Mieheni teki varauksen tuona aikana, ja nyt hänen henkilötietonsa ovat myynnissä...</w:t>
      </w:r>
    </w:p>
    <w:p>
      <w:r>
        <w:rPr>
          <w:b/>
          <w:u w:val="single"/>
        </w:rPr>
        <w:t xml:space="preserve">794750</w:t>
      </w:r>
    </w:p>
    <w:p>
      <w:r>
        <w:t xml:space="preserve">@USER Tuo on hyvin totta, Theresa. Suurin osa noista kansanedustajista kuitenkin kutsuu itseään konservatiiveiksi" kumma kyllä"."</w:t>
      </w:r>
    </w:p>
    <w:p>
      <w:r>
        <w:rPr>
          <w:b/>
          <w:u w:val="single"/>
        </w:rPr>
        <w:t xml:space="preserve">794751</w:t>
      </w:r>
    </w:p>
    <w:p>
      <w:r>
        <w:t xml:space="preserve">Republikaanipuolue on yksimielinen siitä, että 15-vuotiaan tytön seksuaalisen hyväksikäytön ei pitäisi estää tuomaria istumasta maan korkeimmassa oikeudessa ja tekemästä elämän tai kuoleman päätöksiä naisten terveydestä.   #MAGA</w:t>
      </w:r>
    </w:p>
    <w:p>
      <w:r>
        <w:rPr>
          <w:b/>
          <w:u w:val="single"/>
        </w:rPr>
        <w:t xml:space="preserve">794752</w:t>
      </w:r>
    </w:p>
    <w:p>
      <w:r>
        <w:t xml:space="preserve">@USER Sekä liberaalit että konservatiivit ovat epäonnistuneet kansalaisten kanssa, suhteellinen edustus korjaisi tämän. Harperin epäonnistumiset ovat vielä tuoreessa muistissa, nyt Trudeaun rikotut lupaukset, joudun äänestämään kaikkea muuta kuin", taas".".</w:t>
      </w:r>
    </w:p>
    <w:p>
      <w:r>
        <w:rPr>
          <w:b/>
          <w:u w:val="single"/>
        </w:rPr>
        <w:t xml:space="preserve">794753</w:t>
      </w:r>
    </w:p>
    <w:p>
      <w:r>
        <w:t xml:space="preserve">@USER Kiitos Colleen 😇Means a lot to me.....She is doing good about 4 hours away from Louisville Kentucky 👍</w:t>
      </w:r>
    </w:p>
    <w:p>
      <w:r>
        <w:rPr>
          <w:b/>
          <w:u w:val="single"/>
        </w:rPr>
        <w:t xml:space="preserve">794754</w:t>
      </w:r>
    </w:p>
    <w:p>
      <w:r>
        <w:t xml:space="preserve">@USER @USER Ero demonin ja pedofiilipapin välillä.....a demoni antaa sinun tietää, että se on olemassa.</w:t>
      </w:r>
    </w:p>
    <w:p>
      <w:r>
        <w:rPr>
          <w:b/>
          <w:u w:val="single"/>
        </w:rPr>
        <w:t xml:space="preserve">794755</w:t>
      </w:r>
    </w:p>
    <w:p>
      <w:r>
        <w:t xml:space="preserve">.@USER on tehnyt tämän minulle ja monille muille. Sammuttanut toiminnallisuuden ja kohdistanut sensuroituja konservatiiveja. #FoxNews @USER URL</w:t>
      </w:r>
    </w:p>
    <w:p>
      <w:r>
        <w:rPr>
          <w:b/>
          <w:u w:val="single"/>
        </w:rPr>
        <w:t xml:space="preserve">794756</w:t>
      </w:r>
    </w:p>
    <w:p>
      <w:r>
        <w:t xml:space="preserve">@USER Idk man. Aika varma, että he ovat vain hyviä "bros", jotka ovat verokonservatiiveja, kun se tulee huone ja ruoka</w:t>
      </w:r>
    </w:p>
    <w:p>
      <w:r>
        <w:rPr>
          <w:b/>
          <w:u w:val="single"/>
        </w:rPr>
        <w:t xml:space="preserve">794757</w:t>
      </w:r>
    </w:p>
    <w:p>
      <w:r>
        <w:t xml:space="preserve">@USER @USER @USER @USER @USER Eddie olet L-kirjainten kuningas. Sinun on opittava saamaan voittoja. Mike ja minä saamme jatkuvasti voittoja, joita sinä et saa koskaan.</w:t>
      </w:r>
    </w:p>
    <w:p>
      <w:r>
        <w:rPr>
          <w:b/>
          <w:u w:val="single"/>
        </w:rPr>
        <w:t xml:space="preserve">794758</w:t>
      </w:r>
    </w:p>
    <w:p>
      <w:r>
        <w:t xml:space="preserve">Juuri sitä, mitä #LeftistLibTards halusi tapahtuvan. Kokeile ovat #Korruptoitunut ja #Loukkaantunut puolue. URL</w:t>
      </w:r>
    </w:p>
    <w:p>
      <w:r>
        <w:rPr>
          <w:b/>
          <w:u w:val="single"/>
        </w:rPr>
        <w:t xml:space="preserve">794759</w:t>
      </w:r>
    </w:p>
    <w:p>
      <w:r>
        <w:t xml:space="preserve">#MAGA Miksi häntä ei aseteta syytteeseen? URL</w:t>
      </w:r>
    </w:p>
    <w:p>
      <w:r>
        <w:rPr>
          <w:b/>
          <w:u w:val="single"/>
        </w:rPr>
        <w:t xml:space="preserve">794760</w:t>
      </w:r>
    </w:p>
    <w:p>
      <w:r>
        <w:t xml:space="preserve">@USER @USER Kuka tahansa, joka tuntee tosiasiat, ei jaa tätä mielipidettä. Jälleen kerran konservatiivit keksivät ongelmia siellä, missä niitä ei ole, ja kriisejä siellä, missä niitä ei ole. Pelolla hallitseminen on konservatiivien mantra.</w:t>
      </w:r>
    </w:p>
    <w:p>
      <w:r>
        <w:rPr>
          <w:b/>
          <w:u w:val="single"/>
        </w:rPr>
        <w:t xml:space="preserve">794761</w:t>
      </w:r>
    </w:p>
    <w:p>
      <w:r>
        <w:t xml:space="preserve">@USER Olet niin kova mies</w:t>
      </w:r>
    </w:p>
    <w:p>
      <w:r>
        <w:rPr>
          <w:b/>
          <w:u w:val="single"/>
        </w:rPr>
        <w:t xml:space="preserve">794762</w:t>
      </w:r>
    </w:p>
    <w:p>
      <w:r>
        <w:t xml:space="preserve">@USER @USER @USER @USER @USER Jos konservatiiveilla tarkoitat ihmisiä, jotka tekevät työtä ja maksavat veroja auttaakseen tukemaan kaltaisiasi ihmisiä, niin olemme kai tyhmiä ajatellessamme, että arvostaisit sitä sen sijaan, että haluaisit yhä enemmän ja enemmän. Hanki työpaikka aloita verojen maksaminen ja katso kuinka paljon rakastat kaikkia veroja ja kuluttaa hallitusta.</w:t>
      </w:r>
    </w:p>
    <w:p>
      <w:r>
        <w:rPr>
          <w:b/>
          <w:u w:val="single"/>
        </w:rPr>
        <w:t xml:space="preserve">794763</w:t>
      </w:r>
    </w:p>
    <w:p>
      <w:r>
        <w:t xml:space="preserve">@USER Vain yksi rekisteröinti vai kaikki? Antifan ja demokraattien kyseleminen...Äänestäkää ajoissa! Äänestäkää usein!</w:t>
      </w:r>
    </w:p>
    <w:p>
      <w:r>
        <w:rPr>
          <w:b/>
          <w:u w:val="single"/>
        </w:rPr>
        <w:t xml:space="preserve">794764</w:t>
      </w:r>
    </w:p>
    <w:p>
      <w:r>
        <w:t xml:space="preserve">@USER Onko tuo jokin outo kutsu aarteenmetsästykseen, jossa tavoitteena on löytää hänen vanha "deadname"? Johtuuko se siitä, että hän tuntee tarvetta todistaa olevansa trans? Vai koska ppl ei välittänyt siitä tarpeeksi? Oli miten oli, en aio liittyä 😒.</w:t>
      </w:r>
    </w:p>
    <w:p>
      <w:r>
        <w:rPr>
          <w:b/>
          <w:u w:val="single"/>
        </w:rPr>
        <w:t xml:space="preserve">794765</w:t>
      </w:r>
    </w:p>
    <w:p>
      <w:r>
        <w:t xml:space="preserve">@USER @USER Varoitan sinua pyytämästä sitä tänä Rosh Hashana. Katsokaa, miten asevalvonta toimi meille Saksassa.</w:t>
      </w:r>
    </w:p>
    <w:p>
      <w:r>
        <w:rPr>
          <w:b/>
          <w:u w:val="single"/>
        </w:rPr>
        <w:t xml:space="preserve">794766</w:t>
      </w:r>
    </w:p>
    <w:p>
      <w:r>
        <w:t xml:space="preserve">@USER Maahanmuuttoa käsittelevän neuvoa-antavan komitean mukaan maahanmuutolla ei ole ollut vaikutusta infrastruktuuriin tai palveluihin. Voisiko se siis johtua @USER leikkauksista?</w:t>
      </w:r>
    </w:p>
    <w:p>
      <w:r>
        <w:rPr>
          <w:b/>
          <w:u w:val="single"/>
        </w:rPr>
        <w:t xml:space="preserve">794767</w:t>
      </w:r>
    </w:p>
    <w:p>
      <w:r>
        <w:t xml:space="preserve">@KÄYTTÄJÄ @KÄYTTÄJÄ MEGUMI IM ANTEEKSI, ETTÄ PYYSIN NÄHDÄ TISSISI.</w:t>
      </w:r>
    </w:p>
    <w:p>
      <w:r>
        <w:rPr>
          <w:b/>
          <w:u w:val="single"/>
        </w:rPr>
        <w:t xml:space="preserve">794768</w:t>
      </w:r>
    </w:p>
    <w:p>
      <w:r>
        <w:t xml:space="preserve">@USER @USER Yhteisötapaamisessa hän ei vastannut aseiden valvontaa koskevaan kysymykseen. Hän vain kierteli sitä!</w:t>
      </w:r>
    </w:p>
    <w:p>
      <w:r>
        <w:rPr>
          <w:b/>
          <w:u w:val="single"/>
        </w:rPr>
        <w:t xml:space="preserve">794769</w:t>
      </w:r>
    </w:p>
    <w:p>
      <w:r>
        <w:t xml:space="preserve"/>
      </w:r>
    </w:p>
    <w:p>
      <w:r>
        <w:rPr>
          <w:b/>
          <w:u w:val="single"/>
        </w:rPr>
        <w:t xml:space="preserve">794770</w:t>
      </w:r>
    </w:p>
    <w:p>
      <w:r>
        <w:t xml:space="preserve">@USER Hyvää syntymäpäivää ❤️ toivottavasti sinulla on ihana päivä 💕</w:t>
      </w:r>
    </w:p>
    <w:p>
      <w:r>
        <w:rPr>
          <w:b/>
          <w:u w:val="single"/>
        </w:rPr>
        <w:t xml:space="preserve">794771</w:t>
      </w:r>
    </w:p>
    <w:p>
      <w:r>
        <w:t xml:space="preserve">@USER Konservatiiveja voi kunnioittaa siihen asti, kunnes he alkavat voittaa.</w:t>
      </w:r>
    </w:p>
    <w:p>
      <w:r>
        <w:rPr>
          <w:b/>
          <w:u w:val="single"/>
        </w:rPr>
        <w:t xml:space="preserve">794772</w:t>
      </w:r>
    </w:p>
    <w:p>
      <w:r>
        <w:t xml:space="preserve">@USER @USER Nuo ovat #liberaalit</w:t>
      </w:r>
    </w:p>
    <w:p>
      <w:r>
        <w:rPr>
          <w:b/>
          <w:u w:val="single"/>
        </w:rPr>
        <w:t xml:space="preserve">794773</w:t>
      </w:r>
    </w:p>
    <w:p>
      <w:r>
        <w:t xml:space="preserve">@USER ei MAGA on totta Monet saavat pidätetään URL-osoite</w:t>
      </w:r>
    </w:p>
    <w:p>
      <w:r>
        <w:rPr>
          <w:b/>
          <w:u w:val="single"/>
        </w:rPr>
        <w:t xml:space="preserve">794774</w:t>
      </w:r>
    </w:p>
    <w:p>
      <w:r>
        <w:t xml:space="preserve">@USER @USER @USER @USER 👏WELL👏SAID👏👏👏👏👏👏Hän saa enemmän negatiivista palautetta kuin kukaan koskaan!!! Koska hän puolustaa aina PAHAA KÄYTTÄYTYMISTÄÄN! Tapa näyttää pikkutytölleen miten toimitaan!👏👏👏👏👏👏</w:t>
      </w:r>
    </w:p>
    <w:p>
      <w:r>
        <w:rPr>
          <w:b/>
          <w:u w:val="single"/>
        </w:rPr>
        <w:t xml:space="preserve">794775</w:t>
      </w:r>
    </w:p>
    <w:p>
      <w:r>
        <w:t xml:space="preserve">@USER #BrettKavanaugh on oikea mies tehtävään. Liberaalien pitää jo luovuttaa.</w:t>
      </w:r>
    </w:p>
    <w:p>
      <w:r>
        <w:rPr>
          <w:b/>
          <w:u w:val="single"/>
        </w:rPr>
        <w:t xml:space="preserve">794776</w:t>
      </w:r>
    </w:p>
    <w:p>
      <w:r>
        <w:t xml:space="preserve">@USER Älä huoli, sinun aikasi tulee pelata kovaa ja kuunnella valmentaja Frost hän on voittaja mestaruus valmentaja🏈</w:t>
      </w:r>
    </w:p>
    <w:p>
      <w:r>
        <w:rPr>
          <w:b/>
          <w:u w:val="single"/>
        </w:rPr>
        <w:t xml:space="preserve">794777</w:t>
      </w:r>
    </w:p>
    <w:p>
      <w:r>
        <w:t xml:space="preserve">@USER Saitko selville, missä senaattori Collins nukkuu? Kerro meille, niin voimme lähettää antifa-konnia hänen luokseen selvittämään hänen tilannettaan. 👊✊🏾</w:t>
      </w:r>
    </w:p>
    <w:p>
      <w:r>
        <w:rPr>
          <w:b/>
          <w:u w:val="single"/>
        </w:rPr>
        <w:t xml:space="preserve">794778</w:t>
      </w:r>
    </w:p>
    <w:p>
      <w:r>
        <w:t xml:space="preserve">@USER @USER @USER @USER @USER @USER @USER Hän voi tehdä Google-hakuja antifan mielenosoituksista, mutta hän tietää sen jo. Sitä kutsutaan sokeudeksi. En ikinä tukisi konservatiivien mielenosoitusta, jossa hakattaisiin ihmisiä ja tuhottaisiin omaisuutta.</w:t>
      </w:r>
    </w:p>
    <w:p>
      <w:r>
        <w:rPr>
          <w:b/>
          <w:u w:val="single"/>
        </w:rPr>
        <w:t xml:space="preserve">794779</w:t>
      </w:r>
    </w:p>
    <w:p>
      <w:r>
        <w:t xml:space="preserve">@USER Syytätkö yhä mustaa miestä kaikesta? Amerikkalaiset muistavat..  Antifa</w:t>
      </w:r>
    </w:p>
    <w:p>
      <w:r>
        <w:rPr>
          <w:b/>
          <w:u w:val="single"/>
        </w:rPr>
        <w:t xml:space="preserve">794780</w:t>
      </w:r>
    </w:p>
    <w:p>
      <w:r>
        <w:t xml:space="preserve">@USER Tämä (vahvistus) on tehty.  Hän sanoi, että hän sanoi, ja hän on vasemmistolainen Antifa-tyhjä.</w:t>
      </w:r>
    </w:p>
    <w:p>
      <w:r>
        <w:rPr>
          <w:b/>
          <w:u w:val="single"/>
        </w:rPr>
        <w:t xml:space="preserve">794781</w:t>
      </w:r>
    </w:p>
    <w:p>
      <w:r>
        <w:t xml:space="preserve">@USER Pyytävätkö demokraatit asevalvontaa Chicagossa?</w:t>
      </w:r>
    </w:p>
    <w:p>
      <w:r>
        <w:rPr>
          <w:b/>
          <w:u w:val="single"/>
        </w:rPr>
        <w:t xml:space="preserve">794782</w:t>
      </w:r>
    </w:p>
    <w:p>
      <w:r>
        <w:t xml:space="preserve">@USER @USER @USER @USER Jehova ja Jahve on moraaliton! Oikeasti hän on yksi suuri valehteleva ristiriita!</w:t>
      </w:r>
    </w:p>
    <w:p>
      <w:r>
        <w:rPr>
          <w:b/>
          <w:u w:val="single"/>
        </w:rPr>
        <w:t xml:space="preserve">794783</w:t>
      </w:r>
    </w:p>
    <w:p>
      <w:r>
        <w:t xml:space="preserve">@KÄYTTÄJÄ Olet minulle tärkeä, joten haluaisin, että ajattelet enemmän terveyttäsi ja lepäät hyvin, koska teet aina kovasti töitä armeijan eteen. I purple you 💜</w:t>
      </w:r>
    </w:p>
    <w:p>
      <w:r>
        <w:rPr>
          <w:b/>
          <w:u w:val="single"/>
        </w:rPr>
        <w:t xml:space="preserve">794784</w:t>
      </w:r>
    </w:p>
    <w:p>
      <w:r>
        <w:t xml:space="preserve">#baltimoressa on 5 ampumavälikohtausta viikonlopun aikana..rikolliset todella noudattavat liberaalien asevalvontalakia..smh. baltimore on paskakuoppa #guncontrol</w:t>
      </w:r>
    </w:p>
    <w:p>
      <w:r>
        <w:rPr>
          <w:b/>
          <w:u w:val="single"/>
        </w:rPr>
        <w:t xml:space="preserve">794785</w:t>
      </w:r>
    </w:p>
    <w:p>
      <w:r>
        <w:t xml:space="preserve">@USER @USER @USER @USER @USER Olin 15 ==&amp;gt; Muistan kaiken ajan paikan todistajat kerroin ja kuka ajoi minut kotiin olin iloinen, että olin vielä elossa.  Liian moni nainen täällä TIEDÄTTÄÄ totuuden, joten ketä varten demarit pyörittävät tätä huijausta?  Heidän Gruber Brained ANTIFA-joukkonsa?  Ei, kenelle sitten?</w:t>
      </w:r>
    </w:p>
    <w:p>
      <w:r>
        <w:rPr>
          <w:b/>
          <w:u w:val="single"/>
        </w:rPr>
        <w:t xml:space="preserve">794786</w:t>
      </w:r>
    </w:p>
    <w:p>
      <w:r>
        <w:t xml:space="preserve">@USER @USER 👏👏👍👍👍👍 Juuri näin!</w:t>
      </w:r>
    </w:p>
    <w:p>
      <w:r>
        <w:rPr>
          <w:b/>
          <w:u w:val="single"/>
        </w:rPr>
        <w:t xml:space="preserve">794787</w:t>
      </w:r>
    </w:p>
    <w:p>
      <w:r>
        <w:t xml:space="preserve">@USER Pillu ja perse ovat ✌🏾erilaisia aikoja. Ja en ole KOSKAAN mustassa elämässäni syönyt chittleringejä lol</w:t>
      </w:r>
    </w:p>
    <w:p>
      <w:r>
        <w:rPr>
          <w:b/>
          <w:u w:val="single"/>
        </w:rPr>
        <w:t xml:space="preserve">794788</w:t>
      </w:r>
    </w:p>
    <w:p>
      <w:r>
        <w:t xml:space="preserve">@USER Uh...KAIKKI heidän allekirjoituksensa ovat tallenteessa", neropatti.  🚂 #MAGA"</w:t>
      </w:r>
    </w:p>
    <w:p>
      <w:r>
        <w:rPr>
          <w:b/>
          <w:u w:val="single"/>
        </w:rPr>
        <w:t xml:space="preserve">794789</w:t>
      </w:r>
    </w:p>
    <w:p>
      <w:r>
        <w:t xml:space="preserve">@USER @USER @USER @USER @USER @USER @USER @USER @USER @USER @USER @USER @USER @USER @USER @USER @USER @USER @USER @USER @USER @USER @USER @USER @USER! Olet luultavasti #Antifa</w:t>
      </w:r>
    </w:p>
    <w:p>
      <w:r>
        <w:rPr>
          <w:b/>
          <w:u w:val="single"/>
        </w:rPr>
        <w:t xml:space="preserve">794790</w:t>
      </w:r>
    </w:p>
    <w:p>
      <w:r>
        <w:t xml:space="preserve">@USER @USER @USER @USER @USER @USER @USER Sinun on parasta rukoilla kovasti, koska tulen hänen syyllisyytensä kanssa, ja hänen on parasta todistaa olevansa syytön, ja jos kyseessä on lapsi, hän voi kääriä sen vankilaan, joka on hänen kohtalonsa. Naiset voivat valehdella, mutta 1 miljoonasta valehtelee seksuaalisista hyökkäyksistä ja raiskauksista.</w:t>
      </w:r>
    </w:p>
    <w:p>
      <w:r>
        <w:rPr>
          <w:b/>
          <w:u w:val="single"/>
        </w:rPr>
        <w:t xml:space="preserve">794791</w:t>
      </w:r>
    </w:p>
    <w:p>
      <w:r>
        <w:t xml:space="preserve">@USER Hän haluaa Valkoiseen taloon! URL</w:t>
      </w:r>
    </w:p>
    <w:p>
      <w:r>
        <w:rPr>
          <w:b/>
          <w:u w:val="single"/>
        </w:rPr>
        <w:t xml:space="preserve">794792</w:t>
      </w:r>
    </w:p>
    <w:p>
      <w:r>
        <w:t xml:space="preserve">@USER Koska hän on republikaani.</w:t>
      </w:r>
    </w:p>
    <w:p>
      <w:r>
        <w:rPr>
          <w:b/>
          <w:u w:val="single"/>
        </w:rPr>
        <w:t xml:space="preserve">794793</w:t>
      </w:r>
    </w:p>
    <w:p>
      <w:r>
        <w:t xml:space="preserve">@USER Kukaan ei halua Supergirl-elokuvaa. Sarja on tarpeeksi paska.</w:t>
      </w:r>
    </w:p>
    <w:p>
      <w:r>
        <w:rPr>
          <w:b/>
          <w:u w:val="single"/>
        </w:rPr>
        <w:t xml:space="preserve">794794</w:t>
      </w:r>
    </w:p>
    <w:p>
      <w:r>
        <w:t xml:space="preserve">@USER @USER Olen järkyttynyt. Tiedät miksi, koska muistan seuranneeni sinua viestisi sisällön perusteella. Seurasin sinua vuoden 2016 vaalien aikaan. Sinä ja monet muut lkke minä taistelimme Hillaryn puolesta todellista seksismiä ja typeryyttä vastaan. Kysyin vain, miksi liberaalit hyökkäävät toisten liberaalien kimppuun URL-osoite</w:t>
      </w:r>
    </w:p>
    <w:p>
      <w:r>
        <w:rPr>
          <w:b/>
          <w:u w:val="single"/>
        </w:rPr>
        <w:t xml:space="preserve">794795</w:t>
      </w:r>
    </w:p>
    <w:p>
      <w:r>
        <w:t xml:space="preserve">Se asettaa kaiken oikeaan perspektiiviin.   #MAGA on! URL</w:t>
      </w:r>
    </w:p>
    <w:p>
      <w:r>
        <w:rPr>
          <w:b/>
          <w:u w:val="single"/>
        </w:rPr>
        <w:t xml:space="preserve">794796</w:t>
      </w:r>
    </w:p>
    <w:p>
      <w:r>
        <w:t xml:space="preserve">@USER Mutta ei ole kauan sitten sama Ray lähti seuraajalle (joka mahdollisesti maksaa hänen palveluistaan) siitä, että hän huomautti kaveria (en muista ketä) siitä, että hän loukkaantui jälleen. Te maksatte tämän kusipään laskut</w:t>
      </w:r>
    </w:p>
    <w:p>
      <w:r>
        <w:rPr>
          <w:b/>
          <w:u w:val="single"/>
        </w:rPr>
        <w:t xml:space="preserve">794797</w:t>
      </w:r>
    </w:p>
    <w:p>
      <w:r>
        <w:t xml:space="preserve">@USER @USER @USER Kuulostaa hyvältä väärässä tai ei hän on valmis todistamaan.</w:t>
      </w:r>
    </w:p>
    <w:p>
      <w:r>
        <w:rPr>
          <w:b/>
          <w:u w:val="single"/>
        </w:rPr>
        <w:t xml:space="preserve">794798</w:t>
      </w:r>
    </w:p>
    <w:p>
      <w:r>
        <w:t xml:space="preserve">@USER @USER @USER @USER Hän ei ole opportunistinen valehtelija. Etkä ole myöskään todistanut, että hän on. Joten koko väitteesi on valeuutinen.</w:t>
      </w:r>
    </w:p>
    <w:p>
      <w:r>
        <w:rPr>
          <w:b/>
          <w:u w:val="single"/>
        </w:rPr>
        <w:t xml:space="preserve">794799</w:t>
      </w:r>
    </w:p>
    <w:p>
      <w:r>
        <w:t xml:space="preserve">@USER Neiti Clinton - olette huippuluokkaa. Vastaukseni tuolle idiootille johtaisi minut todennäköisesti Twitter-vankilaan (mutta olisi täysin sen arvoista). Toivon, että asetutte jonain päivänä ehdolle.</w:t>
      </w:r>
    </w:p>
    <w:p>
      <w:r>
        <w:rPr>
          <w:b/>
          <w:u w:val="single"/>
        </w:rPr>
        <w:t xml:space="preserve">794800</w:t>
      </w:r>
    </w:p>
    <w:p>
      <w:r>
        <w:t xml:space="preserve">#fesheyes Asevalvonnan kannatuksen kasvu on antanut minulle uuden näkemyksen aiheesta. Huumeet ovat laittomia ja rikollisilla on niitä silti. Sama tapahtuisi ampuma-aseiden kanssa... lainkuuliaiset kansalaiset menettäisivät oikeutensa eikä mikään muuttuisi rikollisille. URL</w:t>
      </w:r>
    </w:p>
    <w:p>
      <w:r>
        <w:rPr>
          <w:b/>
          <w:u w:val="single"/>
        </w:rPr>
        <w:t xml:space="preserve">794801</w:t>
      </w:r>
    </w:p>
    <w:p>
      <w:r>
        <w:t xml:space="preserve">@USER @USER Tiedättehän, että asevalvonta ei tarkoita sitä, että yleisöllä ei saisi olla aseita, vaan se tarkoittaa tiukempia asesäännöksiä ja aseiden hankkimisprosessin vaikeuttamista nykyistä vaikeammaksi. Voit mennä asekauppaan ja hankkia aseen ja lähteä 22 minuutissa, voit mennä asenäytökseen ja hankkia sellaisen nopeammin.</w:t>
      </w:r>
    </w:p>
    <w:p>
      <w:r>
        <w:rPr>
          <w:b/>
          <w:u w:val="single"/>
        </w:rPr>
        <w:t xml:space="preserve">794802</w:t>
      </w:r>
    </w:p>
    <w:p>
      <w:r>
        <w:t xml:space="preserve">@USER Konservatiivit kertovat meille jatkuvasti, kuinka muutama miljoona maahanmuuttajaa tuhoaa talouden. Miten noiden lukujen moninkertaistaminen moninkertaiseksi auttaisi asiaa?</w:t>
      </w:r>
    </w:p>
    <w:p>
      <w:r>
        <w:rPr>
          <w:b/>
          <w:u w:val="single"/>
        </w:rPr>
        <w:t xml:space="preserve">794803</w:t>
      </w:r>
    </w:p>
    <w:p>
      <w:r>
        <w:t xml:space="preserve">@USER Oletko koskaan kuullut Antifasta tai Sorosista? No nyt se on radikaalia.</w:t>
      </w:r>
    </w:p>
    <w:p>
      <w:r>
        <w:rPr>
          <w:b/>
          <w:u w:val="single"/>
        </w:rPr>
        <w:t xml:space="preserve">794804</w:t>
      </w:r>
    </w:p>
    <w:p>
      <w:r>
        <w:t xml:space="preserve">@USER @USER @USER @USER @USER @USER "Ongelma on niissä ihmisissä, joilla niitä ei pitäisi olla" TÄYSIN!!! Se on asevalvontaa! Niiden pitäminen poissa niiden käsistä, joilla niitä ei pitäisi olla.</w:t>
      </w:r>
    </w:p>
    <w:p>
      <w:r>
        <w:rPr>
          <w:b/>
          <w:u w:val="single"/>
        </w:rPr>
        <w:t xml:space="preserve">794805</w:t>
      </w:r>
    </w:p>
    <w:p>
      <w:r>
        <w:t xml:space="preserve">@USER Luulisi jo, koska seuraat vain puolet ihmisistä, jotka seuraavat sinua? Sitä kutsutaan follow BACK -vastarinnaksi.</w:t>
      </w:r>
    </w:p>
    <w:p>
      <w:r>
        <w:rPr>
          <w:b/>
          <w:u w:val="single"/>
        </w:rPr>
        <w:t xml:space="preserve">794806</w:t>
      </w:r>
    </w:p>
    <w:p>
      <w:r>
        <w:t xml:space="preserve">#TheresaMay #MonsterMay #Konservatiivien on vastattava rikoksistaan. #DWPcrimes #DWP #Tories #ToriesOut URL osoitteessa</w:t>
      </w:r>
    </w:p>
    <w:p>
      <w:r>
        <w:rPr>
          <w:b/>
          <w:u w:val="single"/>
        </w:rPr>
        <w:t xml:space="preserve">794807</w:t>
      </w:r>
    </w:p>
    <w:p>
      <w:r>
        <w:t xml:space="preserve">@USER Jumala meitä auttakoon, jos niin käy</w:t>
      </w:r>
    </w:p>
    <w:p>
      <w:r>
        <w:rPr>
          <w:b/>
          <w:u w:val="single"/>
        </w:rPr>
        <w:t xml:space="preserve">794808</w:t>
      </w:r>
    </w:p>
    <w:p>
      <w:r>
        <w:t xml:space="preserve">@USER Hän vain toteuttaa #MaxineWatersin tehtävää! #RedWaveRising #GoodbyeDemocrats</w:t>
      </w:r>
    </w:p>
    <w:p>
      <w:r>
        <w:rPr>
          <w:b/>
          <w:u w:val="single"/>
        </w:rPr>
        <w:t xml:space="preserve">794809</w:t>
      </w:r>
    </w:p>
    <w:p>
      <w:r>
        <w:t xml:space="preserve">@USER entä kaikki pakolaiset, jotka tuhoavat maan ( radikaali islamilainen )!!! Saatko heidät ulos maahansa? #cleaningcanada #canadaelection2019 #canada #Conservatives</w:t>
      </w:r>
    </w:p>
    <w:p>
      <w:r>
        <w:rPr>
          <w:b/>
          <w:u w:val="single"/>
        </w:rPr>
        <w:t xml:space="preserve">794810</w:t>
      </w:r>
    </w:p>
    <w:p>
      <w:r>
        <w:t xml:space="preserve">@USER @USER Miten olisi järkevä asevalvonta?</w:t>
      </w:r>
    </w:p>
    <w:p>
      <w:r>
        <w:rPr>
          <w:b/>
          <w:u w:val="single"/>
        </w:rPr>
        <w:t xml:space="preserve">794811</w:t>
      </w:r>
    </w:p>
    <w:p>
      <w:r>
        <w:t xml:space="preserve">@USER @USER @USER @USER Ymmärrän, miltä sinusta tuntuu, mutta liberaalit tekisivät niin.  He menevät matalaksi. Me emme tee niin.  Ole kiltti. Me emme ole Antifa. He R Me emme käy ampumassa konservatiiveja. He ampuvat. Me emme ole valehtelevia kommunistisia sosialistisia alhaisia. He R Ei käyttäydytä kuin he. Kiitos.</w:t>
      </w:r>
    </w:p>
    <w:p>
      <w:r>
        <w:rPr>
          <w:b/>
          <w:u w:val="single"/>
        </w:rPr>
        <w:t xml:space="preserve">794812</w:t>
      </w:r>
    </w:p>
    <w:p>
      <w:r>
        <w:t xml:space="preserve">@USER 😂😂😂😂 että hän on</w:t>
      </w:r>
    </w:p>
    <w:p>
      <w:r>
        <w:rPr>
          <w:b/>
          <w:u w:val="single"/>
        </w:rPr>
        <w:t xml:space="preserve">794813</w:t>
      </w:r>
    </w:p>
    <w:p>
      <w:r>
        <w:t xml:space="preserve">@USER Hyvää matkaa!</w:t>
      </w:r>
    </w:p>
    <w:p>
      <w:r>
        <w:rPr>
          <w:b/>
          <w:u w:val="single"/>
        </w:rPr>
        <w:t xml:space="preserve">794814</w:t>
      </w:r>
    </w:p>
    <w:p>
      <w:r>
        <w:t xml:space="preserve">@USER @USER Eikö NRA ole se propagandaa työntävä yrityslobbausryhmä, joka välittää voitoista ja vain voitoista? Ei aavistustakaan, keitä nämä muut hullut ovat. Tuo kaveri näyttää siltä kuin hänellä olisi AR15 perseessään.</w:t>
      </w:r>
    </w:p>
    <w:p>
      <w:r>
        <w:rPr>
          <w:b/>
          <w:u w:val="single"/>
        </w:rPr>
        <w:t xml:space="preserve">794815</w:t>
      </w:r>
    </w:p>
    <w:p>
      <w:r>
        <w:t xml:space="preserve">@USER @USER Hän saisi luultavasti lyijyputkilla aseistautuneiden vihaisten antifojen lauman lyömään naamansa tohjoksi.</w:t>
      </w:r>
    </w:p>
    <w:p>
      <w:r>
        <w:rPr>
          <w:b/>
          <w:u w:val="single"/>
        </w:rPr>
        <w:t xml:space="preserve">794816</w:t>
      </w:r>
    </w:p>
    <w:p>
      <w:r>
        <w:t xml:space="preserve">@USER Riippuminen siitä, että hallitus tai poliitikko huolehtii perustarpeista, tekee yksilöstä tai kansalaisryhmästä laiskan.</w:t>
      </w:r>
    </w:p>
    <w:p>
      <w:r>
        <w:rPr>
          <w:b/>
          <w:u w:val="single"/>
        </w:rPr>
        <w:t xml:space="preserve">794817</w:t>
      </w:r>
    </w:p>
    <w:p>
      <w:r>
        <w:t xml:space="preserve">  Patriootit - jos et seuraa ensisijaista tiliäni @USER - ottaisitko hetken &amp;amp; Seuraa minua? Kiitos &amp;; MAGA🇺🇸 URL-osoite</w:t>
      </w:r>
    </w:p>
    <w:p>
      <w:r>
        <w:rPr>
          <w:b/>
          <w:u w:val="single"/>
        </w:rPr>
        <w:t xml:space="preserve">794818</w:t>
      </w:r>
    </w:p>
    <w:p>
      <w:r>
        <w:t xml:space="preserve">@USER @USER @USER @USER Mitä sitten, jos hän on!</w:t>
      </w:r>
    </w:p>
    <w:p>
      <w:r>
        <w:rPr>
          <w:b/>
          <w:u w:val="single"/>
        </w:rPr>
        <w:t xml:space="preserve">794819</w:t>
      </w:r>
    </w:p>
    <w:p>
      <w:r>
        <w:t xml:space="preserve">@USER Olet.</w:t>
      </w:r>
    </w:p>
    <w:p>
      <w:r>
        <w:rPr>
          <w:b/>
          <w:u w:val="single"/>
        </w:rPr>
        <w:t xml:space="preserve">794820</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Lisää kymmenen suosikkipatrioottiasi @USER @USER @USER @USER @USER @USER @USER @USER @USER @USER @USER @USER @USER @USER @USER @USER @USER @USER URL-osoite</w:t>
      </w:r>
    </w:p>
    <w:p>
      <w:r>
        <w:rPr>
          <w:b/>
          <w:u w:val="single"/>
        </w:rPr>
        <w:t xml:space="preserve">794821</w:t>
      </w:r>
    </w:p>
    <w:p>
      <w:r>
        <w:t xml:space="preserve">@USER @USER @USER @USER @USER @USER @USER @USER @USER @USER @USER @USER Suurin osa niistä on itsemurhia.  Et voi esittää todisteita siitä, että asevalvonta vähentää henkirikoksia.</w:t>
      </w:r>
    </w:p>
    <w:p>
      <w:r>
        <w:rPr>
          <w:b/>
          <w:u w:val="single"/>
        </w:rPr>
        <w:t xml:space="preserve">794822</w:t>
      </w:r>
    </w:p>
    <w:p>
      <w:r>
        <w:t xml:space="preserve">@USER @USER Anteeksi, että demokraattinen puolue on vihan puolue, joka perusti KKK:n ja antifan. GOP se on vihdoin päässyt takaisin virkaan ja talous kukoistaa ja ihmisillä on töitä wow unohtaa tämän. Te liberaalit olette roskaväen tietämättömiä otuksia tällä planeetalla.</w:t>
      </w:r>
    </w:p>
    <w:p>
      <w:r>
        <w:rPr>
          <w:b/>
          <w:u w:val="single"/>
        </w:rPr>
        <w:t xml:space="preserve">794823</w:t>
      </w:r>
    </w:p>
    <w:p>
      <w:r>
        <w:t xml:space="preserve">@USER Hän on näyttelijä. Ole kiltti ja herää.</w:t>
      </w:r>
    </w:p>
    <w:p>
      <w:r>
        <w:rPr>
          <w:b/>
          <w:u w:val="single"/>
        </w:rPr>
        <w:t xml:space="preserve">794824</w:t>
      </w:r>
    </w:p>
    <w:p>
      <w:r>
        <w:t xml:space="preserve">@USER Hän on kompastumassa</w:t>
      </w:r>
    </w:p>
    <w:p>
      <w:r>
        <w:rPr>
          <w:b/>
          <w:u w:val="single"/>
        </w:rPr>
        <w:t xml:space="preserve">794825</w:t>
      </w:r>
    </w:p>
    <w:p>
      <w:r>
        <w:t xml:space="preserve">@USER Vuorovesi on muuttumassa....demokraattien puolustus ja leima; #MSM ovat hukassa! He tietävät, mitä on tulossa hyvin pian! NO ONE GETS A PASS...#QANON #TrustThePlan #WWG1WGA 👌🏼❤️🇺🦅Love our @USER 45 #MAGA #KAG #KavanaughForSCOTUS will be a reality! God Bless!</w:t>
      </w:r>
    </w:p>
    <w:p>
      <w:r>
        <w:rPr>
          <w:b/>
          <w:u w:val="single"/>
        </w:rPr>
        <w:t xml:space="preserve">794826</w:t>
      </w:r>
    </w:p>
    <w:p>
      <w:r>
        <w:t xml:space="preserve">@USER @USER @USER @USER @USER @USER @USER Kuulet varmaan minun huutavan</w:t>
      </w:r>
    </w:p>
    <w:p>
      <w:r>
        <w:rPr>
          <w:b/>
          <w:u w:val="single"/>
        </w:rPr>
        <w:t xml:space="preserve">794827</w:t>
      </w:r>
    </w:p>
    <w:p>
      <w:r>
        <w:t xml:space="preserve">@USER Voiko Connecticutissa saada päivämäärän, jos Fairfieldin piirikunnan ympärillä * yskä BRIDGEPORT yskä*. New Yorkiin on vaikea mennä jos ihmiset sai koulua😭</w:t>
      </w:r>
    </w:p>
    <w:p>
      <w:r>
        <w:rPr>
          <w:b/>
          <w:u w:val="single"/>
        </w:rPr>
        <w:t xml:space="preserve">794828</w:t>
      </w:r>
    </w:p>
    <w:p>
      <w:r>
        <w:t xml:space="preserve">@USER @USER Fuck Steelers bah on minun mama, että on joitakin rasistisia shyt he tekevät eivät halua maksaa, että kaveri ja kutsua häntä itsekäs ei halunnut raportoida</w:t>
      </w:r>
    </w:p>
    <w:p>
      <w:r>
        <w:rPr>
          <w:b/>
          <w:u w:val="single"/>
        </w:rPr>
        <w:t xml:space="preserve">794829</w:t>
      </w:r>
    </w:p>
    <w:p>
      <w:r>
        <w:t xml:space="preserve">@USER @USER @USER @USER Alien-ilegal! Näetkö?</w:t>
      </w:r>
    </w:p>
    <w:p>
      <w:r>
        <w:rPr>
          <w:b/>
          <w:u w:val="single"/>
        </w:rPr>
        <w:t xml:space="preserve">794830</w:t>
      </w:r>
    </w:p>
    <w:p>
      <w:r>
        <w:t xml:space="preserve">@USER Ihmiset eivät taida äänestää konservatiiveja seuraavissa maakuntavaaleissa 😂.</w:t>
      </w:r>
    </w:p>
    <w:p>
      <w:r>
        <w:rPr>
          <w:b/>
          <w:u w:val="single"/>
        </w:rPr>
        <w:t xml:space="preserve">794831</w:t>
      </w:r>
    </w:p>
    <w:p>
      <w:r>
        <w:t xml:space="preserve">@USER VOI HYVÄNEN AIKA!!! I LOVE HER!!!! kaunis leipä &amp;lt;3 olet enkeli kun huolehdit hänestä!</w:t>
      </w:r>
    </w:p>
    <w:p>
      <w:r>
        <w:rPr>
          <w:b/>
          <w:u w:val="single"/>
        </w:rPr>
        <w:t xml:space="preserve">794832</w:t>
      </w:r>
    </w:p>
    <w:p>
      <w:r>
        <w:t xml:space="preserve">@USER @USER Hän on loistava. Kunpa hänet siirrettäisiin 7-paikkaan ennen Tuckeria.</w:t>
      </w:r>
    </w:p>
    <w:p>
      <w:r>
        <w:rPr>
          <w:b/>
          <w:u w:val="single"/>
        </w:rPr>
        <w:t xml:space="preserve">794833</w:t>
      </w:r>
    </w:p>
    <w:p>
      <w:r>
        <w:t xml:space="preserve">@USER @USER @USER @USER Olette huomanneet, että häntä ei arvosteta täällä enää kovin paljon tällä hetkellä ! Hyvää iltaa ! 😘 I'sorry for my English kirjoitti.</w:t>
      </w:r>
    </w:p>
    <w:p>
      <w:r>
        <w:rPr>
          <w:b/>
          <w:u w:val="single"/>
        </w:rPr>
        <w:t xml:space="preserve">794834</w:t>
      </w:r>
    </w:p>
    <w:p>
      <w:r>
        <w:t xml:space="preserve">@USER @USER @USER @USER @USER @USER @USER Voi ja miltä luulet uhrista tuntuvan? Olen varma, että hän voi hyvin niiden tappouhkausten ja solvausten kanssa, joita te hienot kristityt konservatiivit olette häntä vastaan vuodattaneet.</w:t>
      </w:r>
    </w:p>
    <w:p>
      <w:r>
        <w:rPr>
          <w:b/>
          <w:u w:val="single"/>
        </w:rPr>
        <w:t xml:space="preserve">794835</w:t>
      </w:r>
    </w:p>
    <w:p>
      <w:r>
        <w:t xml:space="preserve">@KÄYTTÄJÄ Joka tapauksessa me tuemme sinua. Älä luule, että olet yksin täällä.</w:t>
      </w:r>
    </w:p>
    <w:p>
      <w:r>
        <w:rPr>
          <w:b/>
          <w:u w:val="single"/>
        </w:rPr>
        <w:t xml:space="preserve">794836</w:t>
      </w:r>
    </w:p>
    <w:p>
      <w:r>
        <w:t xml:space="preserve">@USER @USER Liberaalit eivät antaneet Juanita Broderickille tai Keith Ellisonin syyttäjälle mahdollisuutta tulla kuulluksi. Ei voi olla molempia tapoja.</w:t>
      </w:r>
    </w:p>
    <w:p>
      <w:r>
        <w:rPr>
          <w:b/>
          <w:u w:val="single"/>
        </w:rPr>
        <w:t xml:space="preserve">794837</w:t>
      </w:r>
    </w:p>
    <w:p>
      <w:r>
        <w:t xml:space="preserve">@USER @USER @USER @USER Oletan, että jos Trumpin vastustajat olisivat hyväksyneet tappionsa arvokkaasti, tutkiskelleet itseään ja työskennelleet äänestäjien houkuttelemiseksi, vihamielisyyttä ei olisi olemassa. Sen sijaan pilluhatut, Antifa, Trumpin kannattajat=natsit, vastarintaliike," impeachement...me tunnustamme vihamielisyytenne ja palautamme sen."</w:t>
      </w:r>
    </w:p>
    <w:p>
      <w:r>
        <w:rPr>
          <w:b/>
          <w:u w:val="single"/>
        </w:rPr>
        <w:t xml:space="preserve">794838</w:t>
      </w:r>
    </w:p>
    <w:p>
      <w:r>
        <w:t xml:space="preserve">@USER @USER @USER @USER @USER @USER @USER @USER @USER @USER @USER @USER @USER @USER @USER @USER Jassss!!!!  Trump voitti oikeusjutun - Kalifornian tuomioistuin kumosi asevalvontalain URL via @USER</w:t>
      </w:r>
    </w:p>
    <w:p>
      <w:r>
        <w:rPr>
          <w:b/>
          <w:u w:val="single"/>
        </w:rPr>
        <w:t xml:space="preserve">794839</w:t>
      </w:r>
    </w:p>
    <w:p>
      <w:r>
        <w:t xml:space="preserve">10 voittavaa argumenttia asevalvontaa vastaan - Libertennial URL-osoite</w:t>
      </w:r>
    </w:p>
    <w:p>
      <w:r>
        <w:rPr>
          <w:b/>
          <w:u w:val="single"/>
        </w:rPr>
        <w:t xml:space="preserve">794840</w:t>
      </w:r>
    </w:p>
    <w:p>
      <w:r>
        <w:t xml:space="preserve">@USER Jos tämä nainen puhui totta ja hänelle kerrottiin asiasta jo vuosia sitten, syyttaja valehteli kirjeessään, kun hän sanoi, ettei kertonut asiasta kenellekään.  Tämä toinen nainen tappaa hänen uskottavuutensa ja osoittaa, että liberaalit ovat valmiita valehtelemaan pysäyttääkseen K:n.</w:t>
      </w:r>
    </w:p>
    <w:p>
      <w:r>
        <w:rPr>
          <w:b/>
          <w:u w:val="single"/>
        </w:rPr>
        <w:t xml:space="preserve">794841</w:t>
      </w:r>
    </w:p>
    <w:p>
      <w:r>
        <w:t xml:space="preserve">@USER Klaani oli demokraattisen puolueen militantti haara.  En ole nähnyt yhtään entistä jäsentä julkisuudessa sen jälkeen kun senaattori Byrd kuoli.  Antifa on uusi militantti haara.</w:t>
      </w:r>
    </w:p>
    <w:p>
      <w:r>
        <w:rPr>
          <w:b/>
          <w:u w:val="single"/>
        </w:rPr>
        <w:t xml:space="preserve">794842</w:t>
      </w:r>
    </w:p>
    <w:p>
      <w:r>
        <w:t xml:space="preserve">@USER olemme valmiit. sinulla ei ole mitään tietopohjaa tähän kaikkeen ja olet humalassa valheista.</w:t>
      </w:r>
    </w:p>
    <w:p>
      <w:r>
        <w:rPr>
          <w:b/>
          <w:u w:val="single"/>
        </w:rPr>
        <w:t xml:space="preserve">794843</w:t>
      </w:r>
    </w:p>
    <w:p>
      <w:r>
        <w:t xml:space="preserve">@USER Äänestä Cruz!!! Beto on osa Syvää Valtiota, joka kääntää vallan takaisin korruptoituneille liberaaleille!!!!.</w:t>
      </w:r>
    </w:p>
    <w:p>
      <w:r>
        <w:rPr>
          <w:b/>
          <w:u w:val="single"/>
        </w:rPr>
        <w:t xml:space="preserve">794844</w:t>
      </w:r>
    </w:p>
    <w:p>
      <w:r>
        <w:t xml:space="preserve">@USER Joka päivä Breitbart löytää uuden kukkulan, jolla kuolla. Ja joka päivä lampaat seuraavat sen valheita.</w:t>
      </w:r>
    </w:p>
    <w:p>
      <w:r>
        <w:rPr>
          <w:b/>
          <w:u w:val="single"/>
        </w:rPr>
        <w:t xml:space="preserve">794845</w:t>
      </w:r>
    </w:p>
    <w:p>
      <w:r>
        <w:t xml:space="preserve">@USER Voisimmeko kaikki lakata teeskentelemästä, että katolinen kirkko ei ole saatanan istuin maan päällä?</w:t>
      </w:r>
    </w:p>
    <w:p>
      <w:r>
        <w:rPr>
          <w:b/>
          <w:u w:val="single"/>
        </w:rPr>
        <w:t xml:space="preserve">794846</w:t>
      </w:r>
    </w:p>
    <w:p>
      <w:r>
        <w:t xml:space="preserve">@USER Se on sinun mielipiteesi. Barbz hyökkäsi Remyn kimppuun samalla tavalla. Nyt hän on hyväksyttävä? Cardi on 26-vuotias. Nickin flow ja tyyli muuttui uran alussa.</w:t>
      </w:r>
    </w:p>
    <w:p>
      <w:r>
        <w:rPr>
          <w:b/>
          <w:u w:val="single"/>
        </w:rPr>
        <w:t xml:space="preserve">794847</w:t>
      </w:r>
    </w:p>
    <w:p>
      <w:r>
        <w:t xml:space="preserve">2) Olen täysin raivostunut konservatiivitovereilleni, kun he sanovat: "Tämä kuulostaa uskottavalta" tai "Jos se on totta...". Onko teillä lyhytkestoinen muisti, joka ulottuu vain 90 päivää taaksepäin?""</w:t>
      </w:r>
    </w:p>
    <w:p>
      <w:r>
        <w:rPr>
          <w:b/>
          <w:u w:val="single"/>
        </w:rPr>
        <w:t xml:space="preserve">794848</w:t>
      </w:r>
    </w:p>
    <w:p>
      <w:r>
        <w:t xml:space="preserve">@USER @USER Enkä minä kutsu asevalvontalainsäädännön kumoamista kansalaisoikeuksien rajoittamiseksi.   Asevalvontalainsäädäntö on vain tervettä järkeä.</w:t>
      </w:r>
    </w:p>
    <w:p>
      <w:r>
        <w:rPr>
          <w:b/>
          <w:u w:val="single"/>
        </w:rPr>
        <w:t xml:space="preserve">794849</w:t>
      </w:r>
    </w:p>
    <w:p>
      <w:r>
        <w:t xml:space="preserve">@USER Ja Bill Maherin pitäisi yrittää palata komiikan pariin.</w:t>
      </w:r>
    </w:p>
    <w:p>
      <w:r>
        <w:rPr>
          <w:b/>
          <w:u w:val="single"/>
        </w:rPr>
        <w:t xml:space="preserve">794850</w:t>
      </w:r>
    </w:p>
    <w:p>
      <w:r>
        <w:t xml:space="preserve">@USER Punaiset liput: Hän on "professori" liberaalissa koulussa ja hän on "kykenemätön terveisiin suhteisiin miesten kanssa". Käännös: "Hän ei voi olla avoin miesten kanssa: Hän on Antifa Dyke, joka haluaa pysäyttää konservatiivisen tuomarin ja presidentti Trumpin, vaikka hänen pitäisi valehdella.</w:t>
      </w:r>
    </w:p>
    <w:p>
      <w:r>
        <w:rPr>
          <w:b/>
          <w:u w:val="single"/>
        </w:rPr>
        <w:t xml:space="preserve">794851</w:t>
      </w:r>
    </w:p>
    <w:p>
      <w:r>
        <w:t xml:space="preserve">@USER Hän on niin tyhmä. Hän vain rakastaa sitä, että voi töniä ihmisiä!</w:t>
      </w:r>
    </w:p>
    <w:p>
      <w:r>
        <w:rPr>
          <w:b/>
          <w:u w:val="single"/>
        </w:rPr>
        <w:t xml:space="preserve">794852</w:t>
      </w:r>
    </w:p>
    <w:p>
      <w:r>
        <w:t xml:space="preserve">@USER Hän on ystävien keskuudessa... IRA:n ystävien keskuudessa. Terroristi rakastaa terroristia.</w:t>
      </w:r>
    </w:p>
    <w:p>
      <w:r>
        <w:rPr>
          <w:b/>
          <w:u w:val="single"/>
        </w:rPr>
        <w:t xml:space="preserve">794853</w:t>
      </w:r>
    </w:p>
    <w:p>
      <w:r>
        <w:t xml:space="preserve">@USER Karmiva vanha pedo, joka yrittää epätoivoisesti olla merkityksellinen. Vain vanha kaveri vanhasta maailmasta, jonka Trump on murskannut.</w:t>
      </w:r>
    </w:p>
    <w:p>
      <w:r>
        <w:rPr>
          <w:b/>
          <w:u w:val="single"/>
        </w:rPr>
        <w:t xml:space="preserve">794854</w:t>
      </w:r>
    </w:p>
    <w:p>
      <w:r>
        <w:t xml:space="preserve">@USER @USER @USER @USER Trump on mennyttä. Olet antiamerikkalainen pro-Trump azz!!!</w:t>
      </w:r>
    </w:p>
    <w:p>
      <w:r>
        <w:rPr>
          <w:b/>
          <w:u w:val="single"/>
        </w:rPr>
        <w:t xml:space="preserve">794855</w:t>
      </w:r>
    </w:p>
    <w:p>
      <w:r>
        <w:t xml:space="preserve">@USER @USER @USER @USER @USER @USER @USER Konservatiivit eivät siis koskaan tee abortteja? Olitko elossa kun abortit olivat laittomia? Se oli kuulemma aika mahtavaa aikaa historiassa.</w:t>
      </w:r>
    </w:p>
    <w:p>
      <w:r>
        <w:rPr>
          <w:b/>
          <w:u w:val="single"/>
        </w:rPr>
        <w:t xml:space="preserve">794856</w:t>
      </w:r>
    </w:p>
    <w:p>
      <w:r>
        <w:t xml:space="preserve">@USER @USER Ppl:n on nyt ymmärrettävä, että HRC puhuu vain silloin, kun häntä käsketään puhumaan, ja vain sen, mitä hänen on tarkoitus sanoa. HRC:llä ei ole ollut yhtään omaperäistä ajatusta sitten collegen ja luultavasti ennen sitä.   Tutkikaa hänen pas SS-vartijoidensa kanssa ja huomaatte, kuinka rauhallinen ja huomaavainen hän on!</w:t>
      </w:r>
    </w:p>
    <w:p>
      <w:r>
        <w:rPr>
          <w:b/>
          <w:u w:val="single"/>
        </w:rPr>
        <w:t xml:space="preserve">794857</w:t>
      </w:r>
    </w:p>
    <w:p>
      <w:r>
        <w:t xml:space="preserve">@USER Joten liberaalit hurraavat ...he elävät laittomia ulkomaalaisia.....</w:t>
      </w:r>
    </w:p>
    <w:p>
      <w:r>
        <w:rPr>
          <w:b/>
          <w:u w:val="single"/>
        </w:rPr>
        <w:t xml:space="preserve">794858</w:t>
      </w:r>
    </w:p>
    <w:p>
      <w:r>
        <w:t xml:space="preserve">@USER Hän on rohkea nainen.  Kiitän häntä siitä, että hän kertoi totuutensa, ja olen pahoillani, että se ei tapahtunut hänen omilla ehdoillaan.</w:t>
      </w:r>
    </w:p>
    <w:p>
      <w:r>
        <w:rPr>
          <w:b/>
          <w:u w:val="single"/>
        </w:rPr>
        <w:t xml:space="preserve">794859</w:t>
      </w:r>
    </w:p>
    <w:p>
      <w:r>
        <w:t xml:space="preserve">.@USER osoittaa, että tiedot eivät vakuuta ylivertaisia siitä, että ACA + asevalvonta ovat heille hyväksi. He tietävät + äänestävät silti etujaan vastaan (koska: rasismi). Kysymys ei ole "miten muuttaa heidän mielensä?" vaan "miten voittaa vaalit?". #valuinghealth2018</w:t>
      </w:r>
    </w:p>
    <w:p>
      <w:r>
        <w:rPr>
          <w:b/>
          <w:u w:val="single"/>
        </w:rPr>
        <w:t xml:space="preserve">794860</w:t>
      </w:r>
    </w:p>
    <w:p>
      <w:r>
        <w:t xml:space="preserve">@USER @USER Koska hän on politiikan vaikutusvaltaisin henkilö.  Paljon fiksumpi kuin kukaan vasemmistosta.   Air America toimi hyvin, eikö.............?</w:t>
      </w:r>
    </w:p>
    <w:p>
      <w:r>
        <w:rPr>
          <w:b/>
          <w:u w:val="single"/>
        </w:rPr>
        <w:t xml:space="preserve">794861</w:t>
      </w:r>
    </w:p>
    <w:p>
      <w:r>
        <w:t xml:space="preserve">@USER Jos hän on lähistöllä, en pane pahakseni tarkistaa häntä. Olen Greenville NC</w:t>
      </w:r>
    </w:p>
    <w:p>
      <w:r>
        <w:rPr>
          <w:b/>
          <w:u w:val="single"/>
        </w:rPr>
        <w:t xml:space="preserve">794862</w:t>
      </w:r>
    </w:p>
    <w:p>
      <w:r>
        <w:t xml:space="preserve">Ostin vahingossa ruokakaupasta pinaatti- ja lehtikaalisekoitusta, ja rehellisesti sanottuna se pilaa viikkoni. #HealthSucks</w:t>
      </w:r>
    </w:p>
    <w:p>
      <w:r>
        <w:rPr>
          <w:b/>
          <w:u w:val="single"/>
        </w:rPr>
        <w:t xml:space="preserve">794863</w:t>
      </w:r>
    </w:p>
    <w:p>
      <w:r>
        <w:t xml:space="preserve">@USER Olet enemmän kuin tervetullut!</w:t>
      </w:r>
    </w:p>
    <w:p>
      <w:r>
        <w:rPr>
          <w:b/>
          <w:u w:val="single"/>
        </w:rPr>
        <w:t xml:space="preserve">794864</w:t>
      </w:r>
    </w:p>
    <w:p>
      <w:r>
        <w:t xml:space="preserve">@USER Esim. ANTIFA, joka on sitä mieltä, että poliisit ovat rasisteja tai heidät pitäisi tappaa. Tällaisia yleistyksiä kutsuisin lainvalvontaviranomaisten kimppuun hyökkäämiseksi."  "Kehossa olevan syövän kimppuun hyökkääminen" ei ole sama kuin "kehon kimppuun hyökkääminen", vaikka se olisikin systeeminen.""</w:t>
      </w:r>
    </w:p>
    <w:p>
      <w:r>
        <w:rPr>
          <w:b/>
          <w:u w:val="single"/>
        </w:rPr>
        <w:t xml:space="preserve">794865</w:t>
      </w:r>
    </w:p>
    <w:p>
      <w:r>
        <w:t xml:space="preserve">@USER @USER Kuulostat siltä kuin NRA sanoisi, että on liian aikaista puhua asevalvonnasta. Jos he olisivat olleet lähellä autoa, kuten sanot, he olisivat nähneet tekijän. Lopeta tekosyiden keksiminen. LAPSI on tässä uhri.   Jos on ihmisiä, jotka eivät tiedä - Vanhemmat: ÄLÄ KOSKAAN jätä lastasi vartioimatta autoon. KOSKAAN.</w:t>
      </w:r>
    </w:p>
    <w:p>
      <w:r>
        <w:rPr>
          <w:b/>
          <w:u w:val="single"/>
        </w:rPr>
        <w:t xml:space="preserve">794866</w:t>
      </w:r>
    </w:p>
    <w:p>
      <w:r>
        <w:t xml:space="preserve">@USER Ottakaa hänet pois ja uusi päivä koittaa, mitä teillä on brexitiksi?</w:t>
      </w:r>
    </w:p>
    <w:p>
      <w:r>
        <w:rPr>
          <w:b/>
          <w:u w:val="single"/>
        </w:rPr>
        <w:t xml:space="preserve">794867</w:t>
      </w:r>
    </w:p>
    <w:p>
      <w:r>
        <w:t xml:space="preserve">@USER Tämä on vaikeaa. On liian helppoa kantaa kaunaa, mutta helvetin vaikeaa päästää irti.</w:t>
      </w:r>
    </w:p>
    <w:p>
      <w:r>
        <w:rPr>
          <w:b/>
          <w:u w:val="single"/>
        </w:rPr>
        <w:t xml:space="preserve">794868</w:t>
      </w:r>
    </w:p>
    <w:p>
      <w:r>
        <w:t xml:space="preserve">@USER Muistan yhä tämän ohjelman... on perseestä 😞.</w:t>
      </w:r>
    </w:p>
    <w:p>
      <w:r>
        <w:rPr>
          <w:b/>
          <w:u w:val="single"/>
        </w:rPr>
        <w:t xml:space="preserve">794869</w:t>
      </w:r>
    </w:p>
    <w:p>
      <w:r>
        <w:t xml:space="preserve">@USER Älä unohda laittomia, joiden puolesta taistelet veronmaksajien rahoilla.</w:t>
      </w:r>
    </w:p>
    <w:p>
      <w:r>
        <w:rPr>
          <w:b/>
          <w:u w:val="single"/>
        </w:rPr>
        <w:t xml:space="preserve">794870</w:t>
      </w:r>
    </w:p>
    <w:p>
      <w:r>
        <w:t xml:space="preserve">@USER @USER Hän menee nyt neurorealistien joukkoon valittamaan, että hän haluaa vain olla osallistava ja että ND-yhteisö hyökkää hänen kimppuunsa sen vuoksi, että hän on valkoinen""."</w:t>
      </w:r>
    </w:p>
    <w:p>
      <w:r>
        <w:rPr>
          <w:b/>
          <w:u w:val="single"/>
        </w:rPr>
        <w:t xml:space="preserve">794871</w:t>
      </w:r>
    </w:p>
    <w:p>
      <w:r>
        <w:t xml:space="preserve">@USER AWWW TULEMME KAIPAAMAAN SINUA :(</w:t>
      </w:r>
    </w:p>
    <w:p>
      <w:r>
        <w:rPr>
          <w:b/>
          <w:u w:val="single"/>
        </w:rPr>
        <w:t xml:space="preserve">794872</w:t>
      </w:r>
    </w:p>
    <w:p>
      <w:r>
        <w:t xml:space="preserve">@USER @USER @USER OLEN SE TYTTÖ, JOKA SANOI "MITÄ VITTUA" - NAH TOIVON, ETTÄ MINULLA OLISI RAHAA TUOHON KONSERTTIIN, MUTTA SE OLISI MINUNKIN REAKTIONI LMAO</w:t>
      </w:r>
    </w:p>
    <w:p>
      <w:r>
        <w:rPr>
          <w:b/>
          <w:u w:val="single"/>
        </w:rPr>
        <w:t xml:space="preserve">794873</w:t>
      </w:r>
    </w:p>
    <w:p>
      <w:r>
        <w:t xml:space="preserve">@USER En vieläkään ymmärrä, miksi tämä on juttu tai miksi hän on vasemmiston sankari?  Hän väitetysti makasi vasemmiston mielestä vastenmielisimmän koskaan maan päällä kulkeneen natsin kanssa ja häntä ylistetään siitä?</w:t>
      </w:r>
    </w:p>
    <w:p>
      <w:r>
        <w:rPr>
          <w:b/>
          <w:u w:val="single"/>
        </w:rPr>
        <w:t xml:space="preserve">794874</w:t>
      </w:r>
    </w:p>
    <w:p>
      <w:r>
        <w:t xml:space="preserve">@USER Jumala siunatkoon sinua SIR</w:t>
      </w:r>
    </w:p>
    <w:p>
      <w:r>
        <w:rPr>
          <w:b/>
          <w:u w:val="single"/>
        </w:rPr>
        <w:t xml:space="preserve">794875</w:t>
      </w:r>
    </w:p>
    <w:p>
      <w:r>
        <w:t xml:space="preserve">@USER Tuo iljettävä olento yrittää esittää itseään hurjana narttuna samaan aikaan, kun hän tietää, ettei asevalvontakeskustelussa ole kyse siitä. Paperitiikeri</w:t>
      </w:r>
    </w:p>
    <w:p>
      <w:r>
        <w:rPr>
          <w:b/>
          <w:u w:val="single"/>
        </w:rPr>
        <w:t xml:space="preserve">794876</w:t>
      </w:r>
    </w:p>
    <w:p>
      <w:r>
        <w:t xml:space="preserve">@USER Nämä otsikot. Olette todella vaarallisella maaperällä julkisesti rahoitetulle yritykselle. Kuka luulet olevasi?</w:t>
      </w:r>
    </w:p>
    <w:p>
      <w:r>
        <w:rPr>
          <w:b/>
          <w:u w:val="single"/>
        </w:rPr>
        <w:t xml:space="preserve">794877</w:t>
      </w:r>
    </w:p>
    <w:p>
      <w:r>
        <w:t xml:space="preserve">#SadNews: Mitä #Republikaanit/#Konservatiivit/#Deplorables unohtavat, olen #Demokraatit/#Liberaalit/#Tolerables myös #WeThePeople/#AmericanPeople.</w:t>
      </w:r>
    </w:p>
    <w:p>
      <w:r>
        <w:rPr>
          <w:b/>
          <w:u w:val="single"/>
        </w:rPr>
        <w:t xml:space="preserve">794878</w:t>
      </w:r>
    </w:p>
    <w:p>
      <w:r>
        <w:t xml:space="preserve">@USER kerro se hänelle. Hän on hyvin perfektionisti. En usko, että me muutamme sitä koskaan 😅.</w:t>
      </w:r>
    </w:p>
    <w:p>
      <w:r>
        <w:rPr>
          <w:b/>
          <w:u w:val="single"/>
        </w:rPr>
        <w:t xml:space="preserve">794879</w:t>
      </w:r>
    </w:p>
    <w:p>
      <w:r>
        <w:t xml:space="preserve">@USER kaikki äänestäkää Vicki barbolackia hän on hämmästyttävin hyväsydäminen hauska ja rakastettu henkilö tuolla näyttämöllä kukaan ei ole ansainnut tätä enemmän kuin hän.</w:t>
      </w:r>
    </w:p>
    <w:p>
      <w:r>
        <w:rPr>
          <w:b/>
          <w:u w:val="single"/>
        </w:rPr>
        <w:t xml:space="preserve">794880</w:t>
      </w:r>
    </w:p>
    <w:p>
      <w:r>
        <w:t xml:space="preserve">@USER En sano, että hän on huonompi. Minulla ei ole aavistustakaan tbh olen js että shits tulee olemaan kauhea, jos näin on. TL räjähtää.</w:t>
      </w:r>
    </w:p>
    <w:p>
      <w:r>
        <w:rPr>
          <w:b/>
          <w:u w:val="single"/>
        </w:rPr>
        <w:t xml:space="preserve">794881</w:t>
      </w:r>
    </w:p>
    <w:p>
      <w:r>
        <w:t xml:space="preserve">@USER Julkaise asiakirjat! Älkää kuunnelko Antifa-joukkoa!</w:t>
      </w:r>
    </w:p>
    <w:p>
      <w:r>
        <w:rPr>
          <w:b/>
          <w:u w:val="single"/>
        </w:rPr>
        <w:t xml:space="preserve">794882</w:t>
      </w:r>
    </w:p>
    <w:p>
      <w:r>
        <w:t xml:space="preserve">@USER @USER elää vaarallisesti</w:t>
      </w:r>
    </w:p>
    <w:p>
      <w:r>
        <w:rPr>
          <w:b/>
          <w:u w:val="single"/>
        </w:rPr>
        <w:t xml:space="preserve">794883</w:t>
      </w:r>
    </w:p>
    <w:p>
      <w:r>
        <w:t xml:space="preserve">@USER Donald Trump Nevadassa joko tuossa MAGA ralli tai Tge GOP Convention... Hänen Hollowing Out of America Tour tai kuten Putin tykkää sanoa... "projekti punainen aalto"</w:t>
      </w:r>
    </w:p>
    <w:p>
      <w:r>
        <w:rPr>
          <w:b/>
          <w:u w:val="single"/>
        </w:rPr>
        <w:t xml:space="preserve">794884</w:t>
      </w:r>
    </w:p>
    <w:p>
      <w:r>
        <w:t xml:space="preserve">@USER Hän on valehtelija kuten Hilary Clinton.</w:t>
      </w:r>
    </w:p>
    <w:p>
      <w:r>
        <w:rPr>
          <w:b/>
          <w:u w:val="single"/>
        </w:rPr>
        <w:t xml:space="preserve">794885</w:t>
      </w:r>
    </w:p>
    <w:p>
      <w:r>
        <w:t xml:space="preserve">nyt se on mielenkiintoista!?!?? 🧐 #JFKJr @USER #kennedy #qanon #maga #magical URL</w:t>
      </w:r>
    </w:p>
    <w:p>
      <w:r>
        <w:rPr>
          <w:b/>
          <w:u w:val="single"/>
        </w:rPr>
        <w:t xml:space="preserve">794886</w:t>
      </w:r>
    </w:p>
    <w:p>
      <w:r>
        <w:t xml:space="preserve">@USER @USER Korjaus: Liberaalit vääristelevät tahallaan.</w:t>
      </w:r>
    </w:p>
    <w:p>
      <w:r>
        <w:rPr>
          <w:b/>
          <w:u w:val="single"/>
        </w:rPr>
        <w:t xml:space="preserve">794887</w:t>
      </w:r>
    </w:p>
    <w:p>
      <w:r>
        <w:t xml:space="preserve">@USER En pysty edes kuuntelemaan näitä idioottimaisia liberaaleja. He kaikki vaikuttavat tiiliskiveltä, joka on vajaa kuorma.</w:t>
      </w:r>
    </w:p>
    <w:p>
      <w:r>
        <w:rPr>
          <w:b/>
          <w:u w:val="single"/>
        </w:rPr>
        <w:t xml:space="preserve">794888</w:t>
      </w:r>
    </w:p>
    <w:p>
      <w:r>
        <w:t xml:space="preserve">@USER Mene NRA:n perään, jos he sallisivat asevalvonnan, tätä ei tapahtuisi.</w:t>
      </w:r>
    </w:p>
    <w:p>
      <w:r>
        <w:rPr>
          <w:b/>
          <w:u w:val="single"/>
        </w:rPr>
        <w:t xml:space="preserve">794889</w:t>
      </w:r>
    </w:p>
    <w:p>
      <w:r>
        <w:t xml:space="preserve">@USER Olet tervetullut. En aina sano sitä, mutta olen niin kiitollinen tästä... kaikesta. Kiitos... meillä ei ollut mitään ja sinä ja Thor olette antaneet meille kaiken. Joten jos joskus tarvitsette jotain vastineeksi, sanokaa vain sana ja me autamme." Hän oli todella niin kiitollinen."</w:t>
      </w:r>
    </w:p>
    <w:p>
      <w:r>
        <w:rPr>
          <w:b/>
          <w:u w:val="single"/>
        </w:rPr>
        <w:t xml:space="preserve">794890</w:t>
      </w:r>
    </w:p>
    <w:p>
      <w:r>
        <w:t xml:space="preserve">@USER Luulin todella niin. Hän on rapin jumala. Miten voit palata takaisin tuosta</w:t>
      </w:r>
    </w:p>
    <w:p>
      <w:r>
        <w:rPr>
          <w:b/>
          <w:u w:val="single"/>
        </w:rPr>
        <w:t xml:space="preserve">794891</w:t>
      </w:r>
    </w:p>
    <w:p>
      <w:r>
        <w:t xml:space="preserve">@USER Hän on kuuma 🔥🔥🔥🔥🔥</w:t>
      </w:r>
    </w:p>
    <w:p>
      <w:r>
        <w:rPr>
          <w:b/>
          <w:u w:val="single"/>
        </w:rPr>
        <w:t xml:space="preserve">794892</w:t>
      </w:r>
    </w:p>
    <w:p>
      <w:r>
        <w:t xml:space="preserve">@USER @USER Oli ihana kuulla Lauran puhuvan Duluthissa! Hän on todella rakkaan presidenttimme vahva kannattaja... meidän on käännettävä MN RED!!!!.</w:t>
      </w:r>
    </w:p>
    <w:p>
      <w:r>
        <w:rPr>
          <w:b/>
          <w:u w:val="single"/>
        </w:rPr>
        <w:t xml:space="preserve">794893</w:t>
      </w:r>
    </w:p>
    <w:p>
      <w:r>
        <w:t xml:space="preserve">#Republikaanit kasvattakaa munaa ja alkakaa pelata likaista peliä kuten nämä liberaalit kusipäät tekevät! URL</w:t>
      </w:r>
    </w:p>
    <w:p>
      <w:r>
        <w:rPr>
          <w:b/>
          <w:u w:val="single"/>
        </w:rPr>
        <w:t xml:space="preserve">794894</w:t>
      </w:r>
    </w:p>
    <w:p>
      <w:r>
        <w:t xml:space="preserve">@USER Väärennetyt uutiset tai PROPAGANDA on tämän maan VIHOLLINEN</w:t>
      </w:r>
    </w:p>
    <w:p>
      <w:r>
        <w:rPr>
          <w:b/>
          <w:u w:val="single"/>
        </w:rPr>
        <w:t xml:space="preserve">794895</w:t>
      </w:r>
    </w:p>
    <w:p>
      <w:r>
        <w:t xml:space="preserve">@USER Liberaalit tukevat tätä, luulin.</w:t>
      </w:r>
    </w:p>
    <w:p>
      <w:r>
        <w:rPr>
          <w:b/>
          <w:u w:val="single"/>
        </w:rPr>
        <w:t xml:space="preserve">794896</w:t>
      </w:r>
    </w:p>
    <w:p>
      <w:r>
        <w:t xml:space="preserve">@USER Tässä vaiheessa se on vain rahan nappaamista... he eivät edes yritä salata sitä nyt...</w:t>
      </w:r>
    </w:p>
    <w:p>
      <w:r>
        <w:rPr>
          <w:b/>
          <w:u w:val="single"/>
        </w:rPr>
        <w:t xml:space="preserve">794897</w:t>
      </w:r>
    </w:p>
    <w:p>
      <w:r>
        <w:t xml:space="preserve">@USER aika potkia May ulos ja ryhtyä brexitiin, kuten olisi pitänyt tehdä 2 vuotta sitten. #konservatiivit #Maymustgo</w:t>
      </w:r>
    </w:p>
    <w:p>
      <w:r>
        <w:rPr>
          <w:b/>
          <w:u w:val="single"/>
        </w:rPr>
        <w:t xml:space="preserve">794898</w:t>
      </w:r>
    </w:p>
    <w:p>
      <w:r>
        <w:t xml:space="preserve">@USER @USER @USER @USER @USER @USER @USER @USER @USER @USER @USER Kyllä hänen aivoihinsa kohdistui vaikutuksia. Hän on yksi Amerikan terävimmistä asianajajista. Mutta ehkä se vaikutti aivoihinne on tge mitä tarkoitit?</w:t>
      </w:r>
    </w:p>
    <w:p>
      <w:r>
        <w:rPr>
          <w:b/>
          <w:u w:val="single"/>
        </w:rPr>
        <w:t xml:space="preserve">794899</w:t>
      </w:r>
    </w:p>
    <w:p>
      <w:r>
        <w:t xml:space="preserve">@USER @USER @USER @USER Vihasi on niin syvää, että rakennat totuuden niin kuin haluat sen nähdä. Trump vaatii jatkuvasti sosiaaliturvan pelastamista ja se oli Obama, joka kumarsi joka maalle ja pyysi anteeksi Amerikan puolesta. Mikä sinua vaivaa oletko noin amerikkalaisvastainen Trumpin takia wow.</w:t>
      </w:r>
    </w:p>
    <w:p>
      <w:r>
        <w:rPr>
          <w:b/>
          <w:u w:val="single"/>
        </w:rPr>
        <w:t xml:space="preserve">794900</w:t>
      </w:r>
    </w:p>
    <w:p>
      <w:r>
        <w:t xml:space="preserve">@USER Koska he ovat kusipäitä.</w:t>
      </w:r>
    </w:p>
    <w:p>
      <w:r>
        <w:rPr>
          <w:b/>
          <w:u w:val="single"/>
        </w:rPr>
        <w:t xml:space="preserve">794901</w:t>
      </w:r>
    </w:p>
    <w:p>
      <w:r>
        <w:t xml:space="preserve">#metoo on paras ase, joka liberaaleilla on, koska ei ole mitään oikeuskäsittelyä ... se on kaikki vastenmielistä ... ja Naiset ovat niitä, jotka käyttävät sitä aseena .. häpeällistä ja tyypillistä liberalismin .. KÄYTTÄVÄT tunteita omaksi edukseen ... @USER POSTER LAPSI Naisen käyttämisestä.</w:t>
      </w:r>
    </w:p>
    <w:p>
      <w:r>
        <w:rPr>
          <w:b/>
          <w:u w:val="single"/>
        </w:rPr>
        <w:t xml:space="preserve">794902</w:t>
      </w:r>
    </w:p>
    <w:p>
      <w:r>
        <w:t xml:space="preserve">@USER @USER @USER @USER @USER @USER Minusta on edelleen huvittavaa, että kaltaisesi ihmiset ajattelevat, että kirjaimellisesti mikä tahansa vastaus kommenttiin on liberaalien järkyttymistä" ja että liberaalin järkyttyminen on jonkinlainen saavutus.""</w:t>
      </w:r>
    </w:p>
    <w:p>
      <w:r>
        <w:rPr>
          <w:b/>
          <w:u w:val="single"/>
        </w:rPr>
        <w:t xml:space="preserve">794903</w:t>
      </w:r>
    </w:p>
    <w:p>
      <w:r>
        <w:t xml:space="preserve">@USER @USER @USER @USER @USER @USER @USER Eräs nainen kaupungissani torveili kusipää-kuskille, joka oli ajanut hänen tielleen. Mies seurasi naista kotiin ja hakkasi häntä sorkkaraudalla.</w:t>
      </w:r>
    </w:p>
    <w:p>
      <w:r>
        <w:rPr>
          <w:b/>
          <w:u w:val="single"/>
        </w:rPr>
        <w:t xml:space="preserve">794904</w:t>
      </w:r>
    </w:p>
    <w:p>
      <w:r>
        <w:t xml:space="preserve">@USER Ole varovainen herra Tepper! Ole hyvin varovainen!!!!</w:t>
      </w:r>
    </w:p>
    <w:p>
      <w:r>
        <w:rPr>
          <w:b/>
          <w:u w:val="single"/>
        </w:rPr>
        <w:t xml:space="preserve">794905</w:t>
      </w:r>
    </w:p>
    <w:p>
      <w:r>
        <w:t xml:space="preserve">@USER @USER Minä nauhoitan sen. Sitten kun hän puhuu, kelaan sitä eteenpäin. On hauska nähdä hänen huultensa liikkuvan eikä kuulla häntä!</w:t>
      </w:r>
    </w:p>
    <w:p>
      <w:r>
        <w:rPr>
          <w:b/>
          <w:u w:val="single"/>
        </w:rPr>
        <w:t xml:space="preserve">794906</w:t>
      </w:r>
    </w:p>
    <w:p>
      <w:r>
        <w:t xml:space="preserve">@USER Korjaan tuon otsikon puolestasi.  "Antifa-mielenosoittajat laulavat: "Me uskomme Christine Fordia"."</w:t>
      </w:r>
    </w:p>
    <w:p>
      <w:r>
        <w:rPr>
          <w:b/>
          <w:u w:val="single"/>
        </w:rPr>
        <w:t xml:space="preserve">794907</w:t>
      </w:r>
    </w:p>
    <w:p>
      <w:r>
        <w:t xml:space="preserve">@USER Koska se on totuus...ja siitä he eivät pidä yhtään. Se ei sovi heidän agendaansa #MAGA.</w:t>
      </w:r>
    </w:p>
    <w:p>
      <w:r>
        <w:rPr>
          <w:b/>
          <w:u w:val="single"/>
        </w:rPr>
        <w:t xml:space="preserve">794908</w:t>
      </w:r>
    </w:p>
    <w:p>
      <w:r>
        <w:t xml:space="preserve">@USER Hyvä, että palasit pelaamaan. Mene voittamaan sormus. Suosikkipelaaja - BP#4-REDS. GO RED SOX #0</w:t>
      </w:r>
    </w:p>
    <w:p>
      <w:r>
        <w:rPr>
          <w:b/>
          <w:u w:val="single"/>
        </w:rPr>
        <w:t xml:space="preserve">794909</w:t>
      </w:r>
    </w:p>
    <w:p>
      <w:r>
        <w:t xml:space="preserve">#Jääneet ruikuttavat ovat myös kieltämässä uutisia ympäri muuta #Eurooppaa Lue sanakirja '#demokratia' '#totalitarismi' '#beyrayal' '#välttämätön' 'YouTube' ja 'OVER'!  #Brexit #EU #MBGA #MEGA #MAGA #MCGA #Conservatives #Patriots URL</w:t>
      </w:r>
    </w:p>
    <w:p>
      <w:r>
        <w:rPr>
          <w:b/>
          <w:u w:val="single"/>
        </w:rPr>
        <w:t xml:space="preserve">794910</w:t>
      </w:r>
    </w:p>
    <w:p>
      <w:r>
        <w:t xml:space="preserve">@USER Hän on hullu, kuka olisi ikinä kuvitellut, että Yhdysvalloissa olisi keskitysleirejä......he on paholainen</w:t>
      </w:r>
    </w:p>
    <w:p>
      <w:r>
        <w:rPr>
          <w:b/>
          <w:u w:val="single"/>
        </w:rPr>
        <w:t xml:space="preserve">794911</w:t>
      </w:r>
    </w:p>
    <w:p>
      <w:r>
        <w:t xml:space="preserve">@USER siksi he lobasivat hallitusta kieltämään cdc:n rahoittamat tutkimukset, joita voitaisiin käyttää aseiden valvonnan puolesta. aseet kotona eivät tee turvallisemmaksi. päinvastoin.</w:t>
      </w:r>
    </w:p>
    <w:p>
      <w:r>
        <w:rPr>
          <w:b/>
          <w:u w:val="single"/>
        </w:rPr>
        <w:t xml:space="preserve">794912</w:t>
      </w:r>
    </w:p>
    <w:p>
      <w:r>
        <w:t xml:space="preserve">Antifan liittolainen Yvette Felarca saa osuman päähänsä " Berkeley 8-5-18 URL via @USER</w:t>
      </w:r>
    </w:p>
    <w:p>
      <w:r>
        <w:rPr>
          <w:b/>
          <w:u w:val="single"/>
        </w:rPr>
        <w:t xml:space="preserve">794913</w:t>
      </w:r>
    </w:p>
    <w:p>
      <w:r>
        <w:t xml:space="preserve">@USER Nyt vain äänestää hänet ulos. Hän on tunnettu rasisti.</w:t>
      </w:r>
    </w:p>
    <w:p>
      <w:r>
        <w:rPr>
          <w:b/>
          <w:u w:val="single"/>
        </w:rPr>
        <w:t xml:space="preserve">794914</w:t>
      </w:r>
    </w:p>
    <w:p>
      <w:r>
        <w:t xml:space="preserve">@USER On hämmästyttävää, miten demokraatit johtavat aina CNN:n kyselytutkimuksia.  Liberaalit elävät vain gallupeille, joita he hallitsevat.  Liberaalit ovat hulluja.</w:t>
      </w:r>
    </w:p>
    <w:p>
      <w:r>
        <w:rPr>
          <w:b/>
          <w:u w:val="single"/>
        </w:rPr>
        <w:t xml:space="preserve">794915</w:t>
      </w:r>
    </w:p>
    <w:p>
      <w:r>
        <w:t xml:space="preserve">@USER Tiedät jo, että hän on 😂😂😂😂 ja sitten blown coverages, joka antoi Ole Miss TD:n</w:t>
      </w:r>
    </w:p>
    <w:p>
      <w:r>
        <w:rPr>
          <w:b/>
          <w:u w:val="single"/>
        </w:rPr>
        <w:t xml:space="preserve">794916</w:t>
      </w:r>
    </w:p>
    <w:p>
      <w:r>
        <w:t xml:space="preserve">@USER on ainoa, joka kannattaa lyödä kyrpääsi #cocktribute ja cumming kaikki #cumtribute hän on minun CumSlave jälkeen kaikki 😎</w:t>
      </w:r>
    </w:p>
    <w:p>
      <w:r>
        <w:rPr>
          <w:b/>
          <w:u w:val="single"/>
        </w:rPr>
        <w:t xml:space="preserve">794917</w:t>
      </w:r>
    </w:p>
    <w:p>
      <w:r>
        <w:t xml:space="preserve">@USER Huh? Haluan, että asevalvonta poistetaan. Haluan, että KAIKKI amerikkalaiset voivat pitää ja kantaa aseita. Jos he käyttävät tätä oikeutta väärin, SITTEN riistetään se heiltä.</w:t>
      </w:r>
    </w:p>
    <w:p>
      <w:r>
        <w:rPr>
          <w:b/>
          <w:u w:val="single"/>
        </w:rPr>
        <w:t xml:space="preserve">794918</w:t>
      </w:r>
    </w:p>
    <w:p>
      <w:r>
        <w:t xml:space="preserve">@USER Vannon. Olen niin iloinen, että läskiperseeni ei koskaan juonut tuota paskaa. Mä yritän olla hoikka mutten crackhead hoikka🙇🏾♀️.</w:t>
      </w:r>
    </w:p>
    <w:p>
      <w:r>
        <w:rPr>
          <w:b/>
          <w:u w:val="single"/>
        </w:rPr>
        <w:t xml:space="preserve">794919</w:t>
      </w:r>
    </w:p>
    <w:p>
      <w:r>
        <w:t xml:space="preserve">@USER @USER Mutta presidentti.  Hän on niin PAHA!</w:t>
      </w:r>
    </w:p>
    <w:p>
      <w:r>
        <w:rPr>
          <w:b/>
          <w:u w:val="single"/>
        </w:rPr>
        <w:t xml:space="preserve">794920</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URL</w:t>
      </w:r>
    </w:p>
    <w:p>
      <w:r>
        <w:rPr>
          <w:b/>
          <w:u w:val="single"/>
        </w:rPr>
        <w:t xml:space="preserve">794921</w:t>
      </w:r>
    </w:p>
    <w:p>
      <w:r>
        <w:t xml:space="preserve">@USER @USER @USER @USER @USER Ikävä juttu sinulle.</w:t>
      </w:r>
    </w:p>
    <w:p>
      <w:r>
        <w:rPr>
          <w:b/>
          <w:u w:val="single"/>
        </w:rPr>
        <w:t xml:space="preserve">794922</w:t>
      </w:r>
    </w:p>
    <w:p>
      <w:r>
        <w:t xml:space="preserve">Alan uskoa, että nämä jutut ovat peite #maga Se häiritsee ihmisiä kiinnittämästä huomiota Trumpiin. URL</w:t>
      </w:r>
    </w:p>
    <w:p>
      <w:r>
        <w:rPr>
          <w:b/>
          <w:u w:val="single"/>
        </w:rPr>
        <w:t xml:space="preserve">794923</w:t>
      </w:r>
    </w:p>
    <w:p>
      <w:r>
        <w:t xml:space="preserve">@USER Se on aivan perseestä</w:t>
      </w:r>
    </w:p>
    <w:p>
      <w:r>
        <w:rPr>
          <w:b/>
          <w:u w:val="single"/>
        </w:rPr>
        <w:t xml:space="preserve">794924</w:t>
      </w:r>
    </w:p>
    <w:p>
      <w:r>
        <w:t xml:space="preserve">@USER Joku kirjoitti sen hänen puolestaan. Hän on epäolennainen!</w:t>
      </w:r>
    </w:p>
    <w:p>
      <w:r>
        <w:rPr>
          <w:b/>
          <w:u w:val="single"/>
        </w:rPr>
        <w:t xml:space="preserve">794925</w:t>
      </w:r>
    </w:p>
    <w:p>
      <w:r>
        <w:t xml:space="preserve">@USER Perustuslain noudattaminen ei ole uhriksi joutumista.  @USER ja liberaalit yleensä halveksivat perustuslakia.</w:t>
      </w:r>
    </w:p>
    <w:p>
      <w:r>
        <w:rPr>
          <w:b/>
          <w:u w:val="single"/>
        </w:rPr>
        <w:t xml:space="preserve">794926</w:t>
      </w:r>
    </w:p>
    <w:p>
      <w:r>
        <w:t xml:space="preserve">@USER Olet aivan liian ystävällinen 😍😊😊🤗</w:t>
      </w:r>
    </w:p>
    <w:p>
      <w:r>
        <w:rPr>
          <w:b/>
          <w:u w:val="single"/>
        </w:rPr>
        <w:t xml:space="preserve">794927</w:t>
      </w:r>
    </w:p>
    <w:p>
      <w:r>
        <w:t xml:space="preserve">@USER Jos rakastat poliisejamme niin paljon, miksi teet elämäsi päämääräksi viedä heiltä työkalut, joita he tarvitsevat rikosten pysäyttämiseen, ja vaarantaa heidän henkensä? Miksi tuet ANTIFA-roistoja, jotka hyökkäävät poliisien kimppuun ja huutavat "Kaikki poliisit ovat paskiaisia"?""</w:t>
      </w:r>
    </w:p>
    <w:p>
      <w:r>
        <w:rPr>
          <w:b/>
          <w:u w:val="single"/>
        </w:rPr>
        <w:t xml:space="preserve">794928</w:t>
      </w:r>
    </w:p>
    <w:p>
      <w:r>
        <w:t xml:space="preserve">@USER Liberaalit todella osoittavat vihaa &amp;amp; heidän jakoviestinsä. Republikaanien on todella hyödynnettävä tätä toivottamalla tervetulleiksi ne inhottavat demokraatit, jotka ovat saaneet tarpeekseen puolueestaan &amp;amp; haluavat vankkaa politiikkaa &amp;amp; ei enää loukkauksia.</w:t>
      </w:r>
    </w:p>
    <w:p>
      <w:r>
        <w:rPr>
          <w:b/>
          <w:u w:val="single"/>
        </w:rPr>
        <w:t xml:space="preserve">794929</w:t>
      </w:r>
    </w:p>
    <w:p>
      <w:r>
        <w:t xml:space="preserve">@USER Puuttuvat sanat ovat poliittisesti motivoituja. Olen käynyt Israelissa neljä kertaa. En ole antisemitistinen. @USERin puolueessa on enemmän antisemitismiä ja rasismia. En ole koskaan kohdannut antisemitistisiä ajatuksia tai tekoja @USER-puolueessa.</w:t>
      </w:r>
    </w:p>
    <w:p>
      <w:r>
        <w:rPr>
          <w:b/>
          <w:u w:val="single"/>
        </w:rPr>
        <w:t xml:space="preserve">794930</w:t>
      </w:r>
    </w:p>
    <w:p>
      <w:r>
        <w:t xml:space="preserve">@USER @USER Tässä ovat "ihmiset", jotka "pitävät sinua pystyssä" ja joita SINÄ pidät pystyssä.  1. Kuva He hakkaavat republikaanista Korean sodan veteraania. 2. &amp;amp; 3. Kuva ANTIFA hakkaa vähemmistöjä, LGBT:tä ja lapsia, koska he ovat konservatiivisia.  Vasemmisto, SINUN VASEMMISTOSI, pyrkii vain tukahduttamaan VAPAAEHTOISEN PUHEEN! URL</w:t>
      </w:r>
    </w:p>
    <w:p>
      <w:r>
        <w:rPr>
          <w:b/>
          <w:u w:val="single"/>
        </w:rPr>
        <w:t xml:space="preserve">794931</w:t>
      </w:r>
    </w:p>
    <w:p>
      <w:r>
        <w:t xml:space="preserve">#Liberaalit + #Konservatiivit= #neoliberalismi &amp;amp; #Globalisaatio &amp;amp; kaikki sen tyytymättömyydet: #PPP-#CorporateWelfare-Dilution of #Constitutional Rights/Freedoms &amp;amp; #Justice-#SocioPoliEconFinancial #Corruption &amp;amp; PARTICRATIC #Collusion of #cdnpoli/ticians for 1%ers!  URL</w:t>
      </w:r>
    </w:p>
    <w:p>
      <w:r>
        <w:rPr>
          <w:b/>
          <w:u w:val="single"/>
        </w:rPr>
        <w:t xml:space="preserve">794932</w:t>
      </w:r>
    </w:p>
    <w:p>
      <w:r>
        <w:t xml:space="preserve">@USER @USER Luulen, että hän valehtelee tästäkin.  En ole nähnyt mitään uhkauksia ja olen nähnyt tuhat kommenttia ja artikkelia tästä jutusta.</w:t>
      </w:r>
    </w:p>
    <w:p>
      <w:r>
        <w:rPr>
          <w:b/>
          <w:u w:val="single"/>
        </w:rPr>
        <w:t xml:space="preserve">794933</w:t>
      </w:r>
    </w:p>
    <w:p>
      <w:r>
        <w:t xml:space="preserve">@USER @USER Olen iloinen, että teet jotain hauskaa!</w:t>
      </w:r>
    </w:p>
    <w:p>
      <w:r>
        <w:rPr>
          <w:b/>
          <w:u w:val="single"/>
        </w:rPr>
        <w:t xml:space="preserve">794934</w:t>
      </w:r>
    </w:p>
    <w:p>
      <w:r>
        <w:t xml:space="preserve">@USER @USER @USER Mielestäni @USER on korruptoitunut selkäänpurija ja käärme.</w:t>
      </w:r>
    </w:p>
    <w:p>
      <w:r>
        <w:rPr>
          <w:b/>
          <w:u w:val="single"/>
        </w:rPr>
        <w:t xml:space="preserve">794935</w:t>
      </w:r>
    </w:p>
    <w:p>
      <w:r>
        <w:t xml:space="preserve">@USER @USER olet tervetullut</w:t>
      </w:r>
    </w:p>
    <w:p>
      <w:r>
        <w:rPr>
          <w:b/>
          <w:u w:val="single"/>
        </w:rPr>
        <w:t xml:space="preserve">794936</w:t>
      </w:r>
    </w:p>
    <w:p>
      <w:r>
        <w:t xml:space="preserve">@USER Hyvä!  Pistää vähän miettimään, mitä nämä luupäät ovat oikeasti saaneet aikaan? Saada ihmiset olemaan katsomatta heitä ja tukemaan heidän joukkuettaan? #Missionaccomplishedwewontwatch #maga #istand #BoycottNFL #Trump2020</w:t>
      </w:r>
    </w:p>
    <w:p>
      <w:r>
        <w:rPr>
          <w:b/>
          <w:u w:val="single"/>
        </w:rPr>
        <w:t xml:space="preserve">794937</w:t>
      </w:r>
    </w:p>
    <w:p>
      <w:r>
        <w:t xml:space="preserve">@USER @USER Paras tapa vakuuttaa ihmisille, että hetki ei ole anteeksiantamaton, on raivostuttaa kaikki ne, jotka uskaltavat kyseenalaistaa anteeksiantavaisuutesi.</w:t>
      </w:r>
    </w:p>
    <w:p>
      <w:r>
        <w:rPr>
          <w:b/>
          <w:u w:val="single"/>
        </w:rPr>
        <w:t xml:space="preserve">794938</w:t>
      </w:r>
    </w:p>
    <w:p>
      <w:r>
        <w:t xml:space="preserve">@USER Se on outoa, koska he voisivat helposti vetää hänet pois ja saada toisen hyväksyttävän konservatiivien istumaan ennen kuin uusi kongressi istuu tammikuussa.</w:t>
      </w:r>
    </w:p>
    <w:p>
      <w:r>
        <w:rPr>
          <w:b/>
          <w:u w:val="single"/>
        </w:rPr>
        <w:t xml:space="preserve">794939</w:t>
      </w:r>
    </w:p>
    <w:p>
      <w:r>
        <w:t xml:space="preserve">:) hän on suloisin! URL</w:t>
      </w:r>
    </w:p>
    <w:p>
      <w:r>
        <w:rPr>
          <w:b/>
          <w:u w:val="single"/>
        </w:rPr>
        <w:t xml:space="preserve">794940</w:t>
      </w:r>
    </w:p>
    <w:p>
      <w:r>
        <w:t xml:space="preserve">@USER Jos olet syrjäytynyt sen Facebook Watchissa...*disclaimer* - Facebook Watch on aika syvältä.</w:t>
      </w:r>
    </w:p>
    <w:p>
      <w:r>
        <w:rPr>
          <w:b/>
          <w:u w:val="single"/>
        </w:rPr>
        <w:t xml:space="preserve">794941</w:t>
      </w:r>
    </w:p>
    <w:p>
      <w:r>
        <w:t xml:space="preserve">@USER Nyt olet Netflix-kuiskaaja? Kaikkien alojen asiantuntija täällä. 😒</w:t>
      </w:r>
    </w:p>
    <w:p>
      <w:r>
        <w:rPr>
          <w:b/>
          <w:u w:val="single"/>
        </w:rPr>
        <w:t xml:space="preserve">794942</w:t>
      </w:r>
    </w:p>
    <w:p>
      <w:r>
        <w:t xml:space="preserve">@USER @USER @USER @USER He eivät pilkkaa naista. He pilkkaavat liberaaleja, jotka tukevat barbaarista perinnettä peittää naisen vartalo jätesäkillä, koska miehet saattavat olla halukkaita raiskaamaan naisen milloin tahansa.</w:t>
      </w:r>
    </w:p>
    <w:p>
      <w:r>
        <w:rPr>
          <w:b/>
          <w:u w:val="single"/>
        </w:rPr>
        <w:t xml:space="preserve">794943</w:t>
      </w:r>
    </w:p>
    <w:p>
      <w:r>
        <w:t xml:space="preserve">Istun täällä tänä iltana miettimässä, ja se sai minut hyvin haluamaan palata magaan ensi vuonna.</w:t>
      </w:r>
    </w:p>
    <w:p>
      <w:r>
        <w:rPr>
          <w:b/>
          <w:u w:val="single"/>
        </w:rPr>
        <w:t xml:space="preserve">794944</w:t>
      </w:r>
    </w:p>
    <w:p>
      <w:r>
        <w:t xml:space="preserve">@USER Tualla on RB-tyyppinen näkemys. Hän on 💎.</w:t>
      </w:r>
    </w:p>
    <w:p>
      <w:r>
        <w:rPr>
          <w:b/>
          <w:u w:val="single"/>
        </w:rPr>
        <w:t xml:space="preserve">794945</w:t>
      </w:r>
    </w:p>
    <w:p>
      <w:r>
        <w:t xml:space="preserve">#Kavanaugh ei voi perääntyä nimityksestä. Hän ei voi palata #DCCircuitiin ilman seuraamuksia. Tämä syyte seuraa häntä. Kun demokraatit ottavat kongressin takaisin, he käynnistävät tutkimukset. Konservatiivit, jotka valehtelevat saadakseen tuomarin paikkoja, tullaan syyttämään korkeista rikoksista &amp;amp; Misdemeanors""""</w:t>
      </w:r>
    </w:p>
    <w:p>
      <w:r>
        <w:rPr>
          <w:b/>
          <w:u w:val="single"/>
        </w:rPr>
        <w:t xml:space="preserve">794946</w:t>
      </w:r>
    </w:p>
    <w:p>
      <w:r>
        <w:t xml:space="preserve">@USER @USER @USER ja bannaa hänet saaliista.</w:t>
      </w:r>
    </w:p>
    <w:p>
      <w:r>
        <w:rPr>
          <w:b/>
          <w:u w:val="single"/>
        </w:rPr>
        <w:t xml:space="preserve">794947</w:t>
      </w:r>
    </w:p>
    <w:p>
      <w:r>
        <w:t xml:space="preserve">@USER Konservatiivit eivät ilmeisesti tee mitään, koska suustasi tulee vain sanoja, joissa sanotaan, mitä aiot tehdä, mutta ei selitetä, MITEN aiot tehdä sen. Ei se mitään. Harper näytti meille vuosikymmenen ajan miten. Tiedätte ilmeisesti, mitä Kanada ajatteli hänestä hänen enemmistönsä jälkeen.</w:t>
      </w:r>
    </w:p>
    <w:p>
      <w:r>
        <w:rPr>
          <w:b/>
          <w:u w:val="single"/>
        </w:rPr>
        <w:t xml:space="preserve">794948</w:t>
      </w:r>
    </w:p>
    <w:p>
      <w:r>
        <w:t xml:space="preserve">Demokraatit haluavat puntin Kavanaughin lihaa " URL #TCOT #MAGA #RedNationRising"</w:t>
      </w:r>
    </w:p>
    <w:p>
      <w:r>
        <w:rPr>
          <w:b/>
          <w:u w:val="single"/>
        </w:rPr>
        <w:t xml:space="preserve">794949</w:t>
      </w:r>
    </w:p>
    <w:p>
      <w:r>
        <w:t xml:space="preserve">@USER Surullista on, että hän tietää olevansa sairas... Hän tietää mitä tekee... Hän on ollut huijari koko elämänsä ajan... Hän on hyvin sairas nainen... Jumala armahtakoon hänen sieluaan...</w:t>
      </w:r>
    </w:p>
    <w:p>
      <w:r>
        <w:rPr>
          <w:b/>
          <w:u w:val="single"/>
        </w:rPr>
        <w:t xml:space="preserve">794950</w:t>
      </w:r>
    </w:p>
    <w:p>
      <w:r>
        <w:t xml:space="preserve"/>
      </w:r>
    </w:p>
    <w:p>
      <w:r>
        <w:rPr>
          <w:b/>
          <w:u w:val="single"/>
        </w:rPr>
        <w:t xml:space="preserve">794951</w:t>
      </w:r>
    </w:p>
    <w:p>
      <w:r>
        <w:t xml:space="preserve">@USER So Fucking What. Sillä ei ole väliä, jos he löysivät Kuolleenmeren kääröt tai everstin salaisen reseptin. Tämän miehen ei pitäisi olla kuollut, mutta hän on sitä jonkun muun tietämättömän huolimattomuuden takia.</w:t>
      </w:r>
    </w:p>
    <w:p>
      <w:r>
        <w:rPr>
          <w:b/>
          <w:u w:val="single"/>
        </w:rPr>
        <w:t xml:space="preserve">794952</w:t>
      </w:r>
    </w:p>
    <w:p>
      <w:r>
        <w:t xml:space="preserve">Antifa yllätettiin varuillaan, kun viimeinen henkilö, jonka kanssa he... URL via @USER Go Scott!!! Hän on yksi Trumpin vahvimmista kannattajista :)))). The Persistance!!!!</w:t>
      </w:r>
    </w:p>
    <w:p>
      <w:r>
        <w:rPr>
          <w:b/>
          <w:u w:val="single"/>
        </w:rPr>
        <w:t xml:space="preserve">794953</w:t>
      </w:r>
    </w:p>
    <w:p>
      <w:r>
        <w:t xml:space="preserve">@USER On niin surullista, että vartuin kristillis-tasavaltalaisessa kodissa ja halusin olla vapaa kuten liberaalit coolit lapset. Te uusliberaalit olette pahempia kuin vuoden 1950 vanhemmat. Pilaatte kaiken pyrkiessänne todistamaan, että se, että teidät valittiin viimeiseksi liikuntatunneilla, ei johtunut siitä, että halusimme pelata emmekä katsoa, kun teeskentelitte loukkaantumista.</w:t>
      </w:r>
    </w:p>
    <w:p>
      <w:r>
        <w:rPr>
          <w:b/>
          <w:u w:val="single"/>
        </w:rPr>
        <w:t xml:space="preserve">794954</w:t>
      </w:r>
    </w:p>
    <w:p>
      <w:r>
        <w:t xml:space="preserve">@USER @USER @USER @USER Jos joku vasemmistolainen friikki hyökkää kimppuuni, hyökkään takaisin. Mutta niin monet konservatiivit ovat vain myöntyväisiä. Tyytyväisiä vain valittamiseen ja valittamiseen. Miten voimme sytyttää ihmisiä. Vasemmistolla on energiaa. Sitä on paljon. Ja jos asiat eivät muutu. Me häviämme.</w:t>
      </w:r>
    </w:p>
    <w:p>
      <w:r>
        <w:rPr>
          <w:b/>
          <w:u w:val="single"/>
        </w:rPr>
        <w:t xml:space="preserve">794955</w:t>
      </w:r>
    </w:p>
    <w:p>
      <w:r>
        <w:t xml:space="preserve">@USER @USER Juuri niin kuin kommunisti tekisi! Tuhoaa Amerikan! Lukitkaa hänet! TRUMP2020 MAGA!😎🇺</w:t>
      </w:r>
    </w:p>
    <w:p>
      <w:r>
        <w:rPr>
          <w:b/>
          <w:u w:val="single"/>
        </w:rPr>
        <w:t xml:space="preserve">794956</w:t>
      </w:r>
    </w:p>
    <w:p>
      <w:r>
        <w:t xml:space="preserve">@USER @USER @USER @USER @USER että se oli mitä havaittiin ALKUPERÄISESTI. onko kiinnostusta kattaa, miten päinvastainen on tapahtunut sen jälkeen kaikkien tutkimusten mukaan ja että se päätyi olemaan fiksu markkinointistrategia? parempi tehdä toinen Kun ANTIFA hyökkää" -video, kun 3 opiskelijanuorta huutaa kahvilassa sen sijaan.""</w:t>
      </w:r>
    </w:p>
    <w:p>
      <w:r>
        <w:rPr>
          <w:b/>
          <w:u w:val="single"/>
        </w:rPr>
        <w:t xml:space="preserve">794957</w:t>
      </w:r>
    </w:p>
    <w:p>
      <w:r>
        <w:t xml:space="preserve">@USER Häntä ei uskota, koska häneltä puuttuvat todisteet, joita hän esittää 3 vuosikymmentä tapahtumien jälkeen. Sillä, että hän on nainen, ei ole mitään tekemistä asian kanssa.</w:t>
      </w:r>
    </w:p>
    <w:p>
      <w:r>
        <w:rPr>
          <w:b/>
          <w:u w:val="single"/>
        </w:rPr>
        <w:t xml:space="preserve">794958</w:t>
      </w:r>
    </w:p>
    <w:p>
      <w:r>
        <w:t xml:space="preserve">@USER @USER @USER Teknisesti ottaen häntä haittaavat huumeet &amp;amp; alkoholiriippuvuus.</w:t>
      </w:r>
    </w:p>
    <w:p>
      <w:r>
        <w:rPr>
          <w:b/>
          <w:u w:val="single"/>
        </w:rPr>
        <w:t xml:space="preserve">794959</w:t>
      </w:r>
    </w:p>
    <w:p>
      <w:r>
        <w:t xml:space="preserve">#mbpoli #winnipeg #onpoli #canpoli sosiaaliturvamaksut sinkuille Ontariossa reservissä pienessä kaupungissa pienessä kaupungissa olivat 600 dollaria liberaalien kanssa Muistan sosiaaliturvamaksut Manitobassa, kun olin sosiaaliturvassa, kun NDP oli vallassa, olivat 500. Manitoban NDP-hallitus antoi minulle 285 dollaria vuokraan.</w:t>
      </w:r>
    </w:p>
    <w:p>
      <w:r>
        <w:rPr>
          <w:b/>
          <w:u w:val="single"/>
        </w:rPr>
        <w:t xml:space="preserve">794960</w:t>
      </w:r>
    </w:p>
    <w:p>
      <w:r>
        <w:t xml:space="preserve">@USER @USER @USER @USER @USER @USER @USER Voi kyllä, Antifa on antifasistinen". Lisäksi sananvapaus kuuluu kaikille: liberaaleille, konservatiiveille, keskustalaisille, fasisteille, kommunisteille, anarkisteille, ankapisteille jne. Asun USA:ssa enkä fasistisessa valtiossa, joka kieltää sen mielestä "vihapuheen". URL</w:t>
      </w:r>
    </w:p>
    <w:p>
      <w:r>
        <w:rPr>
          <w:b/>
          <w:u w:val="single"/>
        </w:rPr>
        <w:t xml:space="preserve">794961</w:t>
      </w:r>
    </w:p>
    <w:p>
      <w:r>
        <w:t xml:space="preserve">@USER @USER @USER @USER @USER @USER @USER @USER @USER @USER @USER @USER @USER @USER @USER @USER @USER @USER @USER @USER @USER @USER @USER @USER @USER @USER @USER @USER @USER @USER @USER @USER @USER @USER @USER @USER @USER @USER @USER ..Olen suosiossa ja siunattu tyttöni ihailevat minua 😉 ja niin tekee myös Jumala.</w:t>
      </w:r>
    </w:p>
    <w:p>
      <w:r>
        <w:rPr>
          <w:b/>
          <w:u w:val="single"/>
        </w:rPr>
        <w:t xml:space="preserve">794962</w:t>
      </w:r>
    </w:p>
    <w:p>
      <w:r>
        <w:t xml:space="preserve">@USER Ja jotenkin Trump on jumalallinen profetia, hän auttaa heitä kaikissa niissä ihanissa asioissa, jotka he halusivat viedä naisilta... Vitut uskonnosta. 2</w:t>
      </w:r>
    </w:p>
    <w:p>
      <w:r>
        <w:rPr>
          <w:b/>
          <w:u w:val="single"/>
        </w:rPr>
        <w:t xml:space="preserve">794963</w:t>
      </w:r>
    </w:p>
    <w:p>
      <w:r>
        <w:t xml:space="preserve">@USER @USER Olette erittäin tervetulleita.</w:t>
      </w:r>
    </w:p>
    <w:p>
      <w:r>
        <w:rPr>
          <w:b/>
          <w:u w:val="single"/>
        </w:rPr>
        <w:t xml:space="preserve">794964</w:t>
      </w:r>
    </w:p>
    <w:p>
      <w:r>
        <w:t xml:space="preserve">@USER Hänen pitäisi puhua Kiinan johtajasta, koska he saastuttavat eniten.</w:t>
      </w:r>
    </w:p>
    <w:p>
      <w:r>
        <w:rPr>
          <w:b/>
          <w:u w:val="single"/>
        </w:rPr>
        <w:t xml:space="preserve">794965</w:t>
      </w:r>
    </w:p>
    <w:p>
      <w:r>
        <w:t xml:space="preserve">@USER @USER Katselin sinua Ari Melberin kanssa ja olit loistava. Olet vahva, selkeä ja sinulla on suuri sydän, joka ulottuu niille, jotka tarvitsevat ääntä. Onnittelut sinulle. Taidamme tietää, kuka on nyt pomo"!"."</w:t>
      </w:r>
    </w:p>
    <w:p>
      <w:r>
        <w:rPr>
          <w:b/>
          <w:u w:val="single"/>
        </w:rPr>
        <w:t xml:space="preserve">794966</w:t>
      </w:r>
    </w:p>
    <w:p>
      <w:r>
        <w:t xml:space="preserve">@USER @USER Meillä on eri näkemys siitä, miltä "parempi" asevalvontalaki näyttää.😎 Yhdessä tapauksessa on kyse laittomasta maahanmuuttajasta, jolla ei ole oikeutta olla täällä.  Toisessa tapauksessa amerikkalaisilla on 2A-oikeudet.  Can u kertoa eron amerikkalaisten oikeuksien &amp;amp; laittomien ulkomaalaisten välillä?""</w:t>
      </w:r>
    </w:p>
    <w:p>
      <w:r>
        <w:rPr>
          <w:b/>
          <w:u w:val="single"/>
        </w:rPr>
        <w:t xml:space="preserve">794967</w:t>
      </w:r>
    </w:p>
    <w:p>
      <w:r>
        <w:t xml:space="preserve">@USER ÄMMÄ OTIN NELJÄ VUOTTA LIIAN JDKDKDKDD</w:t>
      </w:r>
    </w:p>
    <w:p>
      <w:r>
        <w:rPr>
          <w:b/>
          <w:u w:val="single"/>
        </w:rPr>
        <w:t xml:space="preserve">794968</w:t>
      </w:r>
    </w:p>
    <w:p>
      <w:r>
        <w:t xml:space="preserve">@USER @USER Pm näyttää siltä, että hän on kuin SAW 2018 -elokuvan Tory-version statisti, joka yhtäkkiä tajusi, että hänen on leikattava omat raajansa irti selviytyäkseen.Jos hän selviää tästä painajaisesta, hän on silti poliittisesti kuollut pääministeri. On mahdotonta rauhoitella MUKGA Tories, jotka eivät halua kompromissia URL</w:t>
      </w:r>
    </w:p>
    <w:p>
      <w:r>
        <w:rPr>
          <w:b/>
          <w:u w:val="single"/>
        </w:rPr>
        <w:t xml:space="preserve">794969</w:t>
      </w:r>
    </w:p>
    <w:p>
      <w:r>
        <w:t xml:space="preserve">.@USER puhui #Islamilaisen valtion jäseneksi todetusta maahanmuuttajasta ja kertoi @USERin katsojille: "Emme halua häntä tänne", kun hän vaatii tuomittujen terroristien nopeaa karkottamista URL #auspol #saparli #adelaide #abetterway URL</w:t>
      </w:r>
    </w:p>
    <w:p>
      <w:r>
        <w:rPr>
          <w:b/>
          <w:u w:val="single"/>
        </w:rPr>
        <w:t xml:space="preserve">794970</w:t>
      </w:r>
    </w:p>
    <w:p>
      <w:r>
        <w:t xml:space="preserve">@USER @USER @USER @USER @USER Hän on KAMALA. #WakeUp #MakeAmericaGreatAgain #MakeAmericaAmericaAgain JOHN JAMES FOR #Senate !!!! !!!!</w:t>
      </w:r>
    </w:p>
    <w:p>
      <w:r>
        <w:rPr>
          <w:b/>
          <w:u w:val="single"/>
        </w:rPr>
        <w:t xml:space="preserve">794971</w:t>
      </w:r>
    </w:p>
    <w:p>
      <w:r>
        <w:t xml:space="preserve">@USER @USER Mutta pakolaisia! Marihuanaa! Kansankansa! Asevalvonta!</w:t>
      </w:r>
    </w:p>
    <w:p>
      <w:r>
        <w:rPr>
          <w:b/>
          <w:u w:val="single"/>
        </w:rPr>
        <w:t xml:space="preserve">794972</w:t>
      </w:r>
    </w:p>
    <w:p>
      <w:r>
        <w:t xml:space="preserve">#puolue #puoluekannattajat #Konservatiivit 1 kirja 150 subj insight site: Suosikkini #myyttiolento? Rehellinen poliitikko URL</w:t>
      </w:r>
    </w:p>
    <w:p>
      <w:r>
        <w:rPr>
          <w:b/>
          <w:u w:val="single"/>
        </w:rPr>
        <w:t xml:space="preserve">794973</w:t>
      </w:r>
    </w:p>
    <w:p>
      <w:r>
        <w:t xml:space="preserve"> MAGA Trump2020 ja sen jälkeen.</w:t>
      </w:r>
    </w:p>
    <w:p>
      <w:r>
        <w:rPr>
          <w:b/>
          <w:u w:val="single"/>
        </w:rPr>
        <w:t xml:space="preserve">794974</w:t>
      </w:r>
    </w:p>
    <w:p>
      <w:r>
        <w:t xml:space="preserve">@USER Al Franken anyone? Pahoinpitely ja häirintä jäävät mieleen loppuelämäksi.  Minua ahdisteli seksuaalisesti valmentaja HS:ssa.  Olin 17-vuotias.  Muistan sen kuin eilisen, ja olen melkein 60-vuotias.  Scott Newman, olet roskaväkeä.</w:t>
      </w:r>
    </w:p>
    <w:p>
      <w:r>
        <w:rPr>
          <w:b/>
          <w:u w:val="single"/>
        </w:rPr>
        <w:t xml:space="preserve">794975</w:t>
      </w:r>
    </w:p>
    <w:p>
      <w:r>
        <w:t xml:space="preserve">...ja sanoi Kennedyn olevan malliesimerkki riippumattomasta tuomarista. Hyökkäys Kavanaugh'n luonnetta ja rehellisyyttä vastaan 35 vuotta vanhojen syytösten kautta hämärtää hänen itsensä luonnehtimista seuraavaksi Anthony Kennedyksi. Senaatissa ei ole konservatiiveja (@USER.</w:t>
      </w:r>
    </w:p>
    <w:p>
      <w:r>
        <w:rPr>
          <w:b/>
          <w:u w:val="single"/>
        </w:rPr>
        <w:t xml:space="preserve">794976</w:t>
      </w:r>
    </w:p>
    <w:p>
      <w:r>
        <w:t xml:space="preserve">#TheresaMay: Tulkaa, konservatiivit, tukekaa #ChequersPlania, se on voittaja."  #Brexit #HardBrexit do it NOW! URL</w:t>
      </w:r>
    </w:p>
    <w:p>
      <w:r>
        <w:rPr>
          <w:b/>
          <w:u w:val="single"/>
        </w:rPr>
        <w:t xml:space="preserve">794977</w:t>
      </w:r>
    </w:p>
    <w:p>
      <w:r>
        <w:t xml:space="preserve">.@USER "Thatcherilla oli agenda: murskata työväestön ääni."  Ja @USER tekee samaa taas tänään.   Liity ammattiliittoon.   Liity @USER-puolueeseen.  #ImWithDave URL</w:t>
      </w:r>
    </w:p>
    <w:p>
      <w:r>
        <w:rPr>
          <w:b/>
          <w:u w:val="single"/>
        </w:rPr>
        <w:t xml:space="preserve">794978</w:t>
      </w:r>
    </w:p>
    <w:p>
      <w:r>
        <w:t xml:space="preserve">@USER Millaisia kursseja käyt? Onko sulla perse kotitehtäviä? Onko tämä anatomian kurssi?</w:t>
      </w:r>
    </w:p>
    <w:p>
      <w:r>
        <w:rPr>
          <w:b/>
          <w:u w:val="single"/>
        </w:rPr>
        <w:t xml:space="preserve">794979</w:t>
      </w:r>
    </w:p>
    <w:p>
      <w:r>
        <w:t xml:space="preserve">@USER Diane Feinstein Maxine Waters Hillary Clinton Jokainen antifan jäsen Olen varma, että demaripuolue voisi antaa lisää esimerkkejä, mutta sinä olet minua fiksumpi tällä alalla.   #redtsunami #buryblue #startvettingsenators #startvettingcongressmen</w:t>
      </w:r>
    </w:p>
    <w:p>
      <w:r>
        <w:rPr>
          <w:b/>
          <w:u w:val="single"/>
        </w:rPr>
        <w:t xml:space="preserve">794980</w:t>
      </w:r>
    </w:p>
    <w:p>
      <w:r>
        <w:t xml:space="preserve">@USER @USER Kalifornia on osavaltio. Yhdysvalloissa. Kuinka tyhmä pitää olla luullakseen, että siellä on asevalvontaa?</w:t>
      </w:r>
    </w:p>
    <w:p>
      <w:r>
        <w:rPr>
          <w:b/>
          <w:u w:val="single"/>
        </w:rPr>
        <w:t xml:space="preserve">794981</w:t>
      </w:r>
    </w:p>
    <w:p>
      <w:r>
        <w:t xml:space="preserve">@USER Molempien on juotava kuppi punaista ginseng-teetä ja mentävä neutraaliin vaihdevuosien nurkkaan.</w:t>
      </w:r>
    </w:p>
    <w:p>
      <w:r>
        <w:rPr>
          <w:b/>
          <w:u w:val="single"/>
        </w:rPr>
        <w:t xml:space="preserve">794982</w:t>
      </w:r>
    </w:p>
    <w:p>
      <w:r>
        <w:t xml:space="preserve">@USER äitini jätti minulle kokonaisen ison kurpitsan. Onko reseptejä, joita suosittelet, joita voisin tehdä kurpitsasta ??😅</w:t>
      </w:r>
    </w:p>
    <w:p>
      <w:r>
        <w:rPr>
          <w:b/>
          <w:u w:val="single"/>
        </w:rPr>
        <w:t xml:space="preserve">794983</w:t>
      </w:r>
    </w:p>
    <w:p>
      <w:r>
        <w:t xml:space="preserve">@USER @USER Entä jos hän valehtelee? Entä jos Kavanaugh on mustamaalauksen ja luonnemurhan uhri? Mitä sitten?</w:t>
      </w:r>
    </w:p>
    <w:p>
      <w:r>
        <w:rPr>
          <w:b/>
          <w:u w:val="single"/>
        </w:rPr>
        <w:t xml:space="preserve">794984</w:t>
      </w:r>
    </w:p>
    <w:p>
      <w:r>
        <w:t xml:space="preserve">@USER @USER @USER @USER @USER Hän on nyt herra.</w:t>
      </w:r>
    </w:p>
    <w:p>
      <w:r>
        <w:rPr>
          <w:b/>
          <w:u w:val="single"/>
        </w:rPr>
        <w:t xml:space="preserve">794985</w:t>
      </w:r>
    </w:p>
    <w:p>
      <w:r>
        <w:t xml:space="preserve">@USER Eminem teki asevalvonta" konekivääri kelly come back"</w:t>
      </w:r>
    </w:p>
    <w:p>
      <w:r>
        <w:rPr>
          <w:b/>
          <w:u w:val="single"/>
        </w:rPr>
        <w:t xml:space="preserve">794986</w:t>
      </w:r>
    </w:p>
    <w:p>
      <w:r>
        <w:t xml:space="preserve">@USER Voi hän on enemmän kuin se lol</w:t>
      </w:r>
    </w:p>
    <w:p>
      <w:r>
        <w:rPr>
          <w:b/>
          <w:u w:val="single"/>
        </w:rPr>
        <w:t xml:space="preserve">794987</w:t>
      </w:r>
    </w:p>
    <w:p>
      <w:r>
        <w:t xml:space="preserve">.@USER ilmoitti, että hän on valmis edustamaan Filippiinejä @USER Fashion Show 2018 URL #entertainmentnews</w:t>
      </w:r>
    </w:p>
    <w:p>
      <w:r>
        <w:rPr>
          <w:b/>
          <w:u w:val="single"/>
        </w:rPr>
        <w:t xml:space="preserve">794988</w:t>
      </w:r>
    </w:p>
    <w:p>
      <w:r>
        <w:t xml:space="preserve">@USER @USER Ilmastonmuutos on peltipurkkiliberaalien laukaiseva sana ..</w:t>
      </w:r>
    </w:p>
    <w:p>
      <w:r>
        <w:rPr>
          <w:b/>
          <w:u w:val="single"/>
        </w:rPr>
        <w:t xml:space="preserve">794989</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794990</w:t>
      </w:r>
    </w:p>
    <w:p>
      <w:r>
        <w:t xml:space="preserve">@USER @USER @USER @USER @USER @USER @USER @USER @USER True. Mutta ovatko kaikki kouluampumiset ja onnettomuudet pikkulasten kanssa pahojen rikollisten tekemiä, jotka osaisivat hankkia aseen? Epäilen suuresti. Nämä ovat spontaaneja tekoja/tapaturmia, joita asevalvonta vähentäisi dramaattisesti.</w:t>
      </w:r>
    </w:p>
    <w:p>
      <w:r>
        <w:rPr>
          <w:b/>
          <w:u w:val="single"/>
        </w:rPr>
        <w:t xml:space="preserve">794991</w:t>
      </w:r>
    </w:p>
    <w:p>
      <w:r>
        <w:t xml:space="preserve">@USER Tiedätkö, kuinka harvinainen hän on? Sormustimet ovat enimmäkseen miehiä. Upea</w:t>
      </w:r>
    </w:p>
    <w:p>
      <w:r>
        <w:rPr>
          <w:b/>
          <w:u w:val="single"/>
        </w:rPr>
        <w:t xml:space="preserve">794992</w:t>
      </w:r>
    </w:p>
    <w:p>
      <w:r>
        <w:t xml:space="preserve">@USER @USER Älä anna oven lyödä sinua...</w:t>
      </w:r>
    </w:p>
    <w:p>
      <w:r>
        <w:rPr>
          <w:b/>
          <w:u w:val="single"/>
        </w:rPr>
        <w:t xml:space="preserve">794993</w:t>
      </w:r>
    </w:p>
    <w:p>
      <w:r>
        <w:t xml:space="preserve">@USER @USER @USER @USER @USER @USER Sinun pitäisi kertoa @USERille, että he lähettivät juuri twiitin siitä, kuinka paljon paremmat rautatiet ovat yksityistämisen jälkeen...  URL</w:t>
      </w:r>
    </w:p>
    <w:p>
      <w:r>
        <w:rPr>
          <w:b/>
          <w:u w:val="single"/>
        </w:rPr>
        <w:t xml:space="preserve">794994</w:t>
      </w:r>
    </w:p>
    <w:p>
      <w:r>
        <w:t xml:space="preserve">@USER Toinen syy olla kannustamatta Panthersia...#MAGA</w:t>
      </w:r>
    </w:p>
    <w:p>
      <w:r>
        <w:rPr>
          <w:b/>
          <w:u w:val="single"/>
        </w:rPr>
        <w:t xml:space="preserve">794995</w:t>
      </w:r>
    </w:p>
    <w:p>
      <w:r>
        <w:t xml:space="preserve">@USER @USER @USER @USER @USER @USER @USER @USER @USER @USER @USER @USER @USER @USER @USER @USER @USER @USER @USER @USER @USER @USER @USER @USER @USER @USER @USER @USER @USER @USER @USER @USER @USER @USER</w:t>
      </w:r>
    </w:p>
    <w:p>
      <w:r>
        <w:rPr>
          <w:b/>
          <w:u w:val="single"/>
        </w:rPr>
        <w:t xml:space="preserve">794996</w:t>
      </w:r>
    </w:p>
    <w:p>
      <w:r>
        <w:t xml:space="preserve">@USER Liberaalit kävelevät todella vaarallisella linjalla.</w:t>
      </w:r>
    </w:p>
    <w:p>
      <w:r>
        <w:rPr>
          <w:b/>
          <w:u w:val="single"/>
        </w:rPr>
        <w:t xml:space="preserve">794997</w:t>
      </w:r>
    </w:p>
    <w:p>
      <w:r>
        <w:t xml:space="preserve">// AWWWWWW kiitos paljon! Olet loistavasti lahjakas kirjoittaja ja olen niin innoissani vuorovaikutuksesta kanssasi! Tästä ketjusta tulee eeppinen! URL</w:t>
      </w:r>
    </w:p>
    <w:p>
      <w:r>
        <w:rPr>
          <w:b/>
          <w:u w:val="single"/>
        </w:rPr>
        <w:t xml:space="preserve">794998</w:t>
      </w:r>
    </w:p>
    <w:p>
      <w:r>
        <w:t xml:space="preserve">@USER @USER @USER @USER Vielä jonain päivänä sinusta tulee asiantuntija 😻👍😹😹</w:t>
      </w:r>
    </w:p>
    <w:p>
      <w:r>
        <w:rPr>
          <w:b/>
          <w:u w:val="single"/>
        </w:rPr>
        <w:t xml:space="preserve">794999</w:t>
      </w:r>
    </w:p>
    <w:p>
      <w:r>
        <w:t xml:space="preserve">@USER Olet huijari casey!</w:t>
      </w:r>
    </w:p>
    <w:p>
      <w:r>
        <w:rPr>
          <w:b/>
          <w:u w:val="single"/>
        </w:rPr>
        <w:t xml:space="preserve">795000</w:t>
      </w:r>
    </w:p>
    <w:p>
      <w:r>
        <w:t xml:space="preserve">@USER Kerry on niin täynnä paskaa, että hän heikentää asioita ja hän tietää sen! Iran-debaasi on hänen lapsensa ja hän haluaa pitää sen hinnalla millä hyvänsä!!!!!!!!.</w:t>
      </w:r>
    </w:p>
    <w:p>
      <w:r>
        <w:rPr>
          <w:b/>
          <w:u w:val="single"/>
        </w:rPr>
        <w:t xml:space="preserve">795001</w:t>
      </w:r>
    </w:p>
    <w:p>
      <w:r>
        <w:t xml:space="preserve"> Niin täynnä vihaa hän ja hänen puolueensa ovat. Se on todellista politisointia. EI se, että lapsille opetetaan, että homoja on olemassa. Valheiden puolue.</w:t>
      </w:r>
    </w:p>
    <w:p>
      <w:r>
        <w:rPr>
          <w:b/>
          <w:u w:val="single"/>
        </w:rPr>
        <w:t xml:space="preserve">795002</w:t>
      </w:r>
    </w:p>
    <w:p>
      <w:r>
        <w:t xml:space="preserve">@USER Syyllinen kunnes toisin todistetaan...eikö niin...?</w:t>
      </w:r>
    </w:p>
    <w:p>
      <w:r>
        <w:rPr>
          <w:b/>
          <w:u w:val="single"/>
        </w:rPr>
        <w:t xml:space="preserve">795003</w:t>
      </w:r>
    </w:p>
    <w:p>
      <w:r>
        <w:t xml:space="preserve">@USER Jos tiedotusvälineet lakkaavat raportoimasta siitä, mitä The View -ohjelmassa tapahtuu, se ehkä katoaa näkyvistä. Jos konservatiivinen Amerikka haluaisi tietää, mitä noilla epätasapainoisilla äänillä on sanottavaa, me katsoisimme sitä. Me muut olemme kiireisiä katsomaan jalkakäytävältä Hollywoodin liberaalien sinne laittamia kakkoja."</w:t>
      </w:r>
    </w:p>
    <w:p>
      <w:r>
        <w:rPr>
          <w:b/>
          <w:u w:val="single"/>
        </w:rPr>
        <w:t xml:space="preserve">795004</w:t>
      </w:r>
    </w:p>
    <w:p>
      <w:r>
        <w:t xml:space="preserve">@USER @USER Se on Antifa Ford.</w:t>
      </w:r>
    </w:p>
    <w:p>
      <w:r>
        <w:rPr>
          <w:b/>
          <w:u w:val="single"/>
        </w:rPr>
        <w:t xml:space="preserve">795005</w:t>
      </w:r>
    </w:p>
    <w:p>
      <w:r>
        <w:t xml:space="preserve">@USER Vaihtoehto: PR:ssä kuoli ihmisiä hiton HURRICANE:n takia, senkin puolihullu!</w:t>
      </w:r>
    </w:p>
    <w:p>
      <w:r>
        <w:rPr>
          <w:b/>
          <w:u w:val="single"/>
        </w:rPr>
        <w:t xml:space="preserve">795006</w:t>
      </w:r>
    </w:p>
    <w:p>
      <w:r>
        <w:t xml:space="preserve">@USER @USER @USER @USER Oletan, että myös Yhdistyneen kuningaskunnan konservatiivit vastustavat massiivisesti varhaisvuosien arviointia?</w:t>
      </w:r>
    </w:p>
    <w:p>
      <w:r>
        <w:rPr>
          <w:b/>
          <w:u w:val="single"/>
        </w:rPr>
        <w:t xml:space="preserve">795007</w:t>
      </w:r>
    </w:p>
    <w:p>
      <w:r>
        <w:t xml:space="preserve">@USER Miten nuo tiukat asevalvontalait toimivat teillä demareilla!</w:t>
      </w:r>
    </w:p>
    <w:p>
      <w:r>
        <w:rPr>
          <w:b/>
          <w:u w:val="single"/>
        </w:rPr>
        <w:t xml:space="preserve">795008</w:t>
      </w:r>
    </w:p>
    <w:p>
      <w:r>
        <w:t xml:space="preserve">@USER Miten hänen GO FUND ME -sivunsa toimii, Kamala rama lama ding-dong?  Uskon sinua, Anita, vai onko se Antifa? Vasemmisto on karannut raiteiltaan ja kulkee alamäkeen täynnä paskaa. Jatka juomista ja lääkkeiden polttamista."</w:t>
      </w:r>
    </w:p>
    <w:p>
      <w:r>
        <w:rPr>
          <w:b/>
          <w:u w:val="single"/>
        </w:rPr>
        <w:t xml:space="preserve">795009</w:t>
      </w:r>
    </w:p>
    <w:p>
      <w:r>
        <w:t xml:space="preserve">@USER Tiedän, että monet demokraatit toivotte hänelle hyvää, mutta hän kääntyi pimeälle puolelle.</w:t>
      </w:r>
    </w:p>
    <w:p>
      <w:r>
        <w:rPr>
          <w:b/>
          <w:u w:val="single"/>
        </w:rPr>
        <w:t xml:space="preserve">795010</w:t>
      </w:r>
    </w:p>
    <w:p>
      <w:r>
        <w:t xml:space="preserve">@USER Rakas Andrew Näin Cory Bookerin hyväksynnän, että te molemmat olette toisillenne tehty toisianne varten, ja toiseksi, että olet niin kaukana vasemmalla, koska sinä ja Cory molemmat vihaatte presidenttiä, ja toiseksi, että olet idiootti, joka juoksee Rick Scottia vastaan, ja toivon, että voitat hänet niin pahasti.</w:t>
      </w:r>
    </w:p>
    <w:p>
      <w:r>
        <w:rPr>
          <w:b/>
          <w:u w:val="single"/>
        </w:rPr>
        <w:t xml:space="preserve">795011</w:t>
      </w:r>
    </w:p>
    <w:p>
      <w:r>
        <w:t xml:space="preserve">@USER minä todella rakastan sinua URL</w:t>
      </w:r>
    </w:p>
    <w:p>
      <w:r>
        <w:rPr>
          <w:b/>
          <w:u w:val="single"/>
        </w:rPr>
        <w:t xml:space="preserve">795012</w:t>
      </w:r>
    </w:p>
    <w:p>
      <w:r>
        <w:t xml:space="preserve">@USER @USER Hei @USER ainoat "miehet", jotka eivät tee oikein, ovat #liberaalit ja #demokraatit:  @USER @USER @USER @USER Raiskaajat, hyväksikäyttäjät ja rikolliset.  Joten voit pussata valkoista persettäni URL-osoite</w:t>
      </w:r>
    </w:p>
    <w:p>
      <w:r>
        <w:rPr>
          <w:b/>
          <w:u w:val="single"/>
        </w:rPr>
        <w:t xml:space="preserve">795013</w:t>
      </w:r>
    </w:p>
    <w:p>
      <w:r>
        <w:t xml:space="preserve">@USER Siunatkoon heidän pikku oikeutettuja itseään. En tule koskaan katsomaan enää yhtään peliä.</w:t>
      </w:r>
    </w:p>
    <w:p>
      <w:r>
        <w:rPr>
          <w:b/>
          <w:u w:val="single"/>
        </w:rPr>
        <w:t xml:space="preserve">795014</w:t>
      </w:r>
    </w:p>
    <w:p>
      <w:r>
        <w:t xml:space="preserve">@USER Nope.. Hän yrittää vielä kuroa umpeen tuon tuuman eron." Hän nauroi ja tarkisti taas ateriansa. "Millaista se oli? Tarkoitan koulua. Olit varmaan kiireinen ottaen huomioon, missä olet nyt...""</w:t>
      </w:r>
    </w:p>
    <w:p>
      <w:r>
        <w:rPr>
          <w:b/>
          <w:u w:val="single"/>
        </w:rPr>
        <w:t xml:space="preserve">795015</w:t>
      </w:r>
    </w:p>
    <w:p>
      <w:r>
        <w:t xml:space="preserve">@USER Hän on niin lahjakas!</w:t>
      </w:r>
    </w:p>
    <w:p>
      <w:r>
        <w:rPr>
          <w:b/>
          <w:u w:val="single"/>
        </w:rPr>
        <w:t xml:space="preserve">795016</w:t>
      </w:r>
    </w:p>
    <w:p>
      <w:r>
        <w:t xml:space="preserve">@USER Voi hyvä, voimme alkaa muistuttaa ihmisiä historian huonoimmasta hallituksesta OBAMA, joka ei auta mustia ja latinalaisamerikkalaisia, joka lähetti lentokoneen täynnä rahaa Iraniin, lähetti aseita Meksikoon, jotta he voisivat tappaa ihmisiä ja aloittaa asevalvontamellakan ja aloitti Fergusonin mellakan.</w:t>
      </w:r>
    </w:p>
    <w:p>
      <w:r>
        <w:rPr>
          <w:b/>
          <w:u w:val="single"/>
        </w:rPr>
        <w:t xml:space="preserve">795017</w:t>
      </w:r>
    </w:p>
    <w:p>
      <w:r>
        <w:t xml:space="preserve">@USER @USER Te kaikki jotkut ämmät lol</w:t>
      </w:r>
    </w:p>
    <w:p>
      <w:r>
        <w:rPr>
          <w:b/>
          <w:u w:val="single"/>
        </w:rPr>
        <w:t xml:space="preserve">795018</w:t>
      </w:r>
    </w:p>
    <w:p>
      <w:r>
        <w:t xml:space="preserve">@USER @USER @USER @USER @USER @USER @USER @USER Ymmärrätkö, että hän viittasi rynnäkköaseisiin". Hyvä tietää.  Kerjäät vähemmän oikeuksia, koska olet vakuuttunut siitä, että elämä USA:ssa on liian pelottavaa kaikkine näine hemmetin vapauksineen Meksikossa on tiukka asevalvonta Mene sinne &amp;amp; katso, millaisen utopian autoritaarisuutesi on saanut aikaan."</w:t>
      </w:r>
    </w:p>
    <w:p>
      <w:r>
        <w:rPr>
          <w:b/>
          <w:u w:val="single"/>
        </w:rPr>
        <w:t xml:space="preserve">795019</w:t>
      </w:r>
    </w:p>
    <w:p>
      <w:r>
        <w:t xml:space="preserve">@USER Antifa tarvitsee hyvän vanhan pojan perseilyä...</w:t>
      </w:r>
    </w:p>
    <w:p>
      <w:r>
        <w:rPr>
          <w:b/>
          <w:u w:val="single"/>
        </w:rPr>
        <w:t xml:space="preserve">795020</w:t>
      </w:r>
    </w:p>
    <w:p>
      <w:r>
        <w:t xml:space="preserve">@USER Ja hän oli oikeassa</w:t>
      </w:r>
    </w:p>
    <w:p>
      <w:r>
        <w:rPr>
          <w:b/>
          <w:u w:val="single"/>
        </w:rPr>
        <w:t xml:space="preserve">795021</w:t>
      </w:r>
    </w:p>
    <w:p>
      <w:r>
        <w:t xml:space="preserve">@USER LMFAOOO IMAGINEEEEE mutta vaikka olisinkin, en sanoisi paskaakaan, koska tämä fandom syttyisi tuleen.</w:t>
      </w:r>
    </w:p>
    <w:p>
      <w:r>
        <w:rPr>
          <w:b/>
          <w:u w:val="single"/>
        </w:rPr>
        <w:t xml:space="preserve">795022</w:t>
      </w:r>
    </w:p>
    <w:p>
      <w:r>
        <w:t xml:space="preserve">@USER Puhuu Kanadan poliittisen ideologian muutoksesta, kun istuva liberaalien kansanedustaja samaistuu enemmän oppositiossa oleviin konservatiiveihin.  Molemmat puolueet ovat siirtyneet liian kauas vasemmalle.</w:t>
      </w:r>
    </w:p>
    <w:p>
      <w:r>
        <w:rPr>
          <w:b/>
          <w:u w:val="single"/>
        </w:rPr>
        <w:t xml:space="preserve">795023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 👇🏼👇🏼👇🏼👇🏼👇🏼👇🏼👇🏼👇🏼👇🏼 URL</w:t>
      </w:r>
    </w:p>
    <w:p>
      <w:r>
        <w:rPr>
          <w:b/>
          <w:u w:val="single"/>
        </w:rPr>
        <w:t xml:space="preserve">795024</w:t>
      </w:r>
    </w:p>
    <w:p>
      <w:r>
        <w:t xml:space="preserve">4,5 miljoonaa lasta köyhyydessä, sekaisin oleva Universal Credit -järjestelmä, Brexitshambles, talouden horjuminen partaalla ... luettelo on loputon, ja yhteinen tekijä on @USER, joka rakentaa maata, joka ei kelpaa mihinkään.</w:t>
      </w:r>
    </w:p>
    <w:p>
      <w:r>
        <w:rPr>
          <w:b/>
          <w:u w:val="single"/>
        </w:rPr>
        <w:t xml:space="preserve">795025</w:t>
      </w:r>
    </w:p>
    <w:p>
      <w:r>
        <w:t xml:space="preserve">@USER @USER @USER @USER Lumihiutaleet ovat liberaaleja.</w:t>
      </w:r>
    </w:p>
    <w:p>
      <w:r>
        <w:rPr>
          <w:b/>
          <w:u w:val="single"/>
        </w:rPr>
        <w:t xml:space="preserve">795026</w:t>
      </w:r>
    </w:p>
    <w:p>
      <w:r>
        <w:t xml:space="preserve">@USER @USER @USER @USER Republikaanit kertovat meille jatkuvasti lainvalvonnan kunnioittamisesta, mutta jättävät huomiotta heidän tuomionsa asevalvonnasta.</w:t>
      </w:r>
    </w:p>
    <w:p>
      <w:r>
        <w:rPr>
          <w:b/>
          <w:u w:val="single"/>
        </w:rPr>
        <w:t xml:space="preserve">795027</w:t>
      </w:r>
    </w:p>
    <w:p>
      <w:r>
        <w:t xml:space="preserve">@USER @USER @USER paska ode</w:t>
      </w:r>
    </w:p>
    <w:p>
      <w:r>
        <w:rPr>
          <w:b/>
          <w:u w:val="single"/>
        </w:rPr>
        <w:t xml:space="preserve">795028</w:t>
      </w:r>
    </w:p>
    <w:p>
      <w:r>
        <w:t xml:space="preserve">@USER Miksi #SerenaWillamsin pitäisi maksaa sakkoa totuuden puhumisesta? Hän ei ole vastuussa #valmentajasta, joka ilmeisesti yritti sabotoida häntä - ei vain tuomari...</w:t>
      </w:r>
    </w:p>
    <w:p>
      <w:r>
        <w:rPr>
          <w:b/>
          <w:u w:val="single"/>
        </w:rPr>
        <w:t xml:space="preserve">795029</w:t>
      </w:r>
    </w:p>
    <w:p>
      <w:r>
        <w:t xml:space="preserve">@USER @USER @USER @USER @USER @USER Ei ole.  Liian monet ihmiset hallituksessa ja sen ympärillä haluavat riisua NHS:n ja myydä sen voitontavoittelijoille ideologisesta mielijohteesta. Se, että he tekevät tämän vastoin Britannian kansan tahtoa, haiskahtaa ylimielisyydeltä ja ahneudelta.</w:t>
      </w:r>
    </w:p>
    <w:p>
      <w:r>
        <w:rPr>
          <w:b/>
          <w:u w:val="single"/>
        </w:rPr>
        <w:t xml:space="preserve">795030</w:t>
      </w:r>
    </w:p>
    <w:p>
      <w:r>
        <w:t xml:space="preserve">@USER @USER @USER Silly Joe! Olen MAGA of Society 💯🇺🇸❤️🇺🇸❤️🇺🇸... Feel That👊👊👊</w:t>
      </w:r>
    </w:p>
    <w:p>
      <w:r>
        <w:rPr>
          <w:b/>
          <w:u w:val="single"/>
        </w:rPr>
        <w:t xml:space="preserve">795031</w:t>
      </w:r>
    </w:p>
    <w:p>
      <w:r>
        <w:t xml:space="preserve">@USER Hän vaikuttaa mukavalta 🙄</w:t>
      </w:r>
    </w:p>
    <w:p>
      <w:r>
        <w:rPr>
          <w:b/>
          <w:u w:val="single"/>
        </w:rPr>
        <w:t xml:space="preserve">795032</w:t>
      </w:r>
    </w:p>
    <w:p>
      <w:r>
        <w:t xml:space="preserve">@USER r/India on yksinomaan liberaalien hallitsema. Tunnen oloni paremmaksi r/hindulaisuudessa ja r/uskonnossa ;)</w:t>
      </w:r>
    </w:p>
    <w:p>
      <w:r>
        <w:rPr>
          <w:b/>
          <w:u w:val="single"/>
        </w:rPr>
        <w:t xml:space="preserve">795033</w:t>
      </w:r>
    </w:p>
    <w:p>
      <w:r>
        <w:t xml:space="preserve">@KÄYTTÄJÄ @KÄYTTÄJÄ Ei hänen stream chat lmao Olen ryöstänyt hänet ja hän ei lukenut chat kuin söpöläinen hän on</w:t>
      </w:r>
    </w:p>
    <w:p>
      <w:r>
        <w:rPr>
          <w:b/>
          <w:u w:val="single"/>
        </w:rPr>
        <w:t xml:space="preserve">795034</w:t>
      </w:r>
    </w:p>
    <w:p>
      <w:r>
        <w:t xml:space="preserve">Hän on mahtava!!!! Niin sympaattinen ja tiedän, että nämä ihmiset arvostavat hänen läsnäoloaan. MAGA URL</w:t>
      </w:r>
    </w:p>
    <w:p>
      <w:r>
        <w:rPr>
          <w:b/>
          <w:u w:val="single"/>
        </w:rPr>
        <w:t xml:space="preserve">795035</w:t>
      </w:r>
    </w:p>
    <w:p>
      <w:r>
        <w:t xml:space="preserve">@USER @USER @USER @USER @USER Väärin...Lähetämme jälleen yhden jättimäisen F....you liberaaleille...😉</w:t>
      </w:r>
    </w:p>
    <w:p>
      <w:r>
        <w:rPr>
          <w:b/>
          <w:u w:val="single"/>
        </w:rPr>
        <w:t xml:space="preserve">795036</w:t>
      </w:r>
    </w:p>
    <w:p>
      <w:r>
        <w:t xml:space="preserve">@USER @USER @USER @USER 😂😂😂😂 Hän sai meidät perseeseen Ei edes usko totuutta totuudesta!!! Lmao! &amp;amp; Me tiedämme! Vesi on hemmetin märkää...mutta ei voi edes uskoa sen tulevan ulos hänen valehtelevasta perseensä suusta! 🙈🙈</w:t>
      </w:r>
    </w:p>
    <w:p>
      <w:r>
        <w:rPr>
          <w:b/>
          <w:u w:val="single"/>
        </w:rPr>
        <w:t xml:space="preserve">795037</w:t>
      </w:r>
    </w:p>
    <w:p>
      <w:r>
        <w:t xml:space="preserve">@USER Hän on!</w:t>
      </w:r>
    </w:p>
    <w:p>
      <w:r>
        <w:rPr>
          <w:b/>
          <w:u w:val="single"/>
        </w:rPr>
        <w:t xml:space="preserve">795038</w:t>
      </w:r>
    </w:p>
    <w:p>
      <w:r>
        <w:t xml:space="preserve">@USER Gun control...breathe...sight picture....squeeze. Tämä professori tarvitsee lisäopetusta :)</w:t>
      </w:r>
    </w:p>
    <w:p>
      <w:r>
        <w:rPr>
          <w:b/>
          <w:u w:val="single"/>
        </w:rPr>
        <w:t xml:space="preserve">795039</w:t>
      </w:r>
    </w:p>
    <w:p>
      <w:r>
        <w:t xml:space="preserve">@USER TEA. OLIN VIHAINEN KUN NÄIN TUON PASKAN.</w:t>
      </w:r>
    </w:p>
    <w:p>
      <w:r>
        <w:rPr>
          <w:b/>
          <w:u w:val="single"/>
        </w:rPr>
        <w:t xml:space="preserve">795040</w:t>
      </w:r>
    </w:p>
    <w:p>
      <w:r>
        <w:t xml:space="preserve">@USER Onko sinulla jotain salattavaa Eric?</w:t>
      </w:r>
    </w:p>
    <w:p>
      <w:r>
        <w:rPr>
          <w:b/>
          <w:u w:val="single"/>
        </w:rPr>
        <w:t xml:space="preserve">795041</w:t>
      </w:r>
    </w:p>
    <w:p>
      <w:r>
        <w:t xml:space="preserve">@USER @USER Hänen oma pelkonsa valkoisia ihmisiä kohtaan.</w:t>
      </w:r>
    </w:p>
    <w:p>
      <w:r>
        <w:rPr>
          <w:b/>
          <w:u w:val="single"/>
        </w:rPr>
        <w:t xml:space="preserve">795042</w:t>
      </w:r>
    </w:p>
    <w:p>
      <w:r>
        <w:t xml:space="preserve">@USER Miksi DPD ajaisi tämän naisen kanssa. Tiedän sinisen koodin. Hänestä on enemmän harmia kuin hyötyä.</w:t>
      </w:r>
    </w:p>
    <w:p>
      <w:r>
        <w:rPr>
          <w:b/>
          <w:u w:val="single"/>
        </w:rPr>
        <w:t xml:space="preserve">795043</w:t>
      </w:r>
    </w:p>
    <w:p>
      <w:r>
        <w:t xml:space="preserve">@USER @USER Mitä liberaalit on tekeillä 🤢🤥❄️ #Hollyweird 😱</w:t>
      </w:r>
    </w:p>
    <w:p>
      <w:r>
        <w:rPr>
          <w:b/>
          <w:u w:val="single"/>
        </w:rPr>
        <w:t xml:space="preserve">795044</w:t>
      </w:r>
    </w:p>
    <w:p>
      <w:r>
        <w:t xml:space="preserve">***William Molina Romero on löydetty turvallisesti ja ehjänä. Hän on palannut rakkaittensa luokse kiitos yhteisön jäsenen, joka huomasi hänet. Kiitos kaikille, jotka piditte silmällä ja varmistitte hänen turvallisen kotiinpaluunsa.*** URL-osoite</w:t>
      </w:r>
    </w:p>
    <w:p>
      <w:r>
        <w:rPr>
          <w:b/>
          <w:u w:val="single"/>
        </w:rPr>
        <w:t xml:space="preserve">795045</w:t>
      </w:r>
    </w:p>
    <w:p>
      <w:r>
        <w:t xml:space="preserve">@USER @USER Mitä tapahtui viimeisimmälle arvauksellesi Kevin Hassert?  Huntsman on jo kiistänyt asian. Joten kutsut häntä valehtelijaksi.</w:t>
      </w:r>
    </w:p>
    <w:p>
      <w:r>
        <w:rPr>
          <w:b/>
          <w:u w:val="single"/>
        </w:rPr>
        <w:t xml:space="preserve">795046</w:t>
      </w:r>
    </w:p>
    <w:p>
      <w:r>
        <w:t xml:space="preserve">@USER Tarkoittaako tämä, ettet kiusaa naisia, jotka tukevat trans-ihmisiä? Lyön vetoa, että kestät kymmenen minuuttia. Olet transfoobikko.</w:t>
      </w:r>
    </w:p>
    <w:p>
      <w:r>
        <w:rPr>
          <w:b/>
          <w:u w:val="single"/>
        </w:rPr>
        <w:t xml:space="preserve">795047</w:t>
      </w:r>
    </w:p>
    <w:p>
      <w:r>
        <w:t xml:space="preserve">@USER Hyvä jalkapalloliiga on suora URL jalkapallo täällä maailma comes.Petition lopettaa kaikki kaikki liittovaltion tukea jalkapallo NFL.The ihmiset on viimeinen sana.Tuomme koko liigan polvilleen kerjäämään anteeksiantoa.America ansaitsee RESPECT.#</w:t>
      </w:r>
    </w:p>
    <w:p>
      <w:r>
        <w:rPr>
          <w:b/>
          <w:u w:val="single"/>
        </w:rPr>
        <w:t xml:space="preserve">795048</w:t>
      </w:r>
    </w:p>
    <w:p>
      <w:r>
        <w:t xml:space="preserve">@USER @USER Lol toinen laiton Antifa tyttö</w:t>
      </w:r>
    </w:p>
    <w:p>
      <w:r>
        <w:rPr>
          <w:b/>
          <w:u w:val="single"/>
        </w:rPr>
        <w:t xml:space="preserve">795049</w:t>
      </w:r>
    </w:p>
    <w:p>
      <w:r>
        <w:t xml:space="preserve">@USER Syyllisyys yhdistämällä riittää demokraateille, kun kyse on konservatiiveista.</w:t>
      </w:r>
    </w:p>
    <w:p>
      <w:r>
        <w:rPr>
          <w:b/>
          <w:u w:val="single"/>
        </w:rPr>
        <w:t xml:space="preserve">795050</w:t>
      </w:r>
    </w:p>
    <w:p>
      <w:r>
        <w:t xml:space="preserve">@USER HÄN ON IM NIIN YLPEÄ HÄNESTÄ</w:t>
      </w:r>
    </w:p>
    <w:p>
      <w:r>
        <w:rPr>
          <w:b/>
          <w:u w:val="single"/>
        </w:rPr>
        <w:t xml:space="preserve">795051</w:t>
      </w:r>
    </w:p>
    <w:p>
      <w:r>
        <w:t xml:space="preserve">@USER Trump kutsui Trudeauta hyvin epärehelliseksi ja heikoksi" ja konservatiivit hurraavat. Kanadan konservatiivit ovat Trumpin kannattajia. He hyväksyvät kaikki muruset, jotka putoavat Trumpsin pöydältä."</w:t>
      </w:r>
    </w:p>
    <w:p>
      <w:r>
        <w:rPr>
          <w:b/>
          <w:u w:val="single"/>
        </w:rPr>
        <w:t xml:space="preserve">795052</w:t>
      </w:r>
    </w:p>
    <w:p>
      <w:r>
        <w:t xml:space="preserve">@USER @USER #Nazis. Me kerroimme teille.   Liity #Antifaan!</w:t>
      </w:r>
    </w:p>
    <w:p>
      <w:r>
        <w:rPr>
          <w:b/>
          <w:u w:val="single"/>
        </w:rPr>
        <w:t xml:space="preserve">795053</w:t>
      </w:r>
    </w:p>
    <w:p>
      <w:r>
        <w:t xml:space="preserve">@USER @USER @USER @USER @USER Jos se on totta, miksi odottaa sanoa mitään tähän asti?   Vastaus : liberaalit tekevät/puhuvat mitä tahansa, jotta konservatiivit eivät olisi oikeudessa.</w:t>
      </w:r>
    </w:p>
    <w:p>
      <w:r>
        <w:rPr>
          <w:b/>
          <w:u w:val="single"/>
        </w:rPr>
        <w:t xml:space="preserve">795054</w:t>
      </w:r>
    </w:p>
    <w:p>
      <w:r>
        <w:t xml:space="preserve">@USER @USER Sillä ei todellakaan ole väliä, halusiko hän näyttelijäksi vai ei. Montel tarttuu mahdollisiin loukkauksiin yrittäessään mustamaalata Danaa. Tosiasia on, että hänet palkattiin tekemään työtä ja hän on siinä hyvä. Trumpin vihaajat vain hyökkäävät häntä ja sinua vastaan, koska heidän ehdokkaansa hävisi. Montelilla ei ole merkitystä.</w:t>
      </w:r>
    </w:p>
    <w:p>
      <w:r>
        <w:rPr>
          <w:b/>
          <w:u w:val="single"/>
        </w:rPr>
        <w:t xml:space="preserve">795055</w:t>
      </w:r>
    </w:p>
    <w:p>
      <w:r>
        <w:t xml:space="preserve">@USER Jos haluat lisää ammuskelua, soita G Sorosille!  Hän on aina mielellään avuksi siinä! Hän maksaa antifalleille hyvin.</w:t>
      </w:r>
    </w:p>
    <w:p>
      <w:r>
        <w:rPr>
          <w:b/>
          <w:u w:val="single"/>
        </w:rPr>
        <w:t xml:space="preserve">795056</w:t>
      </w:r>
    </w:p>
    <w:p>
      <w:r>
        <w:t xml:space="preserve">@USER Drama queen. #WalkAway</w:t>
      </w:r>
    </w:p>
    <w:p>
      <w:r>
        <w:rPr>
          <w:b/>
          <w:u w:val="single"/>
        </w:rPr>
        <w:t xml:space="preserve">795057</w:t>
      </w:r>
    </w:p>
    <w:p>
      <w:r>
        <w:t xml:space="preserve">@USER PPL täytyy poistaa nimi trump" &amp;amp; laittaa hänen varjo valitsematon hallinto tekevät X Y &amp;amp; Z. Kuten nimetön sanoi, he johtavat WH. Ei poista spawnin omaa osallisuutta mutta jos luulet että hän tekee päätökset yksin huijaat itseäsi."</w:t>
      </w:r>
    </w:p>
    <w:p>
      <w:r>
        <w:rPr>
          <w:b/>
          <w:u w:val="single"/>
        </w:rPr>
        <w:t xml:space="preserve">795058</w:t>
      </w:r>
    </w:p>
    <w:p>
      <w:r>
        <w:t xml:space="preserve">@USER @USER Asevalvonnan kaltaista politiikkaa? Demokraateilla on ja @USERilla on.</w:t>
      </w:r>
    </w:p>
    <w:p>
      <w:r>
        <w:rPr>
          <w:b/>
          <w:u w:val="single"/>
        </w:rPr>
        <w:t xml:space="preserve">795059</w:t>
      </w:r>
    </w:p>
    <w:p>
      <w:r>
        <w:t xml:space="preserve">@USER Rakastin häntä Victoriousista lähtien. Hän oli ensimmäinen tyttöihastukseni, mutta kun kuulin ensimmäisen kerran The Wayn, minusta tuli hardcore stan.</w:t>
      </w:r>
    </w:p>
    <w:p>
      <w:r>
        <w:rPr>
          <w:b/>
          <w:u w:val="single"/>
        </w:rPr>
        <w:t xml:space="preserve">795060</w:t>
      </w:r>
    </w:p>
    <w:p>
      <w:r>
        <w:t xml:space="preserve">@USER @USER @USER @USER @USER @USER Ei konservatiivi. Antifa on vasemmistolainen terroristiryhmä, joka käyttää fasistisia taktiikoita ja väkivaltaa vastakkaisten näkemysten vaientamiseksi. He eivät ole MITÄÄN ERILAISIA kuin "Sturmabteilung" ruskeapaidat. Rikollisia. URL</w:t>
      </w:r>
    </w:p>
    <w:p>
      <w:r>
        <w:rPr>
          <w:b/>
          <w:u w:val="single"/>
        </w:rPr>
        <w:t xml:space="preserve">795061</w:t>
      </w:r>
    </w:p>
    <w:p>
      <w:r>
        <w:t xml:space="preserve">@USER Tämä terroristi fanipoika @USER ja hänen surulliset @USER kaverinsa ovat täysin sopimattomia hoitamaan mitään julkista virkaa. Kunnon @USER #Brexitia tukeva Tory-pääministeri olisi jo tuhonnut heidät poliittisesti.</w:t>
      </w:r>
    </w:p>
    <w:p>
      <w:r>
        <w:rPr>
          <w:b/>
          <w:u w:val="single"/>
        </w:rPr>
        <w:t xml:space="preserve">795062</w:t>
      </w:r>
    </w:p>
    <w:p>
      <w:r>
        <w:t xml:space="preserve">@USER @USER @USER @USER @USER @USER @USER Unohditko edellisen 7 vuoden sodan? Vai kenties vuoden 2008 talousromahduksen ja kaikki sen seuraukset? Ehkä sinua on muistutettava kaikista kongressin jarrutteluista Obaman hallinnon asevalvontapyrkimyksille?</w:t>
      </w:r>
    </w:p>
    <w:p>
      <w:r>
        <w:rPr>
          <w:b/>
          <w:u w:val="single"/>
        </w:rPr>
        <w:t xml:space="preserve">795063</w:t>
      </w:r>
    </w:p>
    <w:p>
      <w:r>
        <w:t xml:space="preserve">@USER Tässä vaiheessa se on kuin sanoisi, että on "liian aikaista puhua asevalvonnasta" kouluammuskelun jälkeen. Asevalvonnan tai ilmastonmuutoksen suhteen ei ole enää "liian aikaista", kun asiat vaikuttavat meihin.</w:t>
      </w:r>
    </w:p>
    <w:p>
      <w:r>
        <w:rPr>
          <w:b/>
          <w:u w:val="single"/>
        </w:rPr>
        <w:t xml:space="preserve">795064</w:t>
      </w:r>
    </w:p>
    <w:p>
      <w:r>
        <w:t xml:space="preserve">@USER @USER @USER @USER @USER @USER Suuri osa asevalvontaryhmien esittämistä tiedoista on vääriä ja harhaanjohtavia. Vanhempien tarpeeton pelottelu ei auta henkilökohtaisella tai poliittisella tasolla, kuten tämä SUNY:n raportti havainnollistaa. URL</w:t>
      </w:r>
    </w:p>
    <w:p>
      <w:r>
        <w:rPr>
          <w:b/>
          <w:u w:val="single"/>
        </w:rPr>
        <w:t xml:space="preserve">795065</w:t>
      </w:r>
    </w:p>
    <w:p>
      <w:r>
        <w:t xml:space="preserve">@USER @USER @USER @USER Luulin, että konservatiivit ovat niitä, jotka yrittävät kirjoittaa historiaa uudelleen? 🤔 URL</w:t>
      </w:r>
    </w:p>
    <w:p>
      <w:r>
        <w:rPr>
          <w:b/>
          <w:u w:val="single"/>
        </w:rPr>
        <w:t xml:space="preserve">795066</w:t>
      </w:r>
    </w:p>
    <w:p>
      <w:r>
        <w:t xml:space="preserve">@USER @USER @USER @USER @USER Hän on mahtava! Mahtavia kappaleita... Rakastan walk on by ja mitä se on paras!</w:t>
      </w:r>
    </w:p>
    <w:p>
      <w:r>
        <w:rPr>
          <w:b/>
          <w:u w:val="single"/>
        </w:rPr>
        <w:t xml:space="preserve">795067</w:t>
      </w:r>
    </w:p>
    <w:p>
      <w:r>
        <w:t xml:space="preserve">@USER @USER Totta kai NFL kyyristelee peläten liberaaleja, jotka yrittävät tuhota pelin.  Alistuu heidän vaatimuksiinsa.</w:t>
      </w:r>
    </w:p>
    <w:p>
      <w:r>
        <w:rPr>
          <w:b/>
          <w:u w:val="single"/>
        </w:rPr>
        <w:t xml:space="preserve">795068</w:t>
      </w:r>
    </w:p>
    <w:p>
      <w:r>
        <w:t xml:space="preserve">@USER Vuoden 1965 maahanmuuttolaki toimi juuri niin kuin liberaalit toivoivat. Demografia on kohtalo.</w:t>
      </w:r>
    </w:p>
    <w:p>
      <w:r>
        <w:rPr>
          <w:b/>
          <w:u w:val="single"/>
        </w:rPr>
        <w:t xml:space="preserve">795069</w:t>
      </w:r>
    </w:p>
    <w:p>
      <w:r>
        <w:t xml:space="preserve">@USER miksi ei todistajia? Hän ilmoitti siitä AJANKOHTAISESTI! Totuus ei selvästikään ole sinulle etusijalla. On muitakin päteviä konservatiivituomareita. Miksi painostaa häntä? Johtuuko se siitä, että "presidenttinne" on oikeudellisessa vaarassa &amp;amp; tämä tuomari uskoo, että istuva presidentti on koskematon? URL</w:t>
      </w:r>
    </w:p>
    <w:p>
      <w:r>
        <w:rPr>
          <w:b/>
          <w:u w:val="single"/>
        </w:rPr>
        <w:t xml:space="preserve">795070</w:t>
      </w:r>
    </w:p>
    <w:p>
      <w:r>
        <w:t xml:space="preserve">@USER Hän meni vararikkoon ja sai tukea Hollywoodin valkoisilta liberaaleilta. Se on valkoisten etuoikeuksia koko päivän. Lakkaa puolustamasta kokaiinipää Tom Arnoldia.</w:t>
      </w:r>
    </w:p>
    <w:p>
      <w:r>
        <w:rPr>
          <w:b/>
          <w:u w:val="single"/>
        </w:rPr>
        <w:t xml:space="preserve">795071</w:t>
      </w:r>
    </w:p>
    <w:p>
      <w:r>
        <w:t xml:space="preserve">@USER @USER Odotan, että liberaalit vinkuvat, että nuo voileivät voisivat ruokkia köyhiä perheitä.</w:t>
      </w:r>
    </w:p>
    <w:p>
      <w:r>
        <w:rPr>
          <w:b/>
          <w:u w:val="single"/>
        </w:rPr>
        <w:t xml:space="preserve">795072</w:t>
      </w:r>
    </w:p>
    <w:p>
      <w:r>
        <w:t xml:space="preserve">Kiitos, että puolustatte KUNNIOITUSTA.  Vasemmistoliberaalit käyttävät samaa vanhaa taktiikkaansa.  Vasemmistoliberaalien vihaajien valheita 11. hetkellä.  Tämä tarina haisee ulkopuolelta sisään @USER #MAGA #tcot @USER @USER @USER @USER @USER @USER @USER @USER @USER @USER URL</w:t>
      </w:r>
    </w:p>
    <w:p>
      <w:r>
        <w:rPr>
          <w:b/>
          <w:u w:val="single"/>
        </w:rPr>
        <w:t xml:space="preserve">795073</w:t>
      </w:r>
    </w:p>
    <w:p>
      <w:r>
        <w:t xml:space="preserve">@USER @USER Jos et asu toisessa maassa, hän on sinun presidenttisi. Hän voitti ylivoimaisesti!!! Kukaan ei halunnut Hillarya, koska tiesivät, että se olisi samaa hyödytöntä Obaman politiikkaa, joka ei tehnyt mitään.</w:t>
      </w:r>
    </w:p>
    <w:p>
      <w:r>
        <w:rPr>
          <w:b/>
          <w:u w:val="single"/>
        </w:rPr>
        <w:t xml:space="preserve">795074</w:t>
      </w:r>
    </w:p>
    <w:p>
      <w:r>
        <w:t xml:space="preserve">@USER @USER @USER @USER @USER Hän aikoo ..miten sanotaan..??? Splinter the Sphincter of DC🤣🤣 URL-osoite</w:t>
      </w:r>
    </w:p>
    <w:p>
      <w:r>
        <w:rPr>
          <w:b/>
          <w:u w:val="single"/>
        </w:rPr>
        <w:t xml:space="preserve">795075</w:t>
      </w:r>
    </w:p>
    <w:p>
      <w:r>
        <w:t xml:space="preserve">@USER Demokraatit todistavat jatkuvasti, kuinka hulluja he ovat... URL ...</w:t>
      </w:r>
    </w:p>
    <w:p>
      <w:r>
        <w:rPr>
          <w:b/>
          <w:u w:val="single"/>
        </w:rPr>
        <w:t xml:space="preserve">795076</w:t>
      </w:r>
    </w:p>
    <w:p>
      <w:r>
        <w:t xml:space="preserve">1. Ystäväni Anthony uskoo, että kouluhenki on erittäin tärkeää. Hän on todella ylpeä siitä, että on Bobcat", ja niin olen minäkin! #FDOM18 #TXST URL</w:t>
      </w:r>
    </w:p>
    <w:p>
      <w:r>
        <w:rPr>
          <w:b/>
          <w:u w:val="single"/>
        </w:rPr>
        <w:t xml:space="preserve">795077</w:t>
      </w:r>
    </w:p>
    <w:p>
      <w:r>
        <w:t xml:space="preserve">@USER @USER hän saa tappouhkauksia....voisitko mennä ja olla hänen suojakseen, jotta sinun ei tarvitse odottaa?</w:t>
      </w:r>
    </w:p>
    <w:p>
      <w:r>
        <w:rPr>
          <w:b/>
          <w:u w:val="single"/>
        </w:rPr>
        <w:t xml:space="preserve">795078</w:t>
      </w:r>
    </w:p>
    <w:p>
      <w:r>
        <w:t xml:space="preserve">TÄYTYY RAKASTAA PRESIDENTTIÄ, JOKA TODELLA VÄLITTÄÄ TÄMÄN MAAN KANSASTA!!!!. #MAGA!!! #OBAMASUCKS URL</w:t>
      </w:r>
    </w:p>
    <w:p>
      <w:r>
        <w:rPr>
          <w:b/>
          <w:u w:val="single"/>
        </w:rPr>
        <w:t xml:space="preserve">795079</w:t>
      </w:r>
    </w:p>
    <w:p>
      <w:r>
        <w:t xml:space="preserve">@USER Ei hätää.😊💕 Olen iloinen, että olet kunnossa.💓 Hyvä, että sinulla oli mukava turvallinen ja unia.🧡</w:t>
      </w:r>
    </w:p>
    <w:p>
      <w:r>
        <w:rPr>
          <w:b/>
          <w:u w:val="single"/>
        </w:rPr>
        <w:t xml:space="preserve">795080</w:t>
      </w:r>
    </w:p>
    <w:p>
      <w:r>
        <w:t xml:space="preserve">@USER @USER @USER @USER @USER Mutta #Trumpin aikana he suostuivat ottamaan hänet takaisin Saksaan. Joten kiitos @USER !!</w:t>
      </w:r>
    </w:p>
    <w:p>
      <w:r>
        <w:rPr>
          <w:b/>
          <w:u w:val="single"/>
        </w:rPr>
        <w:t xml:space="preserve">795081</w:t>
      </w:r>
    </w:p>
    <w:p>
      <w:r>
        <w:t xml:space="preserve">@USER Menikö Gutierrez auttamaan? Vai onko hän vain sydänkohtaus?</w:t>
      </w:r>
    </w:p>
    <w:p>
      <w:r>
        <w:rPr>
          <w:b/>
          <w:u w:val="single"/>
        </w:rPr>
        <w:t xml:space="preserve">795082</w:t>
      </w:r>
    </w:p>
    <w:p>
      <w:r>
        <w:t xml:space="preserve">vie minut takaisin tekemään bumerangeja Magassa 2 tuopin kanssa rinnallani milloin tahansa :( x URL-osoite</w:t>
      </w:r>
    </w:p>
    <w:p>
      <w:r>
        <w:rPr>
          <w:b/>
          <w:u w:val="single"/>
        </w:rPr>
        <w:t xml:space="preserve">795083</w:t>
      </w:r>
    </w:p>
    <w:p>
      <w:r>
        <w:t xml:space="preserve">Joten olen kaupassa ja kaveri käveli sisään wit MAGA paita päällä (smh ) koira olin mean muggin the fuck outta dude niin paljon, että hän jätti hänen nainen store.🤷🏽♂️😆😆😆😆</w:t>
      </w:r>
    </w:p>
    <w:p>
      <w:r>
        <w:rPr>
          <w:b/>
          <w:u w:val="single"/>
        </w:rPr>
        <w:t xml:space="preserve">795084</w:t>
      </w:r>
    </w:p>
    <w:p>
      <w:r>
        <w:t xml:space="preserve">@USER @USER Anthem protestoijien pitäisi miettiä, minkä lipun alla he voisivat elää... URL</w:t>
      </w:r>
    </w:p>
    <w:p>
      <w:r>
        <w:rPr>
          <w:b/>
          <w:u w:val="single"/>
        </w:rPr>
        <w:t xml:space="preserve">795085</w:t>
      </w:r>
    </w:p>
    <w:p>
      <w:r>
        <w:t xml:space="preserve">#wcw koska katsokaa kuinka kaunis hän on!!!!!! Olisipa mulla tämä kauneus tho mutta oon vaan rakastunut mun pikkusiskoon 😍😩❤️ @USER URL</w:t>
      </w:r>
    </w:p>
    <w:p>
      <w:r>
        <w:rPr>
          <w:b/>
          <w:u w:val="single"/>
        </w:rPr>
        <w:t xml:space="preserve">795086</w:t>
      </w:r>
    </w:p>
    <w:p>
      <w:r>
        <w:t xml:space="preserve">@USER @USER 2 Ajatuksia:  1) Huono tähtäin 2) Odotamme, että Libit huutavat:    "Gun Control"</w:t>
      </w:r>
    </w:p>
    <w:p>
      <w:r>
        <w:rPr>
          <w:b/>
          <w:u w:val="single"/>
        </w:rPr>
        <w:t xml:space="preserve">795087</w:t>
      </w:r>
    </w:p>
    <w:p>
      <w:r>
        <w:t xml:space="preserve">@USER @USER He ovat yrittäneet. ANTIFA hyökkäsi parin veteraanin kimppuun. Väärin! He olivat yllättyneitä! Tappelu tavallaan hajotti mielenosoituksen😲.</w:t>
      </w:r>
    </w:p>
    <w:p>
      <w:r>
        <w:rPr>
          <w:b/>
          <w:u w:val="single"/>
        </w:rPr>
        <w:t xml:space="preserve">795088</w:t>
      </w:r>
    </w:p>
    <w:p>
      <w:r>
        <w:t xml:space="preserve">@USER @USER Kiinnostava.... jotenkin paikallinen liberaalihallitus ei ole vastuussa paikallisista ihmisistä huolehtimisesta.</w:t>
      </w:r>
    </w:p>
    <w:p>
      <w:r>
        <w:rPr>
          <w:b/>
          <w:u w:val="single"/>
        </w:rPr>
        <w:t xml:space="preserve">795089</w:t>
      </w:r>
    </w:p>
    <w:p>
      <w:r>
        <w:t xml:space="preserve">@USER @USER Ei todellakaan mitään egoja.  Jericho olisi voinut sanoa Vincelle että painu vittuun hän ei saa tainnutusta mutta ei vain tehnyt sitä vaan myös myi sen.  Kaikki isot kaverit ottivat sen vastaan kun oli pakko, se teki siitä vanhan hyvän ajan...</w:t>
      </w:r>
    </w:p>
    <w:p>
      <w:r>
        <w:rPr>
          <w:b/>
          <w:u w:val="single"/>
        </w:rPr>
        <w:t xml:space="preserve">795090</w:t>
      </w:r>
    </w:p>
    <w:p>
      <w:r>
        <w:t xml:space="preserve">@USER Surullinen päivä kaikille liberaaleille 💃💃💃💃💃💃💃💃💃💃😂😂😂😂😂</w:t>
      </w:r>
    </w:p>
    <w:p>
      <w:r>
        <w:rPr>
          <w:b/>
          <w:u w:val="single"/>
        </w:rPr>
        <w:t xml:space="preserve">795091</w:t>
      </w:r>
    </w:p>
    <w:p>
      <w:r>
        <w:t xml:space="preserve">@USER Hän on niin ylpeä</w:t>
      </w:r>
    </w:p>
    <w:p>
      <w:r>
        <w:rPr>
          <w:b/>
          <w:u w:val="single"/>
        </w:rPr>
        <w:t xml:space="preserve">795092</w:t>
      </w:r>
    </w:p>
    <w:p>
      <w:r>
        <w:t xml:space="preserve">@USER myös kyllä hän. ON</w:t>
      </w:r>
    </w:p>
    <w:p>
      <w:r>
        <w:rPr>
          <w:b/>
          <w:u w:val="single"/>
        </w:rPr>
        <w:t xml:space="preserve">795093</w:t>
      </w:r>
    </w:p>
    <w:p>
      <w:r>
        <w:t xml:space="preserve">@USER @USER @USER @USER @USER @USER Liberaalit naurattavat minua. Eikö näillä ihmisillä ole töitä?  Lol.</w:t>
      </w:r>
    </w:p>
    <w:p>
      <w:r>
        <w:rPr>
          <w:b/>
          <w:u w:val="single"/>
        </w:rPr>
        <w:t xml:space="preserve">795094</w:t>
      </w:r>
    </w:p>
    <w:p>
      <w:r>
        <w:t xml:space="preserve">@USER @USER Trump edistää kaikkia ihmisiä. Sinua myös. Ainakaan heillä ei ole BLM-kylttejä tai he eivät ole pukeutuneet AntiFa:ksi ja hakkaa ihmisiä. Nämä ovat laastareita ja katson kaikkia puolustavasti. Way Cool -laastari oli ! Love GUNS and TITTIES! #WalkAway #MAGA #TRUMP</w:t>
      </w:r>
    </w:p>
    <w:p>
      <w:r>
        <w:rPr>
          <w:b/>
          <w:u w:val="single"/>
        </w:rPr>
        <w:t xml:space="preserve">795095</w:t>
      </w:r>
    </w:p>
    <w:p>
      <w:r>
        <w:t xml:space="preserve">@USER Twitter sensuroi konservatiiveja ja republikaaneja riippumatta siitä, mitä paskaa he kertovat kongressille ja maailmalle.</w:t>
      </w:r>
    </w:p>
    <w:p>
      <w:r>
        <w:rPr>
          <w:b/>
          <w:u w:val="single"/>
        </w:rPr>
        <w:t xml:space="preserve">795096</w:t>
      </w:r>
    </w:p>
    <w:p>
      <w:r>
        <w:t xml:space="preserve">@USER Ainakin tiedämme nyt, miksi häntä kutsutaan prinsessa Rupikonnaksi.</w:t>
      </w:r>
    </w:p>
    <w:p>
      <w:r>
        <w:rPr>
          <w:b/>
          <w:u w:val="single"/>
        </w:rPr>
        <w:t xml:space="preserve">795097</w:t>
      </w:r>
    </w:p>
    <w:p>
      <w:r>
        <w:t xml:space="preserve">Nike Commercial MAGA ansaitsee URL-osoite kautta @USER</w:t>
      </w:r>
    </w:p>
    <w:p>
      <w:r>
        <w:rPr>
          <w:b/>
          <w:u w:val="single"/>
        </w:rPr>
        <w:t xml:space="preserve">795098</w:t>
      </w:r>
    </w:p>
    <w:p>
      <w:r>
        <w:t xml:space="preserve">@USER @USER @USER @USER @USER @USER Bridget tuo on toinen Hullu! Täysin oikein! Hän on sekaisin! ja mitä hän teki presidentillemme pää kädessään!  Hänen olisi pitänyt mennä vankilaan siitä! Hän on hirviö! URL</w:t>
      </w:r>
    </w:p>
    <w:p>
      <w:r>
        <w:rPr>
          <w:b/>
          <w:u w:val="single"/>
        </w:rPr>
        <w:t xml:space="preserve">795099</w:t>
      </w:r>
    </w:p>
    <w:p>
      <w:r>
        <w:t xml:space="preserve">@USER Jos Andrea tulee luoksesi ja tarjoaa sitä, sinun pitäisi mielestäni saada se, koska olet ansainnut sen. Olen ajatellut niin vuoden 1989 kiertueen alusta asti ja tapasin hänet vasta nyt viime viikolla. Jos sinulle tarjotaan et ole "viemässä jonkun toisen paikkaa" koska se olit sinä jota tarjottiin.</w:t>
      </w:r>
    </w:p>
    <w:p>
      <w:r>
        <w:rPr>
          <w:b/>
          <w:u w:val="single"/>
        </w:rPr>
        <w:t xml:space="preserve">795100</w:t>
      </w:r>
    </w:p>
    <w:p>
      <w:r>
        <w:t xml:space="preserve">@USER Hän on pelkuri.</w:t>
      </w:r>
    </w:p>
    <w:p>
      <w:r>
        <w:rPr>
          <w:b/>
          <w:u w:val="single"/>
        </w:rPr>
        <w:t xml:space="preserve">795101</w:t>
      </w:r>
    </w:p>
    <w:p>
      <w:r>
        <w:t xml:space="preserve">@USER "Demokratialla" hän tarkoittaa tietenkin demokraattipuoluetta.</w:t>
      </w:r>
    </w:p>
    <w:p>
      <w:r>
        <w:rPr>
          <w:b/>
          <w:u w:val="single"/>
        </w:rPr>
        <w:t xml:space="preserve">795102</w:t>
      </w:r>
    </w:p>
    <w:p>
      <w:r>
        <w:t xml:space="preserve">@USER B-parka hän kaipaa epätoivoisesti huomiota, joten hän yrittää ottaa sen pois MAC Milleriltä ja laittaa sen takaisin häneen sarkasmillaan, joka meni täysin pieleen. B pysy surussa hiljaa ja anna läheisensä menettäneiden perheiden surra ilman, että sinä otat sen heiltä pois.</w:t>
      </w:r>
    </w:p>
    <w:p>
      <w:r>
        <w:rPr>
          <w:b/>
          <w:u w:val="single"/>
        </w:rPr>
        <w:t xml:space="preserve">795103</w:t>
      </w:r>
    </w:p>
    <w:p>
      <w:r>
        <w:t xml:space="preserve">@USER Katsottuani koko ottelun ja kiistan Serena on onnekas, ettei hän saanut otteluvirhettä. Hän on niin järkyttynyt siitä, että tuomari. Antaisi hänelle varoituksen hänen valmentajavalmennuksestaan", jonka hän jopa myönsi. Tuomari ei tehnyt mitään väärää hän valvoi sääntöä ja Serena teki sen niin kuin se oli."</w:t>
      </w:r>
    </w:p>
    <w:p>
      <w:r>
        <w:rPr>
          <w:b/>
          <w:u w:val="single"/>
        </w:rPr>
        <w:t xml:space="preserve">795104</w:t>
      </w:r>
    </w:p>
    <w:p>
      <w:r>
        <w:t xml:space="preserve">@USER Tapasin hänet useita vuosia sitten. Hän on lyhyempi kuin odotat mies.</w:t>
      </w:r>
    </w:p>
    <w:p>
      <w:r>
        <w:rPr>
          <w:b/>
          <w:u w:val="single"/>
        </w:rPr>
        <w:t xml:space="preserve">795105</w:t>
      </w:r>
    </w:p>
    <w:p>
      <w:r>
        <w:t xml:space="preserve">@USER @USERia on aina pidetty Yhdistyneen kuningaskunnan kaikkien aikojen huonoimpana pääministerinä - ja vieläpä konservatiivien toimesta. Se, miten hän voi silti saada jalkansa oven väliin Euroopassa, kertoo kaiken, mitä sen pomoista tarvitsee tietää.</w:t>
      </w:r>
    </w:p>
    <w:p>
      <w:r>
        <w:rPr>
          <w:b/>
          <w:u w:val="single"/>
        </w:rPr>
        <w:t xml:space="preserve">795106</w:t>
      </w:r>
    </w:p>
    <w:p>
      <w:r>
        <w:t xml:space="preserve">@USER kiitos seuraavasta ja yhdessä voimme auttaa MAGA ja KAG ja voimme tehdä Great State of Texas jopa Greater kannustamalla kaikkia tuntemamme äänestää Red</w:t>
      </w:r>
    </w:p>
    <w:p>
      <w:r>
        <w:rPr>
          <w:b/>
          <w:u w:val="single"/>
        </w:rPr>
        <w:t xml:space="preserve">795107</w:t>
      </w:r>
    </w:p>
    <w:p>
      <w:r>
        <w:t xml:space="preserve">- Viime halloweenina ja jouluna tyttövauvani leipoi vielä. Hän on täällä tänä vuonna &amp;amp; en malta odottaa, että pääsen pukeutumaan hänen kanssaan ja ottamaan kuvia. 💙</w:t>
      </w:r>
    </w:p>
    <w:p>
      <w:r>
        <w:rPr>
          <w:b/>
          <w:u w:val="single"/>
        </w:rPr>
        <w:t xml:space="preserve">795108</w:t>
      </w:r>
    </w:p>
    <w:p>
      <w:r>
        <w:t xml:space="preserve">@USER @USER Hyvä sinulle Matt!  Maalaisjärki. #MAGA 🇺🇸🇸.</w:t>
      </w:r>
    </w:p>
    <w:p>
      <w:r>
        <w:rPr>
          <w:b/>
          <w:u w:val="single"/>
        </w:rPr>
        <w:t xml:space="preserve">795109</w:t>
      </w:r>
    </w:p>
    <w:p>
      <w:r>
        <w:t xml:space="preserve">@USER Rohkea tarpeeksi sanoakseen sen?! Olet myöhässä juhlista, läski. Ihmiset ovat kutsuneet presidenttiä natsiksi jo jonkin aikaa. Smh</w:t>
      </w:r>
    </w:p>
    <w:p>
      <w:r>
        <w:rPr>
          <w:b/>
          <w:u w:val="single"/>
        </w:rPr>
        <w:t xml:space="preserve">795110</w:t>
      </w:r>
    </w:p>
    <w:p>
      <w:r>
        <w:t xml:space="preserve">@USER Kurssi petollisuudessa 🤑</w:t>
      </w:r>
    </w:p>
    <w:p>
      <w:r>
        <w:rPr>
          <w:b/>
          <w:u w:val="single"/>
        </w:rPr>
        <w:t xml:space="preserve">795111</w:t>
      </w:r>
    </w:p>
    <w:p>
      <w:r>
        <w:t xml:space="preserve">@KÄYTTÄJÄ @KÄYTTÄJÄ WTF???! HÄN ON YKSI.... Sanoin, että toivon, että trumpsin lekuri mätänee, mutta kukaan ei huomannut... Ai niin, merkitsin hänetkin... Minun on parempi hillitä mulkun putoamista. Se tulee tapahtumaan tarpeeksi pian!!!!🤭🤔😂.</w:t>
      </w:r>
    </w:p>
    <w:p>
      <w:r>
        <w:rPr>
          <w:b/>
          <w:u w:val="single"/>
        </w:rPr>
        <w:t xml:space="preserve">795112</w:t>
      </w:r>
    </w:p>
    <w:p>
      <w:r>
        <w:t xml:space="preserve">@KÄYTTÄJÄ OLET TODELLA mestari kaikin puolin!!! Voitat ja häviät armollisesti! @USER sinäkin olet mestari!!! Kiitos mahtavasta turnauksesta!!! URL</w:t>
      </w:r>
    </w:p>
    <w:p>
      <w:r>
        <w:rPr>
          <w:b/>
          <w:u w:val="single"/>
        </w:rPr>
        <w:t xml:space="preserve">795113</w:t>
      </w:r>
    </w:p>
    <w:p>
      <w:r>
        <w:t xml:space="preserve">Jos lausunto oli niin välitön, miksi GOP:lla oli kirje, jossa oli 65 allekirjoitusta. Luuletteko, että he keräsivät sen päivässä? #maga URL</w:t>
      </w:r>
    </w:p>
    <w:p>
      <w:r>
        <w:rPr>
          <w:b/>
          <w:u w:val="single"/>
        </w:rPr>
        <w:t xml:space="preserve">795114</w:t>
      </w:r>
    </w:p>
    <w:p>
      <w:r>
        <w:t xml:space="preserve">@USER @USER @USER @USER @USER @USER @USER @USER Tervetuloa takaisin kotiin Etelä-Afrikkaan mestari ☺🤗. Olen varma, että olet hyvin onnellinen palatessasi kotiin perheesi ja ystävien kanssa ☺🤗. Nauti ajastasi täällä SA:ssa ☺</w:t>
      </w:r>
    </w:p>
    <w:p>
      <w:r>
        <w:rPr>
          <w:b/>
          <w:u w:val="single"/>
        </w:rPr>
        <w:t xml:space="preserve">795115</w:t>
      </w:r>
    </w:p>
    <w:p>
      <w:r>
        <w:t xml:space="preserve">#ShameOnYou #konservatiivit ylpeitä itsestänne, kun aiheutatte tällaisia kauhuja #Palestiinalaisten kansalle....... URL</w:t>
      </w:r>
    </w:p>
    <w:p>
      <w:r>
        <w:rPr>
          <w:b/>
          <w:u w:val="single"/>
        </w:rPr>
        <w:t xml:space="preserve">795116</w:t>
      </w:r>
    </w:p>
    <w:p>
      <w:r>
        <w:t xml:space="preserve">@USER Sensuuri</w:t>
      </w:r>
    </w:p>
    <w:p>
      <w:r>
        <w:rPr>
          <w:b/>
          <w:u w:val="single"/>
        </w:rPr>
        <w:t xml:space="preserve">795117</w:t>
      </w:r>
    </w:p>
    <w:p>
      <w:r>
        <w:t xml:space="preserve">#guns #2A "Last Lockdown" -patsas on osa asevalvontaryhmän suunnitelmaa muuttaa aseita kannattavien piirien mieliä: Tucker: Tucker: Ideologinen kuilu Amerikan suurimman URL-osoitteen johtajien välillä.</w:t>
      </w:r>
    </w:p>
    <w:p>
      <w:r>
        <w:rPr>
          <w:b/>
          <w:u w:val="single"/>
        </w:rPr>
        <w:t xml:space="preserve">795118</w:t>
      </w:r>
    </w:p>
    <w:p>
      <w:r>
        <w:t xml:space="preserve">@USER @USER @USER @USER valkoinen rasisti? Tarkoitatko Antifaa?</w:t>
      </w:r>
    </w:p>
    <w:p>
      <w:r>
        <w:rPr>
          <w:b/>
          <w:u w:val="single"/>
        </w:rPr>
        <w:t xml:space="preserve">795119</w:t>
      </w:r>
    </w:p>
    <w:p>
      <w:r>
        <w:t xml:space="preserve">@USER Taas yksi alhainen elämä, joka tulee ulos metsästä!</w:t>
      </w:r>
    </w:p>
    <w:p>
      <w:r>
        <w:rPr>
          <w:b/>
          <w:u w:val="single"/>
        </w:rPr>
        <w:t xml:space="preserve">795120</w:t>
      </w:r>
    </w:p>
    <w:p>
      <w:r>
        <w:t xml:space="preserve">@USER Olet kammottava</w:t>
      </w:r>
    </w:p>
    <w:p>
      <w:r>
        <w:rPr>
          <w:b/>
          <w:u w:val="single"/>
        </w:rPr>
        <w:t xml:space="preserve">795121</w:t>
      </w:r>
    </w:p>
    <w:p>
      <w:r>
        <w:t xml:space="preserve">@USER Kyllä, olet kyttäämässä. Niin outo ihminen tekisi. Jos tviittini videopeleistä loukkaavat tunteitasi, niin anna mennä ja estä minut. Lol</w:t>
      </w:r>
    </w:p>
    <w:p>
      <w:r>
        <w:rPr>
          <w:b/>
          <w:u w:val="single"/>
        </w:rPr>
        <w:t xml:space="preserve">795122</w:t>
      </w:r>
    </w:p>
    <w:p>
      <w:r>
        <w:t xml:space="preserve">@USER @USER lol miten ihmeessä luulet antifan tarvitsevan varoja mihinkään? natsien potkiminen on ilmaista ja liiketoiminta kukoistaa.</w:t>
      </w:r>
    </w:p>
    <w:p>
      <w:r>
        <w:rPr>
          <w:b/>
          <w:u w:val="single"/>
        </w:rPr>
        <w:t xml:space="preserve">795123</w:t>
      </w:r>
    </w:p>
    <w:p>
      <w:r>
        <w:t xml:space="preserve">@USER Mitä vittua? Etkö välitä ystävästäsi? Et ole oikea ystävä sitten 🤦🏽♂️ hän ei menetä ketään erityistä sitten cuz et voi olla edes oikea ystävä ja se on surullista</w:t>
      </w:r>
    </w:p>
    <w:p>
      <w:r>
        <w:rPr>
          <w:b/>
          <w:u w:val="single"/>
        </w:rPr>
        <w:t xml:space="preserve">795124</w:t>
      </w:r>
    </w:p>
    <w:p>
      <w:r>
        <w:t xml:space="preserve">#MAGA, te tietämättömät kaksinaamaiset. Kaikki tietävät, ettei tämä ole totta. URL</w:t>
      </w:r>
    </w:p>
    <w:p>
      <w:r>
        <w:rPr>
          <w:b/>
          <w:u w:val="single"/>
        </w:rPr>
        <w:t xml:space="preserve">795125</w:t>
      </w:r>
    </w:p>
    <w:p>
      <w:r>
        <w:t xml:space="preserve">@USER Kyllä, ja se on raivostuttavaa.</w:t>
      </w:r>
    </w:p>
    <w:p>
      <w:r>
        <w:rPr>
          <w:b/>
          <w:u w:val="single"/>
        </w:rPr>
        <w:t xml:space="preserve">795126</w:t>
      </w:r>
    </w:p>
    <w:p>
      <w:r>
        <w:t xml:space="preserve">@KÄYTTÄJÄ @KÄYTTÄJÄ tekin olette uskomaton herra O Broin, enkä koskaan kyllästy sanomaan sitä teille. Tämä on minun tapani kertoa teille, kuinka paljon teidän gaelin kielen opettamisenne merkitsee, että pidätte tämän kielen elossa. Olen niin ylpeä. Tapah a Leibh.</w:t>
      </w:r>
    </w:p>
    <w:p>
      <w:r>
        <w:rPr>
          <w:b/>
          <w:u w:val="single"/>
        </w:rPr>
        <w:t xml:space="preserve">795127</w:t>
      </w:r>
    </w:p>
    <w:p>
      <w:r>
        <w:t xml:space="preserve">@USER @USER Olisin luullut, että Shapiron kaltainen natsi-incel-piipertäjä olisi oikeasti raivostunut Antifa-elokuvasta.</w:t>
      </w:r>
    </w:p>
    <w:p>
      <w:r>
        <w:rPr>
          <w:b/>
          <w:u w:val="single"/>
        </w:rPr>
        <w:t xml:space="preserve">795128</w:t>
      </w:r>
    </w:p>
    <w:p>
      <w:r>
        <w:t xml:space="preserve">@USER Kaikki aseeni ovat puolustuskäyttöön tarkoitettuja, jopa se, joka ampuu kauemmas. URL</w:t>
      </w:r>
    </w:p>
    <w:p>
      <w:r>
        <w:rPr>
          <w:b/>
          <w:u w:val="single"/>
        </w:rPr>
        <w:t xml:space="preserve">795129</w:t>
      </w:r>
    </w:p>
    <w:p>
      <w:r>
        <w:t xml:space="preserve">Kiitos @USER #MAGA #KAG #WalkAway URL-osoite</w:t>
      </w:r>
    </w:p>
    <w:p>
      <w:r>
        <w:rPr>
          <w:b/>
          <w:u w:val="single"/>
        </w:rPr>
        <w:t xml:space="preserve">795130</w:t>
      </w:r>
    </w:p>
    <w:p>
      <w:r>
        <w:t xml:space="preserve">@USER @USER Todennäköisesti se liittyi enemmän Rubioon.</w:t>
      </w:r>
    </w:p>
    <w:p>
      <w:r>
        <w:rPr>
          <w:b/>
          <w:u w:val="single"/>
        </w:rPr>
        <w:t xml:space="preserve">795131</w:t>
      </w:r>
    </w:p>
    <w:p>
      <w:r>
        <w:t xml:space="preserve">@USER Jumala meitä kaikkia auttakoon, jos hän on -</w:t>
      </w:r>
    </w:p>
    <w:p>
      <w:r>
        <w:rPr>
          <w:b/>
          <w:u w:val="single"/>
        </w:rPr>
        <w:t xml:space="preserve">795132</w:t>
      </w:r>
    </w:p>
    <w:p>
      <w:r>
        <w:t xml:space="preserve">@USER @USER @USER @USER @USER @USER Toisin kuin ne täydelliset valheet, joita kerrottiin ei-äänten saamiseksi vuonna 2014?  Olet hauska mies...</w:t>
      </w:r>
    </w:p>
    <w:p>
      <w:r>
        <w:rPr>
          <w:b/>
          <w:u w:val="single"/>
        </w:rPr>
        <w:t xml:space="preserve">795133</w:t>
      </w:r>
    </w:p>
    <w:p>
      <w:r>
        <w:t xml:space="preserve">@USER @USER @USER Rakastan @USER !!! @USER lopeta rasistinen sensuurisi nyt!!!</w:t>
      </w:r>
    </w:p>
    <w:p>
      <w:r>
        <w:rPr>
          <w:b/>
          <w:u w:val="single"/>
        </w:rPr>
        <w:t xml:space="preserve">795134</w:t>
      </w:r>
    </w:p>
    <w:p>
      <w:r>
        <w:t xml:space="preserve">@USER ämmä näin koko perse twiitti keskiviikosta te ämmät aina puhuu paskaa sitten takaisin polkemalla lmao vain myöntää sen</w:t>
      </w:r>
    </w:p>
    <w:p>
      <w:r>
        <w:rPr>
          <w:b/>
          <w:u w:val="single"/>
        </w:rPr>
        <w:t xml:space="preserve">795135</w:t>
      </w:r>
    </w:p>
    <w:p>
      <w:r>
        <w:t xml:space="preserve">@USER @USER @USER @USER @USER @USER Hän on heikko ja tämä on hänen tekosyy käyttää äänensä puolesta Kavanaughia vastaan</w:t>
      </w:r>
    </w:p>
    <w:p>
      <w:r>
        <w:rPr>
          <w:b/>
          <w:u w:val="single"/>
        </w:rPr>
        <w:t xml:space="preserve">795136</w:t>
      </w:r>
    </w:p>
    <w:p>
      <w:r>
        <w:t xml:space="preserve">@USER @USER @USER @USER @USER @USER @USER @USER @USER @USER @USER @USER @USER @USER @USER @USER @USER @USER @USER @USER @USER @USER @USER @USER @USER @USER @USER @USER @USER @USER @USER @USER @USER @USER @USER @USER @USER @USER @USER @USER @USER</w:t>
      </w:r>
    </w:p>
    <w:p>
      <w:r>
        <w:rPr>
          <w:b/>
          <w:u w:val="single"/>
        </w:rPr>
        <w:t xml:space="preserve">795137</w:t>
      </w:r>
    </w:p>
    <w:p>
      <w:r>
        <w:t xml:space="preserve">@USER @USER Alt right -salaliittokonservatiivit (TM) löytävät yhteisen syyn alt left Putin-sympatisoijien kanssa.</w:t>
      </w:r>
    </w:p>
    <w:p>
      <w:r>
        <w:rPr>
          <w:b/>
          <w:u w:val="single"/>
        </w:rPr>
        <w:t xml:space="preserve">795138</w:t>
      </w:r>
    </w:p>
    <w:p>
      <w:r>
        <w:t xml:space="preserve">@USER @USER Konservatiivien tekosyy olla tekemättä mitään.</w:t>
      </w:r>
    </w:p>
    <w:p>
      <w:r>
        <w:rPr>
          <w:b/>
          <w:u w:val="single"/>
        </w:rPr>
        <w:t xml:space="preserve">795139</w:t>
      </w:r>
    </w:p>
    <w:p>
      <w:r>
        <w:t xml:space="preserve">@USER Miksi puhut?  Sinulla ei ole mitään uskottavuutta kenenkään silmissä!  Valehtelit @USERille ja valehtelit Amerikalle. Luikertele takaisin kiven alle!  Vaimosi sanoi, että sinusta tulisi skandaalin "John Dean" - sinä olet "George Costanza" #liar</w:t>
      </w:r>
    </w:p>
    <w:p>
      <w:r>
        <w:rPr>
          <w:b/>
          <w:u w:val="single"/>
        </w:rPr>
        <w:t xml:space="preserve">795140</w:t>
      </w:r>
    </w:p>
    <w:p>
      <w:r>
        <w:t xml:space="preserve">@USER Hän on tuomittava. Hän ja Durbin.</w:t>
      </w:r>
    </w:p>
    <w:p>
      <w:r>
        <w:rPr>
          <w:b/>
          <w:u w:val="single"/>
        </w:rPr>
        <w:t xml:space="preserve">795141</w:t>
      </w:r>
    </w:p>
    <w:p>
      <w:r>
        <w:t xml:space="preserve">@USER @USER Löytyykö ääni? Heidän äänensä on heidän valintansa sanoa ei suojaamattomalle seksille ... naisten ei tarvitse huolehtia vain raskaudesta, vaan myös sukupuolitautitartunnoista ja HIV:stä ... Vastuu omasta seksuaaliturvallisuudesta on tärkeää ... #metoo:n aikakaudella sinun pitäisi jo tietää tämä.</w:t>
      </w:r>
    </w:p>
    <w:p>
      <w:r>
        <w:rPr>
          <w:b/>
          <w:u w:val="single"/>
        </w:rPr>
        <w:t xml:space="preserve">795142</w:t>
      </w:r>
    </w:p>
    <w:p>
      <w:r>
        <w:t xml:space="preserve">@USER että paska eri frfr.</w:t>
      </w:r>
    </w:p>
    <w:p>
      <w:r>
        <w:rPr>
          <w:b/>
          <w:u w:val="single"/>
        </w:rPr>
        <w:t xml:space="preserve">795143</w:t>
      </w:r>
    </w:p>
    <w:p>
      <w:r>
        <w:t xml:space="preserve">@USER @USER Koska hän on liberaali.</w:t>
      </w:r>
    </w:p>
    <w:p>
      <w:r>
        <w:rPr>
          <w:b/>
          <w:u w:val="single"/>
        </w:rPr>
        <w:t xml:space="preserve">795144</w:t>
      </w:r>
    </w:p>
    <w:p>
      <w:r>
        <w:t xml:space="preserve">@USER Hän on miljonääri. Luota minuun, hän pärjää kyllä.</w:t>
      </w:r>
    </w:p>
    <w:p>
      <w:r>
        <w:rPr>
          <w:b/>
          <w:u w:val="single"/>
        </w:rPr>
        <w:t xml:space="preserve">795145</w:t>
      </w:r>
    </w:p>
    <w:p>
      <w:r>
        <w:t xml:space="preserve">@USER @USER @USER @USER Myös Sushma Swarajia syytetään maanpetoksesta. Emme ole epäjohdonmukaisia kuten te vasemmistolaiset/liberaalit. Viekää verinen myrkynne jonnekin muualle.</w:t>
      </w:r>
    </w:p>
    <w:p>
      <w:r>
        <w:rPr>
          <w:b/>
          <w:u w:val="single"/>
        </w:rPr>
        <w:t xml:space="preserve">795146</w:t>
      </w:r>
    </w:p>
    <w:p>
      <w:r>
        <w:t xml:space="preserve">@USER @USER Hän on legenda😜</w:t>
      </w:r>
    </w:p>
    <w:p>
      <w:r>
        <w:rPr>
          <w:b/>
          <w:u w:val="single"/>
        </w:rPr>
        <w:t xml:space="preserve">795147</w:t>
      </w:r>
    </w:p>
    <w:p>
      <w:r>
        <w:t xml:space="preserve">@USER @USER Tämä on liberaalien ja demokraattien yleinen viesti.   Muistakaa Nancy Pelosi meidän on hyväksyttävä terveydenhuoltopaketti -Obama care ja sitten katsotaan mitä siinä on sen jälkeen🤔.</w:t>
      </w:r>
    </w:p>
    <w:p>
      <w:r>
        <w:rPr>
          <w:b/>
          <w:u w:val="single"/>
        </w:rPr>
        <w:t xml:space="preserve">795148</w:t>
      </w:r>
    </w:p>
    <w:p>
      <w:r>
        <w:t xml:space="preserve">@USER @USER Liberaalit tekevät niin. Keksitään juttuja ja heitetään niitä seinään ja katsotaan, jääkö jotain kiinni. Harmi, että he eivät välittäneet syytöksistä, joilla oli uskottavia todisteita slick willie clintonia vastaan.</w:t>
      </w:r>
    </w:p>
    <w:p>
      <w:r>
        <w:rPr>
          <w:b/>
          <w:u w:val="single"/>
        </w:rPr>
        <w:t xml:space="preserve">795149</w:t>
      </w:r>
    </w:p>
    <w:p>
      <w:r>
        <w:t xml:space="preserve">@USER Liberaalit valittavat, että työntekijät ovat liian hyvin palkattuja? Oikeasti? Kuka nyt käyttää kateuskorttia?</w:t>
      </w:r>
    </w:p>
    <w:p>
      <w:r>
        <w:rPr>
          <w:b/>
          <w:u w:val="single"/>
        </w:rPr>
        <w:t xml:space="preserve">795150</w:t>
      </w:r>
    </w:p>
    <w:p>
      <w:r>
        <w:t xml:space="preserve">2 SANOA JUMALAN NIMI MISSÄ TAHANSA ON 4 ROHKEA TAIVAS ON 4 NE, JOTKA R MAHTAVA ROHKEUS HEIKKOJA IHMISIÄ OVAT POLIITTISESTI KORREKTEJA, KOSKA HE ELÄVÄT PIMEYDESSÄ LIBERAALIT OVAT VAHVOJA PAHA N PIMEÄ TAPOJA HE PITÄVÄT PIMEYDESTÄ JOS HE SANOVAT JUMALAN NIMI VALO LOISTAA HEIDÄN YLÄPUOLELLAAN HE 😨 JUMALAN VALON URL</w:t>
      </w:r>
    </w:p>
    <w:p>
      <w:r>
        <w:rPr>
          <w:b/>
          <w:u w:val="single"/>
        </w:rPr>
        <w:t xml:space="preserve">795151</w:t>
      </w:r>
    </w:p>
    <w:p>
      <w:r>
        <w:t xml:space="preserve">#liberaalit tekevät elämästä hankalaa verotuksella URL-osoite</w:t>
      </w:r>
    </w:p>
    <w:p>
      <w:r>
        <w:rPr>
          <w:b/>
          <w:u w:val="single"/>
        </w:rPr>
        <w:t xml:space="preserve">795152</w:t>
      </w:r>
    </w:p>
    <w:p>
      <w:r>
        <w:t xml:space="preserve">@USER lmaooo. tyttö olet lyinggggg. se ei kestänyt kaksi viikkoa heille ottaa kaikki nämä rahat näistä liput ostin! mutta kiitos tyttö lol</w:t>
      </w:r>
    </w:p>
    <w:p>
      <w:r>
        <w:rPr>
          <w:b/>
          <w:u w:val="single"/>
        </w:rPr>
        <w:t xml:space="preserve">795153</w:t>
      </w:r>
    </w:p>
    <w:p>
      <w:r>
        <w:t xml:space="preserve">@USER Hahaha, mikä loistava komedia. Liberaalit ovat helvetin hysteerisiä</w:t>
      </w:r>
    </w:p>
    <w:p>
      <w:r>
        <w:rPr>
          <w:b/>
          <w:u w:val="single"/>
        </w:rPr>
        <w:t xml:space="preserve">795154</w:t>
      </w:r>
    </w:p>
    <w:p>
      <w:r>
        <w:t xml:space="preserve">@USER Ehkä taustalla oleva teoriasi on väärä.   Nimitys tukee MAGAa monin tavoin. Joitakin niistä Trump on vihjannut.</w:t>
      </w:r>
    </w:p>
    <w:p>
      <w:r>
        <w:rPr>
          <w:b/>
          <w:u w:val="single"/>
        </w:rPr>
        <w:t xml:space="preserve">795155</w:t>
      </w:r>
    </w:p>
    <w:p>
      <w:r>
        <w:t xml:space="preserve">@USER @USER Toimintakeskustelut ja BULLSHIT-kävelyt</w:t>
      </w:r>
    </w:p>
    <w:p>
      <w:r>
        <w:rPr>
          <w:b/>
          <w:u w:val="single"/>
        </w:rPr>
        <w:t xml:space="preserve">795156</w:t>
      </w:r>
    </w:p>
    <w:p>
      <w:r>
        <w:t xml:space="preserve">@USER haaaaaa koska sitä ei koskaan tapahtunut, joten jos aiot twiitata paskaa varmista, että se on faktaa lapsi 🙄</w:t>
      </w:r>
    </w:p>
    <w:p>
      <w:r>
        <w:rPr>
          <w:b/>
          <w:u w:val="single"/>
        </w:rPr>
        <w:t xml:space="preserve">795157</w:t>
      </w:r>
    </w:p>
    <w:p>
      <w:r>
        <w:t xml:space="preserve">@USER Näyte A vasemmiston täydellisestä irrationaalisuudesta. Kunnioitus ja tuki naisille....En usko!!!</w:t>
      </w:r>
    </w:p>
    <w:p>
      <w:r>
        <w:rPr>
          <w:b/>
          <w:u w:val="single"/>
        </w:rPr>
        <w:t xml:space="preserve">795158</w:t>
      </w:r>
    </w:p>
    <w:p>
      <w:r>
        <w:t xml:space="preserve">@USER @USER @USER @USER @USER @USER @USER @USER @USER @USER Näytät kauniilta Ashley.Yr home away from home! U look so comfortable.Hey @USER let's bring Bridget home 2b w w the rest of her family&amp;amp;friends as a Regular on the show.I'm a diehard fan&amp;amp;want AJ back on 📺 screen where she is happyiest #BringBridgetHome #BringBridgetBack ❤AJ</w:t>
      </w:r>
    </w:p>
    <w:p>
      <w:r>
        <w:rPr>
          <w:b/>
          <w:u w:val="single"/>
        </w:rPr>
        <w:t xml:space="preserve">795159</w:t>
      </w:r>
    </w:p>
    <w:p>
      <w:r>
        <w:t xml:space="preserve">@USER @USER @USER @USER Tattari 1930-luvulla. Aika varmasti hän ja Eddie eivät edistä valkoisia supremeistejä. #MAGA URL</w:t>
      </w:r>
    </w:p>
    <w:p>
      <w:r>
        <w:rPr>
          <w:b/>
          <w:u w:val="single"/>
        </w:rPr>
        <w:t xml:space="preserve">795160</w:t>
      </w:r>
    </w:p>
    <w:p>
      <w:r>
        <w:t xml:space="preserve">@USER @USER Jätkä, mene pois .... kaltaisesi hattutädit saavat meidät konservatiivit näyttämään huonolta ..... hanki työpaikka.</w:t>
      </w:r>
    </w:p>
    <w:p>
      <w:r>
        <w:rPr>
          <w:b/>
          <w:u w:val="single"/>
        </w:rPr>
        <w:t xml:space="preserve">795161</w:t>
      </w:r>
    </w:p>
    <w:p>
      <w:r>
        <w:t xml:space="preserve">#RSSReachesOut Tämä RSS:n yksi askel voi osoittaa sen kansallismielisyyden, kun muut UrbanNaxalit tekevät yhteistyötä keskenään vain repiäkseen Intian kappaleiksi. @USER @USER @USER @USER @USER @USER työskentelevät niin kovasti Intian kaatamiseksi. Hävetkää liberaalit</w:t>
      </w:r>
    </w:p>
    <w:p>
      <w:r>
        <w:rPr>
          <w:b/>
          <w:u w:val="single"/>
        </w:rPr>
        <w:t xml:space="preserve">795162</w:t>
      </w:r>
    </w:p>
    <w:p>
      <w:r>
        <w:t xml:space="preserve">@USER @USER @USER @USER AHHH TOM 👏👏 hän on oikeassa vaikka se on v hyvä</w:t>
      </w:r>
    </w:p>
    <w:p>
      <w:r>
        <w:rPr>
          <w:b/>
          <w:u w:val="single"/>
        </w:rPr>
        <w:t xml:space="preserve">795163</w:t>
      </w:r>
    </w:p>
    <w:p>
      <w:r>
        <w:t xml:space="preserve">@USER En ole niin varma.  Vain lievä nousu FL:ssä, jossa on enemmän uusia R- kuin D-puolueita. URL Ei myöskään Texasissa. URL NV osoittaa noin +2 prosentin kasvua.  URL Minua on hämmästyttänyt se, miten pieni merkitys aseiden valvonnalla näyttää olevan näissä vaaleissa.</w:t>
      </w:r>
    </w:p>
    <w:p>
      <w:r>
        <w:rPr>
          <w:b/>
          <w:u w:val="single"/>
        </w:rPr>
        <w:t xml:space="preserve">795164</w:t>
      </w:r>
    </w:p>
    <w:p>
      <w:r>
        <w:t xml:space="preserve">@USER OLEN MELKEIN AMPUI LA JENGIN JÄSEN / LAITON LIIKENTEESSÄ 9/5/4.45 PM USKONI 2. MUUTOS: SAAVUTTAA ABSOLUUTTINEN: RIKOLLISET HALUAVAT UHRIEN ASEETTOMIA: PIX MYÖHEMMIN: NRA ASEVALVONTA OIKEUDET NAPATA VÄÄRÄ LIPPU 2A #ICE POLSI FIENSTINE TRUMP</w:t>
      </w:r>
    </w:p>
    <w:p>
      <w:r>
        <w:rPr>
          <w:b/>
          <w:u w:val="single"/>
        </w:rPr>
        <w:t xml:space="preserve">795165</w:t>
      </w:r>
    </w:p>
    <w:p>
      <w:r>
        <w:t xml:space="preserve">@USER @USER On olemassa pahempi jengi kuin MS 13, ja sen kotipaikka on DC... Mitä hän on tehnyt Trumpin kannattajia pahoinpiteleville ihmisille? Antifa on varmasti rikkonut ihmisten kansalaisoikeuksia...hän on mennyt Trump voi ja tulee erottamaan hänet..mater jos aika.</w:t>
      </w:r>
    </w:p>
    <w:p>
      <w:r>
        <w:rPr>
          <w:b/>
          <w:u w:val="single"/>
        </w:rPr>
        <w:t xml:space="preserve">795166</w:t>
      </w:r>
    </w:p>
    <w:p>
      <w:r>
        <w:t xml:space="preserve">@USER @USER @USER @USER @USER @USER @USER @USER Olen varma, että useimmat potilaat haluaisivat mieluummin saada ammattimaista ja avointa hoitoa NHS:ltä sen sijaan, että heidät pakattaisiin pois jollekin mattoa pussittavalle terveysyhtiölle, joka toivoo voivansa puristaa osakkeenomistajien osingon olennaisesta julkisen palvelun monopolista.</w:t>
      </w:r>
    </w:p>
    <w:p>
      <w:r>
        <w:rPr>
          <w:b/>
          <w:u w:val="single"/>
        </w:rPr>
        <w:t xml:space="preserve">795167</w:t>
      </w:r>
    </w:p>
    <w:p>
      <w:r>
        <w:t xml:space="preserve">@USER ...ihmettelen, mikä paska itärannikollamme sai Jumalan lähettämään Firenzen rankaisemaan heitä...? Hyvä arvaus olisi neo-faux kristityt Trumpin seuraajat...!</w:t>
      </w:r>
    </w:p>
    <w:p>
      <w:r>
        <w:rPr>
          <w:b/>
          <w:u w:val="single"/>
        </w:rPr>
        <w:t xml:space="preserve">795168</w:t>
      </w:r>
    </w:p>
    <w:p>
      <w:r>
        <w:t xml:space="preserve">@USER Hän on Spartacus!!!!</w:t>
      </w:r>
    </w:p>
    <w:p>
      <w:r>
        <w:rPr>
          <w:b/>
          <w:u w:val="single"/>
        </w:rPr>
        <w:t xml:space="preserve">795169</w:t>
      </w:r>
    </w:p>
    <w:p>
      <w:r>
        <w:t xml:space="preserve">@USER @USER He saavat luultavasti bonuspalkkaa siitä.</w:t>
      </w:r>
    </w:p>
    <w:p>
      <w:r>
        <w:rPr>
          <w:b/>
          <w:u w:val="single"/>
        </w:rPr>
        <w:t xml:space="preserve">795170</w:t>
      </w:r>
    </w:p>
    <w:p>
      <w:r>
        <w:t xml:space="preserve">@USER @USER En usko, että hän tarvitsi rahaa tähän. Luulen, että hän on niin vasemmistolainen, että hän luulee olevansa Jeanne d'Arc. Nyt meillä on Spartacus ja Joan....kuka on seuraava asialistalla?</w:t>
      </w:r>
    </w:p>
    <w:p>
      <w:r>
        <w:rPr>
          <w:b/>
          <w:u w:val="single"/>
        </w:rPr>
        <w:t xml:space="preserve">795171</w:t>
      </w:r>
    </w:p>
    <w:p>
      <w:r>
        <w:t xml:space="preserve">@USER Reimu vain naureskelee sille, miten ankara Kogasa on, mutta... tuntuu mukavalta tietää, että hän välittää paljon. Lisäksi... Toinen hänen kädestään maaayy silittää Kogasan selkää, kun hän yrittää pysyä vakaana.  Heh. Niin kauan kuin mikään ärsyttävä youkai ei yritä käydä kimppuusi, pidän mukavan loman~." ""</w:t>
      </w:r>
    </w:p>
    <w:p>
      <w:r>
        <w:rPr>
          <w:b/>
          <w:u w:val="single"/>
        </w:rPr>
        <w:t xml:space="preserve">795172</w:t>
      </w:r>
    </w:p>
    <w:p>
      <w:r>
        <w:t xml:space="preserve">@USER Se häiritsee minua, koska minusta tuntuu, että kaikki, jotka yhä tukevat häntä, ovat yhtä rasisteja kuin hänkin.  Olen puoliksi musta ja tyttäreni ja tyttäreni ovat mustia, joten en ymmärrä miten perheeni ei näe mitään väärää hänen tukemisessaan.</w:t>
      </w:r>
    </w:p>
    <w:p>
      <w:r>
        <w:rPr>
          <w:b/>
          <w:u w:val="single"/>
        </w:rPr>
        <w:t xml:space="preserve">795173</w:t>
      </w:r>
    </w:p>
    <w:p>
      <w:r>
        <w:t xml:space="preserve">@USER FBI:lla ei ole mitään tutkittavaa.</w:t>
      </w:r>
    </w:p>
    <w:p>
      <w:r>
        <w:rPr>
          <w:b/>
          <w:u w:val="single"/>
        </w:rPr>
        <w:t xml:space="preserve">795174</w:t>
      </w:r>
    </w:p>
    <w:p>
      <w:r>
        <w:t xml:space="preserve">@USER @USER @USER @USER 😀 Sanon mielelläni samaa konservatiiveista.</w:t>
      </w:r>
    </w:p>
    <w:p>
      <w:r>
        <w:rPr>
          <w:b/>
          <w:u w:val="single"/>
        </w:rPr>
        <w:t xml:space="preserve">795175</w:t>
      </w:r>
    </w:p>
    <w:p>
      <w:r>
        <w:t xml:space="preserve">@USER Rakastan elokuviasi niin paljon ja mielestäni olet hämmästyttävä ja kaunis.</w:t>
      </w:r>
    </w:p>
    <w:p>
      <w:r>
        <w:rPr>
          <w:b/>
          <w:u w:val="single"/>
        </w:rPr>
        <w:t xml:space="preserve">795176</w:t>
      </w:r>
    </w:p>
    <w:p>
      <w:r>
        <w:t xml:space="preserve">@USER Hitto toivottavasti löydät jotain ämmää 😂 Ostin eilen LMAOOOOOO</w:t>
      </w:r>
    </w:p>
    <w:p>
      <w:r>
        <w:rPr>
          <w:b/>
          <w:u w:val="single"/>
        </w:rPr>
        <w:t xml:space="preserve">795177</w:t>
      </w:r>
    </w:p>
    <w:p>
      <w:r>
        <w:t xml:space="preserve">@USER Olemme samaa mieltä siitä, että Trump on natsisympatiseeraaja. Mutta Sandy Hookin huijaus ja asevalvonta on suoraan Hitlerin pelikirjasta. Bloomberg on natsi, kun kyse on asevalvonnasta. Demokraattien pitää malttaa!!!!</w:t>
      </w:r>
    </w:p>
    <w:p>
      <w:r>
        <w:rPr>
          <w:b/>
          <w:u w:val="single"/>
        </w:rPr>
        <w:t xml:space="preserve">795178</w:t>
      </w:r>
    </w:p>
    <w:p>
      <w:r>
        <w:t xml:space="preserve">@USER @USER @USER @USER Ei todisteita. Eikä valituksen tarkoitus ole koskaan hankkia niitä. Sinulla on nainen, joka on ollut demokraattinen aktivisti, joka tukee lahjoituksissa. Myös aikoinaan vaaleanpunaisia hattujaan kantaen Washissa vuonna 2016. Sekä auttanut ANTIFA:ta. Kenen lukion vuosikirja on pyyhitty pois internetistä...</w:t>
      </w:r>
    </w:p>
    <w:p>
      <w:r>
        <w:rPr>
          <w:b/>
          <w:u w:val="single"/>
        </w:rPr>
        <w:t xml:space="preserve">795179</w:t>
      </w:r>
    </w:p>
    <w:p>
      <w:r>
        <w:t xml:space="preserve">...tai monet muut tapaukset, joissa kotipuolustukseen käytetyt AR-15-aseet on leimattu joukkoampumisiksi" aseiden valvonnan vuoksi:  URL</w:t>
      </w:r>
    </w:p>
    <w:p>
      <w:r>
        <w:rPr>
          <w:b/>
          <w:u w:val="single"/>
        </w:rPr>
        <w:t xml:space="preserve">795180</w:t>
      </w:r>
    </w:p>
    <w:p>
      <w:r>
        <w:t xml:space="preserve">@USER @USER @USER @USER @USER @USER Ole fiksumpi - kongressi säätää lakeja. Tarvitsemme kongressin, jolla on paremmat taidot ratkaista. Tohtori Shivalla on uskomaton ehdotus.  Jos voitte pysähtyä tarpeeksi pitkäksi aikaa oppimaan.  URL</w:t>
      </w:r>
    </w:p>
    <w:p>
      <w:r>
        <w:rPr>
          <w:b/>
          <w:u w:val="single"/>
        </w:rPr>
        <w:t xml:space="preserve">795181</w:t>
      </w:r>
    </w:p>
    <w:p>
      <w:r>
        <w:t xml:space="preserve">@USER @USER U2= Kaikkien aikojen yliarvostetuin bändi.</w:t>
      </w:r>
    </w:p>
    <w:p>
      <w:r>
        <w:rPr>
          <w:b/>
          <w:u w:val="single"/>
        </w:rPr>
        <w:t xml:space="preserve">795182</w:t>
      </w:r>
    </w:p>
    <w:p>
      <w:r>
        <w:t xml:space="preserve">@USER näin tämän ennen tuloksia ja kirjaimellisesti luulin, että minut on poistettu WE URL-osoite</w:t>
      </w:r>
    </w:p>
    <w:p>
      <w:r>
        <w:rPr>
          <w:b/>
          <w:u w:val="single"/>
        </w:rPr>
        <w:t xml:space="preserve">795183</w:t>
      </w:r>
    </w:p>
    <w:p>
      <w:r>
        <w:t xml:space="preserve">@USER Toivottavasti hän on kunnossa.</w:t>
      </w:r>
    </w:p>
    <w:p>
      <w:r>
        <w:rPr>
          <w:b/>
          <w:u w:val="single"/>
        </w:rPr>
        <w:t xml:space="preserve">795184</w:t>
      </w:r>
    </w:p>
    <w:p>
      <w:r>
        <w:t xml:space="preserve">@USER @USER @USER Tämä pelle tarvitsee magan kuuntelijoita.   Ei enempää eikä vähempää.   Täydellinen huijaus.</w:t>
      </w:r>
    </w:p>
    <w:p>
      <w:r>
        <w:rPr>
          <w:b/>
          <w:u w:val="single"/>
        </w:rPr>
        <w:t xml:space="preserve">795185</w:t>
      </w:r>
    </w:p>
    <w:p>
      <w:r>
        <w:t xml:space="preserve">@USER en ole varma, että et ole :(((</w:t>
      </w:r>
    </w:p>
    <w:p>
      <w:r>
        <w:rPr>
          <w:b/>
          <w:u w:val="single"/>
        </w:rPr>
        <w:t xml:space="preserve">795186</w:t>
      </w:r>
    </w:p>
    <w:p>
      <w:r>
        <w:t xml:space="preserve">@USER Hän on melkoinen lankakehrääjä.</w:t>
      </w:r>
    </w:p>
    <w:p>
      <w:r>
        <w:rPr>
          <w:b/>
          <w:u w:val="single"/>
        </w:rPr>
        <w:t xml:space="preserve">795187</w:t>
      </w:r>
    </w:p>
    <w:p>
      <w:r>
        <w:t xml:space="preserve">@USER @USER @USER @USER Ei se johtuu siitä, että hän on demokraatti, joka on pian Antifa-sosialisti kuten sinäkin.</w:t>
      </w:r>
    </w:p>
    <w:p>
      <w:r>
        <w:rPr>
          <w:b/>
          <w:u w:val="single"/>
        </w:rPr>
        <w:t xml:space="preserve">795188</w:t>
      </w:r>
    </w:p>
    <w:p>
      <w:r>
        <w:t xml:space="preserve">@USER Jumala meitä kaikkia auttakoon!!</w:t>
      </w:r>
    </w:p>
    <w:p>
      <w:r>
        <w:rPr>
          <w:b/>
          <w:u w:val="single"/>
        </w:rPr>
        <w:t xml:space="preserve">795189</w:t>
      </w:r>
    </w:p>
    <w:p>
      <w:r>
        <w:t xml:space="preserve">@USER Syytön kunnes toisin todistetaan!         Luulen, että aika on loppunut tähän! Ja henkilökunta luulen, että hän valehtelee! Ja joku maksaa hänelle valehtelusta! JMO</w:t>
      </w:r>
    </w:p>
    <w:p>
      <w:r>
        <w:rPr>
          <w:b/>
          <w:u w:val="single"/>
        </w:rPr>
        <w:t xml:space="preserve">795190</w:t>
      </w:r>
    </w:p>
    <w:p>
      <w:r>
        <w:t xml:space="preserve">@USER Odottakaa - toinen kysely on tulossa pian !!! URL</w:t>
      </w:r>
    </w:p>
    <w:p>
      <w:r>
        <w:rPr>
          <w:b/>
          <w:u w:val="single"/>
        </w:rPr>
        <w:t xml:space="preserve">795191</w:t>
      </w:r>
    </w:p>
    <w:p>
      <w:r>
        <w:t xml:space="preserve">@USER @USER @USER @USER @USER @USER Erinomainen huomio, minkä vuoksi niin monet eivät ymmärrä @USERin sanojen takana olevia syviä tunteita ja tuskaa. Hän puolusti luonnettaan. Hän ei ole pettäjä eikä sallisi kenenkään vihjailla, että hän olisi. Pelirikkomus siinä vaiheessa ottelua oli epätodellinen.</w:t>
      </w:r>
    </w:p>
    <w:p>
      <w:r>
        <w:rPr>
          <w:b/>
          <w:u w:val="single"/>
        </w:rPr>
        <w:t xml:space="preserve">795192</w:t>
      </w:r>
    </w:p>
    <w:p>
      <w:r>
        <w:t xml:space="preserve">@USER @USER Me? Aiotko siis auttaa kuten teit hätätilannekohteessa?  Kuvia pleaz. 🤥</w:t>
      </w:r>
    </w:p>
    <w:p>
      <w:r>
        <w:rPr>
          <w:b/>
          <w:u w:val="single"/>
        </w:rPr>
        <w:t xml:space="preserve">795193</w:t>
      </w:r>
    </w:p>
    <w:p>
      <w:r>
        <w:t xml:space="preserve">@USER @USER Liian monta liberaalia on vapautettu laeista.</w:t>
      </w:r>
    </w:p>
    <w:p>
      <w:r>
        <w:rPr>
          <w:b/>
          <w:u w:val="single"/>
        </w:rPr>
        <w:t xml:space="preserve">795194</w:t>
      </w:r>
    </w:p>
    <w:p>
      <w:r>
        <w:t xml:space="preserve">@USER Vain arvelu, mutta kun on niin paljon päättämättömiä, jotkut pelkäävät vasemmiston militantteja osia, kuten ANTIFA:ta, jotka lupaavat rangaista niitä, jotka eivät äänestä hyväksytyllä tavalla. Siellä oli s raportti, että äänestäjien luettelot olivat tarkistetaan GOP käydä ""</w:t>
      </w:r>
    </w:p>
    <w:p>
      <w:r>
        <w:rPr>
          <w:b/>
          <w:u w:val="single"/>
        </w:rPr>
        <w:t xml:space="preserve">795195</w:t>
      </w:r>
    </w:p>
    <w:p>
      <w:r>
        <w:t xml:space="preserve">😀😆😂 @USER rocks #MAGA 👍 URL-osoite</w:t>
      </w:r>
    </w:p>
    <w:p>
      <w:r>
        <w:rPr>
          <w:b/>
          <w:u w:val="single"/>
        </w:rPr>
        <w:t xml:space="preserve">795196</w:t>
      </w:r>
    </w:p>
    <w:p>
      <w:r>
        <w:t xml:space="preserve">@USER @USER Ei niin veretöntä joillekin ... koska ANTIFA...</w:t>
      </w:r>
    </w:p>
    <w:p>
      <w:r>
        <w:rPr>
          <w:b/>
          <w:u w:val="single"/>
        </w:rPr>
        <w:t xml:space="preserve">795197</w:t>
      </w:r>
    </w:p>
    <w:p>
      <w:r>
        <w:t xml:space="preserve">@USER Jokainen Washingtonissa saa yhden äänen kuten kaikki muutkin. 63 miljoonaa amerikkalaista on eri mieltä John Kerryn kanssa. Hänen kommenttinsa heijastavat hänen ja hänen kavereidensa epäkunnioitusta amerikkalaisia kohtaan. Heille me "Deplorables" emme ole päteviä valitsemaan presidenttiä!""</w:t>
      </w:r>
    </w:p>
    <w:p>
      <w:r>
        <w:rPr>
          <w:b/>
          <w:u w:val="single"/>
        </w:rPr>
        <w:t xml:space="preserve">795198</w:t>
      </w:r>
    </w:p>
    <w:p>
      <w:r>
        <w:t xml:space="preserve">@USER Sankarit ja roistot. Garak ei ole kumpaakaan. Hän on: URL</w:t>
      </w:r>
    </w:p>
    <w:p>
      <w:r>
        <w:rPr>
          <w:b/>
          <w:u w:val="single"/>
        </w:rPr>
        <w:t xml:space="preserve">795199</w:t>
      </w:r>
    </w:p>
    <w:p>
      <w:r>
        <w:t xml:space="preserve">@USER @USER @USER @USER @USER obama vei meiltä perustuslain ja se on FAKTA...SANKTUARIVALTIOT vie meidän taatun suojelumme hyökkäykseltä...Obaman BLM ja ANTIFA, joka vie meidän taatun suojelumme kotiväkivallalta muuten kaikki asevalvontalait tulevat 4 artiklan 4. pykälästä.</w:t>
      </w:r>
    </w:p>
    <w:p>
      <w:r>
        <w:rPr>
          <w:b/>
          <w:u w:val="single"/>
        </w:rPr>
        <w:t xml:space="preserve">795200</w:t>
      </w:r>
    </w:p>
    <w:p>
      <w:r>
        <w:t xml:space="preserve">@USER hän on ainoa (puoliksi?) tärkeä tyttöhahmo, joten hän on se, johon normi-fanit samaistuvat? kuten myös sen opettaja/oppilas, joka on ilmeinen hetero-sarja.</w:t>
      </w:r>
    </w:p>
    <w:p>
      <w:r>
        <w:rPr>
          <w:b/>
          <w:u w:val="single"/>
        </w:rPr>
        <w:t xml:space="preserve">795201</w:t>
      </w:r>
    </w:p>
    <w:p>
      <w:r>
        <w:t xml:space="preserve">@USER Toivottavasti käytät myös energiaa keskittyen #antifaan ja loputtomiin hyökkäyksiin konservatiivisia kansalaisia, poliiseja ja toimittajia vastaan, heidän omaisuuden tuhoamiseensa ja siihen outoon ilmiöön, että toimittajat" jättävät ne huomiotta?  Kunhan vitsailin. Ei niin kuin olisit oikea toimittaja/dokumentoija."</w:t>
      </w:r>
    </w:p>
    <w:p>
      <w:r>
        <w:rPr>
          <w:b/>
          <w:u w:val="single"/>
        </w:rPr>
        <w:t xml:space="preserve">795202</w:t>
      </w:r>
    </w:p>
    <w:p>
      <w:r>
        <w:t xml:space="preserve">@USER @USER @USER @USER @USER @USER @USER @USER @USER @USER @USER @USER @USER @USER @USER @USER @USER @USER @USER @USER @USER @USER @USER @USER @USER @USER @USER @USER @USER @USER @USER @USER @USER @USER @USER @USER @USER @USER @USER @USER @USER @USER @USER @USER @USER @USER  Jos he ovat naimisissa, he jäävät sinne, kunnes koti on löydetty. Nyt luin heidän kuvauksensa läpi ja tunnen tuon yksikön. Sitä yksikköä oltiin vahvistamassa 3-4 vuotta. Se oli uusi yksikkö. Uskon kuitenkin, että se oli</w:t>
      </w:r>
    </w:p>
    <w:p>
      <w:r>
        <w:rPr>
          <w:b/>
          <w:u w:val="single"/>
        </w:rPr>
        <w:t xml:space="preserve">795203</w:t>
      </w:r>
    </w:p>
    <w:p>
      <w:r>
        <w:t xml:space="preserve">@USER Liberaalitkin vastustavat aborttia: me kutsumme sitä syntyvyyden valvonnaksi."""</w:t>
      </w:r>
    </w:p>
    <w:p>
      <w:r>
        <w:rPr>
          <w:b/>
          <w:u w:val="single"/>
        </w:rPr>
        <w:t xml:space="preserve">795204</w:t>
      </w:r>
    </w:p>
    <w:p>
      <w:r>
        <w:t xml:space="preserve">@USER @USER Yhdysvallat EI ole demokratia. Yhdysvallat on perustuslaillinen tasavalta!  Käy kansalaistaidon tunnilla!</w:t>
      </w:r>
    </w:p>
    <w:p>
      <w:r>
        <w:rPr>
          <w:b/>
          <w:u w:val="single"/>
        </w:rPr>
        <w:t xml:space="preserve">795205</w:t>
      </w:r>
    </w:p>
    <w:p>
      <w:r>
        <w:t xml:space="preserve">@USER Hän todella bisca hölmö huh</w:t>
      </w:r>
    </w:p>
    <w:p>
      <w:r>
        <w:rPr>
          <w:b/>
          <w:u w:val="single"/>
        </w:rPr>
        <w:t xml:space="preserve">795206</w:t>
      </w:r>
    </w:p>
    <w:p>
      <w:r>
        <w:t xml:space="preserve">@USER @USER @USER @USER Valehteleva pääministeri aivan kuten Bliar! Tory-puolueen loppu &amp;amp; olen tory-puolueen jäsen! Remainers kieltäytyvät keskustelemasta kanssani Tory-puolueessa ! Olkaa hyvä ja hankkiutukaa eroon tästä totaalisesta valehtelijasta, joka kaveeraa korruptoituneen tuomitun @USER @USER @USER @USER @USER @USER @USER @USER @USER kanssa.</w:t>
      </w:r>
    </w:p>
    <w:p>
      <w:r>
        <w:rPr>
          <w:b/>
          <w:u w:val="single"/>
        </w:rPr>
        <w:t xml:space="preserve">795207</w:t>
      </w:r>
    </w:p>
    <w:p>
      <w:r>
        <w:t xml:space="preserve">@USER Luulen, että hän on syy siihen, että "uhrilla" oli valheenpaljastin. Jopa @USERilla on kysymyksiä hänen syytöksensä paikkansapitävyydestä.</w:t>
      </w:r>
    </w:p>
    <w:p>
      <w:r>
        <w:rPr>
          <w:b/>
          <w:u w:val="single"/>
        </w:rPr>
        <w:t xml:space="preserve">795208</w:t>
      </w:r>
    </w:p>
    <w:p>
      <w:r>
        <w:t xml:space="preserve">@USER PTL MAGA</w:t>
      </w:r>
    </w:p>
    <w:p>
      <w:r>
        <w:rPr>
          <w:b/>
          <w:u w:val="single"/>
        </w:rPr>
        <w:t xml:space="preserve">795209</w:t>
      </w:r>
    </w:p>
    <w:p>
      <w:r>
        <w:t xml:space="preserve">@USER @USER Miten olisi, jos todella parantaisit maata lähtemällä sieltä ja ottamalla loput hullut liberaalit mukaasi?</w:t>
      </w:r>
    </w:p>
    <w:p>
      <w:r>
        <w:rPr>
          <w:b/>
          <w:u w:val="single"/>
        </w:rPr>
        <w:t xml:space="preserve">795210</w:t>
      </w:r>
    </w:p>
    <w:p>
      <w:r>
        <w:t xml:space="preserve">@USER @USER Maamme pelastuu Hillary Clintonin kaltaisilta pahoilta etanoilta.  Syvä valtio kaatuu, enkä henkilökohtaisesti malta odottaa, että Hillary tuodaan sotilastuomioistuimen eteen.  Rangaistus maanpetoksesta on uskoakseni kuolema.</w:t>
      </w:r>
    </w:p>
    <w:p>
      <w:r>
        <w:rPr>
          <w:b/>
          <w:u w:val="single"/>
        </w:rPr>
        <w:t xml:space="preserve">795211</w:t>
      </w:r>
    </w:p>
    <w:p>
      <w:r>
        <w:t xml:space="preserve">@USER tämä on kaveri, joka laittoi meidät alkuperäiseen 100 antifa C'Ville ja allekirjoitti sen "olet tervetullut".</w:t>
      </w:r>
    </w:p>
    <w:p>
      <w:r>
        <w:rPr>
          <w:b/>
          <w:u w:val="single"/>
        </w:rPr>
        <w:t xml:space="preserve">795212</w:t>
      </w:r>
    </w:p>
    <w:p>
      <w:r>
        <w:t xml:space="preserve">. @USER @USER @USER @USER Valekonservatiivit ja heidän valekohu budjettipetoksesta URL URL URL</w:t>
      </w:r>
    </w:p>
    <w:p>
      <w:r>
        <w:rPr>
          <w:b/>
          <w:u w:val="single"/>
        </w:rPr>
        <w:t xml:space="preserve">795213</w:t>
      </w:r>
    </w:p>
    <w:p>
      <w:r>
        <w:t xml:space="preserve">@USER Luulen, että kaikki saavat "F", koska Hillaryllä ei ole mitään.</w:t>
      </w:r>
    </w:p>
    <w:p>
      <w:r>
        <w:rPr>
          <w:b/>
          <w:u w:val="single"/>
        </w:rPr>
        <w:t xml:space="preserve">795214</w:t>
      </w:r>
    </w:p>
    <w:p>
      <w:r>
        <w:t xml:space="preserve">@USER @USER @USER @USER @USER @USER Lue @USER, jonka juuri lähetin. Hän pääsi liian lähelle Kavauaghia ja henkivartijat lähtivät liikkeelle suojellakseen häntä. Mitkä olivat hänen aikomuksensa? Hän on asevalvontahullu, joka suree ja syyttää Trumpia ja Kavanaugh'ta tyttärensä kuolemasta. Hänen toimintansa saa minunkin ihoni ryömimään.</w:t>
      </w:r>
    </w:p>
    <w:p>
      <w:r>
        <w:rPr>
          <w:b/>
          <w:u w:val="single"/>
        </w:rPr>
        <w:t xml:space="preserve">795215</w:t>
      </w:r>
    </w:p>
    <w:p>
      <w:r>
        <w:t xml:space="preserve">@USER @USER @USER @USER @USER @USER @USER Ymmärrän, että ja jos se on joku, jonka tunnen, keskustelen heidän kanssaan, mutta en ole valmis viettämään niin paljon aikaa yrittää muuttaa mielen jonkun en tiedä I trieded että ihmisten kanssa ja aseiden valvonta ja se vain saada tyhmä, koska he eivät yritä ymmärtää</w:t>
      </w:r>
    </w:p>
    <w:p>
      <w:r>
        <w:rPr>
          <w:b/>
          <w:u w:val="single"/>
        </w:rPr>
        <w:t xml:space="preserve">795216</w:t>
      </w:r>
    </w:p>
    <w:p>
      <w:r>
        <w:t xml:space="preserve">@USER Liberaalit tuhlaavat veronmaksajien rahoja tähän BS!</w:t>
      </w:r>
    </w:p>
    <w:p>
      <w:r>
        <w:rPr>
          <w:b/>
          <w:u w:val="single"/>
        </w:rPr>
        <w:t xml:space="preserve">795217</w:t>
      </w:r>
    </w:p>
    <w:p>
      <w:r>
        <w:t xml:space="preserve">@USER Hän ei ole pätevä olemaan poliitikko, ja siksi äänestin häntä Miten kukaan voi uskoa epäonnistuvaa demokraattista puoluetta, kun kaikki heidän asialistallaan on diskreditoida menestyvä presidentti ja talous Myös tässä on idiootti, joka antoi IRANille miljoonia terroristien tukemiseen.</w:t>
      </w:r>
    </w:p>
    <w:p>
      <w:r>
        <w:rPr>
          <w:b/>
          <w:u w:val="single"/>
        </w:rPr>
        <w:t xml:space="preserve">795218</w:t>
      </w:r>
    </w:p>
    <w:p>
      <w:r>
        <w:t xml:space="preserve">@USER @USER @USER @USER @USER Jos olet iphone-käyttäjä, joka rakastaa kuvien ottamista jne., valitse 256 gb.</w:t>
      </w:r>
    </w:p>
    <w:p>
      <w:r>
        <w:rPr>
          <w:b/>
          <w:u w:val="single"/>
        </w:rPr>
        <w:t xml:space="preserve">795219</w:t>
      </w:r>
    </w:p>
    <w:p>
      <w:r>
        <w:t xml:space="preserve">@USER @USER Itse asiassa meillä on asevalvonta ja asekaapparit tanssivat haudoillaan välittömästi käyttäen sitä poliittiseen rehuun. Syytetään NRA:ta sen sijaan, että poistettaisiin sheriffi &amp;amp; RUNCIE, jolle maksettiin Obaman Promise-ohjelmasta, jotta hän EI pidättäisi lapsia, koska se oli rasistista." ""</w:t>
      </w:r>
    </w:p>
    <w:p>
      <w:r>
        <w:rPr>
          <w:b/>
          <w:u w:val="single"/>
        </w:rPr>
        <w:t xml:space="preserve">795220</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Kaunis Craig.....♥️🙏♥️🙏🇺🇸MAGA</w:t>
      </w:r>
    </w:p>
    <w:p>
      <w:r>
        <w:rPr>
          <w:b/>
          <w:u w:val="single"/>
        </w:rPr>
        <w:t xml:space="preserve">795221</w:t>
      </w:r>
    </w:p>
    <w:p>
      <w:r>
        <w:t xml:space="preserve">@USER @USER Ja mistä George Washingtonin yliopisto tietää?  Te liberaalit menette lankaan kaikkeen</w:t>
      </w:r>
    </w:p>
    <w:p>
      <w:r>
        <w:rPr>
          <w:b/>
          <w:u w:val="single"/>
        </w:rPr>
        <w:t xml:space="preserve">795222</w:t>
      </w:r>
    </w:p>
    <w:p>
      <w:r>
        <w:t xml:space="preserve">@USER että on juuri mitä hänen perse saa lmaoo</w:t>
      </w:r>
    </w:p>
    <w:p>
      <w:r>
        <w:rPr>
          <w:b/>
          <w:u w:val="single"/>
        </w:rPr>
        <w:t xml:space="preserve">795223</w:t>
      </w:r>
    </w:p>
    <w:p>
      <w:r>
        <w:t xml:space="preserve">@USER Hän on todellinen idiootti!!! Todella pelottava ihmiset äänestävät hänet DC: hen marraskuussa!!!!</w:t>
      </w:r>
    </w:p>
    <w:p>
      <w:r>
        <w:rPr>
          <w:b/>
          <w:u w:val="single"/>
        </w:rPr>
        <w:t xml:space="preserve">795224</w:t>
      </w:r>
    </w:p>
    <w:p>
      <w:r>
        <w:t xml:space="preserve">@USER Epäilen, että hän ei pelkää Ranskaa, mutta vasemmisto moukaroi häntä täällä päivittäin.  Me luullaan, että se on Ranska " kansanmurhan takana salaa investointeja varten ? He ovat todellakin hiljaa !!!  Ei tavallinen ranskalainen kansa , globaali eliitti ja pankit .  Veikkaan, että saatte apua"</w:t>
      </w:r>
    </w:p>
    <w:p>
      <w:r>
        <w:rPr>
          <w:b/>
          <w:u w:val="single"/>
        </w:rPr>
        <w:t xml:space="preserve">795225</w:t>
      </w:r>
    </w:p>
    <w:p>
      <w:r>
        <w:t xml:space="preserve">@USER @USER Juuri niin</w:t>
      </w:r>
    </w:p>
    <w:p>
      <w:r>
        <w:rPr>
          <w:b/>
          <w:u w:val="single"/>
        </w:rPr>
        <w:t xml:space="preserve">795226</w:t>
      </w:r>
    </w:p>
    <w:p>
      <w:r>
        <w:t xml:space="preserve">@USER @USER Murskaa hänet Beto !!!! Laittakaa hänet näyttämään idiootilta, joka hän on.</w:t>
      </w:r>
    </w:p>
    <w:p>
      <w:r>
        <w:rPr>
          <w:b/>
          <w:u w:val="single"/>
        </w:rPr>
        <w:t xml:space="preserve">795227</w:t>
      </w:r>
    </w:p>
    <w:p>
      <w:r>
        <w:t xml:space="preserve">@USER Liberaalien päät räjähtävät. On niin hauska katsoa, kun he sulavat.</w:t>
      </w:r>
    </w:p>
    <w:p>
      <w:r>
        <w:rPr>
          <w:b/>
          <w:u w:val="single"/>
        </w:rPr>
        <w:t xml:space="preserve">795228</w:t>
      </w:r>
    </w:p>
    <w:p>
      <w:r>
        <w:t xml:space="preserve">@KÄYTTÄJÄ Ja nyt mennään !!!!</w:t>
      </w:r>
    </w:p>
    <w:p>
      <w:r>
        <w:rPr>
          <w:b/>
          <w:u w:val="single"/>
        </w:rPr>
        <w:t xml:space="preserve">795229</w:t>
      </w:r>
    </w:p>
    <w:p>
      <w:r>
        <w:t xml:space="preserve">@USER FUCK</w:t>
      </w:r>
    </w:p>
    <w:p>
      <w:r>
        <w:rPr>
          <w:b/>
          <w:u w:val="single"/>
        </w:rPr>
        <w:t xml:space="preserve">795230</w:t>
      </w:r>
    </w:p>
    <w:p>
      <w:r>
        <w:t xml:space="preserve">@USER Boatload of crap!</w:t>
      </w:r>
    </w:p>
    <w:p>
      <w:r>
        <w:rPr>
          <w:b/>
          <w:u w:val="single"/>
        </w:rPr>
        <w:t xml:space="preserve">795231</w:t>
      </w:r>
    </w:p>
    <w:p>
      <w:r>
        <w:t xml:space="preserve">@USER @USER @USER puhut Clintoneista.</w:t>
      </w:r>
    </w:p>
    <w:p>
      <w:r>
        <w:rPr>
          <w:b/>
          <w:u w:val="single"/>
        </w:rPr>
        <w:t xml:space="preserve">795232</w:t>
      </w:r>
    </w:p>
    <w:p>
      <w:r>
        <w:t xml:space="preserve">Vahvistakaa Kavanaugh nyt!  #MAGA URL</w:t>
      </w:r>
    </w:p>
    <w:p>
      <w:r>
        <w:rPr>
          <w:b/>
          <w:u w:val="single"/>
        </w:rPr>
        <w:t xml:space="preserve">795233</w:t>
      </w:r>
    </w:p>
    <w:p>
      <w:r>
        <w:t xml:space="preserve">@USER Kuten kaikki konservatiivit, @USER valehtelee. Joko niin tai sitten Druggy oli pilvessä eikä ollut oikeasti paikalla"."".</w:t>
      </w:r>
    </w:p>
    <w:p>
      <w:r>
        <w:rPr>
          <w:b/>
          <w:u w:val="single"/>
        </w:rPr>
        <w:t xml:space="preserve">795234</w:t>
      </w:r>
    </w:p>
    <w:p>
      <w:r>
        <w:t xml:space="preserve">@USER Hyvin sanottu kaveri hyvin sanottu ! Olet 100 💯 oikeassa</w:t>
      </w:r>
    </w:p>
    <w:p>
      <w:r>
        <w:rPr>
          <w:b/>
          <w:u w:val="single"/>
        </w:rPr>
        <w:t xml:space="preserve">795235</w:t>
      </w:r>
    </w:p>
    <w:p>
      <w:r>
        <w:t xml:space="preserve">@USER @USER @USER @USER Oletko koskaan nähnyt ANTIFA:n polttavan yliopistokampuksia ja tuhoavan niitä aina kun konservatiivi tulee puhumaan ? Kouluta itsesi kiitos !</w:t>
      </w:r>
    </w:p>
    <w:p>
      <w:r>
        <w:rPr>
          <w:b/>
          <w:u w:val="single"/>
        </w:rPr>
        <w:t xml:space="preserve">795236</w:t>
      </w:r>
    </w:p>
    <w:p>
      <w:r>
        <w:t xml:space="preserve">@USER @USER @USER @USER @USER @USER @USER @USER @USER @USER @USER @USER Kiitos Moe! 😁🌪🌪 #MAGA #TrumpTrainPortal URL</w:t>
      </w:r>
    </w:p>
    <w:p>
      <w:r>
        <w:rPr>
          <w:b/>
          <w:u w:val="single"/>
        </w:rPr>
        <w:t xml:space="preserve">795237</w:t>
      </w:r>
    </w:p>
    <w:p>
      <w:r>
        <w:t xml:space="preserve"/>
      </w:r>
    </w:p>
    <w:p>
      <w:r>
        <w:rPr>
          <w:b/>
          <w:u w:val="single"/>
        </w:rPr>
        <w:t xml:space="preserve">795238</w:t>
      </w:r>
    </w:p>
    <w:p>
      <w:r>
        <w:t xml:space="preserve">@USER Tulet näkemään yhä useammin tällaista järkyttävää kostajantyylistä oikeutta. Liberaalit näissä tuomioistuimissa ovat hallitsemattomia.DC:n suo-olennot varokaa. Alkakaa palvella Yhdysvaltain kansalaisia ensin. Paljon kyllästyneitä amerikkalaisia kaikkialla tässä hienossa maassamme. URL</w:t>
      </w:r>
    </w:p>
    <w:p>
      <w:r>
        <w:rPr>
          <w:b/>
          <w:u w:val="single"/>
        </w:rPr>
        <w:t xml:space="preserve">795239</w:t>
      </w:r>
    </w:p>
    <w:p>
      <w:r>
        <w:t xml:space="preserve">@USER Paska...</w:t>
      </w:r>
    </w:p>
    <w:p>
      <w:r>
        <w:rPr>
          <w:b/>
          <w:u w:val="single"/>
        </w:rPr>
        <w:t xml:space="preserve">795240</w:t>
      </w:r>
    </w:p>
    <w:p>
      <w:r>
        <w:t xml:space="preserve">@USER Haha itse paholainen. Nyt alttiina ei voinut enää odottaa, että vaatisi muurin rakentamatta jättämistä.</w:t>
      </w:r>
    </w:p>
    <w:p>
      <w:r>
        <w:rPr>
          <w:b/>
          <w:u w:val="single"/>
        </w:rPr>
        <w:t xml:space="preserve">795241</w:t>
      </w:r>
    </w:p>
    <w:p>
      <w:r>
        <w:t xml:space="preserve">@KÄYTTÄJÄ @KÄYTTÄJÄ @KÄYTTÄJÄ @KÄYTTÄJÄ @KÄYTTÄJÄ Boltey hai na ki jo Beef kaate hai uski akal gutno me reti hai n voin odottaa sitä aivot. Hän on maani pääministeri n kyllä me juhlimme hänen syntymäpäiväänsä joka päivä n se on järkevää ppl jotka tarjoavat rukouksia Osama bin Laden Janaza on paljon probs. Vähemmän ihmishenkiä ja mieliä ei voi muuttaa.</w:t>
      </w:r>
    </w:p>
    <w:p>
      <w:r>
        <w:rPr>
          <w:b/>
          <w:u w:val="single"/>
        </w:rPr>
        <w:t xml:space="preserve">795242</w:t>
      </w:r>
    </w:p>
    <w:p>
      <w:r>
        <w:t xml:space="preserve">@USER jumalauta olet niin vitun pätevä.</w:t>
      </w:r>
    </w:p>
    <w:p>
      <w:r>
        <w:rPr>
          <w:b/>
          <w:u w:val="single"/>
        </w:rPr>
        <w:t xml:space="preserve">795243</w:t>
      </w:r>
    </w:p>
    <w:p>
      <w:r>
        <w:t xml:space="preserve">Rakastan sitä, kun suunnitelma loksahtaa kohdalleen ☺️ #maga #nexit URL URL</w:t>
      </w:r>
    </w:p>
    <w:p>
      <w:r>
        <w:rPr>
          <w:b/>
          <w:u w:val="single"/>
        </w:rPr>
        <w:t xml:space="preserve">795244</w:t>
      </w:r>
    </w:p>
    <w:p>
      <w:r>
        <w:t xml:space="preserve">@USER @USER @USER @USER @USER Tai kuten Berkeleyn antifa-professori, joka hyökkäsi jonkun kimppuun pyörälukolla?</w:t>
      </w:r>
    </w:p>
    <w:p>
      <w:r>
        <w:rPr>
          <w:b/>
          <w:u w:val="single"/>
        </w:rPr>
        <w:t xml:space="preserve">795245</w:t>
      </w:r>
    </w:p>
    <w:p>
      <w:r>
        <w:t xml:space="preserve">&amp;lt;treph&amp;gt; Minulla on tietokone &amp;lt;treph&amp;gt; ja &amp;lt;treph&amp;gt; ei työtä. &amp;lt;treph&amp;gt; &amp;gt; minulla &amp;lt;treph&amp;gt; Sinulla on mukanasi: &amp;lt;treph&amp;gt; tietokone &amp;lt;treph&amp;gt; ei työtä.</w:t>
      </w:r>
    </w:p>
    <w:p>
      <w:r>
        <w:rPr>
          <w:b/>
          <w:u w:val="single"/>
        </w:rPr>
        <w:t xml:space="preserve">795246</w:t>
      </w:r>
    </w:p>
    <w:p>
      <w:r>
        <w:t xml:space="preserve">  Sitä ei todellakaan ole ajateltu läpi #HMRCHumanCost #2019LoanCharge</w:t>
      </w:r>
    </w:p>
    <w:p>
      <w:r>
        <w:rPr>
          <w:b/>
          <w:u w:val="single"/>
        </w:rPr>
        <w:t xml:space="preserve">795247</w:t>
      </w:r>
    </w:p>
    <w:p>
      <w:r>
        <w:t xml:space="preserve">@USER Rajataan heidät listalta....</w:t>
      </w:r>
    </w:p>
    <w:p>
      <w:r>
        <w:rPr>
          <w:b/>
          <w:u w:val="single"/>
        </w:rPr>
        <w:t xml:space="preserve">795248</w:t>
      </w:r>
    </w:p>
    <w:p>
      <w:r>
        <w:t xml:space="preserve">@USER @USER Kyllä me teimme</w:t>
      </w:r>
    </w:p>
    <w:p>
      <w:r>
        <w:rPr>
          <w:b/>
          <w:u w:val="single"/>
        </w:rPr>
        <w:t xml:space="preserve">795249</w:t>
      </w:r>
    </w:p>
    <w:p>
      <w:r>
        <w:t xml:space="preserve">@USER Hän syö nukkumisen sijaan! Mitä uutta</w:t>
      </w:r>
    </w:p>
    <w:p>
      <w:r>
        <w:rPr>
          <w:b/>
          <w:u w:val="single"/>
        </w:rPr>
        <w:t xml:space="preserve">795250</w:t>
      </w:r>
    </w:p>
    <w:p>
      <w:r>
        <w:t xml:space="preserve">  Seuraamme kaikkia #MAGA Patriootteja!</w:t>
      </w:r>
    </w:p>
    <w:p>
      <w:r>
        <w:rPr>
          <w:b/>
          <w:u w:val="single"/>
        </w:rPr>
        <w:t xml:space="preserve">795251</w:t>
      </w:r>
    </w:p>
    <w:p>
      <w:r>
        <w:t xml:space="preserve">@USER @USER Tämä on iso juttu. Hatchin on oltava häpeissään. Ai niin, hän on seniili eikä löydä itse vessaan.</w:t>
      </w:r>
    </w:p>
    <w:p>
      <w:r>
        <w:rPr>
          <w:b/>
          <w:u w:val="single"/>
        </w:rPr>
        <w:t xml:space="preserve">795252</w:t>
      </w:r>
    </w:p>
    <w:p>
      <w:r>
        <w:t xml:space="preserve">@USER @USER Se, että hän on valittu presidentiksi ", ei tarkoita, että hän on ansainnut sen. Kun hän alkaa palvella maansa kansaa, niin kaikin mokomin..... se on hyvin ansaittu. Kun palvelee niitä, jotka on piilossa taskussaan, anna olla. Voit pitää komentajasi."</w:t>
      </w:r>
    </w:p>
    <w:p>
      <w:r>
        <w:rPr>
          <w:b/>
          <w:u w:val="single"/>
        </w:rPr>
        <w:t xml:space="preserve">795253</w:t>
      </w:r>
    </w:p>
    <w:p>
      <w:r>
        <w:t xml:space="preserve">@USER Nigga pitää tryna pelata molemmilla puolilla lol</w:t>
      </w:r>
    </w:p>
    <w:p>
      <w:r>
        <w:rPr>
          <w:b/>
          <w:u w:val="single"/>
        </w:rPr>
        <w:t xml:space="preserve">795254</w:t>
      </w:r>
    </w:p>
    <w:p>
      <w:r>
        <w:t xml:space="preserve">@USER Hän on rohkea ja älykäs nainen, joka tietää, mitä kaikkea paskaa ihmiset sanovat - hän vastustaa pahoja, voimakkaita ja häikäilemättömiä miehiä, jotka eivät pysähdy mihinkään tuhoamaan häntä ja hänen todistustaan.</w:t>
      </w:r>
    </w:p>
    <w:p>
      <w:r>
        <w:rPr>
          <w:b/>
          <w:u w:val="single"/>
        </w:rPr>
        <w:t xml:space="preserve">795255</w:t>
      </w:r>
    </w:p>
    <w:p>
      <w:r>
        <w:t xml:space="preserve">@USER Hyvää 1. syntymäpäivää Savage(Songs from a Broken World)! This time lst yr it dropped in my door and damn did it do some shit! 🎶 Me kaikki emme tienneet, millaiseen kyytiin se veisi sinut ja meidät fanit. Kiitos tästä mestariteoksesta! #garynuman #Savage #no2album URL URL</w:t>
      </w:r>
    </w:p>
    <w:p>
      <w:r>
        <w:rPr>
          <w:b/>
          <w:u w:val="single"/>
        </w:rPr>
        <w:t xml:space="preserve">795256</w:t>
      </w:r>
    </w:p>
    <w:p>
      <w:r>
        <w:t xml:space="preserve">@USER Smh nigga dat shit gone take us far u tweaked out🤦🏼♂️💯</w:t>
      </w:r>
    </w:p>
    <w:p>
      <w:r>
        <w:rPr>
          <w:b/>
          <w:u w:val="single"/>
        </w:rPr>
        <w:t xml:space="preserve">795257</w:t>
      </w:r>
    </w:p>
    <w:p>
      <w:r>
        <w:t xml:space="preserve">@USER Tuo kuvaa sitä, mitä mieltä olen liberaaleista kaikilla tasoilla.</w:t>
      </w:r>
    </w:p>
    <w:p>
      <w:r>
        <w:rPr>
          <w:b/>
          <w:u w:val="single"/>
        </w:rPr>
        <w:t xml:space="preserve">795258</w:t>
      </w:r>
    </w:p>
    <w:p>
      <w:r>
        <w:t xml:space="preserve">@USER ikoninen.</w:t>
      </w:r>
    </w:p>
    <w:p>
      <w:r>
        <w:rPr>
          <w:b/>
          <w:u w:val="single"/>
        </w:rPr>
        <w:t xml:space="preserve">795259</w:t>
      </w:r>
    </w:p>
    <w:p>
      <w:r>
        <w:t xml:space="preserve">@USER Niin paljon asevalvonnasta...ei kannusta. Mutta oikeasti. Kunhan sanon.</w:t>
      </w:r>
    </w:p>
    <w:p>
      <w:r>
        <w:rPr>
          <w:b/>
          <w:u w:val="single"/>
        </w:rPr>
        <w:t xml:space="preserve">795260</w:t>
      </w:r>
    </w:p>
    <w:p>
      <w:r>
        <w:t xml:space="preserve">@USER Hän voisi haluta käydä New Mexicossa, jossa on 5 radikaalia muslimia.</w:t>
      </w:r>
    </w:p>
    <w:p>
      <w:r>
        <w:rPr>
          <w:b/>
          <w:u w:val="single"/>
        </w:rPr>
        <w:t xml:space="preserve">795261</w:t>
      </w:r>
    </w:p>
    <w:p>
      <w:r>
        <w:t xml:space="preserve">2) IRS hyökkäsi konservatiivien kimppuun. FBI nousi presidenttiehdokasta vastaan.  Epäilyttäviä kuolemantapauksia tapahtui.  Poliisi leimattiin yhteiskunnallisiksi vihollisiksi.  DACA synnytti laittomia maahanmuuttajia äänestäjien sätkynukeiksi. Armeijaa heikennettiin.  Iranille myönnettiin rahoitusta ydinasevalmiuksia varten.</w:t>
      </w:r>
    </w:p>
    <w:p>
      <w:r>
        <w:rPr>
          <w:b/>
          <w:u w:val="single"/>
        </w:rPr>
        <w:t xml:space="preserve">795262</w:t>
      </w:r>
    </w:p>
    <w:p>
      <w:r>
        <w:t xml:space="preserve">@USER Weird Kaliforniassa on paras asevalvonta.</w:t>
      </w:r>
    </w:p>
    <w:p>
      <w:r>
        <w:rPr>
          <w:b/>
          <w:u w:val="single"/>
        </w:rPr>
        <w:t xml:space="preserve">795263</w:t>
      </w:r>
    </w:p>
    <w:p>
      <w:r>
        <w:t xml:space="preserve">@USER @USER TRUMP ON VITUN KUSIPÄÄ JA JOS AJATTELET TOISIN NIIN OLET IDIOOTTI. YSTÄVÄNI PR:SSÄ LOUKKAANTUIVAT. SINÄ OLET SE, JOKA TARVITSEE KOULUTUSTA. KOULUTAN ITSEÄNI JOKA PÄIVÄ, PUHUN HEILLE JOKA PÄIVÄ. JOTEN TURPA KIINNI.</w:t>
      </w:r>
    </w:p>
    <w:p>
      <w:r>
        <w:rPr>
          <w:b/>
          <w:u w:val="single"/>
        </w:rPr>
        <w:t xml:space="preserve">795264</w:t>
      </w:r>
    </w:p>
    <w:p>
      <w:r>
        <w:t xml:space="preserve">@USER Hänen palveluaikansa kanssa hän on menossa waiversin läpi? Luulin, että hän oli veteraani, joka meni juuri vapaaseen agentuuriin. Riippuu varmaan vain hänen kahdesta viimeisestä kaudesta ja lasketaanko ne?</w:t>
      </w:r>
    </w:p>
    <w:p>
      <w:r>
        <w:rPr>
          <w:b/>
          <w:u w:val="single"/>
        </w:rPr>
        <w:t xml:space="preserve">795265</w:t>
      </w:r>
    </w:p>
    <w:p>
      <w:r>
        <w:t xml:space="preserve">@USER Kyllä on.</w:t>
      </w:r>
    </w:p>
    <w:p>
      <w:r>
        <w:rPr>
          <w:b/>
          <w:u w:val="single"/>
        </w:rPr>
        <w:t xml:space="preserve">795266</w:t>
      </w:r>
    </w:p>
    <w:p>
      <w:r>
        <w:t xml:space="preserve">@USER Kiitos ja olet hyvännäköinen nuori mies ja toivottavasti löydät itsellesi rakastavan kauniin nuoren miehen rakastamaan ja rakastamaan sinua.</w:t>
      </w:r>
    </w:p>
    <w:p>
      <w:r>
        <w:rPr>
          <w:b/>
          <w:u w:val="single"/>
        </w:rPr>
        <w:t xml:space="preserve">795267</w:t>
      </w:r>
    </w:p>
    <w:p>
      <w:r>
        <w:t xml:space="preserve">@USER @USER Unohda, että @USER kutsui @USERia huijariksi ja KKK:n kannattajaksi... hän itse asiassa äänesti @USERin puolesta Eikö se kerro, kuinka epäpätevä hän on Floridaan?</w:t>
      </w:r>
    </w:p>
    <w:p>
      <w:r>
        <w:rPr>
          <w:b/>
          <w:u w:val="single"/>
        </w:rPr>
        <w:t xml:space="preserve">795268</w:t>
      </w:r>
    </w:p>
    <w:p>
      <w:r>
        <w:t xml:space="preserve">@USER @USER @USER @USER @USER @USER Rakastan tätä.</w:t>
      </w:r>
    </w:p>
    <w:p>
      <w:r>
        <w:rPr>
          <w:b/>
          <w:u w:val="single"/>
        </w:rPr>
        <w:t xml:space="preserve">795269</w:t>
      </w:r>
    </w:p>
    <w:p>
      <w:r>
        <w:t xml:space="preserve">#teamspotlightsunday tämä valokeila menee 2 naiselle! Meghan McDermott ja Alanna McDermott. Alannalla on ollut uskomaton matka paitsi fyysisesti myös henkisesti. Hän rikkoo mukavuusalueensa auttamalla muita saavuttamaan tavoitteensa. Olen niin ylpeä teistä! Kasvunne on inspiroivaa! URL</w:t>
      </w:r>
    </w:p>
    <w:p>
      <w:r>
        <w:rPr>
          <w:b/>
          <w:u w:val="single"/>
        </w:rPr>
        <w:t xml:space="preserve">795270</w:t>
      </w:r>
    </w:p>
    <w:p>
      <w:r>
        <w:t xml:space="preserve">@USER wow @USER olet niin söpö.</w:t>
      </w:r>
    </w:p>
    <w:p>
      <w:r>
        <w:rPr>
          <w:b/>
          <w:u w:val="single"/>
        </w:rPr>
        <w:t xml:space="preserve">795271</w:t>
      </w:r>
    </w:p>
    <w:p>
      <w:r>
        <w:t xml:space="preserve">@KÄYTTÄJÄ @KÄYTTÄJÄ WTH Dude!!!! Vakavasti..... aiot kritisoida tätä?!??  Vie säälittävä liberaali itsesi Antifan mielenosoitukseen.</w:t>
      </w:r>
    </w:p>
    <w:p>
      <w:r>
        <w:rPr>
          <w:b/>
          <w:u w:val="single"/>
        </w:rPr>
        <w:t xml:space="preserve">795272</w:t>
      </w:r>
    </w:p>
    <w:p>
      <w:r>
        <w:t xml:space="preserve">@USER @USER Chicago~~~ Lähes 100 vuotta kieroa demokraattien johtoa &amp;amp; jotkut tiukimmista asevalvonnasta kansakunnassa ja Dopey Durbin yrittää asettaa syyllisyyden republikaanien jalkoihin🤔🤔 MAKE NO MISTAKE DEMOCRATS #YouBuiltThis #ChicagoDeathToll</w:t>
      </w:r>
    </w:p>
    <w:p>
      <w:r>
        <w:rPr>
          <w:b/>
          <w:u w:val="single"/>
        </w:rPr>
        <w:t xml:space="preserve">795273</w:t>
      </w:r>
    </w:p>
    <w:p>
      <w:r>
        <w:t xml:space="preserve">@USER @USER @USER Vaikuttaa siistiltä kaverilta.</w:t>
      </w:r>
    </w:p>
    <w:p>
      <w:r>
        <w:rPr>
          <w:b/>
          <w:u w:val="single"/>
        </w:rPr>
        <w:t xml:space="preserve">795274</w:t>
      </w:r>
    </w:p>
    <w:p>
      <w:r>
        <w:t xml:space="preserve">11:11 Harry Potter jälleennäkeminen Ariana onnelliseksi ja turvalliseksi Rakkaus Onnea minulle ja ystävilleni Asevalvonta @USER huomaa minut @USER seuraa minua Cure syöpään nyt kiitos Bye ahdistus Leijona päästä eroon masennuksesta Hug Leijona</w:t>
      </w:r>
    </w:p>
    <w:p>
      <w:r>
        <w:rPr>
          <w:b/>
          <w:u w:val="single"/>
        </w:rPr>
        <w:t xml:space="preserve">795275</w:t>
      </w:r>
    </w:p>
    <w:p>
      <w:r>
        <w:t xml:space="preserve">@USER @USER @USER @USER @USER @USER @USER @USER @USER @USER @USER @USER @USER @USER @USER Ei hän on henkivartija....</w:t>
      </w:r>
    </w:p>
    <w:p>
      <w:r>
        <w:rPr>
          <w:b/>
          <w:u w:val="single"/>
        </w:rPr>
        <w:t xml:space="preserve">795276</w:t>
      </w:r>
    </w:p>
    <w:p>
      <w:r>
        <w:t xml:space="preserve">@USER Sisäinen vihollinen vaikuttaa tässä vaiheessa suuremmalta kuin lähteiden ja menetelmien vaarantaminen. Juuri lähteistä ja menetelmistä me konservatiivit olemme huolissamme! #draintheswamp</w:t>
      </w:r>
    </w:p>
    <w:p>
      <w:r>
        <w:rPr>
          <w:b/>
          <w:u w:val="single"/>
        </w:rPr>
        <w:t xml:space="preserve">795277</w:t>
      </w:r>
    </w:p>
    <w:p>
      <w:r>
        <w:t xml:space="preserve">@USER @USER @USER @USER Pelotat kaikkia amerikkalaisia väärennetyllä demokraattisella ohjelmallasi. Ongelmana on lähinnä sinun korruptoitunut GOP:n etiikka. GOP on ok tukemaan pedofiilien maanpetos &amp;amp; äänestäjien tukahduttaminen. Demokraatit todella haluavat parantaa terveydenhuoltoa kaikille järkevää asevalvontaa &amp;amp; auttaakseen pikkumiehiä.</w:t>
      </w:r>
    </w:p>
    <w:p>
      <w:r>
        <w:rPr>
          <w:b/>
          <w:u w:val="single"/>
        </w:rPr>
        <w:t xml:space="preserve">795278</w:t>
      </w:r>
    </w:p>
    <w:p>
      <w:r>
        <w:t xml:space="preserve">@USER @USER @USER @USER Ymmärrän, että hän on voittaja, mutta hän ylittää rajan siinä, mikä on hyväksyttävää.</w:t>
      </w:r>
    </w:p>
    <w:p>
      <w:r>
        <w:rPr>
          <w:b/>
          <w:u w:val="single"/>
        </w:rPr>
        <w:t xml:space="preserve">795279</w:t>
      </w:r>
    </w:p>
    <w:p>
      <w:r>
        <w:t xml:space="preserve">@USER @USER Et ole "edistyksellinen" ilman Palestiinaa. #BDS URL</w:t>
      </w:r>
    </w:p>
    <w:p>
      <w:r>
        <w:rPr>
          <w:b/>
          <w:u w:val="single"/>
        </w:rPr>
        <w:t xml:space="preserve">795280</w:t>
      </w:r>
    </w:p>
    <w:p>
      <w:r>
        <w:t xml:space="preserve">@USER @USER Anteeksi? He saivat sen, mitä heillä oli ennen hurrikaania.  Odottamalla traktitaloja, kun teillä oli lean to's ja odottamalla kunniallisia ihmisiä, kutenTrump, korruptiolla, jota he jatkavat äänestää?!!? Herätkää.  Hän huuhtoo suota täällä, ja heidän on huuhdottava oma suonsa siellä.</w:t>
      </w:r>
    </w:p>
    <w:p>
      <w:r>
        <w:rPr>
          <w:b/>
          <w:u w:val="single"/>
        </w:rPr>
        <w:t xml:space="preserve">795281</w:t>
      </w:r>
    </w:p>
    <w:p>
      <w:r>
        <w:t xml:space="preserve">.@USER Jos hänen äänestäjänsä tukevat häntä, he ovat yhtä pelkurimaisia kuin hänkin. Jos he eivät kannata, heidän on äänestettävä hänet ulos! URL</w:t>
      </w:r>
    </w:p>
    <w:p>
      <w:r>
        <w:rPr>
          <w:b/>
          <w:u w:val="single"/>
        </w:rPr>
        <w:t xml:space="preserve">795282</w:t>
      </w:r>
    </w:p>
    <w:p>
      <w:r>
        <w:t xml:space="preserve">@USER @USER 18-vuotias perustuslaillinen ja nyt ballistinen asiantuntija, jolla on kaikki vastaukset. Google-haku koulutettu #2AShallNotBeInfringed</w:t>
      </w:r>
    </w:p>
    <w:p>
      <w:r>
        <w:rPr>
          <w:b/>
          <w:u w:val="single"/>
        </w:rPr>
        <w:t xml:space="preserve">795283</w:t>
      </w:r>
    </w:p>
    <w:p>
      <w:r>
        <w:t xml:space="preserve">@USER Hän on tuskin toimittaja.</w:t>
      </w:r>
    </w:p>
    <w:p>
      <w:r>
        <w:rPr>
          <w:b/>
          <w:u w:val="single"/>
        </w:rPr>
        <w:t xml:space="preserve">795284</w:t>
      </w:r>
    </w:p>
    <w:p>
      <w:r>
        <w:t xml:space="preserve">...hyväksymällä lähtökohdan, että hallitus voi ja sen pitäisi ratkaista kaikki elämän ongelmat, konservatiivit ja republikaanit... joutuvat 'tarjouskamppailuun' edistysmielisten ja demokraattien kanssa." Libertaristinen puolue on ainoa puolue, joka todella haluaa vähemmän hallitusta.  URL</w:t>
      </w:r>
    </w:p>
    <w:p>
      <w:r>
        <w:rPr>
          <w:b/>
          <w:u w:val="single"/>
        </w:rPr>
        <w:t xml:space="preserve">795285</w:t>
      </w:r>
    </w:p>
    <w:p>
      <w:r>
        <w:t xml:space="preserve">@USER @USER @USER @USER @USER @USER @USER Konservatiivit ovat kiinnostuneita vain naisten omistamisesta kuin omaisuudesta ja alijäämän kasvattamisesta niin kauan kuin rikkaista pidetään huolta. Keep the faith tho.</w:t>
      </w:r>
    </w:p>
    <w:p>
      <w:r>
        <w:rPr>
          <w:b/>
          <w:u w:val="single"/>
        </w:rPr>
        <w:t xml:space="preserve">795286</w:t>
      </w:r>
    </w:p>
    <w:p>
      <w:r>
        <w:t xml:space="preserve">@USER Muistatko, kun konservatiivit huusivat vuosikymmeniä liberaaleja ja edistysmielisiä moraalirelativisteiksi (he eivät olleet)? Se oli hauskaa.</w:t>
      </w:r>
    </w:p>
    <w:p>
      <w:r>
        <w:rPr>
          <w:b/>
          <w:u w:val="single"/>
        </w:rPr>
        <w:t xml:space="preserve">795287</w:t>
      </w:r>
    </w:p>
    <w:p>
      <w:r>
        <w:t xml:space="preserve">@USER Koska et voisi edes alkaa vastata, koska et pysty puhumaan kokonaisia lauseita ja sanasi ovat niin rajalliset.</w:t>
      </w:r>
    </w:p>
    <w:p>
      <w:r>
        <w:rPr>
          <w:b/>
          <w:u w:val="single"/>
        </w:rPr>
        <w:t xml:space="preserve">795288</w:t>
      </w:r>
    </w:p>
    <w:p>
      <w:r>
        <w:t xml:space="preserve">@USER @USER @USER Haista paska sinusta ja tiimistäsi. Amerikkalaiset, jotka romuttivat, ovat syy siihen, että teillä on joukkue !!!! Jättäkää presidenttimme rauhaan !!!!</w:t>
      </w:r>
    </w:p>
    <w:p>
      <w:r>
        <w:rPr>
          <w:b/>
          <w:u w:val="single"/>
        </w:rPr>
        <w:t xml:space="preserve">795289</w:t>
      </w:r>
    </w:p>
    <w:p>
      <w:r>
        <w:t xml:space="preserve">@USER En voi uskoa, että Twitter ikinä kohdistuisi konservatiiveihin...🙄.</w:t>
      </w:r>
    </w:p>
    <w:p>
      <w:r>
        <w:rPr>
          <w:b/>
          <w:u w:val="single"/>
        </w:rPr>
        <w:t xml:space="preserve">795290</w:t>
      </w:r>
    </w:p>
    <w:p>
      <w:r>
        <w:t xml:space="preserve">@USER @USER hän on pelannut 11 peliä 5 vuoden aikana. milloin on aika ymmärtää, että hän on menetetty tapaus.</w:t>
      </w:r>
    </w:p>
    <w:p>
      <w:r>
        <w:rPr>
          <w:b/>
          <w:u w:val="single"/>
        </w:rPr>
        <w:t xml:space="preserve">795291</w:t>
      </w:r>
    </w:p>
    <w:p>
      <w:r>
        <w:t xml:space="preserve">@KÄYTTÄJÄ @KÄYTTÄJÄ Olet hauska 😂 URL-osoite</w:t>
      </w:r>
    </w:p>
    <w:p>
      <w:r>
        <w:rPr>
          <w:b/>
          <w:u w:val="single"/>
        </w:rPr>
        <w:t xml:space="preserve">795292</w:t>
      </w:r>
    </w:p>
    <w:p>
      <w:r>
        <w:t xml:space="preserve">@USER Hän on siis kuuluisa tytär.  Ketä kiinnostaa mitä hän oikeasti tekee?  Ei minua.</w:t>
      </w:r>
    </w:p>
    <w:p>
      <w:r>
        <w:rPr>
          <w:b/>
          <w:u w:val="single"/>
        </w:rPr>
        <w:t xml:space="preserve">795293</w:t>
      </w:r>
    </w:p>
    <w:p>
      <w:r>
        <w:t xml:space="preserve">@USER @USER Tämä oli huono vertailu. Jay Z sanoi kirjaimellisesti nussineensa Nasin vauvaäitiä ja jättäneensä kondomin tyttärensä lastenistuimelle. Cardi ja nicki tappelevat mistä?</w:t>
      </w:r>
    </w:p>
    <w:p>
      <w:r>
        <w:rPr>
          <w:b/>
          <w:u w:val="single"/>
        </w:rPr>
        <w:t xml:space="preserve">795294</w:t>
      </w:r>
    </w:p>
    <w:p>
      <w:r>
        <w:t xml:space="preserve">@USER @USER tarkoittaako se, että hän on edelleen meidän #superman ? Pleaseeeeeeee say he is 🙏🏼🙏🏼🙏🏼🙏🏼🙏🏼</w:t>
      </w:r>
    </w:p>
    <w:p>
      <w:r>
        <w:rPr>
          <w:b/>
          <w:u w:val="single"/>
        </w:rPr>
        <w:t xml:space="preserve">795295</w:t>
      </w:r>
    </w:p>
    <w:p>
      <w:r>
        <w:t xml:space="preserve">@USER Hän ei huijaa ketään. Hänen paperipyyhkeenheittotemppunsa nähtiin ympäri maailmaa. Hän näytti jälleen kerran naurettavalta pelleltä. Ja meitä kansakuntana pilkattiin Puerto Ricon pelastusoperaation eeppisen epäonnistumisen vuoksi.</w:t>
      </w:r>
    </w:p>
    <w:p>
      <w:r>
        <w:rPr>
          <w:b/>
          <w:u w:val="single"/>
        </w:rPr>
        <w:t xml:space="preserve">795296</w:t>
      </w:r>
    </w:p>
    <w:p>
      <w:r>
        <w:t xml:space="preserve">@USER ymmärrätkö, että hän on tarkoituksella hankala sanamuodon kanssa. hän ei sano, että lapsia kohdellaan huonosti jääkeskuksissa.</w:t>
      </w:r>
    </w:p>
    <w:p>
      <w:r>
        <w:rPr>
          <w:b/>
          <w:u w:val="single"/>
        </w:rPr>
        <w:t xml:space="preserve">795297</w:t>
      </w:r>
    </w:p>
    <w:p>
      <w:r>
        <w:t xml:space="preserve">@USER Ja siellä oli paljon riemua</w:t>
      </w:r>
    </w:p>
    <w:p>
      <w:r>
        <w:rPr>
          <w:b/>
          <w:u w:val="single"/>
        </w:rPr>
        <w:t xml:space="preserve">795298</w:t>
      </w:r>
    </w:p>
    <w:p>
      <w:r>
        <w:t xml:space="preserve">@USER @USER @USER @USER @USER Ja ovat nyt natsipuolue...Antifa URL-osoite</w:t>
      </w:r>
    </w:p>
    <w:p>
      <w:r>
        <w:rPr>
          <w:b/>
          <w:u w:val="single"/>
        </w:rPr>
        <w:t xml:space="preserve">795299</w:t>
      </w:r>
    </w:p>
    <w:p>
      <w:r>
        <w:t xml:space="preserve">@USER Hyvä .. hän on se, joka vaikuttaa seksistiseltä.</w:t>
      </w:r>
    </w:p>
    <w:p>
      <w:r>
        <w:rPr>
          <w:b/>
          <w:u w:val="single"/>
        </w:rPr>
        <w:t xml:space="preserve">795300</w:t>
      </w:r>
    </w:p>
    <w:p>
      <w:r>
        <w:t xml:space="preserve">.@USER on enemmistö!   .@KÄYTTÄJÄ käytti MEIDÄN rahojamme sen ostamiseen.  Miksi heillä on pakkomielle siitä, mitä @USER tekisi Brexitin suhteen? He eivät ole vallassa &amp;amp; he eivät neuvottele.   .@USERin pitäisi vastata @USERille: kutsukaa GE &amp;amp; saatte vastauksenne.</w:t>
      </w:r>
    </w:p>
    <w:p>
      <w:r>
        <w:rPr>
          <w:b/>
          <w:u w:val="single"/>
        </w:rPr>
        <w:t xml:space="preserve">795301</w:t>
      </w:r>
    </w:p>
    <w:p>
      <w:r>
        <w:t xml:space="preserve">Trump tekee Amerikasta jälleen suuren URL-osoite</w:t>
      </w:r>
    </w:p>
    <w:p>
      <w:r>
        <w:rPr>
          <w:b/>
          <w:u w:val="single"/>
        </w:rPr>
        <w:t xml:space="preserve">795302</w:t>
      </w:r>
    </w:p>
    <w:p>
      <w:r>
        <w:t xml:space="preserve">@USER @USER @USER @USER @USER @USER @USER @USER @USER @USER @USER @USER @USER @USER @USER @USER Vau.  Tämä todella osoittaa teidän alemman tason tarkastelun ennen hallituksia.   Tätä Antifa tekee - lupaa antifasismia, mutta valehtelee kaikille syyttämällä kapitalismia sellaisena kuin me sen nyt tunnemme sen sijaan, että syyttäisi hallituksia, jotka ovat vääristäneet sen.</w:t>
      </w:r>
    </w:p>
    <w:p>
      <w:r>
        <w:rPr>
          <w:b/>
          <w:u w:val="single"/>
        </w:rPr>
        <w:t xml:space="preserve">795303</w:t>
      </w:r>
    </w:p>
    <w:p>
      <w:r>
        <w:t xml:space="preserve">@USER Right on 👍👍 #MAGA 🇺🇸🙏🇺 #WWG1WGA 🇺🇸👊🇺🇸</w:t>
      </w:r>
    </w:p>
    <w:p>
      <w:r>
        <w:rPr>
          <w:b/>
          <w:u w:val="single"/>
        </w:rPr>
        <w:t xml:space="preserve">795304</w:t>
      </w:r>
    </w:p>
    <w:p>
      <w:r>
        <w:t xml:space="preserve">@USER @USER @USER @USER @USER @USER @USER Olet häpeäksi puolustaa ANC:n vääryyksiä umdala kangaka yhuuu</w:t>
      </w:r>
    </w:p>
    <w:p>
      <w:r>
        <w:rPr>
          <w:b/>
          <w:u w:val="single"/>
        </w:rPr>
        <w:t xml:space="preserve">795305</w:t>
      </w:r>
    </w:p>
    <w:p>
      <w:r>
        <w:t xml:space="preserve">@USER @USER @USER @USER En nähnyt hänen sopivan yhteen antifan kanssa.</w:t>
      </w:r>
    </w:p>
    <w:p>
      <w:r>
        <w:rPr>
          <w:b/>
          <w:u w:val="single"/>
        </w:rPr>
        <w:t xml:space="preserve">795306</w:t>
      </w:r>
    </w:p>
    <w:p>
      <w:r>
        <w:t xml:space="preserve">@USER Samaa mieltä!</w:t>
      </w:r>
    </w:p>
    <w:p>
      <w:r>
        <w:rPr>
          <w:b/>
          <w:u w:val="single"/>
        </w:rPr>
        <w:t xml:space="preserve">795307</w:t>
      </w:r>
    </w:p>
    <w:p>
      <w:r>
        <w:t xml:space="preserve">@ new york yankees teidän kaikkien on parempi alkaa käyttäytyä kuin mestarit, koska sitä te olette Minulla on paljon opintolainavelkaa ja runsaasti aikaa tulla Bronxiin ravistelemaan-huutamaan-motivoida jokaista teistä pinstriped miljonääreistä Uskon teihin ja katson URL-osoitetta.</w:t>
      </w:r>
    </w:p>
    <w:p>
      <w:r>
        <w:rPr>
          <w:b/>
          <w:u w:val="single"/>
        </w:rPr>
        <w:t xml:space="preserve">795308</w:t>
      </w:r>
    </w:p>
    <w:p>
      <w:r>
        <w:t xml:space="preserve">@USER @USER @USER ah hän ei ole @USER</w:t>
      </w:r>
    </w:p>
    <w:p>
      <w:r>
        <w:rPr>
          <w:b/>
          <w:u w:val="single"/>
        </w:rPr>
        <w:t xml:space="preserve">795309</w:t>
      </w:r>
    </w:p>
    <w:p>
      <w:r>
        <w:t xml:space="preserve">Rouva Fords on tehnyt #MAGA-virheen! Miten hän aikoo paeta totuutta, joka tulee olemaan, että hänen hyödytön valheensa ei estä US from #ConfirmJudgeKavanaugh #MondayMotivaton #MAGA #WWG1WGA #WalkAway #WalkAwayFromDemocrats2018 URL-osoite</w:t>
      </w:r>
    </w:p>
    <w:p>
      <w:r>
        <w:rPr>
          <w:b/>
          <w:u w:val="single"/>
        </w:rPr>
        <w:t xml:space="preserve">795310</w:t>
      </w:r>
    </w:p>
    <w:p>
      <w:r>
        <w:t xml:space="preserve">@USER @USER @USER @USER @USER @USER @USER @USER Jos laitat mitään väitettä, että ambulanssi chaser on joka tapauksessa mitään mitään shyster olet hölmö suurempi kuin hän on.</w:t>
      </w:r>
    </w:p>
    <w:p>
      <w:r>
        <w:rPr>
          <w:b/>
          <w:u w:val="single"/>
        </w:rPr>
        <w:t xml:space="preserve">795311</w:t>
      </w:r>
    </w:p>
    <w:p>
      <w:r>
        <w:t xml:space="preserve">@USER omg vittu meidän elämäämme sis</w:t>
      </w:r>
    </w:p>
    <w:p>
      <w:r>
        <w:rPr>
          <w:b/>
          <w:u w:val="single"/>
        </w:rPr>
        <w:t xml:space="preserve">795312</w:t>
      </w:r>
    </w:p>
    <w:p>
      <w:r>
        <w:t xml:space="preserve">@USER ANTIFA-hullut.</w:t>
      </w:r>
    </w:p>
    <w:p>
      <w:r>
        <w:rPr>
          <w:b/>
          <w:u w:val="single"/>
        </w:rPr>
        <w:t xml:space="preserve">795313</w:t>
      </w:r>
    </w:p>
    <w:p>
      <w:r>
        <w:t xml:space="preserve">@USER @USER Vielä surullisempaa on, että nämä tyypit ovat olemassa, koska joukko äärivasemmistolaisia lapsia pukeutuu kuin ISIS, polttaa lippuja ja hyökkää toimittajien kimppuun.  Silti "toimittajina esiintyvät nuoret vasemmistoaktivistimme" eivät edes uutisoi ryhmää #antifa, joka tekee kaiken väkivallan. Puhutaan bizarro-maailmasta!"</w:t>
      </w:r>
    </w:p>
    <w:p>
      <w:r>
        <w:rPr>
          <w:b/>
          <w:u w:val="single"/>
        </w:rPr>
        <w:t xml:space="preserve">795314</w:t>
      </w:r>
    </w:p>
    <w:p>
      <w:r>
        <w:t xml:space="preserve">@USER Vaatii paljon kuukausittaisia kävelylenkkejä postilaatikolle, jotta tuollaiseen juustoon olisi varaa. Liberaalit ja heidän viisaat kulutustottumuksensa..😂.</w:t>
      </w:r>
    </w:p>
    <w:p>
      <w:r>
        <w:rPr>
          <w:b/>
          <w:u w:val="single"/>
        </w:rPr>
        <w:t xml:space="preserve">795315</w:t>
      </w:r>
    </w:p>
    <w:p>
      <w:r>
        <w:t xml:space="preserve">@USER Katastrofi odottaa tapahtuvan.</w:t>
      </w:r>
    </w:p>
    <w:p>
      <w:r>
        <w:rPr>
          <w:b/>
          <w:u w:val="single"/>
        </w:rPr>
        <w:t xml:space="preserve">795316</w:t>
      </w:r>
    </w:p>
    <w:p>
      <w:r>
        <w:t xml:space="preserve">@USER DNC korruptio URL</w:t>
      </w:r>
    </w:p>
    <w:p>
      <w:r>
        <w:rPr>
          <w:b/>
          <w:u w:val="single"/>
        </w:rPr>
        <w:t xml:space="preserve">795317</w:t>
      </w:r>
    </w:p>
    <w:p>
      <w:r>
        <w:t xml:space="preserve">@USER 😉😍😍😘Olet tervetullut milloin tahansa rakkaani.😉😍😍😘😘😘</w:t>
      </w:r>
    </w:p>
    <w:p>
      <w:r>
        <w:rPr>
          <w:b/>
          <w:u w:val="single"/>
        </w:rPr>
        <w:t xml:space="preserve">795318</w:t>
      </w:r>
    </w:p>
    <w:p>
      <w:r>
        <w:t xml:space="preserve">@USER Ja heidän pitäisi kohdata seuraukset.</w:t>
      </w:r>
    </w:p>
    <w:p>
      <w:r>
        <w:rPr>
          <w:b/>
          <w:u w:val="single"/>
        </w:rPr>
        <w:t xml:space="preserve">795319</w:t>
      </w:r>
    </w:p>
    <w:p>
      <w:r>
        <w:t xml:space="preserve">@USER @USER @USER Ja tätä ei pidetä liberaalien vihapuheena.  Jos republikaani sanoisi noin demokraateista, MSM nostaisi 10 erilaista helvettiä Tekopyhyys on nyt odotettavissa</w:t>
      </w:r>
    </w:p>
    <w:p>
      <w:r>
        <w:rPr>
          <w:b/>
          <w:u w:val="single"/>
        </w:rPr>
        <w:t xml:space="preserve">795320</w:t>
      </w:r>
    </w:p>
    <w:p>
      <w:r>
        <w:t xml:space="preserve">#Uusi viesti #Former Theresa May aide Will Tanner says Conservatives are 'sleepwalking into opposition' has been published on SAllBuzz - URL URL</w:t>
      </w:r>
    </w:p>
    <w:p>
      <w:r>
        <w:rPr>
          <w:b/>
          <w:u w:val="single"/>
        </w:rPr>
        <w:t xml:space="preserve">795321</w:t>
      </w:r>
    </w:p>
    <w:p>
      <w:r>
        <w:t xml:space="preserve">@USER @USER Tietääkö nicki edes kuka hän on???? Dreamdoll koko kiusaaja</w:t>
      </w:r>
    </w:p>
    <w:p>
      <w:r>
        <w:rPr>
          <w:b/>
          <w:u w:val="single"/>
        </w:rPr>
        <w:t xml:space="preserve">795322</w:t>
      </w:r>
    </w:p>
    <w:p>
      <w:r>
        <w:t xml:space="preserve">@USER @USER Hän myös ajattelee, että on menestystä olla tekemättä mitään asevalvonnan suhteen, kun lapsia murhataan kouluissaan ihmisten toimesta, joilla ei ole mitään tarvetta omistaa aseita!</w:t>
      </w:r>
    </w:p>
    <w:p>
      <w:r>
        <w:rPr>
          <w:b/>
          <w:u w:val="single"/>
        </w:rPr>
        <w:t xml:space="preserve">795323</w:t>
      </w:r>
    </w:p>
    <w:p>
      <w:r>
        <w:t xml:space="preserve">@USER Niin oli myös IRS:n kohdistaminen konservatiiveihin... Obama asetti varmasti matalien tekojen merkin...</w:t>
      </w:r>
    </w:p>
    <w:p>
      <w:r>
        <w:rPr>
          <w:b/>
          <w:u w:val="single"/>
        </w:rPr>
        <w:t xml:space="preserve">795324</w:t>
      </w:r>
    </w:p>
    <w:p>
      <w:r>
        <w:t xml:space="preserve">@USER Olet oikeassa, hän on säälittävä pikku mies...</w:t>
      </w:r>
    </w:p>
    <w:p>
      <w:r>
        <w:rPr>
          <w:b/>
          <w:u w:val="single"/>
        </w:rPr>
        <w:t xml:space="preserve">795325</w:t>
      </w:r>
    </w:p>
    <w:p>
      <w:r>
        <w:t xml:space="preserve">@USER @USER En taida tietää, milloin puhun ylpeän pojan kanssa ja milloin antifan kanssa. Minä olen antifan kannattaja. Kumpi sinä olet?</w:t>
      </w:r>
    </w:p>
    <w:p>
      <w:r>
        <w:rPr>
          <w:b/>
          <w:u w:val="single"/>
        </w:rPr>
        <w:t xml:space="preserve">795326</w:t>
      </w:r>
    </w:p>
    <w:p>
      <w:r>
        <w:t xml:space="preserve">@USER Hän on todella kaunis upea nainen sisältä ja ulkoa.</w:t>
      </w:r>
    </w:p>
    <w:p>
      <w:r>
        <w:rPr>
          <w:b/>
          <w:u w:val="single"/>
        </w:rPr>
        <w:t xml:space="preserve">795327</w:t>
      </w:r>
    </w:p>
    <w:p>
      <w:r>
        <w:t xml:space="preserve">* asuu Chicagossa * uskoo asevalvonnan toimivan 😂😂😂😂😭 URL-osoitteeseen</w:t>
      </w:r>
    </w:p>
    <w:p>
      <w:r>
        <w:rPr>
          <w:b/>
          <w:u w:val="single"/>
        </w:rPr>
        <w:t xml:space="preserve">795328</w:t>
      </w:r>
    </w:p>
    <w:p>
      <w:r>
        <w:t xml:space="preserve">@USER Rock(Hard)Man</w:t>
      </w:r>
    </w:p>
    <w:p>
      <w:r>
        <w:rPr>
          <w:b/>
          <w:u w:val="single"/>
        </w:rPr>
        <w:t xml:space="preserve">795329</w:t>
      </w:r>
    </w:p>
    <w:p>
      <w:r>
        <w:t xml:space="preserve">#DianneFeinstein todistaa sen, mitä 2. lisäyksen kannattajat ovat jo pitkään tienneet asevalvontalaeista URL-osoite URL-osoite</w:t>
      </w:r>
    </w:p>
    <w:p>
      <w:r>
        <w:rPr>
          <w:b/>
          <w:u w:val="single"/>
        </w:rPr>
        <w:t xml:space="preserve">795330</w:t>
      </w:r>
    </w:p>
    <w:p>
      <w:r>
        <w:t xml:space="preserve">@USER Pelkästään tämän lukeminen saa minut ahdistumaan siitä, että minulla on ahdistusta. Mutta se on todella syvältä ja sen voittaminen vaatii muutakin kuin pelkkää tahdonvoimaa. Älä pelkää hakea apua ja kysy lääkäriltäsi jos tarvitset lääkitystä. Ei siinä ole mitään häpeällistä.</w:t>
      </w:r>
    </w:p>
    <w:p>
      <w:r>
        <w:rPr>
          <w:b/>
          <w:u w:val="single"/>
        </w:rPr>
        <w:t xml:space="preserve">795331</w:t>
      </w:r>
    </w:p>
    <w:p>
      <w:r>
        <w:t xml:space="preserve">@USER @USER Ratkaisu on asevalvontapäällikkö 👇🏼 URL-osoite</w:t>
      </w:r>
    </w:p>
    <w:p>
      <w:r>
        <w:rPr>
          <w:b/>
          <w:u w:val="single"/>
        </w:rPr>
        <w:t xml:space="preserve">795332</w:t>
      </w:r>
    </w:p>
    <w:p>
      <w:r>
        <w:t xml:space="preserve">@USER Hän on niin kaunis sielu. Sydäntäni särkee hänen vauvojensa menetys - mutta olen niin onnellinen hänen ja hänen sateenkaarivauvansa puolesta. ❤️</w:t>
      </w:r>
    </w:p>
    <w:p>
      <w:r>
        <w:rPr>
          <w:b/>
          <w:u w:val="single"/>
        </w:rPr>
        <w:t xml:space="preserve">795333</w:t>
      </w:r>
    </w:p>
    <w:p>
      <w:r>
        <w:t xml:space="preserve">Love our @USER #MAGA 🇺🇸❤️ URL-osoite</w:t>
      </w:r>
    </w:p>
    <w:p>
      <w:r>
        <w:rPr>
          <w:b/>
          <w:u w:val="single"/>
        </w:rPr>
        <w:t xml:space="preserve">795334</w:t>
      </w:r>
    </w:p>
    <w:p>
      <w:r>
        <w:t xml:space="preserve">@USER @USER En vain ymmärrä sitä . Ainakin tuo hänet sisään puhu hänen kanssaan työstää häntä tuntea hänet ulos mitä haittaa voisi olla saatat vain olla yllättynyt ja allekirjoittaa hänet jos hän on mitä luulet, että hän on niin älä se on vain olla fiksu .</w:t>
      </w:r>
    </w:p>
    <w:p>
      <w:r>
        <w:rPr>
          <w:b/>
          <w:u w:val="single"/>
        </w:rPr>
        <w:t xml:space="preserve">795335</w:t>
      </w:r>
    </w:p>
    <w:p>
      <w:r>
        <w:t xml:space="preserve">@USER Hei #MichaelMoore .... ota toinen hot fudge sunnuntai keksi taikina pekoni rasva pizza ....."  #WalkAway #MAGA @USER @USER @USER @USER @USER @USER @USER @USER @USER @USER</w:t>
      </w:r>
    </w:p>
    <w:p>
      <w:r>
        <w:rPr>
          <w:b/>
          <w:u w:val="single"/>
        </w:rPr>
        <w:t xml:space="preserve">795336</w:t>
      </w:r>
    </w:p>
    <w:p>
      <w:r>
        <w:t xml:space="preserve">@USER SIUNATKOON SINUA!!! Ovatko leirin järjestäjät tietoisia tästä? Ihan oikeasti miksi ihmiset tekevät näin leirin pitäisi olla hauska turvallinen paikka EI PREDATIIVINEN MAA asdfghjkl</w:t>
      </w:r>
    </w:p>
    <w:p>
      <w:r>
        <w:rPr>
          <w:b/>
          <w:u w:val="single"/>
        </w:rPr>
        <w:t xml:space="preserve">795337</w:t>
      </w:r>
    </w:p>
    <w:p>
      <w:r>
        <w:t xml:space="preserve">@USER Kiitos Vince Senkin kusipää. Ei tarvitse odotella ja ottaa riskiä, että asiakkaat jäävät paitsi.</w:t>
      </w:r>
    </w:p>
    <w:p>
      <w:r>
        <w:rPr>
          <w:b/>
          <w:u w:val="single"/>
        </w:rPr>
        <w:t xml:space="preserve">795338</w:t>
      </w:r>
    </w:p>
    <w:p>
      <w:r>
        <w:t xml:space="preserve">@USER @USER Aivan oikein!  On aika lopettaa tämä vasemmiston BS-höpötys. Aika syyttää antifan jäseniä myös kotimaan terroristeina.</w:t>
      </w:r>
    </w:p>
    <w:p>
      <w:r>
        <w:rPr>
          <w:b/>
          <w:u w:val="single"/>
        </w:rPr>
        <w:t xml:space="preserve">795339</w:t>
      </w:r>
    </w:p>
    <w:p>
      <w:r>
        <w:t xml:space="preserve">@USER Hänellä on laina-aikaa.</w:t>
      </w:r>
    </w:p>
    <w:p>
      <w:r>
        <w:rPr>
          <w:b/>
          <w:u w:val="single"/>
        </w:rPr>
        <w:t xml:space="preserve">795340</w:t>
      </w:r>
    </w:p>
    <w:p>
      <w:r>
        <w:t xml:space="preserve">@USER Ja hän tietää, koska noita oli siellä?  Taas yksi valhe/valhe presidentistä...Jos vihaat Amerikkaa, lähde pois ASAP!!!!</w:t>
      </w:r>
    </w:p>
    <w:p>
      <w:r>
        <w:rPr>
          <w:b/>
          <w:u w:val="single"/>
        </w:rPr>
        <w:t xml:space="preserve">795341</w:t>
      </w:r>
    </w:p>
    <w:p>
      <w:r>
        <w:t xml:space="preserve">@USER Aika äänestää ja sylkeä kaikkien näiden liberaalien silmään.</w:t>
      </w:r>
    </w:p>
    <w:p>
      <w:r>
        <w:rPr>
          <w:b/>
          <w:u w:val="single"/>
        </w:rPr>
        <w:t xml:space="preserve">795342</w:t>
      </w:r>
    </w:p>
    <w:p>
      <w:r>
        <w:t xml:space="preserve">@USER Kuka ei kannata häntä? Parempi kysymys on, miksi helvetissä uskoisin jotakuta, kun liberaalit valehtelevat 24/7? Paskat, kalifornialainen professori hyökkäsi äskettäin miehen kimppuun, jolla oli lukko sukassa... Kuinka moni nainen on lavastanut hyökkäyksiä itseään kohtaan aistimalla vaalit?</w:t>
      </w:r>
    </w:p>
    <w:p>
      <w:r>
        <w:rPr>
          <w:b/>
          <w:u w:val="single"/>
        </w:rPr>
        <w:t xml:space="preserve">795343</w:t>
      </w:r>
    </w:p>
    <w:p>
      <w:r>
        <w:t xml:space="preserve">@USER @USER Myös minun! BBCAN2 oli huipputason bb-kausi</w:t>
      </w:r>
    </w:p>
    <w:p>
      <w:r>
        <w:rPr>
          <w:b/>
          <w:u w:val="single"/>
        </w:rPr>
        <w:t xml:space="preserve">795344</w:t>
      </w:r>
    </w:p>
    <w:p>
      <w:r>
        <w:t xml:space="preserve">@USER Toivottavasti heitä ei ammuta, koska republikaanit eivät ole toimineet asevalvonnan suhteen.</w:t>
      </w:r>
    </w:p>
    <w:p>
      <w:r>
        <w:rPr>
          <w:b/>
          <w:u w:val="single"/>
        </w:rPr>
        <w:t xml:space="preserve">795345</w:t>
      </w:r>
    </w:p>
    <w:p>
      <w:r>
        <w:t xml:space="preserve">@USER Rakastamme teitä, herra presidentti! Kaipaamme teitä enemmän kuin ketään muuta virassa ollutta presidenttiä. Olet huippuluokkaa ystäväni 🙂😙.</w:t>
      </w:r>
    </w:p>
    <w:p>
      <w:r>
        <w:rPr>
          <w:b/>
          <w:u w:val="single"/>
        </w:rPr>
        <w:t xml:space="preserve">795346</w:t>
      </w:r>
    </w:p>
    <w:p>
      <w:r>
        <w:t xml:space="preserve">@USER @USER Vinnie jahtaa minua antifa-marssilla.  Ei pitäisi olla vaikeaa tunnistaa minua 😂.</w:t>
      </w:r>
    </w:p>
    <w:p>
      <w:r>
        <w:rPr>
          <w:b/>
          <w:u w:val="single"/>
        </w:rPr>
        <w:t xml:space="preserve">795347</w:t>
      </w:r>
    </w:p>
    <w:p>
      <w:r>
        <w:t xml:space="preserve">@USER vitsailet! 😭</w:t>
      </w:r>
    </w:p>
    <w:p>
      <w:r>
        <w:rPr>
          <w:b/>
          <w:u w:val="single"/>
        </w:rPr>
        <w:t xml:space="preserve">795348</w:t>
      </w:r>
    </w:p>
    <w:p>
      <w:r>
        <w:t xml:space="preserve">@USER @USER @USER @USER ällöttävä ja iljettävä ja paljastava vastaus - etkö välitä, jos oma tyttäresi tulisi kotiin ja sanoisi, että hän luuli kuolevansa, kun joku yritti raiskata hänet. Olet yksi sairas ihminen joka suvaitsee, että osallistuu tuohon minuuttiakaan. Ei minun Amerikkaani!!!</w:t>
      </w:r>
    </w:p>
    <w:p>
      <w:r>
        <w:rPr>
          <w:b/>
          <w:u w:val="single"/>
        </w:rPr>
        <w:t xml:space="preserve">795349</w:t>
      </w:r>
    </w:p>
    <w:p>
      <w:r>
        <w:t xml:space="preserve">@USER Samaan aikaan ANTIFA:n media... URL</w:t>
      </w:r>
    </w:p>
    <w:p>
      <w:r>
        <w:rPr>
          <w:b/>
          <w:u w:val="single"/>
        </w:rPr>
        <w:t xml:space="preserve">795350</w:t>
      </w:r>
    </w:p>
    <w:p>
      <w:r>
        <w:t xml:space="preserve">@USER Ei, jos äänestät meksikolaisia!!!! #tacobellanotherkindoffood #"Harris "saysitall #iamone #iamone</w:t>
      </w:r>
    </w:p>
    <w:p>
      <w:r>
        <w:rPr>
          <w:b/>
          <w:u w:val="single"/>
        </w:rPr>
        <w:t xml:space="preserve">795351</w:t>
      </w:r>
    </w:p>
    <w:p>
      <w:r>
        <w:t xml:space="preserve">@USER Jumala on meille hyvä 🙏👍</w:t>
      </w:r>
    </w:p>
    <w:p>
      <w:r>
        <w:rPr>
          <w:b/>
          <w:u w:val="single"/>
        </w:rPr>
        <w:t xml:space="preserve">795352</w:t>
      </w:r>
    </w:p>
    <w:p>
      <w:r>
        <w:t xml:space="preserve">#qanda Fahrenheit 451 on tulossa koskien konservatiiveja ja heidän ajatuspoliisiaan</w:t>
      </w:r>
    </w:p>
    <w:p>
      <w:r>
        <w:rPr>
          <w:b/>
          <w:u w:val="single"/>
        </w:rPr>
        <w:t xml:space="preserve">795353</w:t>
      </w:r>
    </w:p>
    <w:p>
      <w:r>
        <w:t xml:space="preserve">#Poliittinen kiihkoilu ja #tribalismi ovat uusi #uskonto. #Amerikassa on ongelma. Osallistutko sinä siihen?URL #puolueellisuus #tcot #Konservatiivit #konservatiivinen #GOP #Demokraatit #Progressiiviset #Liberaalit #ajattelu #järki #järki</w:t>
      </w:r>
    </w:p>
    <w:p>
      <w:r>
        <w:rPr>
          <w:b/>
          <w:u w:val="single"/>
        </w:rPr>
        <w:t xml:space="preserve">795354</w:t>
      </w:r>
    </w:p>
    <w:p>
      <w:r>
        <w:t xml:space="preserve">@USER @USER oikeus protestoida. Protestoimalla hymnin aikana ihmiset eivät edes tunnista, mitä hän protestoi, kukaan ei edes puhu asiasta, vain siitä, että hän polvistuu hymnin aikana, mikä on haitallista.</w:t>
      </w:r>
    </w:p>
    <w:p>
      <w:r>
        <w:rPr>
          <w:b/>
          <w:u w:val="single"/>
        </w:rPr>
        <w:t xml:space="preserve">795355</w:t>
      </w:r>
    </w:p>
    <w:p>
      <w:r>
        <w:t xml:space="preserve">@USER @USER @USER @USER Ainoa ero HI:n ja CONUS:n rikollisuuslukujen välillä on siis asevalvonta?</w:t>
      </w:r>
    </w:p>
    <w:p>
      <w:r>
        <w:rPr>
          <w:b/>
          <w:u w:val="single"/>
        </w:rPr>
        <w:t xml:space="preserve">795356</w:t>
      </w:r>
    </w:p>
    <w:p>
      <w:r>
        <w:t xml:space="preserve">@USER .. uudempaa tietoa tältä viikolta.  Tämä on sinulle ilmeistä, eikö?  Jos Kaz sanoi kesäkuussa, että listautuminen on mahdollista marraskuussa, mutta syyskuussa he sanovat, että sitä ei pidetä hakemusongelmien vuoksi, niin se on yksinkertaisesti muutos, joka ei ole meidän hallinnassamme... Eikö niin?  En ole varma, mitä haluatte, mutta kuunteleminen on nautinnollista.</w:t>
      </w:r>
    </w:p>
    <w:p>
      <w:r>
        <w:rPr>
          <w:b/>
          <w:u w:val="single"/>
        </w:rPr>
        <w:t xml:space="preserve">795357</w:t>
      </w:r>
    </w:p>
    <w:p>
      <w:r>
        <w:t xml:space="preserve">@USER sama paska lmaaaaoooo. olin vain varmistamassa!</w:t>
      </w:r>
    </w:p>
    <w:p>
      <w:r>
        <w:rPr>
          <w:b/>
          <w:u w:val="single"/>
        </w:rPr>
        <w:t xml:space="preserve">795358</w:t>
      </w:r>
    </w:p>
    <w:p>
      <w:r>
        <w:t xml:space="preserve">@USER Bono... ketä kiinnostaa. Pian ihmiset ymmärtävät, etteivät he saa mitään hyötyä valheellisen julkkiksen seuraamisesta. Ryhdy sen sijaan kansasi johtajaksi tai auta ja tue maanmiehiäsi.</w:t>
      </w:r>
    </w:p>
    <w:p>
      <w:r>
        <w:rPr>
          <w:b/>
          <w:u w:val="single"/>
        </w:rPr>
        <w:t xml:space="preserve">795359</w:t>
      </w:r>
    </w:p>
    <w:p>
      <w:r>
        <w:t xml:space="preserve">@USER @USER Tilanne on ainutlaatuinen, koska he ilmeisesti tunsivat toisensa hyvin. Oletettavasti seurustelivat. Saa nähdä, kun tarkempia yksityiskohtia selviää. URL</w:t>
      </w:r>
    </w:p>
    <w:p>
      <w:r>
        <w:rPr>
          <w:b/>
          <w:u w:val="single"/>
        </w:rPr>
        <w:t xml:space="preserve">795360</w:t>
      </w:r>
    </w:p>
    <w:p>
      <w:r>
        <w:t xml:space="preserve">@USER @USER Liberaalit ovat taas sekaisin.</w:t>
      </w:r>
    </w:p>
    <w:p>
      <w:r>
        <w:rPr>
          <w:b/>
          <w:u w:val="single"/>
        </w:rPr>
        <w:t xml:space="preserve">795361</w:t>
      </w:r>
    </w:p>
    <w:p>
      <w:r>
        <w:t xml:space="preserve">@USER @USER Mutta se ei sovi demokraateille, joiden on tuhottava mies vaimonsa ja lastensa nähden vallan vuoksi - vallan, jonka avulla he voivat käyttää FBI:n, CIA:n, NSA:n ja IRS:n aseita konservatiiveja vastaan !!!</w:t>
      </w:r>
    </w:p>
    <w:p>
      <w:r>
        <w:rPr>
          <w:b/>
          <w:u w:val="single"/>
        </w:rPr>
        <w:t xml:space="preserve">795362</w:t>
      </w:r>
    </w:p>
    <w:p>
      <w:r>
        <w:t xml:space="preserve">@USER sanoit kirjaimellisesti, että mielestäsi olin "tekaistu kiltti ämmä" URL-osoite</w:t>
      </w:r>
    </w:p>
    <w:p>
      <w:r>
        <w:rPr>
          <w:b/>
          <w:u w:val="single"/>
        </w:rPr>
        <w:t xml:space="preserve">795363</w:t>
      </w:r>
    </w:p>
    <w:p>
      <w:r>
        <w:t xml:space="preserve">@USER Hän on täysi idiootti</w:t>
      </w:r>
    </w:p>
    <w:p>
      <w:r>
        <w:rPr>
          <w:b/>
          <w:u w:val="single"/>
        </w:rPr>
        <w:t xml:space="preserve">795364</w:t>
      </w:r>
    </w:p>
    <w:p>
      <w:r>
        <w:t xml:space="preserve">@USER @USER Haiseva media sanoo, että Antifa ja Code Pink ovat mustia radikaaleja... jokainen, jonka olen nähnyt, oli rasistinen valkoinen demokraatti ja he syyttävät väkivallasta mustia.....huonoja juttuja.</w:t>
      </w:r>
    </w:p>
    <w:p>
      <w:r>
        <w:rPr>
          <w:b/>
          <w:u w:val="single"/>
        </w:rPr>
        <w:t xml:space="preserve">795365</w:t>
      </w:r>
    </w:p>
    <w:p>
      <w:r>
        <w:t xml:space="preserve">Mutta mutta #Beeto on jo voittanut onnettomuuspaikalta poistuvien rattijuoppojen äänestyksen! #MAGA @USER #TxSen URL-osoite.</w:t>
      </w:r>
    </w:p>
    <w:p>
      <w:r>
        <w:rPr>
          <w:b/>
          <w:u w:val="single"/>
        </w:rPr>
        <w:t xml:space="preserve">795366</w:t>
      </w:r>
    </w:p>
    <w:p>
      <w:r>
        <w:t xml:space="preserve">@USER Joten liberaalit VOIVAT seistä.</w:t>
      </w:r>
    </w:p>
    <w:p>
      <w:r>
        <w:rPr>
          <w:b/>
          <w:u w:val="single"/>
        </w:rPr>
        <w:t xml:space="preserve">795367</w:t>
      </w:r>
    </w:p>
    <w:p>
      <w:r>
        <w:t xml:space="preserve">@USER @USER Hän on rukouksissamme.</w:t>
      </w:r>
    </w:p>
    <w:p>
      <w:r>
        <w:rPr>
          <w:b/>
          <w:u w:val="single"/>
        </w:rPr>
        <w:t xml:space="preserve">795368</w:t>
      </w:r>
    </w:p>
    <w:p>
      <w:r>
        <w:t xml:space="preserve">@USER Hän on kaikkien aikojen huonoin puhuja!</w:t>
      </w:r>
    </w:p>
    <w:p>
      <w:r>
        <w:rPr>
          <w:b/>
          <w:u w:val="single"/>
        </w:rPr>
        <w:t xml:space="preserve">795369</w:t>
      </w:r>
    </w:p>
    <w:p>
      <w:r>
        <w:t xml:space="preserve">@USER valeuutiset parhaimmillaan vaihda vain nimi antifaan ja kanakähmijöihin uutisiin joita et voi käyttää...</w:t>
      </w:r>
    </w:p>
    <w:p>
      <w:r>
        <w:rPr>
          <w:b/>
          <w:u w:val="single"/>
        </w:rPr>
        <w:t xml:space="preserve">795370</w:t>
      </w:r>
    </w:p>
    <w:p>
      <w:r>
        <w:t xml:space="preserve">@USER @USER @USER @USER Kyllä hän on. Miksi häntä ei sitten tutkita?</w:t>
      </w:r>
    </w:p>
    <w:p>
      <w:r>
        <w:rPr>
          <w:b/>
          <w:u w:val="single"/>
        </w:rPr>
        <w:t xml:space="preserve">795371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795372</w:t>
      </w:r>
    </w:p>
    <w:p>
      <w:r>
        <w:t xml:space="preserve">@USER @USER Liberaalit eivät koskaan pyydä anteeksi</w:t>
      </w:r>
    </w:p>
    <w:p>
      <w:r>
        <w:rPr>
          <w:b/>
          <w:u w:val="single"/>
        </w:rPr>
        <w:t xml:space="preserve">795373</w:t>
      </w:r>
    </w:p>
    <w:p>
      <w:r>
        <w:t xml:space="preserve">@USER Häpeä...</w:t>
      </w:r>
    </w:p>
    <w:p>
      <w:r>
        <w:rPr>
          <w:b/>
          <w:u w:val="single"/>
        </w:rPr>
        <w:t xml:space="preserve">795374</w:t>
      </w:r>
    </w:p>
    <w:p>
      <w:r>
        <w:t xml:space="preserve">@USER Eric (fast n furious) haltija</w:t>
      </w:r>
    </w:p>
    <w:p>
      <w:r>
        <w:rPr>
          <w:b/>
          <w:u w:val="single"/>
        </w:rPr>
        <w:t xml:space="preserve">795375</w:t>
      </w:r>
    </w:p>
    <w:p>
      <w:r>
        <w:t xml:space="preserve">@USER Olen samaa mieltä kanssasi JR.Hän ei ole mitään.Älä tuhlaa aikaasi ihmisjätteeseen!</w:t>
      </w:r>
    </w:p>
    <w:p>
      <w:r>
        <w:rPr>
          <w:b/>
          <w:u w:val="single"/>
        </w:rPr>
        <w:t xml:space="preserve">795376</w:t>
      </w:r>
    </w:p>
    <w:p>
      <w:r>
        <w:t xml:space="preserve">Näyttää isolta ryhmältä!   Tapa nojata #TeamTrump @USER #MAGA URL-osoite.</w:t>
      </w:r>
    </w:p>
    <w:p>
      <w:r>
        <w:rPr>
          <w:b/>
          <w:u w:val="single"/>
        </w:rPr>
        <w:t xml:space="preserve">795377</w:t>
      </w:r>
    </w:p>
    <w:p>
      <w:r>
        <w:t xml:space="preserve">@USER @USER @USER Miten olisi sen tosiasian toteaminen, että mustien ihmisten murhaamien mustien ihmisten määrä on paljon suurempi kuin valkoisten ihmisten murhaamien mustien ihmisten määrä.  Valaiskaa sitä. Pelastakaa Chicago.</w:t>
      </w:r>
    </w:p>
    <w:p>
      <w:r>
        <w:rPr>
          <w:b/>
          <w:u w:val="single"/>
        </w:rPr>
        <w:t xml:space="preserve">795378</w:t>
      </w:r>
    </w:p>
    <w:p>
      <w:r>
        <w:t xml:space="preserve">@USER Outoa, miten Gun Control ei koskaan toimi Rikolliset eivät koskaan tottele lakeja Olen oma #FirstResponder URL-osoite</w:t>
      </w:r>
    </w:p>
    <w:p>
      <w:r>
        <w:rPr>
          <w:b/>
          <w:u w:val="single"/>
        </w:rPr>
        <w:t xml:space="preserve">795379</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795380</w:t>
      </w:r>
    </w:p>
    <w:p>
      <w:r>
        <w:t xml:space="preserve">@USER Albumi oli tylsä minulle 🤒Miten hänen perse vei ikuisuuden tehdä sitä ja se ei ollut edes lähellekään kaikki, että djsjsjjs en voisi EI</w:t>
      </w:r>
    </w:p>
    <w:p>
      <w:r>
        <w:rPr>
          <w:b/>
          <w:u w:val="single"/>
        </w:rPr>
        <w:t xml:space="preserve">795381</w:t>
      </w:r>
    </w:p>
    <w:p>
      <w:r>
        <w:t xml:space="preserve">@USER @USER @USER Hän on luultavasti miljonääri nyt, ja kun heille maksetaan kaikki nämä rahat panettelusta ja jonkun nimen tuhoamisesta, he häipyvät, koska he eivät halua joutua oikeuteen kunnianloukkauksesta tai kunnianloukkauksesta. Demokraattinen puolue maksaa paljon rahaa saadakseen ihmiset esittämään vääriä syytöksiä konservatiiveja vastaan.</w:t>
      </w:r>
    </w:p>
    <w:p>
      <w:r>
        <w:rPr>
          <w:b/>
          <w:u w:val="single"/>
        </w:rPr>
        <w:t xml:space="preserve">795382</w:t>
      </w:r>
    </w:p>
    <w:p>
      <w:r>
        <w:t xml:space="preserve">@USER Kyllä hän on!</w:t>
      </w:r>
    </w:p>
    <w:p>
      <w:r>
        <w:rPr>
          <w:b/>
          <w:u w:val="single"/>
        </w:rPr>
        <w:t xml:space="preserve">795383</w:t>
      </w:r>
    </w:p>
    <w:p>
      <w:r>
        <w:t xml:space="preserve">@USER @USER @USER @USER @USER @USER @USER @USER @USER @USER @USER @USER @USER Hyviä viboja Robertin suuntaan!!!!</w:t>
      </w:r>
    </w:p>
    <w:p>
      <w:r>
        <w:rPr>
          <w:b/>
          <w:u w:val="single"/>
        </w:rPr>
        <w:t xml:space="preserve">795384</w:t>
      </w:r>
    </w:p>
    <w:p>
      <w:r>
        <w:t xml:space="preserve">@USER @USER Ilmastonmuutos on myytti. Asevalvonta on perustuslain vastaista. Gestapo?" Miten typerää sanomista. He pitävät voimassa lakeja, jotka ovat olleet voimassa vuodesta 1996 lähtien. Dumbasses"</w:t>
      </w:r>
    </w:p>
    <w:p>
      <w:r>
        <w:rPr>
          <w:b/>
          <w:u w:val="single"/>
        </w:rPr>
        <w:t xml:space="preserve">795385</w:t>
      </w:r>
    </w:p>
    <w:p>
      <w:r>
        <w:t xml:space="preserve">@USER @USER Kuka muistaa, kun tämä oli vasemmiston argumentti Antifan puolesta juuri silloin, kun heistä tuli kansallisia uutisia.</w:t>
      </w:r>
    </w:p>
    <w:p>
      <w:r>
        <w:rPr>
          <w:b/>
          <w:u w:val="single"/>
        </w:rPr>
        <w:t xml:space="preserve">795386</w:t>
      </w:r>
    </w:p>
    <w:p>
      <w:r>
        <w:t xml:space="preserve">@USER Follow The Pen🖋...#MAGA🇺🇸 It Is Mightier Than The Sword 🗡 #QANON🇺 #WWG1WGA🇺</w:t>
      </w:r>
    </w:p>
    <w:p>
      <w:r>
        <w:rPr>
          <w:b/>
          <w:u w:val="single"/>
        </w:rPr>
        <w:t xml:space="preserve">795387</w:t>
      </w:r>
    </w:p>
    <w:p>
      <w:r>
        <w:t xml:space="preserve">@USER On olemassa kokonainen ryhmittymä, joka on omistautunut ajatukselle, että kouluampumiset ovat kaikki lavastettuja, jotta asevalvontalakeja saataisiin läpi.</w:t>
      </w:r>
    </w:p>
    <w:p>
      <w:r>
        <w:rPr>
          <w:b/>
          <w:u w:val="single"/>
        </w:rPr>
        <w:t xml:space="preserve">795388</w:t>
      </w:r>
    </w:p>
    <w:p>
      <w:r>
        <w:t xml:space="preserve">@USER @USER @USER @USER @USER @USER @USER Velkamme ei ole perusteeton.  Sen takana on Yhdysvaltojen "täysi usko ja luotto", paitsi silloin, kun konservatiivit päättävät, etteivät he usko siihen."</w:t>
      </w:r>
    </w:p>
    <w:p>
      <w:r>
        <w:rPr>
          <w:b/>
          <w:u w:val="single"/>
        </w:rPr>
        <w:t xml:space="preserve">795389</w:t>
      </w:r>
    </w:p>
    <w:p>
      <w:r>
        <w:t xml:space="preserve">@USER @USER @USER @USER SINUN olisi pitänyt seurata Flaken esimerkkiä ja lähteä senaatista!  SINÄ olet yksi epäsuosittu kaveri.  Työskentelet aina presidenttiä vastaan.  Vain yksi RINO senaatin suo-olentojen joukossa!</w:t>
      </w:r>
    </w:p>
    <w:p>
      <w:r>
        <w:rPr>
          <w:b/>
          <w:u w:val="single"/>
        </w:rPr>
        <w:t xml:space="preserve">795390</w:t>
      </w:r>
    </w:p>
    <w:p>
      <w:r>
        <w:t xml:space="preserve">@USER BO on katkerasti suuttunut siitä, että Donald Trumpsin presidenttiys on saanut hänet näyttämään huonolta presidentiltä, joka hän oli.</w:t>
      </w:r>
    </w:p>
    <w:p>
      <w:r>
        <w:rPr>
          <w:b/>
          <w:u w:val="single"/>
        </w:rPr>
        <w:t xml:space="preserve">795391</w:t>
      </w:r>
    </w:p>
    <w:p>
      <w:r>
        <w:t xml:space="preserve">@USER Toivottavasti et järkyttynyt liian pahasti marraskuussa#Kag</w:t>
      </w:r>
    </w:p>
    <w:p>
      <w:r>
        <w:rPr>
          <w:b/>
          <w:u w:val="single"/>
        </w:rPr>
        <w:t xml:space="preserve">795392</w:t>
      </w:r>
    </w:p>
    <w:p>
      <w:r>
        <w:t xml:space="preserve">@USER Mitä???? Hän on söpö, mutta hän ei näytä lainkaan minulta.</w:t>
      </w:r>
    </w:p>
    <w:p>
      <w:r>
        <w:rPr>
          <w:b/>
          <w:u w:val="single"/>
        </w:rPr>
        <w:t xml:space="preserve">795393</w:t>
      </w:r>
    </w:p>
    <w:p>
      <w:r>
        <w:t xml:space="preserve">@USER kyllä, ota lisää perustuslakia pois meiltä... otit 4. artiklan pois, tiesitkö, että kun teit sen, otit meiltä pois sen perustuslain osan, josta kaikki asevalvontalait tulevat? kiitos.....</w:t>
      </w:r>
    </w:p>
    <w:p>
      <w:r>
        <w:rPr>
          <w:b/>
          <w:u w:val="single"/>
        </w:rPr>
        <w:t xml:space="preserve">795394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Patriots ystävät. Älkää vain roskapostittako älkää roskapostittako. Lähettäkää tämä kaikille seuraajillenne. URL</w:t>
      </w:r>
    </w:p>
    <w:p>
      <w:r>
        <w:rPr>
          <w:b/>
          <w:u w:val="single"/>
        </w:rPr>
        <w:t xml:space="preserve">795395</w:t>
      </w:r>
    </w:p>
    <w:p>
      <w:r>
        <w:t xml:space="preserve">@USER Lukeeko kukaan näitä artikkeleita ennen niiden julkaisemista? Artikkelissa sanotaan, että "uhri on sairaalassa kriittisessä tilassa, jossa hän on edelleen". Luultavasti parasta, että hän tekee niin, koska otsikko kertoo meille, että hän on kuollut!!!! Potkut sille 12-vuotiaalle työharjoittelupojalle, joka kokosi tämän.</w:t>
      </w:r>
    </w:p>
    <w:p>
      <w:r>
        <w:rPr>
          <w:b/>
          <w:u w:val="single"/>
        </w:rPr>
        <w:t xml:space="preserve">795396</w:t>
      </w:r>
    </w:p>
    <w:p>
      <w:r>
        <w:t xml:space="preserve">@USER @USER @USER @USER Luuletko, että vain antifa vastustaa fasisteja? Kaikki kunnon ihmiset tekevät niin. Katsokaa läpi historian. Löperöt kiihkoilijat juoksevat hännät koipien välissä kuten aina.</w:t>
      </w:r>
    </w:p>
    <w:p>
      <w:r>
        <w:rPr>
          <w:b/>
          <w:u w:val="single"/>
        </w:rPr>
        <w:t xml:space="preserve">795397</w:t>
      </w:r>
    </w:p>
    <w:p>
      <w:r>
        <w:t xml:space="preserve">@USER Niin - koska ANTIFA on pelkkiä väkivaltaisia roistoja, jotka hyökkäävät kaikkien ja kaiken kimppuun.</w:t>
      </w:r>
    </w:p>
    <w:p>
      <w:r>
        <w:rPr>
          <w:b/>
          <w:u w:val="single"/>
        </w:rPr>
        <w:t xml:space="preserve">795398</w:t>
      </w:r>
    </w:p>
    <w:p>
      <w:r>
        <w:t xml:space="preserve">@USER @USER @USER @USER se kaikki täsmää hän oli ostettu</w:t>
      </w:r>
    </w:p>
    <w:p>
      <w:r>
        <w:rPr>
          <w:b/>
          <w:u w:val="single"/>
        </w:rPr>
        <w:t xml:space="preserve">795399</w:t>
      </w:r>
    </w:p>
    <w:p>
      <w:r>
        <w:t xml:space="preserve">@USER @USER @USER @USER Mustat konservatiivit ovat rutiininomaisesti leimautuneet mustan prosentin toimesta "Setä Tomin" nimellä. Se on mustien konservatiivien kimppuun hyökkäämistä sen vuoksi, että he ovat mustia.</w:t>
      </w:r>
    </w:p>
    <w:p>
      <w:r>
        <w:rPr>
          <w:b/>
          <w:u w:val="single"/>
        </w:rPr>
        <w:t xml:space="preserve">795400</w:t>
      </w:r>
    </w:p>
    <w:p>
      <w:r>
        <w:t xml:space="preserve">@USER @USER pelaajien pitäisi nousta ylös ja olla laskettavissa kuten jalkapalloilijat URL-osoite</w:t>
      </w:r>
    </w:p>
    <w:p>
      <w:r>
        <w:rPr>
          <w:b/>
          <w:u w:val="single"/>
        </w:rPr>
        <w:t xml:space="preserve">795401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 URL</w:t>
      </w:r>
    </w:p>
    <w:p>
      <w:r>
        <w:rPr>
          <w:b/>
          <w:u w:val="single"/>
        </w:rPr>
        <w:t xml:space="preserve">795402</w:t>
      </w:r>
    </w:p>
    <w:p>
      <w:r>
        <w:t xml:space="preserve">@USER @USER Ouch.</w:t>
      </w:r>
    </w:p>
    <w:p>
      <w:r>
        <w:rPr>
          <w:b/>
          <w:u w:val="single"/>
        </w:rPr>
        <w:t xml:space="preserve">795403</w:t>
      </w:r>
    </w:p>
    <w:p>
      <w:r>
        <w:t xml:space="preserve">@USER &amp;; @USER tulkaa pelastamaan Amerikka aivan kuten supersankarit olette URL-osoite</w:t>
      </w:r>
    </w:p>
    <w:p>
      <w:r>
        <w:rPr>
          <w:b/>
          <w:u w:val="single"/>
        </w:rPr>
        <w:t xml:space="preserve">795404</w:t>
      </w:r>
    </w:p>
    <w:p>
      <w:r>
        <w:t xml:space="preserve">@USER Et tarvitse meikkiä, koska olet kaunis asf angel💗💗💗💗 love u</w:t>
      </w:r>
    </w:p>
    <w:p>
      <w:r>
        <w:rPr>
          <w:b/>
          <w:u w:val="single"/>
        </w:rPr>
        <w:t xml:space="preserve">795405</w:t>
      </w:r>
    </w:p>
    <w:p>
      <w:r>
        <w:t xml:space="preserve">@USER Hän on vain vihainen, koska POS, että hän on voinut tehdä paska paitsi jakaa tämän maan.</w:t>
      </w:r>
    </w:p>
    <w:p>
      <w:r>
        <w:rPr>
          <w:b/>
          <w:u w:val="single"/>
        </w:rPr>
        <w:t xml:space="preserve">795406</w:t>
      </w:r>
    </w:p>
    <w:p>
      <w:r>
        <w:t xml:space="preserve">@KÄYTTÄJÄ ...emmekä vieläkään kuuntele - kuulen vain hölynpölyä.</w:t>
      </w:r>
    </w:p>
    <w:p>
      <w:r>
        <w:rPr>
          <w:b/>
          <w:u w:val="single"/>
        </w:rPr>
        <w:t xml:space="preserve">795407</w:t>
      </w:r>
    </w:p>
    <w:p>
      <w:r>
        <w:t xml:space="preserve">@KÄYTTÄJÄ @KÄYTTÄJÄ, joita myös käännynnäisillä kristityillä on. joita myös muslimeilla on, joita myös vasemmistoliberaaleilla on.</w:t>
      </w:r>
    </w:p>
    <w:p>
      <w:r>
        <w:rPr>
          <w:b/>
          <w:u w:val="single"/>
        </w:rPr>
        <w:t xml:space="preserve">795408</w:t>
      </w:r>
    </w:p>
    <w:p>
      <w:r>
        <w:t xml:space="preserve">@USER @USER @USER @USER @USER @USER Valkoiset liberaalit eivät näe mustia tasavertaisina vaan sääliteltävinä ja säälittävinä ihmisinä. Minulla oli ennen tuo Victim-ajattelutapa, mutta vieroksuin sitä URL-osoitteessa.</w:t>
      </w:r>
    </w:p>
    <w:p>
      <w:r>
        <w:rPr>
          <w:b/>
          <w:u w:val="single"/>
        </w:rPr>
        <w:t xml:space="preserve">795409</w:t>
      </w:r>
    </w:p>
    <w:p>
      <w:r>
        <w:t xml:space="preserve">@USER @USER Cruzin on lisättävä ehdotettuun lakiin #ANTIFA. Sillä tavalla me kirjaimellisesti tapamme #2BirdsOfAFeatherin yhdellä iskulla.</w:t>
      </w:r>
    </w:p>
    <w:p>
      <w:r>
        <w:rPr>
          <w:b/>
          <w:u w:val="single"/>
        </w:rPr>
        <w:t xml:space="preserve">795410</w:t>
      </w:r>
    </w:p>
    <w:p>
      <w:r>
        <w:t xml:space="preserve">@USER Kuka TF tämä valkoinen paholainen Jersey shore narttu?</w:t>
      </w:r>
    </w:p>
    <w:p>
      <w:r>
        <w:rPr>
          <w:b/>
          <w:u w:val="single"/>
        </w:rPr>
        <w:t xml:space="preserve">795411</w:t>
      </w:r>
    </w:p>
    <w:p>
      <w:r>
        <w:t xml:space="preserve">@USER Toivon, että se näyttää, miten luodinreikä tukitaan? Ihmiset alkavat kyllästyä äitisotureihin ja Antifalle tapahtuu pian pahoja asioita, jos heitä ei saada kuriin</w:t>
      </w:r>
    </w:p>
    <w:p>
      <w:r>
        <w:rPr>
          <w:b/>
          <w:u w:val="single"/>
        </w:rPr>
        <w:t xml:space="preserve">795412</w:t>
      </w:r>
    </w:p>
    <w:p>
      <w:r>
        <w:t xml:space="preserve">@USER @USER @USER @USER @USER @USER @USER @USER @USER @USER @USER @USER @USER @USER @USER @USER @USER @USER @USER @USER @USER @USER @USER @USER @USER @USER @USER @USER @USER @USER @USER @USER @USER @USER @USER @USER Ei.</w:t>
      </w:r>
    </w:p>
    <w:p>
      <w:r>
        <w:rPr>
          <w:b/>
          <w:u w:val="single"/>
        </w:rPr>
        <w:t xml:space="preserve">795413</w:t>
      </w:r>
    </w:p>
    <w:p>
      <w:r>
        <w:t xml:space="preserve">*laputtaa kyyneleitä* Gosh..... Hemmetti *nuuskii* *huokaa* Kultani-*nuuskii* Hän ei vain ansaitse tätä💔😭. Hän on niin kallisarvoinen ja minä- URL</w:t>
      </w:r>
    </w:p>
    <w:p>
      <w:r>
        <w:rPr>
          <w:b/>
          <w:u w:val="single"/>
        </w:rPr>
        <w:t xml:space="preserve">795414</w:t>
      </w:r>
    </w:p>
    <w:p>
      <w:r>
        <w:t xml:space="preserve">@USER Toivottavasti hän saa pian syytteen. Ainakin Loretta Lynch oli hurmaava ja kaunopuheinen.</w:t>
      </w:r>
    </w:p>
    <w:p>
      <w:r>
        <w:rPr>
          <w:b/>
          <w:u w:val="single"/>
        </w:rPr>
        <w:t xml:space="preserve">795415</w:t>
      </w:r>
    </w:p>
    <w:p>
      <w:r>
        <w:t xml:space="preserve">#guncontrol itsessään kohdistuu nimenomaan vähemmistöihin, @USER Koko syy asevalvonnan olemassaoloon on puhdas, puhdas rasismi - kaltaisesi kiihkoilijat halusivat pitää vastikään vapautetut orjat aseistamattomina ja alisteisina.  Onneksi olemme kasvaneet siitä. URL</w:t>
      </w:r>
    </w:p>
    <w:p>
      <w:r>
        <w:rPr>
          <w:b/>
          <w:u w:val="single"/>
        </w:rPr>
        <w:t xml:space="preserve">795416</w:t>
      </w:r>
    </w:p>
    <w:p>
      <w:r>
        <w:t xml:space="preserve">@USER Milloin kirjoitat konservatiiveista, jotka julistavat Fordin valehtelijaksi ilman todisteita? URL</w:t>
      </w:r>
    </w:p>
    <w:p>
      <w:r>
        <w:rPr>
          <w:b/>
          <w:u w:val="single"/>
        </w:rPr>
        <w:t xml:space="preserve">795417</w:t>
      </w:r>
    </w:p>
    <w:p>
      <w:r>
        <w:t xml:space="preserve">@USER musta olisi söpö w ur ihonväriä</w:t>
      </w:r>
    </w:p>
    <w:p>
      <w:r>
        <w:rPr>
          <w:b/>
          <w:u w:val="single"/>
        </w:rPr>
        <w:t xml:space="preserve">795418</w:t>
      </w:r>
    </w:p>
    <w:p>
      <w:r>
        <w:t xml:space="preserve">@USER @USER Kaikki 20!  Tuskin oli ongelma, kunnes satojen Antifa ilmestyi paikalle .... mitä varten!   Mellakoimaan ja tuhoamaan!!!</w:t>
      </w:r>
    </w:p>
    <w:p>
      <w:r>
        <w:rPr>
          <w:b/>
          <w:u w:val="single"/>
        </w:rPr>
        <w:t xml:space="preserve">795419</w:t>
      </w:r>
    </w:p>
    <w:p>
      <w:r>
        <w:t xml:space="preserve">@USER Haluatko imeä enkelikeksiä....</w:t>
      </w:r>
    </w:p>
    <w:p>
      <w:r>
        <w:rPr>
          <w:b/>
          <w:u w:val="single"/>
        </w:rPr>
        <w:t xml:space="preserve">795420</w:t>
      </w:r>
    </w:p>
    <w:p>
      <w:r>
        <w:t xml:space="preserve">@USER @USER Tässä hän valmistautuu tulvaan. URL</w:t>
      </w:r>
    </w:p>
    <w:p>
      <w:r>
        <w:rPr>
          <w:b/>
          <w:u w:val="single"/>
        </w:rPr>
        <w:t xml:space="preserve">795421</w:t>
      </w:r>
    </w:p>
    <w:p>
      <w:r>
        <w:t xml:space="preserve">@USER dallon sanoit juuri lit Olen pahoillani kulta, mutta olet peruttu</w:t>
      </w:r>
    </w:p>
    <w:p>
      <w:r>
        <w:rPr>
          <w:b/>
          <w:u w:val="single"/>
        </w:rPr>
        <w:t xml:space="preserve">795422</w:t>
      </w:r>
    </w:p>
    <w:p>
      <w:r>
        <w:t xml:space="preserve">@USER Kaikki tämä kansakuntamme jakautuminen on täyttä hölynpölyä.</w:t>
      </w:r>
    </w:p>
    <w:p>
      <w:r>
        <w:rPr>
          <w:b/>
          <w:u w:val="single"/>
        </w:rPr>
        <w:t xml:space="preserve">795423</w:t>
      </w:r>
    </w:p>
    <w:p>
      <w:r>
        <w:t xml:space="preserve">@USER "Kyllä. Kenenkään ei pitäisi uhkailla." Niinkö? Mitä tapahtuu @USERille ja hänen kehotukselleen murhata @USER ? Of #antifa Tai virkaanastujaispäivänä tehty suuri vahinko. Tai Parkland &amp;lt;&amp;lt; koulutettu Obaman politiikalla. Tai Scalise lähellä "osumaa"? Mene kotiin Swalwell</w:t>
      </w:r>
    </w:p>
    <w:p>
      <w:r>
        <w:rPr>
          <w:b/>
          <w:u w:val="single"/>
        </w:rPr>
        <w:t xml:space="preserve">795424</w:t>
      </w:r>
    </w:p>
    <w:p>
      <w:r>
        <w:t xml:space="preserve">@USER Taistelemme yritysten asevalvontaa vastaan ja tarvitsisimme apua sanan levittämisessä. Tarkista se: URL</w:t>
      </w:r>
    </w:p>
    <w:p>
      <w:r>
        <w:rPr>
          <w:b/>
          <w:u w:val="single"/>
        </w:rPr>
        <w:t xml:space="preserve">795425</w:t>
      </w:r>
    </w:p>
    <w:p>
      <w:r>
        <w:t xml:space="preserve">@USER @USER Itse asiassa olet väärässä.  Kaikki luvut ovat huomattavasti parempia Trumpin aikana, ja se on suoraan hänen veronalennustensa ja sääntelyn purkamisen vaikutus.</w:t>
      </w:r>
    </w:p>
    <w:p>
      <w:r>
        <w:rPr>
          <w:b/>
          <w:u w:val="single"/>
        </w:rPr>
        <w:t xml:space="preserve">795426</w:t>
      </w:r>
    </w:p>
    <w:p>
      <w:r>
        <w:t xml:space="preserve">@USER Kuunnelkaa HUOMIOITAVASTI näitä #LEFTISTEJÄ!!!!  Tämä on juuri sitä, mitä he tekevät!  #Liberals &amp;amp; #Leftists can't be TRUSTED!</w:t>
      </w:r>
    </w:p>
    <w:p>
      <w:r>
        <w:rPr>
          <w:b/>
          <w:u w:val="single"/>
        </w:rPr>
        <w:t xml:space="preserve">795427</w:t>
      </w:r>
    </w:p>
    <w:p>
      <w:r>
        <w:t xml:space="preserve">@USER ME BITCH I WILL</w:t>
      </w:r>
    </w:p>
    <w:p>
      <w:r>
        <w:rPr>
          <w:b/>
          <w:u w:val="single"/>
        </w:rPr>
        <w:t xml:space="preserve">795428</w:t>
      </w:r>
    </w:p>
    <w:p>
      <w:r>
        <w:t xml:space="preserve">@USER @USER Kuulostaa siltä, että kuvailet trumppeja...</w:t>
      </w:r>
    </w:p>
    <w:p>
      <w:r>
        <w:rPr>
          <w:b/>
          <w:u w:val="single"/>
        </w:rPr>
        <w:t xml:space="preserve">795429</w:t>
      </w:r>
    </w:p>
    <w:p>
      <w:r>
        <w:t xml:space="preserve">@USER Hitler olisi niin ylpeä David Hoggista, joka yrittää riisua Amerikan kansalaisia aseista, joten kun demokraatit tulevat valtaan, olemme avuttomia emmekä voi puolustaa itseämme...ja siksi meillä on AR15:t URL-osoite.</w:t>
      </w:r>
    </w:p>
    <w:p>
      <w:r>
        <w:rPr>
          <w:b/>
          <w:u w:val="single"/>
        </w:rPr>
        <w:t xml:space="preserve">795430</w:t>
      </w:r>
    </w:p>
    <w:p>
      <w:r>
        <w:t xml:space="preserve">@USER He eivät ymmärrä, että jos edes 10 prosenttia Trumpin kannattajista päättää käyttää voimaa protestoidakseen kuten hullu vasemmisto tekee nyt, se on kuin valkoiset hihhulit ja Antifa soijapoika. He eivät todellakaan halua pitää tätä retoriikan tasoa yllä.</w:t>
      </w:r>
    </w:p>
    <w:p>
      <w:r>
        <w:rPr>
          <w:b/>
          <w:u w:val="single"/>
        </w:rPr>
        <w:t xml:space="preserve">795431</w:t>
      </w:r>
    </w:p>
    <w:p>
      <w:r>
        <w:t xml:space="preserve">@USER Mutta hänellä saa olla omat sääntönsä. Mielestäni naisesi pitäisi tukea sitä mitä rakastat ja laittaa suosikkijoukkueesi pelipaita päälle ja istua vieressäsi. Vaikka hän vihaisi jalkapalloa. Jos hän ei pysty siihen, hän ei ole se oikea.</w:t>
      </w:r>
    </w:p>
    <w:p>
      <w:r>
        <w:rPr>
          <w:b/>
          <w:u w:val="single"/>
        </w:rPr>
        <w:t xml:space="preserve">795432</w:t>
      </w:r>
    </w:p>
    <w:p>
      <w:r>
        <w:t xml:space="preserve">@USER Monster on paikka, josta löydät työpaikat läheltäsi. Nämä yritykset palkkaavat juuri nyt! Tulevaisuutesi voi muuttua, kun täytät hakemuksen: URL ^LD</w:t>
      </w:r>
    </w:p>
    <w:p>
      <w:r>
        <w:rPr>
          <w:b/>
          <w:u w:val="single"/>
        </w:rPr>
        <w:t xml:space="preserve">795433</w:t>
      </w:r>
    </w:p>
    <w:p>
      <w:r>
        <w:t xml:space="preserve">@USER Kyllä. Sinä olet! 😄 Ja intohimosi häntä kohtaan on ihastuttava...😊</w:t>
      </w:r>
    </w:p>
    <w:p>
      <w:r>
        <w:rPr>
          <w:b/>
          <w:u w:val="single"/>
        </w:rPr>
        <w:t xml:space="preserve">795434</w:t>
      </w:r>
    </w:p>
    <w:p>
      <w:r>
        <w:t xml:space="preserve">@USER ei ole mitään mahdollisuutta hän on 25 35 ehkä ei 25</w:t>
      </w:r>
    </w:p>
    <w:p>
      <w:r>
        <w:rPr>
          <w:b/>
          <w:u w:val="single"/>
        </w:rPr>
        <w:t xml:space="preserve">795435</w:t>
      </w:r>
    </w:p>
    <w:p>
      <w:r>
        <w:t xml:space="preserve">@USER Älä viitsi.  He ovat pahempia kuin eteläiset baptistit, joilla on pakanallinen epäjumalanpalvelus.</w:t>
      </w:r>
    </w:p>
    <w:p>
      <w:r>
        <w:rPr>
          <w:b/>
          <w:u w:val="single"/>
        </w:rPr>
        <w:t xml:space="preserve">795436</w:t>
      </w:r>
    </w:p>
    <w:p>
      <w:r>
        <w:t xml:space="preserve">@USER @USER Ironista, että Kavanaghin puolesta puhuneet naiset eivät enää puhu hänen puolestaan. Melkein kuin heidät olisi alunperin järjestetty takuuseen hänen puolestaan tuntematta hänen historiaansa. Huh. #maga URL</w:t>
      </w:r>
    </w:p>
    <w:p>
      <w:r>
        <w:rPr>
          <w:b/>
          <w:u w:val="single"/>
        </w:rPr>
        <w:t xml:space="preserve">795437</w:t>
      </w:r>
    </w:p>
    <w:p>
      <w:r>
        <w:t xml:space="preserve">Trump @USER elokuva: #MAGA2020 #maga URL URL URL</w:t>
      </w:r>
    </w:p>
    <w:p>
      <w:r>
        <w:rPr>
          <w:b/>
          <w:u w:val="single"/>
        </w:rPr>
        <w:t xml:space="preserve">795438</w:t>
      </w:r>
    </w:p>
    <w:p>
      <w:r>
        <w:t xml:space="preserve">@USER Voi paska</w:t>
      </w:r>
    </w:p>
    <w:p>
      <w:r>
        <w:rPr>
          <w:b/>
          <w:u w:val="single"/>
        </w:rPr>
        <w:t xml:space="preserve">795439</w:t>
      </w:r>
    </w:p>
    <w:p>
      <w:r>
        <w:t xml:space="preserve">@USER No nyt hänet on leikattu!</w:t>
      </w:r>
    </w:p>
    <w:p>
      <w:r>
        <w:rPr>
          <w:b/>
          <w:u w:val="single"/>
        </w:rPr>
        <w:t xml:space="preserve">795440</w:t>
      </w:r>
    </w:p>
    <w:p>
      <w:r>
        <w:t xml:space="preserve">@USER Olet niin hyvä piirtämään</w:t>
      </w:r>
    </w:p>
    <w:p>
      <w:r>
        <w:rPr>
          <w:b/>
          <w:u w:val="single"/>
        </w:rPr>
        <w:t xml:space="preserve">795441</w:t>
      </w:r>
    </w:p>
    <w:p>
      <w:r>
        <w:t xml:space="preserve">@USER @USER @USER @USER @USER 2 miljardia on notong termi, joka shud b vuosittain.</w:t>
      </w:r>
    </w:p>
    <w:p>
      <w:r>
        <w:rPr>
          <w:b/>
          <w:u w:val="single"/>
        </w:rPr>
        <w:t xml:space="preserve">795442</w:t>
      </w:r>
    </w:p>
    <w:p>
      <w:r>
        <w:t xml:space="preserve">@USER Se, että hän on edelleen ehdolla, on vastenmielistä.</w:t>
      </w:r>
    </w:p>
    <w:p>
      <w:r>
        <w:rPr>
          <w:b/>
          <w:u w:val="single"/>
        </w:rPr>
        <w:t xml:space="preserve">795443</w:t>
      </w:r>
    </w:p>
    <w:p>
      <w:r>
        <w:t xml:space="preserve">@USER Vanha Rudy-parka, hän on täynnä paskaa kuin jouluhanhi.</w:t>
      </w:r>
    </w:p>
    <w:p>
      <w:r>
        <w:rPr>
          <w:b/>
          <w:u w:val="single"/>
        </w:rPr>
        <w:t xml:space="preserve">795444</w:t>
      </w:r>
    </w:p>
    <w:p>
      <w:r>
        <w:t xml:space="preserve">@USER Aamen veli. Hän palauttaa Amerikan takaisin hienoksi maaksemme. Tuokaa se presidentti donald j trump.</w:t>
      </w:r>
    </w:p>
    <w:p>
      <w:r>
        <w:rPr>
          <w:b/>
          <w:u w:val="single"/>
        </w:rPr>
        <w:t xml:space="preserve">795445</w:t>
      </w:r>
    </w:p>
    <w:p>
      <w:r>
        <w:t xml:space="preserve">@USER Mene kotiin. Sinä olet uutisankkuria.</w:t>
      </w:r>
    </w:p>
    <w:p>
      <w:r>
        <w:rPr>
          <w:b/>
          <w:u w:val="single"/>
        </w:rPr>
        <w:t xml:space="preserve">795446</w:t>
      </w:r>
    </w:p>
    <w:p>
      <w:r>
        <w:t xml:space="preserve">@USER omg olet 💕</w:t>
      </w:r>
    </w:p>
    <w:p>
      <w:r>
        <w:rPr>
          <w:b/>
          <w:u w:val="single"/>
        </w:rPr>
        <w:t xml:space="preserve">795447</w:t>
      </w:r>
    </w:p>
    <w:p>
      <w:r>
        <w:t xml:space="preserve">@USER @USER @USER LOPETA yrittämästä vakuuttaa ihmisille, että @USER on äärimmäisen epäsuosittu.  Valitettavasti hän ei ole, ja se vie liberaaleilta kaiken kiireen äänestää marraskuussa.  Tämä #BlueWave-höpötys EI tapahdu, jos ihmiset ovat tyytyväisiä, että se tapahtuu riippumatta siitä, äänestävätkö he vai eivät.</w:t>
      </w:r>
    </w:p>
    <w:p>
      <w:r>
        <w:rPr>
          <w:b/>
          <w:u w:val="single"/>
        </w:rPr>
        <w:t xml:space="preserve">795448</w:t>
      </w:r>
    </w:p>
    <w:p>
      <w:r>
        <w:t xml:space="preserve">@USER Haluan ja tarvitsen sinua &amp;lt;3 &amp;lt;3 Olen suurin fanisi Rakastan persoonallisuuttasi Rakastan sitä, kuka sinä olet.</w:t>
      </w:r>
    </w:p>
    <w:p>
      <w:r>
        <w:rPr>
          <w:b/>
          <w:u w:val="single"/>
        </w:rPr>
        <w:t xml:space="preserve">795449</w:t>
      </w:r>
    </w:p>
    <w:p>
      <w:r>
        <w:t xml:space="preserve">#TwitterShouldBe on paikka, jossa kaikki voivat saada äänensä kuuluviin - myös konservatiivit. Vähemmän varjo-kieltoja ja konservatiivisten tilien kuristamista - #FreedomOfSpeech #Throwback #BenGarrison #cartoon URL URL URL</w:t>
      </w:r>
    </w:p>
    <w:p>
      <w:r>
        <w:rPr>
          <w:b/>
          <w:u w:val="single"/>
        </w:rPr>
        <w:t xml:space="preserve">795450</w:t>
      </w:r>
    </w:p>
    <w:p>
      <w:r>
        <w:t xml:space="preserve">@USER Tuo kuva kertoo sukupolvien ajan ihmisten tarinan itsehoitolääkkeistä ahdingon hallitsemiseksi. Ei voi laskea, kuinka monta ihmistä on menetetty, ja kuten sanoit, liian moni ei näe sairaita etikettejä pidemmälle.</w:t>
      </w:r>
    </w:p>
    <w:p>
      <w:r>
        <w:rPr>
          <w:b/>
          <w:u w:val="single"/>
        </w:rPr>
        <w:t xml:space="preserve">795451</w:t>
      </w:r>
    </w:p>
    <w:p>
      <w:r>
        <w:t xml:space="preserve">@USER @USER @USER Ota heitä pillusta kiinni!!!!  Mikä on ongelma?</w:t>
      </w:r>
    </w:p>
    <w:p>
      <w:r>
        <w:rPr>
          <w:b/>
          <w:u w:val="single"/>
        </w:rPr>
        <w:t xml:space="preserve">795452</w:t>
      </w:r>
    </w:p>
    <w:p>
      <w:r>
        <w:t xml:space="preserve">@USER @USER odotan innolla tapaamistamme konferenssissa!</w:t>
      </w:r>
    </w:p>
    <w:p>
      <w:r>
        <w:rPr>
          <w:b/>
          <w:u w:val="single"/>
        </w:rPr>
        <w:t xml:space="preserve">795453</w:t>
      </w:r>
    </w:p>
    <w:p>
      <w:r>
        <w:t xml:space="preserve">seurataan kaikkia, joita ei ole aiemmin noudatettu.  #maga #kag #walkaway #trumptrain #nodaca #iwantthewall URL</w:t>
      </w:r>
    </w:p>
    <w:p>
      <w:r>
        <w:rPr>
          <w:b/>
          <w:u w:val="single"/>
        </w:rPr>
        <w:t xml:space="preserve">795454</w:t>
      </w:r>
    </w:p>
    <w:p>
      <w:r>
        <w:t xml:space="preserve">@USER Hei naiset katsella sinua lauantai-iltaisin Jesse pitää yllä hyvää työtä ja oikeassa noin Jon Voight hän on Gods mies ja siunaa hänen sydämensä seisoo presidentin tarkoittaa pahoja ihmisiä heidän, jotka ovat hulluja ja vaarallisia me kaikki haluamme toivoa ja Muutos Amerikkaan</w:t>
      </w:r>
    </w:p>
    <w:p>
      <w:r>
        <w:rPr>
          <w:b/>
          <w:u w:val="single"/>
        </w:rPr>
        <w:t xml:space="preserve">795455</w:t>
      </w:r>
    </w:p>
    <w:p>
      <w:r>
        <w:t xml:space="preserve">@USER @USER 63 miljoonaa amerikkalaista ymmärtää hämmentynyt... käsittelimme katsomassa maamme jaettu progressiivinen ideologioiden 8 vuotta hallitsivat oikeutettu ja elitistinen liberaalit! Jep.... URL</w:t>
      </w:r>
    </w:p>
    <w:p>
      <w:r>
        <w:rPr>
          <w:b/>
          <w:u w:val="single"/>
        </w:rPr>
        <w:t xml:space="preserve">795456</w:t>
      </w:r>
    </w:p>
    <w:p>
      <w:r>
        <w:t xml:space="preserve">@USER @USER @USER Hän menee läpi shekkejä @USER ovat valmiita.</w:t>
      </w:r>
    </w:p>
    <w:p>
      <w:r>
        <w:rPr>
          <w:b/>
          <w:u w:val="single"/>
        </w:rPr>
        <w:t xml:space="preserve">795457</w:t>
      </w:r>
    </w:p>
    <w:p>
      <w:r>
        <w:t xml:space="preserve">@USER Billy Shears haukkuu "hullua kapteenia" Donald Trumpia ilmastonmuutoslaulussa.</w:t>
      </w:r>
    </w:p>
    <w:p>
      <w:r>
        <w:rPr>
          <w:b/>
          <w:u w:val="single"/>
        </w:rPr>
        <w:t xml:space="preserve">795458</w:t>
      </w:r>
    </w:p>
    <w:p>
      <w:r>
        <w:t xml:space="preserve">@USER Miksi Feinstein antoi surevalle Parklandin aseidenvalvontahullulle vanhemmalle Guttenburgille täyden passin päästäkseen Kavanaugh'n luo? Se heitti henkivartijat täyteen suojelutilaan. Guttenburg vihaa Trumpia ja Kavanaugh'ta ja uhkaili sivustollaan ja syyttää heitä tyttärensä kuolemasta.</w:t>
      </w:r>
    </w:p>
    <w:p>
      <w:r>
        <w:rPr>
          <w:b/>
          <w:u w:val="single"/>
        </w:rPr>
        <w:t xml:space="preserve">795459</w:t>
      </w:r>
    </w:p>
    <w:p>
      <w:r>
        <w:t xml:space="preserve">@USER pidät elämäni panttivankina! Olen yrittänyt kaikkea, mitä olet pyytänyt saadakseni jäädytyksen poistettua, etkä ole viikkoihin tehnyt mitään, jotta tämä tapahtuisi. @USER ja @USER tekivät siitä helppoa. Mikään vanhentuneista järjestelmistänne ei toimi ja asiakaspalvelu on olematonta.</w:t>
      </w:r>
    </w:p>
    <w:p>
      <w:r>
        <w:rPr>
          <w:b/>
          <w:u w:val="single"/>
        </w:rPr>
        <w:t xml:space="preserve">795460</w:t>
      </w:r>
    </w:p>
    <w:p>
      <w:r>
        <w:t xml:space="preserve">@USER tämä yltiöpäinen paska ei toimi Trumpin/Konservatiivien/Republikaanien/GOP:n/MAGAtsin kohdalla, ei enää herra kiltti kaveri. Kuten @USER sanoo, he menevät matalalle, me menemme kurkkuun. Heidät on pysäytettävä.</w:t>
      </w:r>
    </w:p>
    <w:p>
      <w:r>
        <w:rPr>
          <w:b/>
          <w:u w:val="single"/>
        </w:rPr>
        <w:t xml:space="preserve">795461</w:t>
      </w:r>
    </w:p>
    <w:p>
      <w:r>
        <w:t xml:space="preserve">@USER Koska NYT, kuten se on aina ollut (ks. Kirkon komitea &amp;amp; Legacy of Ashes), on soluttautunut Deep State -toimijoihin....Syvälle valtiolle, johon Deep State menee (ks. DOJ / FBIn rikollisuus).</w:t>
      </w:r>
    </w:p>
    <w:p>
      <w:r>
        <w:rPr>
          <w:b/>
          <w:u w:val="single"/>
        </w:rPr>
        <w:t xml:space="preserve">795462</w:t>
      </w:r>
    </w:p>
    <w:p>
      <w:r>
        <w:t xml:space="preserve">.@USER Molemmat haluavat sinun uskovan itseesi ja tekevän omat tutkimuksesi löytääksesi totuuden. He haluavat, että ihmiset näkevät 100 prosenttia kokonaiskuvasta (eikä vain 50 prosenttia, joka löytyy #FakeNewsista ja joka johtaa ihmiset heidän kaikukammioihinsa). #Konservatiivien #sensuuri on huono ajatus! URL</w:t>
      </w:r>
    </w:p>
    <w:p>
      <w:r>
        <w:rPr>
          <w:b/>
          <w:u w:val="single"/>
        </w:rPr>
        <w:t xml:space="preserve">795463</w:t>
      </w:r>
    </w:p>
    <w:p>
      <w:r>
        <w:t xml:space="preserve">@USER Oletteko te kaikki liberaalit idiootteja?</w:t>
      </w:r>
    </w:p>
    <w:p>
      <w:r>
        <w:rPr>
          <w:b/>
          <w:u w:val="single"/>
        </w:rPr>
        <w:t xml:space="preserve">795464</w:t>
      </w:r>
    </w:p>
    <w:p>
      <w:r>
        <w:t xml:space="preserve">@USER @USER @USER @USER @USER @USER eto ba ang hindi corrupt? olet niin naiivi, jos luulet, että tämä hallinto on erilainen kuin aiemmat hallintovirkamiehet URL-osoite</w:t>
      </w:r>
    </w:p>
    <w:p>
      <w:r>
        <w:rPr>
          <w:b/>
          <w:u w:val="single"/>
        </w:rPr>
        <w:t xml:space="preserve">795465</w:t>
      </w:r>
    </w:p>
    <w:p>
      <w:r>
        <w:t xml:space="preserve">@USER @USER Valitettavasti asevalvonta on pitkä peli, ja talo voittaa aina.</w:t>
      </w:r>
    </w:p>
    <w:p>
      <w:r>
        <w:rPr>
          <w:b/>
          <w:u w:val="single"/>
        </w:rPr>
        <w:t xml:space="preserve">795466</w:t>
      </w:r>
    </w:p>
    <w:p>
      <w:r>
        <w:t xml:space="preserve">@USER Tämä typerä peli, jota pelaatte, EI tule toimimaan ja Kavanaugh VAHVISTETAAN!  #ConfirmKavanaughNow #MAGA #TRUMPSTRONG #AMERICAFIRST #DRAINTHESWAMP #VOTEREPUBLICAN #TRUMPSTRONG #WINNING 🇺🇸🇺🇺🇸🇸</w:t>
      </w:r>
    </w:p>
    <w:p>
      <w:r>
        <w:rPr>
          <w:b/>
          <w:u w:val="single"/>
        </w:rPr>
        <w:t xml:space="preserve">795467</w:t>
      </w:r>
    </w:p>
    <w:p>
      <w:r>
        <w:t xml:space="preserve">@USER nousee kristillisen musiikin listoilla... vain kuihtuakseen kuin viikuna puussa vääränä profeettana. Se on @USER</w:t>
      </w:r>
    </w:p>
    <w:p>
      <w:r>
        <w:rPr>
          <w:b/>
          <w:u w:val="single"/>
        </w:rPr>
        <w:t xml:space="preserve">795468</w:t>
      </w:r>
    </w:p>
    <w:p>
      <w:r>
        <w:t xml:space="preserve">Te #Fanaattiset #Sykofantit #Religious #extremistit olette niin #vittumaisen lähellä saada toisen #WhiteSupremacist #evankelikaalisen #SupremeCourtiin kumoamaan #RoevWade Eikö olisi ihan perseestä, että matto vedetään jalkojenne alta pois #MAGA?   #Fuckoff #Gilead #Kavanaugh URL-osoite</w:t>
      </w:r>
    </w:p>
    <w:p>
      <w:r>
        <w:rPr>
          <w:b/>
          <w:u w:val="single"/>
        </w:rPr>
        <w:t xml:space="preserve">795469</w:t>
      </w:r>
    </w:p>
    <w:p>
      <w:r>
        <w:t xml:space="preserve">@USER @USER @USER Katso, hän on sanaton😂😂😂😂😂</w:t>
      </w:r>
    </w:p>
    <w:p>
      <w:r>
        <w:rPr>
          <w:b/>
          <w:u w:val="single"/>
        </w:rPr>
        <w:t xml:space="preserve">795470</w:t>
      </w:r>
    </w:p>
    <w:p>
      <w:r>
        <w:t xml:space="preserve">@USER Äänestäkää Kavanaugh'ta vastaan. Hän on syyllistynyt väärään valaan. Hänellä on epäilyttäviä taloudellisia tietoja. Hänen mielestään presidentti on lain yläpuolella. Hänen mielestään ehkäisyvälineet ovat aborttia aiheuttavia lääkkeitä. Hän on liian äärimmäinen korkeimpaan oikeuskomiteaan.</w:t>
      </w:r>
    </w:p>
    <w:p>
      <w:r>
        <w:rPr>
          <w:b/>
          <w:u w:val="single"/>
        </w:rPr>
        <w:t xml:space="preserve">795471</w:t>
      </w:r>
    </w:p>
    <w:p>
      <w:r>
        <w:t xml:space="preserve">Se, mitä demokraatit kieltäytyvät ymmärtämästä vapaudesta, on se, että jokaisella tilanteella on useita puolia! Ymmärrys ja älyllinen järki! Nyky-yhteiskunnassa ei voi selviytyä yksipuolisella ... valheellisessa... elämässä! Totuus vapauttaa meidät! MAGA🇺🇸👍🏽 URL-OSOITE</w:t>
      </w:r>
    </w:p>
    <w:p>
      <w:r>
        <w:rPr>
          <w:b/>
          <w:u w:val="single"/>
        </w:rPr>
        <w:t xml:space="preserve">795472</w:t>
      </w:r>
    </w:p>
    <w:p>
      <w:r>
        <w:t xml:space="preserve">@USER kyllästynyt valkoisiin uusliberaaleihin, jotka puhuvat mustien puolesta ja sanovat, että he kaikki rakastavat Hillarya. He ovat niin harhaanjohdettuja. Aivan kuin he vain toistaisivat "black lives matter", jotta he voivat vaikuttaa tarpeeksi valveilla olevilta jatkaakseen raivoamista Bernien kannattajia vastaan. Koska tiedät, että he eivät välittäneet, ennen kuin Hillary hävisi Trumpille.</w:t>
      </w:r>
    </w:p>
    <w:p>
      <w:r>
        <w:rPr>
          <w:b/>
          <w:u w:val="single"/>
        </w:rPr>
        <w:t xml:space="preserve">795473</w:t>
      </w:r>
    </w:p>
    <w:p>
      <w:r>
        <w:t xml:space="preserve">@USER Vittu mun moka leslie mä def lisäsin sut kuitenkin ! Lmao, annan sen sinulle nyt.</w:t>
      </w:r>
    </w:p>
    <w:p>
      <w:r>
        <w:rPr>
          <w:b/>
          <w:u w:val="single"/>
        </w:rPr>
        <w:t xml:space="preserve">795474</w:t>
      </w:r>
    </w:p>
    <w:p>
      <w:r>
        <w:t xml:space="preserve">.@USER Voin tänään ilmoittaa, että uusia pidempiaikaisia kumppanuuksia avataan kunnianhimoisimmille asuntojärjestöille uraauurtavan 2 miljardin punnan aloitteen kautta... ensimmäistä kertaa, kun mikään hallitus on tarjonnut asuntojärjestöille tällaista pitkän aikavälin varmuutta" 🏘🏘🏘🏘 URL-osoite</w:t>
      </w:r>
    </w:p>
    <w:p>
      <w:r>
        <w:rPr>
          <w:b/>
          <w:u w:val="single"/>
        </w:rPr>
        <w:t xml:space="preserve">795475</w:t>
      </w:r>
    </w:p>
    <w:p>
      <w:r>
        <w:t xml:space="preserve">@USER @USER @USER @USER @USER @USER Siksi Kitchens on täällä kumppani. Hän on Haleyn oikea käsi.</w:t>
      </w:r>
    </w:p>
    <w:p>
      <w:r>
        <w:rPr>
          <w:b/>
          <w:u w:val="single"/>
        </w:rPr>
        <w:t xml:space="preserve">795476</w:t>
      </w:r>
    </w:p>
    <w:p>
      <w:r>
        <w:t xml:space="preserve">@USER @USER No Fans Left.</w:t>
      </w:r>
    </w:p>
    <w:p>
      <w:r>
        <w:rPr>
          <w:b/>
          <w:u w:val="single"/>
        </w:rPr>
        <w:t xml:space="preserve">795477</w:t>
      </w:r>
    </w:p>
    <w:p>
      <w:r>
        <w:t xml:space="preserve">@USER @USER @USER @USER @USER @USER Hän tiesi, että konservatiivit tuhoaisivat hänen maailmansa. Hän oli toivonut pysyvänsä nimettömänä. URL</w:t>
      </w:r>
    </w:p>
    <w:p>
      <w:r>
        <w:rPr>
          <w:b/>
          <w:u w:val="single"/>
        </w:rPr>
        <w:t xml:space="preserve">795478</w:t>
      </w:r>
    </w:p>
    <w:p>
      <w:r>
        <w:t xml:space="preserve">@USER @USER Olen täysin samaa mieltä kanssasi! Näkemykset, joita hänellä on asevalvonnasta, näyttävät olevan maalaisjärkeä, mutta miksi luulet, että on niin harvinaista käyttää maalaisjärkeä, kun yritetään löytää keino pysäyttää aseväkivalta?</w:t>
      </w:r>
    </w:p>
    <w:p>
      <w:r>
        <w:rPr>
          <w:b/>
          <w:u w:val="single"/>
        </w:rPr>
        <w:t xml:space="preserve">795479</w:t>
      </w:r>
    </w:p>
    <w:p>
      <w:r>
        <w:t xml:space="preserve">@KÄYTTÄJÄ @KÄYTTÄJÄ LMAOOOO vitun rakastan sinua nähdään teitä hotties pian xox xox</w:t>
      </w:r>
    </w:p>
    <w:p>
      <w:r>
        <w:rPr>
          <w:b/>
          <w:u w:val="single"/>
        </w:rPr>
        <w:t xml:space="preserve">795480</w:t>
      </w:r>
    </w:p>
    <w:p>
      <w:r>
        <w:t xml:space="preserve">@USER Anna minun arvata, että he ovat olosuhteiden uhreja. Mutta taivas varjelkoon, jos heidät olisi ammuttu ryöstön takia, kaikki te ääliöliberaalit huutaisitte asevalvontaa. Miten olisi lasten valvonta tai kasvatuksen valvonta itsekontrolli.</w:t>
      </w:r>
    </w:p>
    <w:p>
      <w:r>
        <w:rPr>
          <w:b/>
          <w:u w:val="single"/>
        </w:rPr>
        <w:t xml:space="preserve">795481</w:t>
      </w:r>
    </w:p>
    <w:p>
      <w:r>
        <w:t xml:space="preserve">Calif ostaa lisää #MAGA URL-osoitetta.</w:t>
      </w:r>
    </w:p>
    <w:p>
      <w:r>
        <w:rPr>
          <w:b/>
          <w:u w:val="single"/>
        </w:rPr>
        <w:t xml:space="preserve">795482</w:t>
      </w:r>
    </w:p>
    <w:p>
      <w:r>
        <w:t xml:space="preserve">@USER @USER @USER on joutunut kestämään hänen elämänsä ja persoonallisuutensa jokaiseen osa-alueeseen kohdistuvan hyökkäyksen, jollaista ei ole koskaan aiemmin nähty politiikassa. se on armotonta. sitä tulee joka puolelta. joka päivä hänen ja hänen kannattajiensa käsiteltäväksi tulee uusi draama. se koettelisi ketä tahansa. se on psykologista sodankäyntiä.</w:t>
      </w:r>
    </w:p>
    <w:p>
      <w:r>
        <w:rPr>
          <w:b/>
          <w:u w:val="single"/>
        </w:rPr>
        <w:t xml:space="preserve">795483</w:t>
      </w:r>
    </w:p>
    <w:p>
      <w:r>
        <w:t xml:space="preserve">@USER @USER @USER @USER @USER @USER @USER @USER Hän menetti neitsyytensä Tämä prosessi on muuttunut pelle show Mielenosoittajat demokraatit maksettu oli epäeettistä Siellä viha näyttää kaikin tavoin TRUMP tuomitsi Natzi ryhmä ja huono molemmin puolin, mikä on totta Mutta demokraatit kieltäytyvät tuomita Antifa demokraattinen kotimaan terrori-</w:t>
      </w:r>
    </w:p>
    <w:p>
      <w:r>
        <w:rPr>
          <w:b/>
          <w:u w:val="single"/>
        </w:rPr>
        <w:t xml:space="preserve">795484</w:t>
      </w:r>
    </w:p>
    <w:p>
      <w:r>
        <w:t xml:space="preserve">@USER Kummalla puolella on #Antifa ja #Käsityöläiset? Ketä sinä kutsut "radikaaliksi"</w:t>
      </w:r>
    </w:p>
    <w:p>
      <w:r>
        <w:rPr>
          <w:b/>
          <w:u w:val="single"/>
        </w:rPr>
        <w:t xml:space="preserve">795485</w:t>
      </w:r>
    </w:p>
    <w:p>
      <w:r>
        <w:t xml:space="preserve">@KÄYTTÄJÄ @KÄYTTÄJÄ Eikö niin?! Haluan tietää, miksi hän soitti puhelimessa poliisille? Mitä hän teki"? Vittu "Run Me Over Rhonda" lol" lol"</w:t>
      </w:r>
    </w:p>
    <w:p>
      <w:r>
        <w:rPr>
          <w:b/>
          <w:u w:val="single"/>
        </w:rPr>
        <w:t xml:space="preserve">795486</w:t>
      </w:r>
    </w:p>
    <w:p>
      <w:r>
        <w:t xml:space="preserve"> Miten se muuri edistyy? Miten se NK:n ydinaseettomuus etenee? Miten se "verohelpotus" toimii sinulle? Hienot tullimaksut meillä on siellä, vai mitä? Mutta jatka vain villiä paskanjauhantaa, jotta tuntisit olosi paremmaksi.</w:t>
      </w:r>
    </w:p>
    <w:p>
      <w:r>
        <w:rPr>
          <w:b/>
          <w:u w:val="single"/>
        </w:rPr>
        <w:t xml:space="preserve">795487</w:t>
      </w:r>
    </w:p>
    <w:p>
      <w:r>
        <w:t xml:space="preserve">@USER seksuaalisen hyväksikäytön pitäisi hylätä ehdokkuuden. kysy itseltäsi, miksi he eivät kysyneet häneltä mitään kysymyksiä tästä yksityisessä tai julkisessa kuulemisessa. syyttäjä oli kirjoittanut Facebookissa konservatiivien ja Trumpin pysäyttämisestä. miksi demokraatit yhä trottaavat Bill Clintonia.</w:t>
      </w:r>
    </w:p>
    <w:p>
      <w:r>
        <w:rPr>
          <w:b/>
          <w:u w:val="single"/>
        </w:rPr>
        <w:t xml:space="preserve">795488</w:t>
      </w:r>
    </w:p>
    <w:p>
      <w:r>
        <w:t xml:space="preserve">@USER Hän tarkoittaa oikeastaan sitä, että muun Amerikan on oltava hiljaa ja otettava vastaan kaikki viha, jota valkoiset kristityt konservatiivit jakavat, eikä koskaan taistella vastaan.</w:t>
      </w:r>
    </w:p>
    <w:p>
      <w:r>
        <w:rPr>
          <w:b/>
          <w:u w:val="single"/>
        </w:rPr>
        <w:t xml:space="preserve">795489</w:t>
      </w:r>
    </w:p>
    <w:p>
      <w:r>
        <w:t xml:space="preserve">@USER Ylpeä presidentti Trumpista!!!! MAGA TRUMP 2020 URL</w:t>
      </w:r>
    </w:p>
    <w:p>
      <w:r>
        <w:rPr>
          <w:b/>
          <w:u w:val="single"/>
        </w:rPr>
        <w:t xml:space="preserve">795490</w:t>
      </w:r>
    </w:p>
    <w:p>
      <w:r>
        <w:t xml:space="preserve">@USER @USER Flake on todellinen flake</w:t>
      </w:r>
    </w:p>
    <w:p>
      <w:r>
        <w:rPr>
          <w:b/>
          <w:u w:val="single"/>
        </w:rPr>
        <w:t xml:space="preserve">795491</w:t>
      </w:r>
    </w:p>
    <w:p>
      <w:r>
        <w:t xml:space="preserve">@USER @USER ANTIFA:n jäsenmäärästä päätellen he ovat jo siinä vaiheessa.</w:t>
      </w:r>
    </w:p>
    <w:p>
      <w:r>
        <w:rPr>
          <w:b/>
          <w:u w:val="single"/>
        </w:rPr>
        <w:t xml:space="preserve">795492</w:t>
      </w:r>
    </w:p>
    <w:p>
      <w:r>
        <w:t xml:space="preserve">@USER @USER @USER @USER @USER @USER @USER @USER @USER @USER @USER @USER @USER @USER @USER @USER @USER @USER @USER @USER @USER @USER @USER @USER @USER @USER @USER @USER @USER @USER @USER @USER Woke Bible Readings from Midwest Antifa.</w:t>
      </w:r>
    </w:p>
    <w:p>
      <w:r>
        <w:rPr>
          <w:b/>
          <w:u w:val="single"/>
        </w:rPr>
        <w:t xml:space="preserve">795493</w:t>
      </w:r>
    </w:p>
    <w:p>
      <w:r>
        <w:t xml:space="preserve">@USER Ja kun he tapasivat, hän katsoi naista ja sanoi: "Minä olen johdossa, sinä olet narttuni. Vaikka hän tiesi, että nainen on Domme ja oli siinä ominaisuudessa paikalla. Mies yritti kontrolloida tilannetta ja ottaa ohjat käsiinsä ja naisen oli pakko sulkea mies ja häipyä sieltä helvettiin, jotta hän ei loukkaantuisi.</w:t>
      </w:r>
    </w:p>
    <w:p>
      <w:r>
        <w:rPr>
          <w:b/>
          <w:u w:val="single"/>
        </w:rPr>
        <w:t xml:space="preserve">795494</w:t>
      </w:r>
    </w:p>
    <w:p>
      <w:r>
        <w:t xml:space="preserve">@USER Nauttikaa niistä, ennen kuin liberaalit tuhoavat valkoiset pojat, koska he ovat valkoisia!</w:t>
      </w:r>
    </w:p>
    <w:p>
      <w:r>
        <w:rPr>
          <w:b/>
          <w:u w:val="single"/>
        </w:rPr>
        <w:t xml:space="preserve">795495</w:t>
      </w:r>
    </w:p>
    <w:p>
      <w:r>
        <w:t xml:space="preserve">@USER Periaatteellisia konservatiiveja ei ole.</w:t>
      </w:r>
    </w:p>
    <w:p>
      <w:r>
        <w:rPr>
          <w:b/>
          <w:u w:val="single"/>
        </w:rPr>
        <w:t xml:space="preserve">795496</w:t>
      </w:r>
    </w:p>
    <w:p>
      <w:r>
        <w:t xml:space="preserve">@KÄYTTÄJÄ @KÄYTTÄJÄ Sitten sinusta tulee supermies sen kovan ajan jälkeen, jonka aiot tehdä.</w:t>
      </w:r>
    </w:p>
    <w:p>
      <w:r>
        <w:rPr>
          <w:b/>
          <w:u w:val="single"/>
        </w:rPr>
        <w:t xml:space="preserve">795497</w:t>
      </w:r>
    </w:p>
    <w:p>
      <w:r>
        <w:t xml:space="preserve">@USER @USER ANTIFA jalat.</w:t>
      </w:r>
    </w:p>
    <w:p>
      <w:r>
        <w:rPr>
          <w:b/>
          <w:u w:val="single"/>
        </w:rPr>
        <w:t xml:space="preserve">795498</w:t>
      </w:r>
    </w:p>
    <w:p>
      <w:r>
        <w:t xml:space="preserve">@USER hän on VALID</w:t>
      </w:r>
    </w:p>
    <w:p>
      <w:r>
        <w:rPr>
          <w:b/>
          <w:u w:val="single"/>
        </w:rPr>
        <w:t xml:space="preserve">795499</w:t>
      </w:r>
    </w:p>
    <w:p>
      <w:r>
        <w:t xml:space="preserve">@USER @USER @USER Hän on paras memelord, joka voisi olla olemassa.</w:t>
      </w:r>
    </w:p>
    <w:p>
      <w:r>
        <w:rPr>
          <w:b/>
          <w:u w:val="single"/>
        </w:rPr>
        <w:t xml:space="preserve">795500</w:t>
      </w:r>
    </w:p>
    <w:p>
      <w:r>
        <w:t xml:space="preserve">@USER Se johtuu siitä, että olet paha!!!</w:t>
      </w:r>
    </w:p>
    <w:p>
      <w:r>
        <w:rPr>
          <w:b/>
          <w:u w:val="single"/>
        </w:rPr>
        <w:t xml:space="preserve">795501</w:t>
      </w:r>
    </w:p>
    <w:p>
      <w:r>
        <w:t xml:space="preserve">@USER Hei #BenieSanders he kaikki eivät voi tulla Yhdysvaltoihin!  Tulkaa nyt.  Meillä on tarpeeksi ongelmia teidän #Antifan kanssa.</w:t>
      </w:r>
    </w:p>
    <w:p>
      <w:r>
        <w:rPr>
          <w:b/>
          <w:u w:val="single"/>
        </w:rPr>
        <w:t xml:space="preserve">795502</w:t>
      </w:r>
    </w:p>
    <w:p>
      <w:r>
        <w:t xml:space="preserve">@USER @USER @USER @USER @USER Hän on emotionaalisesti etäinen ja varovainen mies.  Hänen nuoruusvuosien (1965-1970) asepalveluksestaan ja yhteyksistään merivoimien tiedusteluun ei ole koskaan puhuttu. Luulen, että on vielä Deep Throat -juttuja, jotka peitettiin hämmentyneen Mark Feltin paljastumisen myötä.</w:t>
      </w:r>
    </w:p>
    <w:p>
      <w:r>
        <w:rPr>
          <w:b/>
          <w:u w:val="single"/>
        </w:rPr>
        <w:t xml:space="preserve">795503</w:t>
      </w:r>
    </w:p>
    <w:p>
      <w:r>
        <w:t xml:space="preserve">@USER Ensimmäinen muutos</w:t>
      </w:r>
    </w:p>
    <w:p>
      <w:r>
        <w:rPr>
          <w:b/>
          <w:u w:val="single"/>
        </w:rPr>
        <w:t xml:space="preserve">795504</w:t>
      </w:r>
    </w:p>
    <w:p>
      <w:r>
        <w:t xml:space="preserve">@USER kuunnelkaa näitä finanssikonservatiiveja, jotka soittavat itkemässä, koska @USER tai Mike Harrisin kannattajat itkevät....weeeehhhhh weeeeehhhhhhh....seistäkää jotain muuta kuin itseänne. URL</w:t>
      </w:r>
    </w:p>
    <w:p>
      <w:r>
        <w:rPr>
          <w:b/>
          <w:u w:val="single"/>
        </w:rPr>
        <w:t xml:space="preserve">795505</w:t>
      </w:r>
    </w:p>
    <w:p>
      <w:r>
        <w:t xml:space="preserve">@USER @USER @USER Ah hän on mahtava. Kippis</w:t>
      </w:r>
    </w:p>
    <w:p>
      <w:r>
        <w:rPr>
          <w:b/>
          <w:u w:val="single"/>
        </w:rPr>
        <w:t xml:space="preserve">795506</w:t>
      </w:r>
    </w:p>
    <w:p>
      <w:r>
        <w:t xml:space="preserve"> Let's MAG &amp;amp; KAG &amp;amp; VOTE RED yhdessä! Kiitos kaikille!</w:t>
      </w:r>
    </w:p>
    <w:p>
      <w:r>
        <w:rPr>
          <w:b/>
          <w:u w:val="single"/>
        </w:rPr>
        <w:t xml:space="preserve">795507</w:t>
      </w:r>
    </w:p>
    <w:p>
      <w:r>
        <w:t xml:space="preserve">@KÄYTTÄJÄ @KÄYTTÄJÄ PALVELEE PASKIAISIA OIKEIN!</w:t>
      </w:r>
    </w:p>
    <w:p>
      <w:r>
        <w:rPr>
          <w:b/>
          <w:u w:val="single"/>
        </w:rPr>
        <w:t xml:space="preserve">795508</w:t>
      </w:r>
    </w:p>
    <w:p>
      <w:r>
        <w:t xml:space="preserve">@USER 2D on el mierdasin sätkynukke" Wowowowow!!!! Itkin kun näin videon URL-osoitteen</w:t>
      </w:r>
    </w:p>
    <w:p>
      <w:r>
        <w:rPr>
          <w:b/>
          <w:u w:val="single"/>
        </w:rPr>
        <w:t xml:space="preserve">795509</w:t>
      </w:r>
    </w:p>
    <w:p>
      <w:r>
        <w:t xml:space="preserve">@USER Tarkoitatko siis, että heidän ei pitäisi luottaa siihen, että hän pitää putken elossa?</w:t>
      </w:r>
    </w:p>
    <w:p>
      <w:r>
        <w:rPr>
          <w:b/>
          <w:u w:val="single"/>
        </w:rPr>
        <w:t xml:space="preserve">795510</w:t>
      </w:r>
    </w:p>
    <w:p>
      <w:r>
        <w:t xml:space="preserve">@USER @USER Indoktrinoitu 🐑 ohjelmoitu uskomaan KAIKKI, mitä #MSM #propaganda kertoo sinulle.. Vasemmisto on hullu." Käyttäydyt typerästi senaatin kuulemisessa, antifa. Hate filled"</w:t>
      </w:r>
    </w:p>
    <w:p>
      <w:r>
        <w:rPr>
          <w:b/>
          <w:u w:val="single"/>
        </w:rPr>
        <w:t xml:space="preserve">795511</w:t>
      </w:r>
    </w:p>
    <w:p>
      <w:r>
        <w:t xml:space="preserve">@USER Hölmö!</w:t>
      </w:r>
    </w:p>
    <w:p>
      <w:r>
        <w:rPr>
          <w:b/>
          <w:u w:val="single"/>
        </w:rPr>
        <w:t xml:space="preserve">795512</w:t>
      </w:r>
    </w:p>
    <w:p>
      <w:r>
        <w:t xml:space="preserve">@USER Kyllä ämmä 😭😭😭😭</w:t>
      </w:r>
    </w:p>
    <w:p>
      <w:r>
        <w:rPr>
          <w:b/>
          <w:u w:val="single"/>
        </w:rPr>
        <w:t xml:space="preserve">795513</w:t>
      </w:r>
    </w:p>
    <w:p>
      <w:r>
        <w:t xml:space="preserve">@USER Liian myöhäistä. #ANTIFA</w:t>
      </w:r>
    </w:p>
    <w:p>
      <w:r>
        <w:rPr>
          <w:b/>
          <w:u w:val="single"/>
        </w:rPr>
        <w:t xml:space="preserve">795514</w:t>
      </w:r>
    </w:p>
    <w:p>
      <w:r>
        <w:t xml:space="preserve">@USER Veikkaan, että hän on menossa The View'hen!!!!</w:t>
      </w:r>
    </w:p>
    <w:p>
      <w:r>
        <w:rPr>
          <w:b/>
          <w:u w:val="single"/>
        </w:rPr>
        <w:t xml:space="preserve">795515</w:t>
      </w:r>
    </w:p>
    <w:p>
      <w:r>
        <w:t xml:space="preserve"/>
      </w:r>
    </w:p>
    <w:p>
      <w:r>
        <w:rPr>
          <w:b/>
          <w:u w:val="single"/>
        </w:rPr>
        <w:t xml:space="preserve">795516</w:t>
      </w:r>
    </w:p>
    <w:p>
      <w:r>
        <w:t xml:space="preserve">@USER @USER "Syytä vastustajaasi asioista, joihin olet itse syyllinen" - tämä paavi on saatananpalvoja!</w:t>
      </w:r>
    </w:p>
    <w:p>
      <w:r>
        <w:rPr>
          <w:b/>
          <w:u w:val="single"/>
        </w:rPr>
        <w:t xml:space="preserve">795517</w:t>
      </w:r>
    </w:p>
    <w:p>
      <w:r>
        <w:t xml:space="preserve">Ehkäpä vuonna 2020 (jos Trump on vielä olemassa) demokraattinen haastaja kutsuu väittelyihin kaikki ne naiset, joita Trump on uhkaillut tai raiskannut. #Pelko #BobWoodward #TheResistance #MAGAts #MAGA URL-osoitteessa</w:t>
      </w:r>
    </w:p>
    <w:p>
      <w:r>
        <w:rPr>
          <w:b/>
          <w:u w:val="single"/>
        </w:rPr>
        <w:t xml:space="preserve">795518</w:t>
      </w:r>
    </w:p>
    <w:p>
      <w:r>
        <w:t xml:space="preserve">@USER @USER Olet niin oikeassa.</w:t>
      </w:r>
    </w:p>
    <w:p>
      <w:r>
        <w:rPr>
          <w:b/>
          <w:u w:val="single"/>
        </w:rPr>
        <w:t xml:space="preserve">795519</w:t>
      </w:r>
    </w:p>
    <w:p>
      <w:r>
        <w:t xml:space="preserve">@USER @USER hän on yksi</w:t>
      </w:r>
    </w:p>
    <w:p>
      <w:r>
        <w:rPr>
          <w:b/>
          <w:u w:val="single"/>
        </w:rPr>
        <w:t xml:space="preserve">795520</w:t>
      </w:r>
    </w:p>
    <w:p>
      <w:r>
        <w:t xml:space="preserve">@USER 🤦🏾♂️🤦🏾♂️🤦🏾♂️ he tarvitsevat myös, mutta hän on wylin juuri nyt istuu ulos näin</w:t>
      </w:r>
    </w:p>
    <w:p>
      <w:r>
        <w:rPr>
          <w:b/>
          <w:u w:val="single"/>
        </w:rPr>
        <w:t xml:space="preserve">795521</w:t>
      </w:r>
    </w:p>
    <w:p>
      <w:r>
        <w:t xml:space="preserve">@USER Älä viitsi, Texas, tiedän, ettet ole valmis luovuttamaan aseitasi liberaaleille!</w:t>
      </w:r>
    </w:p>
    <w:p>
      <w:r>
        <w:rPr>
          <w:b/>
          <w:u w:val="single"/>
        </w:rPr>
        <w:t xml:space="preserve">795522</w:t>
      </w:r>
    </w:p>
    <w:p>
      <w:r>
        <w:t xml:space="preserve">@USER Miten? Et voi vain sanoa "Väärin" ilman todisteita siitä, miksi näin on. Sanoit olevasi samaa mieltä Sargonin kanssa melkein jokaisesta muusta aiheesta paitsi asevalvonnasta ja terveydenhuollosta. Keskustalainen ei usko tuollaiseen.</w:t>
      </w:r>
    </w:p>
    <w:p>
      <w:r>
        <w:rPr>
          <w:b/>
          <w:u w:val="single"/>
        </w:rPr>
        <w:t xml:space="preserve">795523</w:t>
      </w:r>
    </w:p>
    <w:p>
      <w:r>
        <w:t xml:space="preserve">Latinot kukoistavat Trumpin taloudessa #MAGA URL-osoite</w:t>
      </w:r>
    </w:p>
    <w:p>
      <w:r>
        <w:rPr>
          <w:b/>
          <w:u w:val="single"/>
        </w:rPr>
        <w:t xml:space="preserve">795524</w:t>
      </w:r>
    </w:p>
    <w:p>
      <w:r>
        <w:t xml:space="preserve">@USER @USER Rakastan ehdottomasti Serenaa....however - tapa, jolla hän käyttäytyi, oli täysin hänen syytään, ja tuomari toimi oikeutensa mukaisesti...hän harhauttaa tässä tekemällä asiasta naisten oikeuksia koskevan....</w:t>
      </w:r>
    </w:p>
    <w:p>
      <w:r>
        <w:rPr>
          <w:b/>
          <w:u w:val="single"/>
        </w:rPr>
        <w:t xml:space="preserve">795525</w:t>
      </w:r>
    </w:p>
    <w:p>
      <w:r>
        <w:t xml:space="preserve">@USER God dang! Eikö hän rikkonut kampanjan rahoituslakeja? Miksi hän ei ole vankilassa??? Eikö hän luvannut muuttaa pois Yhdysvalloista???? Miksi hän ei vain lähde pois?!!!!</w:t>
      </w:r>
    </w:p>
    <w:p>
      <w:r>
        <w:rPr>
          <w:b/>
          <w:u w:val="single"/>
        </w:rPr>
        <w:t xml:space="preserve">795526</w:t>
      </w:r>
    </w:p>
    <w:p>
      <w:r>
        <w:t xml:space="preserve">63 niistä 65 naisesta, jotka takasivat 4 #Kavanaugh'ta, ovat vetäytyneet syytteen nostamisen jälkeen 😳 WH scrambling 😩Mutta voivatko he pysäyttää alentavan #Trump-twiitin 🤡💩🖕🏼 #MAGA #FBRParty #GOPCOMPLICIT #StopKanavaugh #TrumpTrain to #CrazyTown #AlternativeFacts URL-osoite</w:t>
      </w:r>
    </w:p>
    <w:p>
      <w:r>
        <w:rPr>
          <w:b/>
          <w:u w:val="single"/>
        </w:rPr>
        <w:t xml:space="preserve">795527</w:t>
      </w:r>
    </w:p>
    <w:p>
      <w:r>
        <w:t xml:space="preserve">#MAGA...inhottavan tekopyhyyden koti...... URL</w:t>
      </w:r>
    </w:p>
    <w:p>
      <w:r>
        <w:rPr>
          <w:b/>
          <w:u w:val="single"/>
        </w:rPr>
        <w:t xml:space="preserve">795528</w:t>
      </w:r>
    </w:p>
    <w:p>
      <w:r>
        <w:t xml:space="preserve">@USER @USER @USER @USER @USER @USER @USER @USER Kukaan ei halua viedä aseitanne, haluamme vain valvoa, mitä aseita annamme teidän omistaa.""".</w:t>
      </w:r>
    </w:p>
    <w:p>
      <w:r>
        <w:rPr>
          <w:b/>
          <w:u w:val="single"/>
        </w:rPr>
        <w:t xml:space="preserve">795529</w:t>
      </w:r>
    </w:p>
    <w:p>
      <w:r>
        <w:t xml:space="preserve">@USER rikolliset tarvitsevat asevalvontaa</w:t>
      </w:r>
    </w:p>
    <w:p>
      <w:r>
        <w:rPr>
          <w:b/>
          <w:u w:val="single"/>
        </w:rPr>
        <w:t xml:space="preserve">795530</w:t>
      </w:r>
    </w:p>
    <w:p>
      <w:r>
        <w:t xml:space="preserve">@USER Hän on siellä puhumassa takuurahoista 😂😂😂😂😂😂😂 Ainakin hän sai helvetinmoisen aterian matkasta kaupunkiin.</w:t>
      </w:r>
    </w:p>
    <w:p>
      <w:r>
        <w:rPr>
          <w:b/>
          <w:u w:val="single"/>
        </w:rPr>
        <w:t xml:space="preserve">795531</w:t>
      </w:r>
    </w:p>
    <w:p>
      <w:r>
        <w:t xml:space="preserve">@USER Luota minuun... tunnen hänet niin hyvin, että hän ei ole pahoillaan, jos otan toisen hyvän tytön ruumiin yöksi."""</w:t>
      </w:r>
    </w:p>
    <w:p>
      <w:r>
        <w:rPr>
          <w:b/>
          <w:u w:val="single"/>
        </w:rPr>
        <w:t xml:space="preserve">795532</w:t>
      </w:r>
    </w:p>
    <w:p>
      <w:r>
        <w:t xml:space="preserve">@USER En sanoisi olevani ristiriidassa - 7 artikla olisi perusteltu - mutta olet oikeassa todetessasi, että todella tärkeä päätös tehdään (tai sitä lykätään) @USER Sargentinin raportti oli vain alkusoittoa. Niiden, jotka haluavat #Orbanin ulos, pitäisi nyt painostaa kovemmin.</w:t>
      </w:r>
    </w:p>
    <w:p>
      <w:r>
        <w:rPr>
          <w:b/>
          <w:u w:val="single"/>
        </w:rPr>
        <w:t xml:space="preserve">795533</w:t>
      </w:r>
    </w:p>
    <w:p>
      <w:r>
        <w:t xml:space="preserve">@USER Hän on ylpeä itsestään, ja se on hyvä motivaatio, kun hän epäilee itseään, koska luultavasti hänen etikettinsä ei saa hänelle palkkaa.</w:t>
      </w:r>
    </w:p>
    <w:p>
      <w:r>
        <w:rPr>
          <w:b/>
          <w:u w:val="single"/>
        </w:rPr>
        <w:t xml:space="preserve">795534</w:t>
      </w:r>
    </w:p>
    <w:p>
      <w:r>
        <w:t xml:space="preserve">@USER Sinulla on erinomainen maku.</w:t>
      </w:r>
    </w:p>
    <w:p>
      <w:r>
        <w:rPr>
          <w:b/>
          <w:u w:val="single"/>
        </w:rPr>
        <w:t xml:space="preserve">795535</w:t>
      </w:r>
    </w:p>
    <w:p>
      <w:r>
        <w:t xml:space="preserve">@USER yeap hän on poliittisesti lame duck jo kuollut poliittisesti</w:t>
      </w:r>
    </w:p>
    <w:p>
      <w:r>
        <w:rPr>
          <w:b/>
          <w:u w:val="single"/>
        </w:rPr>
        <w:t xml:space="preserve">795536</w:t>
      </w:r>
    </w:p>
    <w:p>
      <w:r>
        <w:t xml:space="preserve">@USER Korjattu URL-osoite</w:t>
      </w:r>
    </w:p>
    <w:p>
      <w:r>
        <w:rPr>
          <w:b/>
          <w:u w:val="single"/>
        </w:rPr>
        <w:t xml:space="preserve">795537</w:t>
      </w:r>
    </w:p>
    <w:p>
      <w:r>
        <w:t xml:space="preserve">@USER Viha miestä kohtaan saa tämän typeryksen kaltaiset ihmiset sanomaan tällaisia asioita. Ei todellisuus.</w:t>
      </w:r>
    </w:p>
    <w:p>
      <w:r>
        <w:rPr>
          <w:b/>
          <w:u w:val="single"/>
        </w:rPr>
        <w:t xml:space="preserve">795538</w:t>
      </w:r>
    </w:p>
    <w:p>
      <w:r>
        <w:t xml:space="preserve">@USER @USER Tiukempia asevalvontasäännöksiä valvovat vain ihmiset, joilla on aseita.</w:t>
      </w:r>
    </w:p>
    <w:p>
      <w:r>
        <w:rPr>
          <w:b/>
          <w:u w:val="single"/>
        </w:rPr>
        <w:t xml:space="preserve">795539</w:t>
      </w:r>
    </w:p>
    <w:p>
      <w:r>
        <w:t xml:space="preserve">@USER Hyvä nähdä, että Emmy-gaalan isännöintisi epäonnistui. Näyttää siltä, että vain liberaalit eivät pidä huumorista. Sinua ei pyydetä takaisin. Uran tappaja. Olit katsojaluvut romahduttava pommi. Mene nyt juhlimaan liberaalien kavereidesi kanssa.</w:t>
      </w:r>
    </w:p>
    <w:p>
      <w:r>
        <w:rPr>
          <w:b/>
          <w:u w:val="single"/>
        </w:rPr>
        <w:t xml:space="preserve">795540</w:t>
      </w:r>
    </w:p>
    <w:p>
      <w:r>
        <w:t xml:space="preserve">@USER @USER On oltava MK ultra.</w:t>
      </w:r>
    </w:p>
    <w:p>
      <w:r>
        <w:rPr>
          <w:b/>
          <w:u w:val="single"/>
        </w:rPr>
        <w:t xml:space="preserve">795541</w:t>
      </w:r>
    </w:p>
    <w:p>
      <w:r>
        <w:t xml:space="preserve">#Poliisi? #Banter Training?  Voi luoja! Typerykset ja työkalut.  #MAGA #MEGA #MBGA #MCGA #Konservatiivit #Patriootit URL osoitteessa</w:t>
      </w:r>
    </w:p>
    <w:p>
      <w:r>
        <w:rPr>
          <w:b/>
          <w:u w:val="single"/>
        </w:rPr>
        <w:t xml:space="preserve">795542</w:t>
      </w:r>
    </w:p>
    <w:p>
      <w:r>
        <w:t xml:space="preserve">6 valkoista poikaa enemmän, jotka puolustavat teitä joka päivä, neiti..@USER Mielestäni juliste lisää speshul-painotusta. Eikö sinusta?  #MAGA #WWG1WGA URL</w:t>
      </w:r>
    </w:p>
    <w:p>
      <w:r>
        <w:rPr>
          <w:b/>
          <w:u w:val="single"/>
        </w:rPr>
        <w:t xml:space="preserve">795543</w:t>
      </w:r>
    </w:p>
    <w:p>
      <w:r>
        <w:t xml:space="preserve">@KÄYTTÄJÄ @KÄYTTÄJÄ Crabby-täti, leipoisitko hänelle "ERITYISIÄ" keksejä, jotta hän saa lapset ulos! Pelkään, että hän saa lämpökohtauksen!"</w:t>
      </w:r>
    </w:p>
    <w:p>
      <w:r>
        <w:rPr>
          <w:b/>
          <w:u w:val="single"/>
        </w:rPr>
        <w:t xml:space="preserve">795544</w:t>
      </w:r>
    </w:p>
    <w:p>
      <w:r>
        <w:t xml:space="preserve">@KÄYTTÄJÄ Ystäväni sanoi, että @KÄYTTÄJÄ kosketti häntä hänen....no tiedäthän... Hän ei oikeastaan muista" yksityiskohtia....mutta se tapahtui hän sanoi. hänet pitäisi ohjata FBI:n luo....wait....he ovat yhtä korruptoituneita kuin hänkin."</w:t>
      </w:r>
    </w:p>
    <w:p>
      <w:r>
        <w:rPr>
          <w:b/>
          <w:u w:val="single"/>
        </w:rPr>
        <w:t xml:space="preserve">795545</w:t>
      </w:r>
    </w:p>
    <w:p>
      <w:r>
        <w:t xml:space="preserve">@USER Hänen sukunimensä kertoo paljon MESS!</w:t>
      </w:r>
    </w:p>
    <w:p>
      <w:r>
        <w:rPr>
          <w:b/>
          <w:u w:val="single"/>
        </w:rPr>
        <w:t xml:space="preserve">795546</w:t>
      </w:r>
    </w:p>
    <w:p>
      <w:r>
        <w:t xml:space="preserve">@USER Hauska fakta: maaseutualueilla, joilla aseiden omistusaste on erittäin korkea, on lähes nolla henkirikoslukua, kun taas kaupunkialueilla, joilla on äärimmäinen asevalvonta (alhainen aseiden omistusaste), on tähtitieteellisen korkea henkirikosluku. Miksi korrelaatio on täsmälleen päinvastainen?</w:t>
      </w:r>
    </w:p>
    <w:p>
      <w:r>
        <w:rPr>
          <w:b/>
          <w:u w:val="single"/>
        </w:rPr>
        <w:t xml:space="preserve">795547</w:t>
      </w:r>
    </w:p>
    <w:p>
      <w:r>
        <w:t xml:space="preserve">@USER @USER @USER @USER Onko mitään sanottavaa? @USER</w:t>
      </w:r>
    </w:p>
    <w:p>
      <w:r>
        <w:rPr>
          <w:b/>
          <w:u w:val="single"/>
        </w:rPr>
        <w:t xml:space="preserve">795548</w:t>
      </w:r>
    </w:p>
    <w:p>
      <w:r>
        <w:t xml:space="preserve">@USER Olet seksikäs kuin vittu babygirl🔥🔥🔥🔥🔥</w:t>
      </w:r>
    </w:p>
    <w:p>
      <w:r>
        <w:rPr>
          <w:b/>
          <w:u w:val="single"/>
        </w:rPr>
        <w:t xml:space="preserve">795549</w:t>
      </w:r>
    </w:p>
    <w:p>
      <w:r>
        <w:t xml:space="preserve">#RoseanneBarr ei koskaan piilottanut #rasismiaan anteeksiantamatonta, mutta tiedämme, että #liberaalit upottivat hänet #Muslimiveljeskunnan kommentin takia #Prioriteetit #BlackLivesMatter meidän on #yhdyttävä lopettamaan #rasismi. #RoseanneBarr on ollut avoin #rasisti vuosikymmeniä. 100 anteeksiantamatonta. #PCLiberals #WakeUP end #Racism URL URL</w:t>
      </w:r>
    </w:p>
    <w:p>
      <w:r>
        <w:rPr>
          <w:b/>
          <w:u w:val="single"/>
        </w:rPr>
        <w:t xml:space="preserve">795550</w:t>
      </w:r>
    </w:p>
    <w:p>
      <w:r>
        <w:t xml:space="preserve">@USER @USER Globalisaatio uhkaa kansallisuutta, mikä aiheuttaa alt-oikeistolle huolta tuhoutuneista arvoista, jotka pitävät meidät yhtenäisinä, kuten kymmenen käskyä ja perustuslaki. Sitten meillä on alt left, joka vaatii minibolsevistista indoktrinaatiotaan sortaakseen kaikkia ja aloittaakseen sodan. Jumala olkoon</w:t>
      </w:r>
    </w:p>
    <w:p>
      <w:r>
        <w:rPr>
          <w:b/>
          <w:u w:val="single"/>
        </w:rPr>
        <w:t xml:space="preserve">795551</w:t>
      </w:r>
    </w:p>
    <w:p>
      <w:r>
        <w:t xml:space="preserve">@USER Olet valeuutinen</w:t>
      </w:r>
    </w:p>
    <w:p>
      <w:r>
        <w:rPr>
          <w:b/>
          <w:u w:val="single"/>
        </w:rPr>
        <w:t xml:space="preserve">795552</w:t>
      </w:r>
    </w:p>
    <w:p>
      <w:r>
        <w:t xml:space="preserve">@USER @USER @USER @USER @USER Toivon todella, että he voisivat löytää jonkun paremman kuin Cuccinelli edustamaan konservatiiveja... hän on ruumiillistuma douche bag käytetyn auton myyjä, jolla on lakitutkinto.</w:t>
      </w:r>
    </w:p>
    <w:p>
      <w:r>
        <w:rPr>
          <w:b/>
          <w:u w:val="single"/>
        </w:rPr>
        <w:t xml:space="preserve">795553</w:t>
      </w:r>
    </w:p>
    <w:p>
      <w:r>
        <w:t xml:space="preserve">@USER @USER @USER Hän on menettämässä järkensä.</w:t>
      </w:r>
    </w:p>
    <w:p>
      <w:r>
        <w:rPr>
          <w:b/>
          <w:u w:val="single"/>
        </w:rPr>
        <w:t xml:space="preserve">795554</w:t>
      </w:r>
    </w:p>
    <w:p>
      <w:r>
        <w:t xml:space="preserve">@USER Sanotaan, että taiteilijat, jotka maalaavat tällä tavalla, näyttävät, miten he todella näkevät maailman. No hän näyttää miten hän ja kaikki liberaalit näkevät maailman.</w:t>
      </w:r>
    </w:p>
    <w:p>
      <w:r>
        <w:rPr>
          <w:b/>
          <w:u w:val="single"/>
        </w:rPr>
        <w:t xml:space="preserve">795555</w:t>
      </w:r>
    </w:p>
    <w:p>
      <w:r>
        <w:t xml:space="preserve">@USER @USER @USER @USER @USER @USER @USER Valitettavasti jotkut demokraatit ja heidän kannattajansa ovat osoittaneet tukea antifalleille ja valehdelleet sanomalla, että he protestoivat rauhanomaisesti.</w:t>
      </w:r>
    </w:p>
    <w:p>
      <w:r>
        <w:rPr>
          <w:b/>
          <w:u w:val="single"/>
        </w:rPr>
        <w:t xml:space="preserve">795556</w:t>
      </w:r>
    </w:p>
    <w:p>
      <w:r>
        <w:t xml:space="preserve">@USER Tuolla kaverilla on laillinen tapaus. Trump ei ole vielä vittuillut seksuaalista suuntautumista koskeville laeille, joten kaverin pitää viedä ne oikeuteen. Ja sanon tämän henkilönä, joka kuvailee itseään I'm Not One of Those 'I'ma Sue!'. People"."</w:t>
      </w:r>
    </w:p>
    <w:p>
      <w:r>
        <w:rPr>
          <w:b/>
          <w:u w:val="single"/>
        </w:rPr>
        <w:t xml:space="preserve">795557</w:t>
      </w:r>
    </w:p>
    <w:p>
      <w:r>
        <w:t xml:space="preserve">1. Me kaikki haluamme kohtuuhintaista terveydenhuoltoa kaikille. Liberaalit haluavat sitä niin kovasti, että he ovat valmiita muuttamaan tosiasioita teorian tuottamiseksi. Se on väärää tiedettä. Oikea asia on muuttaa teoriaa tosiasioiden mukaiseksi. Se on tiedettä.</w:t>
      </w:r>
    </w:p>
    <w:p>
      <w:r>
        <w:rPr>
          <w:b/>
          <w:u w:val="single"/>
        </w:rPr>
        <w:t xml:space="preserve">795558</w:t>
      </w:r>
    </w:p>
    <w:p>
      <w:r>
        <w:t xml:space="preserve">@USER Olet oikeassa ✊</w:t>
      </w:r>
    </w:p>
    <w:p>
      <w:r>
        <w:rPr>
          <w:b/>
          <w:u w:val="single"/>
        </w:rPr>
        <w:t xml:space="preserve">795559</w:t>
      </w:r>
    </w:p>
    <w:p>
      <w:r>
        <w:t xml:space="preserve"> Olet häpeäksi + häpeäksi #Keele + lakimiesammatille Alex. Seksuaalisten saalistajien oikeuksien asettaminen etusijalle heidän uhriensa sijaan vahingoittaa meitä &amp;gt; URL-osoite</w:t>
      </w:r>
    </w:p>
    <w:p>
      <w:r>
        <w:rPr>
          <w:b/>
          <w:u w:val="single"/>
        </w:rPr>
        <w:t xml:space="preserve">795560</w:t>
      </w:r>
    </w:p>
    <w:p>
      <w:r>
        <w:t xml:space="preserve">@USER @USER sinä olet se erityistapaus, joka pääsee pälkähästä, kun saat viattoman lapsen(oman) tutustumaan vihaan. bravo.</w:t>
      </w:r>
    </w:p>
    <w:p>
      <w:r>
        <w:rPr>
          <w:b/>
          <w:u w:val="single"/>
        </w:rPr>
        <w:t xml:space="preserve">795561</w:t>
      </w:r>
    </w:p>
    <w:p>
      <w:r>
        <w:t xml:space="preserve">#Republikaanien moraali on vahvempi kuin #Demokraattien #Liberaalien Todistetaan yrittämällä estää Liberaaleja abortoimasta itseään pois olemassaolosta Se on oikea asia tehdä Vaikka heidän antaminen tappaa poikasensa niin, että Luonnonvalinta voittaisi, hyödyttäisi meitä enemmän #MAGA #KAG"</w:t>
      </w:r>
    </w:p>
    <w:p>
      <w:r>
        <w:rPr>
          <w:b/>
          <w:u w:val="single"/>
        </w:rPr>
        <w:t xml:space="preserve">795562</w:t>
      </w:r>
    </w:p>
    <w:p>
      <w:r>
        <w:t xml:space="preserve">Tänään 17 vuotta sitten presidentti Bush (tiedättehän, se, jota liberaalit kutsuvat söpöksi) allekirjoitti vuonna 2001 lain sotilaallisten voimien käyttöä koskevasta valtuutuksesta (#AUMF). Sitä on sen jälkeen käytetty "valtuuttamaan" yli 37 sotilaallista toimintaa 14 maassa - ilman kongressin lisätoimia. URL</w:t>
      </w:r>
    </w:p>
    <w:p>
      <w:r>
        <w:rPr>
          <w:b/>
          <w:u w:val="single"/>
        </w:rPr>
        <w:t xml:space="preserve">795563</w:t>
      </w:r>
    </w:p>
    <w:p>
      <w:r>
        <w:t xml:space="preserve">@USER @USER @USER @USER @USER Hassua, miten hyvää tarkoittavista vasemmistoliberaaleista on tullut rahapakkomielteisiä fundamentalisteja.....strange business brexit.</w:t>
      </w:r>
    </w:p>
    <w:p>
      <w:r>
        <w:rPr>
          <w:b/>
          <w:u w:val="single"/>
        </w:rPr>
        <w:t xml:space="preserve">795564</w:t>
      </w:r>
    </w:p>
    <w:p>
      <w:r>
        <w:t xml:space="preserve">@USER @USER Eli poliisi tappaa jonkun ja tästä tulee asevalvontakysymys?</w:t>
      </w:r>
    </w:p>
    <w:p>
      <w:r>
        <w:rPr>
          <w:b/>
          <w:u w:val="single"/>
        </w:rPr>
        <w:t xml:space="preserve">795565</w:t>
      </w:r>
    </w:p>
    <w:p>
      <w:r>
        <w:t xml:space="preserve">@USER @USER @USER @USER @USER Toivon, että kaikki muistavat ja ajattelevat todella" kovasti.  Ihmiset, olette heille vain hiilidioksidipäästöjen vähennys. Ja he etsivät LISÄÄ.  URL</w:t>
      </w:r>
    </w:p>
    <w:p>
      <w:r>
        <w:rPr>
          <w:b/>
          <w:u w:val="single"/>
        </w:rPr>
        <w:t xml:space="preserve">795566</w:t>
      </w:r>
    </w:p>
    <w:p>
      <w:r>
        <w:t xml:space="preserve">@USER Ja kukaan ei välitä</w:t>
      </w:r>
    </w:p>
    <w:p>
      <w:r>
        <w:rPr>
          <w:b/>
          <w:u w:val="single"/>
        </w:rPr>
        <w:t xml:space="preserve">795567</w:t>
      </w:r>
    </w:p>
    <w:p>
      <w:r>
        <w:t xml:space="preserve">@USER @USER Tässä twiitissä on koko joukko konservatiiveja", jotka vaativat uhrin päätä väärennetyllä tilillä. Jatkakaa te kaikki mahtavia kansalaisia! /s JFC, suurin osa teistä kuuluu vankilaan, jos käyttäydytte samalla tavalla IRL. #LockThemUp #KavaNOPE""</w:t>
      </w:r>
    </w:p>
    <w:p>
      <w:r>
        <w:rPr>
          <w:b/>
          <w:u w:val="single"/>
        </w:rPr>
        <w:t xml:space="preserve">795568</w:t>
      </w:r>
    </w:p>
    <w:p>
      <w:r>
        <w:t xml:space="preserve">Uuden lakiehdotuksen tavoitteena on lähettää naamioituneet Antifa-aktivistit vankilaan 15 vuodeksi URL-osoite</w:t>
      </w:r>
    </w:p>
    <w:p>
      <w:r>
        <w:rPr>
          <w:b/>
          <w:u w:val="single"/>
        </w:rPr>
        <w:t xml:space="preserve">795569</w:t>
      </w:r>
    </w:p>
    <w:p>
      <w:r>
        <w:t xml:space="preserve">@USER Jos pilven takia tulee rikkomuksia, liberaalit pitäisi haastaa oikeuteen.</w:t>
      </w:r>
    </w:p>
    <w:p>
      <w:r>
        <w:rPr>
          <w:b/>
          <w:u w:val="single"/>
        </w:rPr>
        <w:t xml:space="preserve">795570</w:t>
      </w:r>
    </w:p>
    <w:p>
      <w:r>
        <w:t xml:space="preserve">@USER Ummm et kuule sitä, mitä hän kuulee, koska et ole yhtä hullu kuin hän.</w:t>
      </w:r>
    </w:p>
    <w:p>
      <w:r>
        <w:rPr>
          <w:b/>
          <w:u w:val="single"/>
        </w:rPr>
        <w:t xml:space="preserve">795571</w:t>
      </w:r>
    </w:p>
    <w:p>
      <w:r>
        <w:t xml:space="preserve">@USER Minun mieheni! Mennään!</w:t>
      </w:r>
    </w:p>
    <w:p>
      <w:r>
        <w:rPr>
          <w:b/>
          <w:u w:val="single"/>
        </w:rPr>
        <w:t xml:space="preserve">795572</w:t>
      </w:r>
    </w:p>
    <w:p>
      <w:r>
        <w:t xml:space="preserve">@USER Morrow'n historia on, että hän ei pysy terveenä. Hän on hallitseva reliever mutta hänen track record on hes aikoo laskeutua DL jossain vaiheessa</w:t>
      </w:r>
    </w:p>
    <w:p>
      <w:r>
        <w:rPr>
          <w:b/>
          <w:u w:val="single"/>
        </w:rPr>
        <w:t xml:space="preserve">795573</w:t>
      </w:r>
    </w:p>
    <w:p>
      <w:r>
        <w:t xml:space="preserve">@USER Liberal Dictionary: -Illegaaliset maahanmuuttajat: Trumpin kannattajat: MMS-13:n murhaajat: Trumpin kannattajat: Deplorable: Human Beings -Human Beings in the Womb: Human Beings in the Womb: Antifa: NRA:n lainkuuliaiset jäsenet: Terroristit -Bill Clinton: Brett Kavanaugh: Feministi -Brett Kavanaugh: Predator</w:t>
      </w:r>
    </w:p>
    <w:p>
      <w:r>
        <w:rPr>
          <w:b/>
          <w:u w:val="single"/>
        </w:rPr>
        <w:t xml:space="preserve">795574</w:t>
      </w:r>
    </w:p>
    <w:p>
      <w:r>
        <w:t xml:space="preserve">@USER Hän on ylimielinen paskiainen, joka on saatava polvilleen.</w:t>
      </w:r>
    </w:p>
    <w:p>
      <w:r>
        <w:rPr>
          <w:b/>
          <w:u w:val="single"/>
        </w:rPr>
        <w:t xml:space="preserve">795575</w:t>
      </w:r>
    </w:p>
    <w:p>
      <w:r>
        <w:t xml:space="preserve">@USER @USER @USER @USER @USER @USER @USER Ymmärrän, mitä tarkoitat, vaikka en ole koskaan henkilökohtaisesti nähnyt liberaalien valittavan siitä, että valkoiset konservatiiviset ihmiset muuttavat tänne Puolasta tai mistä tahansa. Tapahtuuko sellaista laajamittaisesti? Parempi tapa muotoilla alkuperäinen pointtini olisi kai monimuotoinen maahanmuutto.</w:t>
      </w:r>
    </w:p>
    <w:p>
      <w:r>
        <w:rPr>
          <w:b/>
          <w:u w:val="single"/>
        </w:rPr>
        <w:t xml:space="preserve">795576</w:t>
      </w:r>
    </w:p>
    <w:p>
      <w:r>
        <w:t xml:space="preserve">@USER @USER @USER Ja olen varma, että hän kannattaa "järkevää asevalvontaa", kunhan hänellä on aseistetut henkivartijat.""</w:t>
      </w:r>
    </w:p>
    <w:p>
      <w:r>
        <w:rPr>
          <w:b/>
          <w:u w:val="single"/>
        </w:rPr>
        <w:t xml:space="preserve">795577</w:t>
      </w:r>
    </w:p>
    <w:p>
      <w:r>
        <w:t xml:space="preserve">@USER @USER Toivottavasti et pääse!</w:t>
      </w:r>
    </w:p>
    <w:p>
      <w:r>
        <w:rPr>
          <w:b/>
          <w:u w:val="single"/>
        </w:rPr>
        <w:t xml:space="preserve">795578</w:t>
      </w:r>
    </w:p>
    <w:p>
      <w:r>
        <w:t xml:space="preserve">@USER @USER @USER @USER @USER Koska se mahdollisuus, että hän kunnioitti naisen luottamuksellisuuspyyntöä, ei ole asia, jota konservatiivit eivät kykene käsittämään.</w:t>
      </w:r>
    </w:p>
    <w:p>
      <w:r>
        <w:rPr>
          <w:b/>
          <w:u w:val="single"/>
        </w:rPr>
        <w:t xml:space="preserve">795579</w:t>
      </w:r>
    </w:p>
    <w:p>
      <w:r>
        <w:t xml:space="preserve">91.3FM The Edge soittaa Audioslaven kappaleen What You Are"."</w:t>
      </w:r>
    </w:p>
    <w:p>
      <w:r>
        <w:rPr>
          <w:b/>
          <w:u w:val="single"/>
        </w:rPr>
        <w:t xml:space="preserve">795580</w:t>
      </w:r>
    </w:p>
    <w:p>
      <w:r>
        <w:t xml:space="preserve">@USER @USER @USER Antifa-väkivallan tuomitseminen on myös hienoa, veli.</w:t>
      </w:r>
    </w:p>
    <w:p>
      <w:r>
        <w:rPr>
          <w:b/>
          <w:u w:val="single"/>
        </w:rPr>
        <w:t xml:space="preserve">795581</w:t>
      </w:r>
    </w:p>
    <w:p>
      <w:r>
        <w:t xml:space="preserve">@USER Kuvittele, että uskot ironisesti, että liberaalit tukevat antifaa.</w:t>
      </w:r>
    </w:p>
    <w:p>
      <w:r>
        <w:rPr>
          <w:b/>
          <w:u w:val="single"/>
        </w:rPr>
        <w:t xml:space="preserve">795582</w:t>
      </w:r>
    </w:p>
    <w:p>
      <w:r>
        <w:t xml:space="preserve">@USER @USER @USER @USER Saatat olla oikeassa. Aina optimistina aion jatkaa (mahdollisesti häiriintynyttä) tehtävääni uskoa, että voimme saavuttaa yhtenäisen rintaman.</w:t>
      </w:r>
    </w:p>
    <w:p>
      <w:r>
        <w:rPr>
          <w:b/>
          <w:u w:val="single"/>
        </w:rPr>
        <w:t xml:space="preserve">795583</w:t>
      </w:r>
    </w:p>
    <w:p>
      <w:r>
        <w:t xml:space="preserve">@USER Tim Kaine Täysin hiljainen. #HimToo #vasen #ViolentLeft #antifa #muslim #virginia URL</w:t>
      </w:r>
    </w:p>
    <w:p>
      <w:r>
        <w:rPr>
          <w:b/>
          <w:u w:val="single"/>
        </w:rPr>
        <w:t xml:space="preserve">795584</w:t>
      </w:r>
    </w:p>
    <w:p>
      <w:r>
        <w:t xml:space="preserve">*suihkuttelee vuorovesikapseleita suuhunsa* tarvitaan lisää asevalvontaa nomnom nom nom nom nom</w:t>
      </w:r>
    </w:p>
    <w:p>
      <w:r>
        <w:rPr>
          <w:b/>
          <w:u w:val="single"/>
        </w:rPr>
        <w:t xml:space="preserve">795585</w:t>
      </w:r>
    </w:p>
    <w:p>
      <w:r>
        <w:t xml:space="preserve">@USER @USER @USER @USER @USER En ymmärrä miksi konservatiivit luottavat niin paljon siihen, että SCOTUS:ssa on konservatiivien enemmistö... Olemme unohtaneet, että meillä on ollut siellä 8-1 ja 6-3, eikä Roe V. Wadea kumottu.</w:t>
      </w:r>
    </w:p>
    <w:p>
      <w:r>
        <w:rPr>
          <w:b/>
          <w:u w:val="single"/>
        </w:rPr>
        <w:t xml:space="preserve">795586</w:t>
      </w:r>
    </w:p>
    <w:p>
      <w:r>
        <w:t xml:space="preserve">@USER @USER Hieno kuva</w:t>
      </w:r>
    </w:p>
    <w:p>
      <w:r>
        <w:rPr>
          <w:b/>
          <w:u w:val="single"/>
        </w:rPr>
        <w:t xml:space="preserve">795587</w:t>
      </w:r>
    </w:p>
    <w:p>
      <w:r>
        <w:t xml:space="preserve">@USER hei i love youuuuuu. toivottavasti sinulla menee hyvin juuri nyt ariana. i lovee youuuu</w:t>
      </w:r>
    </w:p>
    <w:p>
      <w:r>
        <w:rPr>
          <w:b/>
          <w:u w:val="single"/>
        </w:rPr>
        <w:t xml:space="preserve">795588</w:t>
      </w:r>
    </w:p>
    <w:p>
      <w:r>
        <w:t xml:space="preserve">@USER @USER @USER @USER @USER @USER Kyllä, olen surullisen kuuluisan Juuston serkku! 🤣</w:t>
      </w:r>
    </w:p>
    <w:p>
      <w:r>
        <w:rPr>
          <w:b/>
          <w:u w:val="single"/>
        </w:rPr>
        <w:t xml:space="preserve">795589</w:t>
      </w:r>
    </w:p>
    <w:p>
      <w:r>
        <w:t xml:space="preserve">@USER Silti liberaalien hylätyistä hakemuksista oli enemmän kuin sinun hakemuksistasi.  Kuulostat suolaiselta, että liberaalit hakivat enemmän ihmisiä käyttämään tätä ohjelmaa, mutta teillä oli vain ihmisiä, joilla oli huonoimmat arvot.</w:t>
      </w:r>
    </w:p>
    <w:p>
      <w:r>
        <w:rPr>
          <w:b/>
          <w:u w:val="single"/>
        </w:rPr>
        <w:t xml:space="preserve">795590</w:t>
      </w:r>
    </w:p>
    <w:p>
      <w:r>
        <w:t xml:space="preserve">@USER @USER Aivan... ällöttävää! En osaa sanoa onko tämä acc mies vai nainen, mutta hän on sairas.</w:t>
      </w:r>
    </w:p>
    <w:p>
      <w:r>
        <w:rPr>
          <w:b/>
          <w:u w:val="single"/>
        </w:rPr>
        <w:t xml:space="preserve">795591</w:t>
      </w:r>
    </w:p>
    <w:p>
      <w:r>
        <w:t xml:space="preserve">Tämä kaveri on ällöttävä perverssi. #MAGA URL</w:t>
      </w:r>
    </w:p>
    <w:p>
      <w:r>
        <w:rPr>
          <w:b/>
          <w:u w:val="single"/>
        </w:rPr>
        <w:t xml:space="preserve">795592</w:t>
      </w:r>
    </w:p>
    <w:p>
      <w:r>
        <w:t xml:space="preserve">Missä on minun MAGA-lippikseni?! URL</w:t>
      </w:r>
    </w:p>
    <w:p>
      <w:r>
        <w:rPr>
          <w:b/>
          <w:u w:val="single"/>
        </w:rPr>
        <w:t xml:space="preserve">795593</w:t>
      </w:r>
    </w:p>
    <w:p>
      <w:r>
        <w:t xml:space="preserve">.@USER Kiitos, että allekirjoititte #SB100:n ja että johditte ilmastohuippukokousta. Allekirjoittakaa myös pöydällänne oleva asevalvontalaki. Tälläkin alalla Kalifornian pitäisi olla kansakunnan edelläkävijä.</w:t>
      </w:r>
    </w:p>
    <w:p>
      <w:r>
        <w:rPr>
          <w:b/>
          <w:u w:val="single"/>
        </w:rPr>
        <w:t xml:space="preserve">795594</w:t>
      </w:r>
    </w:p>
    <w:p>
      <w:r>
        <w:t xml:space="preserve">@USER Tuntuuko koskaan siltä, että nämä ihmiset eivät elä samassa maailmankaikkeudessa kuin me?</w:t>
      </w:r>
    </w:p>
    <w:p>
      <w:r>
        <w:rPr>
          <w:b/>
          <w:u w:val="single"/>
        </w:rPr>
        <w:t xml:space="preserve">795595</w:t>
      </w:r>
    </w:p>
    <w:p>
      <w:r>
        <w:t xml:space="preserve">Koira on metsästämässä! #MAGA URL</w:t>
      </w:r>
    </w:p>
    <w:p>
      <w:r>
        <w:rPr>
          <w:b/>
          <w:u w:val="single"/>
        </w:rPr>
        <w:t xml:space="preserve">795596</w:t>
      </w:r>
    </w:p>
    <w:p>
      <w:r>
        <w:t xml:space="preserve">@USER Jokainen heistä on häntä korkea-arvoisempi. Ja hän on aika arvokas. Joten luulen, että he kaikki ovat häntä ylempänä...</w:t>
      </w:r>
    </w:p>
    <w:p>
      <w:r>
        <w:rPr>
          <w:b/>
          <w:u w:val="single"/>
        </w:rPr>
        <w:t xml:space="preserve">795597</w:t>
      </w:r>
    </w:p>
    <w:p>
      <w:r>
        <w:t xml:space="preserve">@USER @USER @USER Hän on republikaani. Odotatko oikeasti mitään erilaista. Ja mitä tulee siihen, että hän kutsuu opposition rahoja lahjukseksi, hänen pitäisi olla jo tottunut siihen, että lahjuksia se on</w:t>
      </w:r>
    </w:p>
    <w:p>
      <w:r>
        <w:rPr>
          <w:b/>
          <w:u w:val="single"/>
        </w:rPr>
        <w:t xml:space="preserve">795598</w:t>
      </w:r>
    </w:p>
    <w:p>
      <w:r>
        <w:t xml:space="preserve">@USER @USER @USER LOL!!!  En ollut kuullut tuota!  Näin kuitenkin sen tyypin, joka sytytti ne tuleen ENNEN kuin ne riisuttiin.  Nyt Levis on asevalvonnan kannalla.  Sytyttävätkö ihmiset farkut tuleen?  Muistavatko he ottaa ne ensin pois?</w:t>
      </w:r>
    </w:p>
    <w:p>
      <w:r>
        <w:rPr>
          <w:b/>
          <w:u w:val="single"/>
        </w:rPr>
        <w:t xml:space="preserve">795599</w:t>
      </w:r>
    </w:p>
    <w:p>
      <w:r>
        <w:t xml:space="preserve">#Kavanaugh tämä on aseiden yhteinen käyttö ... konservatiivit ja heidän rukouksensa kuolleesta URL-osoitteesta.</w:t>
      </w:r>
    </w:p>
    <w:p>
      <w:r>
        <w:rPr>
          <w:b/>
          <w:u w:val="single"/>
        </w:rPr>
        <w:t xml:space="preserve">795600</w:t>
      </w:r>
    </w:p>
    <w:p>
      <w:r>
        <w:t xml:space="preserve">@USER @USER @USER Hänet on mulkkumatisoitu</w:t>
      </w:r>
    </w:p>
    <w:p>
      <w:r>
        <w:rPr>
          <w:b/>
          <w:u w:val="single"/>
        </w:rPr>
        <w:t xml:space="preserve">795601</w:t>
      </w:r>
    </w:p>
    <w:p>
      <w:r>
        <w:t xml:space="preserve">. @USER ALL I HAVE TO SAY IS I #TasteTheBARBIERAINBOW &amp;amp; kasvojen ilmeet olivat kaikki mitä näen sinut 👀 #ROMAN THIS VIDEO WAS #LEGENDARY YOU ARE A FUCKING #ICON #BarbieDreamsVIDEO URL</w:t>
      </w:r>
    </w:p>
    <w:p>
      <w:r>
        <w:rPr>
          <w:b/>
          <w:u w:val="single"/>
        </w:rPr>
        <w:t xml:space="preserve">795602</w:t>
      </w:r>
    </w:p>
    <w:p>
      <w:r>
        <w:t xml:space="preserve">@USER Olet apuni</w:t>
      </w:r>
    </w:p>
    <w:p>
      <w:r>
        <w:rPr>
          <w:b/>
          <w:u w:val="single"/>
        </w:rPr>
        <w:t xml:space="preserve">795603</w:t>
      </w:r>
    </w:p>
    <w:p>
      <w:r>
        <w:t xml:space="preserve">@USER Ei ole mikään uutinen, että konservatiivit todella vihaavat oikeuksiamme ja vapauksiamme.</w:t>
      </w:r>
    </w:p>
    <w:p>
      <w:r>
        <w:rPr>
          <w:b/>
          <w:u w:val="single"/>
        </w:rPr>
        <w:t xml:space="preserve">795604</w:t>
      </w:r>
    </w:p>
    <w:p>
      <w:r>
        <w:t xml:space="preserve">@USER @USER @USER @USER Kyllä, mutta se ei auta häntä koskevien keksittyjen tarinoiden kanssa. Hänen ei olisi pitänyt kutsua jalkapalloilijoita SOB. mutta hän on oikeassa laittomasta maahanmuutosta. Emme voi tukea koko kansaa. Sääntöjä on muutettava.</w:t>
      </w:r>
    </w:p>
    <w:p>
      <w:r>
        <w:rPr>
          <w:b/>
          <w:u w:val="single"/>
        </w:rPr>
        <w:t xml:space="preserve">795605</w:t>
      </w:r>
    </w:p>
    <w:p>
      <w:r>
        <w:t xml:space="preserve">@USER Hän on paljon karmivampi ja sanoo paljon enemmän typeriä asioita URL-osoite</w:t>
      </w:r>
    </w:p>
    <w:p>
      <w:r>
        <w:rPr>
          <w:b/>
          <w:u w:val="single"/>
        </w:rPr>
        <w:t xml:space="preserve">795606</w:t>
      </w:r>
    </w:p>
    <w:p>
      <w:r>
        <w:t xml:space="preserve">@USER @USER Millaisia järkeviä asevalvontaideoita sinä ehdottaisit?</w:t>
      </w:r>
    </w:p>
    <w:p>
      <w:r>
        <w:rPr>
          <w:b/>
          <w:u w:val="single"/>
        </w:rPr>
        <w:t xml:space="preserve">795607</w:t>
      </w:r>
    </w:p>
    <w:p>
      <w:r>
        <w:t xml:space="preserve">@USER Todella pelottavaa on se, että monet Antifat ovat niin tyhmiä, että uskovat tämän olevan totta. Lyön vetoa, että ensimmäinen sitä kokeileva on naispuolinen Antifa. He tuntuvat olevan kaikkein tyhmimpiä ja valmiimpia vituesignaalilla tiensä varhaiseen hautaan.</w:t>
      </w:r>
    </w:p>
    <w:p>
      <w:r>
        <w:rPr>
          <w:b/>
          <w:u w:val="single"/>
        </w:rPr>
        <w:t xml:space="preserve">795608</w:t>
      </w:r>
    </w:p>
    <w:p>
      <w:r>
        <w:t xml:space="preserve">@USER Mistä tiedät, ettei hän ole uskottava?</w:t>
      </w:r>
    </w:p>
    <w:p>
      <w:r>
        <w:rPr>
          <w:b/>
          <w:u w:val="single"/>
        </w:rPr>
        <w:t xml:space="preserve">795609</w:t>
      </w:r>
    </w:p>
    <w:p>
      <w:r>
        <w:t xml:space="preserve">@USER I MISS U</w:t>
      </w:r>
    </w:p>
    <w:p>
      <w:r>
        <w:rPr>
          <w:b/>
          <w:u w:val="single"/>
        </w:rPr>
        <w:t xml:space="preserve">795610</w:t>
      </w:r>
    </w:p>
    <w:p>
      <w:r>
        <w:t xml:space="preserve">@USER @USER niin surullista 😭 #taketworeferenceswithmoniqueandchloe x</w:t>
      </w:r>
    </w:p>
    <w:p>
      <w:r>
        <w:rPr>
          <w:b/>
          <w:u w:val="single"/>
        </w:rPr>
        <w:t xml:space="preserve">795611</w:t>
      </w:r>
    </w:p>
    <w:p>
      <w:r>
        <w:t xml:space="preserve">@USER @USER @USER @USER Henkirikollisuus ja pelottelu ovat kaksi liberaalien suosikkiasetta niitä vastaan, jotka eivät ole samaa mieltä heidän kanssaan. Jotkut (kuten neiti Waters) edistävät väkivaltaa &amp;amp; tukevat Antifaa ( joka on itse asiassa ilmoittanut haluavansa tappaa Trumpin ja hänen kannattajansa). Skeptinen ?.lol @USER</w:t>
      </w:r>
    </w:p>
    <w:p>
      <w:r>
        <w:rPr>
          <w:b/>
          <w:u w:val="single"/>
        </w:rPr>
        <w:t xml:space="preserve">795612</w:t>
      </w:r>
    </w:p>
    <w:p>
      <w:r>
        <w:t xml:space="preserve">@USER @USER Sshh 🙊 hän valehtelee😏😅😭😂</w:t>
      </w:r>
    </w:p>
    <w:p>
      <w:r>
        <w:rPr>
          <w:b/>
          <w:u w:val="single"/>
        </w:rPr>
        <w:t xml:space="preserve">795613</w:t>
      </w:r>
    </w:p>
    <w:p>
      <w:r>
        <w:t xml:space="preserve">@USER Eirc Holder: idiootti.</w:t>
      </w:r>
    </w:p>
    <w:p>
      <w:r>
        <w:rPr>
          <w:b/>
          <w:u w:val="single"/>
        </w:rPr>
        <w:t xml:space="preserve">795614</w:t>
      </w:r>
    </w:p>
    <w:p>
      <w:r>
        <w:t xml:space="preserve">The #Child-#Rape Assembly Line URL via @USER Emme voi #luottaa #katoliseen #pappiin. Emme voi luottaa #juutalaiseen #rabbiin - Miksi annamme näille #ihmisille #salaisuuksia?  #SuuriAhti #MAGA @USER @USER</w:t>
      </w:r>
    </w:p>
    <w:p>
      <w:r>
        <w:rPr>
          <w:b/>
          <w:u w:val="single"/>
        </w:rPr>
        <w:t xml:space="preserve">795615</w:t>
      </w:r>
    </w:p>
    <w:p>
      <w:r>
        <w:t xml:space="preserve">@USER F nfl! URL</w:t>
      </w:r>
    </w:p>
    <w:p>
      <w:r>
        <w:rPr>
          <w:b/>
          <w:u w:val="single"/>
        </w:rPr>
        <w:t xml:space="preserve">795616</w:t>
      </w:r>
    </w:p>
    <w:p>
      <w:r>
        <w:t xml:space="preserve">#PresidenttiTrump valittiin, koska olemme niin väsyneitä tuhoisiin #Demokraatteihin! Etsimme vahvoja konservatiiveja, kuten #TreyGowdy. URL</w:t>
      </w:r>
    </w:p>
    <w:p>
      <w:r>
        <w:rPr>
          <w:b/>
          <w:u w:val="single"/>
        </w:rPr>
        <w:t xml:space="preserve">795617</w:t>
      </w:r>
    </w:p>
    <w:p>
      <w:r>
        <w:t xml:space="preserve">@USER @USER jotkut ihmiset puhuvat paskaa Serenasta kyseenalaistaen hänen kypsyyttään ja tekojensa perusteluja. Jos et ole koskaan ennen saanut palovammoja et tiedä miltä tuntuu saada palovammoja Serena tietää sen hän on nähnyt sen. Hän on kyllästynyt joten hän puhuu ääneen ja se on asia.</w:t>
      </w:r>
    </w:p>
    <w:p>
      <w:r>
        <w:rPr>
          <w:b/>
          <w:u w:val="single"/>
        </w:rPr>
        <w:t xml:space="preserve">795618</w:t>
      </w:r>
    </w:p>
    <w:p>
      <w:r>
        <w:t xml:space="preserve">@USER @USER @USER @USER @USER &amp;amp; Voi olla tarpeen lopettaa "leimautuminen" asuminen B &amp; amp;B sallimalla neuvostojen rakentaa enemmän kohtuuhintaisia sosiaalisia asuntoja.""</w:t>
      </w:r>
    </w:p>
    <w:p>
      <w:r>
        <w:rPr>
          <w:b/>
          <w:u w:val="single"/>
        </w:rPr>
        <w:t xml:space="preserve">795619</w:t>
      </w:r>
    </w:p>
    <w:p>
      <w:r>
        <w:t xml:space="preserve">@USER tule syömään minua 🤤😍🍽😖</w:t>
      </w:r>
    </w:p>
    <w:p>
      <w:r>
        <w:rPr>
          <w:b/>
          <w:u w:val="single"/>
        </w:rPr>
        <w:t xml:space="preserve">795620</w:t>
      </w:r>
    </w:p>
    <w:p>
      <w:r>
        <w:t xml:space="preserve">@USER @USER Koska kannatat -aseiden valvontaa -massamaahanmuuttoa -kulttuurimarxismia Olet juutalaisten globalistien työkalu.</w:t>
      </w:r>
    </w:p>
    <w:p>
      <w:r>
        <w:rPr>
          <w:b/>
          <w:u w:val="single"/>
        </w:rPr>
        <w:t xml:space="preserve">795621</w:t>
      </w:r>
    </w:p>
    <w:p>
      <w:r>
        <w:t xml:space="preserve">@USER sitten sinun on tuomittava antifa ja BLM, jotka lietsovat vihaa ja pelkoa poliisia kohtaan.</w:t>
      </w:r>
    </w:p>
    <w:p>
      <w:r>
        <w:rPr>
          <w:b/>
          <w:u w:val="single"/>
        </w:rPr>
        <w:t xml:space="preserve">795622</w:t>
      </w:r>
    </w:p>
    <w:p>
      <w:r>
        <w:t xml:space="preserve">@USER Saudi-Arabian riita Kanadan kanssa voi menettää liiketoimintaa</w:t>
      </w:r>
    </w:p>
    <w:p>
      <w:r>
        <w:rPr>
          <w:b/>
          <w:u w:val="single"/>
        </w:rPr>
        <w:t xml:space="preserve">795623</w:t>
      </w:r>
    </w:p>
    <w:p>
      <w:r>
        <w:t xml:space="preserve">@USER @USER @USER @USER @USER Antifa on kielletty keskuskomiteassa, koska he eivät ole oikeita sosialisteja. Enemmän pinko kuin punainen.</w:t>
      </w:r>
    </w:p>
    <w:p>
      <w:r>
        <w:rPr>
          <w:b/>
          <w:u w:val="single"/>
        </w:rPr>
        <w:t xml:space="preserve">795624</w:t>
      </w:r>
    </w:p>
    <w:p>
      <w:r>
        <w:t xml:space="preserve">@USER Epäilen sitä suuresti. Vaikka he ottaisivat edustajainhuoneen takaisin, on suuri joukko demokraatteja, jotka eivät halua häntä takaisin puhemieheksi.</w:t>
      </w:r>
    </w:p>
    <w:p>
      <w:r>
        <w:rPr>
          <w:b/>
          <w:u w:val="single"/>
        </w:rPr>
        <w:t xml:space="preserve">795625</w:t>
      </w:r>
    </w:p>
    <w:p>
      <w:r>
        <w:t xml:space="preserve">@USER @USER @USER Mitä ikinä sanotkin. Et ole tulossa vuonna 2019</w:t>
      </w:r>
    </w:p>
    <w:p>
      <w:r>
        <w:rPr>
          <w:b/>
          <w:u w:val="single"/>
        </w:rPr>
        <w:t xml:space="preserve">795626</w:t>
      </w:r>
    </w:p>
    <w:p>
      <w:r>
        <w:t xml:space="preserve">@USER Pelkästään se, että #StopKavanagh yritti KERTAISESTI estää paperittoman maahanmuuttajan abortin (jonka hän halusi), kertoo minulle, että hän on sopimaton korkeimpaan oikeuteen.   Emme tarvitse henkilöä, joka valitsee, mitä lakeja noudatetaan tai ei noudateta.  @USER</w:t>
      </w:r>
    </w:p>
    <w:p>
      <w:r>
        <w:rPr>
          <w:b/>
          <w:u w:val="single"/>
        </w:rPr>
        <w:t xml:space="preserve">795627</w:t>
      </w:r>
    </w:p>
    <w:p>
      <w:r>
        <w:t xml:space="preserve">@USER @USER Lmfao 🤣🤣🤣🤣 deadass</w:t>
      </w:r>
    </w:p>
    <w:p>
      <w:r>
        <w:rPr>
          <w:b/>
          <w:u w:val="single"/>
        </w:rPr>
        <w:t xml:space="preserve">795628</w:t>
      </w:r>
    </w:p>
    <w:p>
      <w:r>
        <w:t xml:space="preserve">@USER @USER Hänen henkilökuntansa pitäisi muistaa, että Trump kannattaa tehostettujen kuulustelumenetelmien käyttöä.</w:t>
      </w:r>
    </w:p>
    <w:p>
      <w:r>
        <w:rPr>
          <w:b/>
          <w:u w:val="single"/>
        </w:rPr>
        <w:t xml:space="preserve">795629</w:t>
      </w:r>
    </w:p>
    <w:p>
      <w:r>
        <w:t xml:space="preserve">@USER @USER Tuo ei ole lainkaan uskottavaa. Toryilla ja Labourilla on pääsy tuohon rakennukseen. Enemmän tooreetikoilla on hänen kanssaan ongelmia kuin työväenpuolueella ja tooreetikkoja on enemmän. Se olisi voinut olla vasemmistolainen", mutta tory-epäiltyjä on enemmän. Olet aika loukkaava sellaiseksi, joka väittää vasemmiston olevan loukkaava"</w:t>
      </w:r>
    </w:p>
    <w:p>
      <w:r>
        <w:rPr>
          <w:b/>
          <w:u w:val="single"/>
        </w:rPr>
        <w:t xml:space="preserve">795630</w:t>
      </w:r>
    </w:p>
    <w:p>
      <w:r>
        <w:t xml:space="preserve">@USER @USER jos puhut espanjaa? MS-13 muslimi? terroristi musta henkilö? olisi pitänyt noudattaa pitää eriävä mielipide? emotionaalinen lumihiutale Gun control? natsi republikaani laittamassa ihmisiä internointileireille? PATRIOTTI Luuletko, että jätät ihmisoikeudet rajalle? PATRIOTTI Olen väsynyt.</w:t>
      </w:r>
    </w:p>
    <w:p>
      <w:r>
        <w:rPr>
          <w:b/>
          <w:u w:val="single"/>
        </w:rPr>
        <w:t xml:space="preserve">795631</w:t>
      </w:r>
    </w:p>
    <w:p>
      <w:r>
        <w:t xml:space="preserve">@USER @USER steroidit ja pillerit sekoitettuna alkoholiin, joka on vähän kuin Suuri painajainen tai painajainen... ANTI-SUIKIDILAKI ja asevalvontalaki LISENSSI JOKAISELLE ASEELLE, joka kävelee poliisiasemalle URL-osoitteeseen</w:t>
      </w:r>
    </w:p>
    <w:p>
      <w:r>
        <w:rPr>
          <w:b/>
          <w:u w:val="single"/>
        </w:rPr>
        <w:t xml:space="preserve">795632</w:t>
      </w:r>
    </w:p>
    <w:p>
      <w:r>
        <w:t xml:space="preserve">@USER endorses felons" ah yes and who are felons most likely to be???? tämä paska muistuttaa siitä, kun bernie sanoi Chicagon olevan "erilainen" kuin Vermont sen suhteen, mitä asevalvontaa tarvitaan.""</w:t>
      </w:r>
    </w:p>
    <w:p>
      <w:r>
        <w:rPr>
          <w:b/>
          <w:u w:val="single"/>
        </w:rPr>
        <w:t xml:space="preserve">795633</w:t>
      </w:r>
    </w:p>
    <w:p>
      <w:r>
        <w:t xml:space="preserve">@USER @USER @USER @USER @USER @USER @USER @USER @USER @USER @USER @USER @USER @USER @USER @USER @USER @USER @USER @USER @USER @USER @USER @USER @USER @USER @USER @USER @USER @USER @USER @USER @USER @USER @USER @USER @USER @USER @USER @USER @USER @USER @USER   Olen sanonut hänelle suurimman osan hänen paskapuheistaan. Jokainen, jolla on puolikkaat aivot, tietää, että se, mitä hän suoltaa, on paskaa.</w:t>
      </w:r>
    </w:p>
    <w:p>
      <w:r>
        <w:rPr>
          <w:b/>
          <w:u w:val="single"/>
        </w:rPr>
        <w:t xml:space="preserve">795634</w:t>
      </w:r>
    </w:p>
    <w:p>
      <w:r>
        <w:t xml:space="preserve">@USER @USER 😂😂😂😂😂😂😂😂😂😂😂 onko tämä vitsi???? Koska se on hauska AF 😂😂😂😂😂😂😂😂</w:t>
      </w:r>
    </w:p>
    <w:p>
      <w:r>
        <w:rPr>
          <w:b/>
          <w:u w:val="single"/>
        </w:rPr>
        <w:t xml:space="preserve">795635</w:t>
      </w:r>
    </w:p>
    <w:p>
      <w:r>
        <w:t xml:space="preserve">@USER BETO on aseiden valvonnan puolesta!!!! TEXASissa, joka ei metsästä. Hän on liberaali aivan kuten Picante-kastike New Jerseystä😜 MUISTAA ALAMO!  Pitäkää Texas punaisena 🇺🇸</w:t>
      </w:r>
    </w:p>
    <w:p>
      <w:r>
        <w:rPr>
          <w:b/>
          <w:u w:val="single"/>
        </w:rPr>
        <w:t xml:space="preserve">795636</w:t>
      </w:r>
    </w:p>
    <w:p>
      <w:r>
        <w:t xml:space="preserve">@USER Ford on valehtelija &amp;amp; äärivasemmistolainen radikaali, joka työskentelee George Sorosin &amp;amp; muiden, kuten Antifan &amp;amp; Dem-puolue on tiennyt sen koko ajan.</w:t>
      </w:r>
    </w:p>
    <w:p>
      <w:r>
        <w:rPr>
          <w:b/>
          <w:u w:val="single"/>
        </w:rPr>
        <w:t xml:space="preserve">795637</w:t>
      </w:r>
    </w:p>
    <w:p>
      <w:r>
        <w:t xml:space="preserve"> Kiitos @USER mahtavasta listasta Trumpsters! MAGA! #PatriotsUnite</w:t>
      </w:r>
    </w:p>
    <w:p>
      <w:r>
        <w:rPr>
          <w:b/>
          <w:u w:val="single"/>
        </w:rPr>
        <w:t xml:space="preserve">795638</w:t>
      </w:r>
    </w:p>
    <w:p>
      <w:r>
        <w:t xml:space="preserve">@USER Hän on kuitenkin syöpä. Pelikiellossa noin 3 vuotta ja sitten myöhästyy treeneistä kun pääsee taas pelaamaan. Voitko syyttää heitä siitä, että he jättivät hänet, kun he ovat muutenkin surkeita?</w:t>
      </w:r>
    </w:p>
    <w:p>
      <w:r>
        <w:rPr>
          <w:b/>
          <w:u w:val="single"/>
        </w:rPr>
        <w:t xml:space="preserve">795639</w:t>
      </w:r>
    </w:p>
    <w:p>
      <w:r>
        <w:t xml:space="preserve">@USER Varmista vain, että sinulla on toinen, jonka voit marssittaa sinne, kun tälle nauretaan, ok? Ajattele eteenpäin liberaalit Vai pitäisikö meidän vain perääntyä koska hän on nainen?</w:t>
      </w:r>
    </w:p>
    <w:p>
      <w:r>
        <w:rPr>
          <w:b/>
          <w:u w:val="single"/>
        </w:rPr>
        <w:t xml:space="preserve">795640</w:t>
      </w:r>
    </w:p>
    <w:p>
      <w:r>
        <w:t xml:space="preserve">@USER @USER @USER @USER @USER @USER @USER @USER Matthew - olet vasemmistonero.  Mene asumaan Syyriaan, Assad on paljon mukavampi" kaveri kuin Trump.  Tulet viihtymään siellä. 🤣Paljon "ihmisoikeuksia" ei rasismia, ei seksismiä.  Kerro meille miten pärjäät. 🤣💩💩😆 @USER</w:t>
      </w:r>
    </w:p>
    <w:p>
      <w:r>
        <w:rPr>
          <w:b/>
          <w:u w:val="single"/>
        </w:rPr>
        <w:t xml:space="preserve">795641</w:t>
      </w:r>
    </w:p>
    <w:p>
      <w:r>
        <w:t xml:space="preserve">@USER Helvetin roisto.</w:t>
      </w:r>
    </w:p>
    <w:p>
      <w:r>
        <w:rPr>
          <w:b/>
          <w:u w:val="single"/>
        </w:rPr>
        <w:t xml:space="preserve">795642</w:t>
      </w:r>
    </w:p>
    <w:p>
      <w:r>
        <w:t xml:space="preserve">@USER Ja demokraatit haluavat avoimen rajan ja asevalvontaa...🤣🤣🤣😅</w:t>
      </w:r>
    </w:p>
    <w:p>
      <w:r>
        <w:rPr>
          <w:b/>
          <w:u w:val="single"/>
        </w:rPr>
        <w:t xml:space="preserve">795643</w:t>
      </w:r>
    </w:p>
    <w:p>
      <w:r>
        <w:t xml:space="preserve">@USER Ja ainoat ihmiset, jotka oikeasti katsovat Emmy-palkintoja, ovat vähä-älyisiä liberaaleja ja narkkareita.</w:t>
      </w:r>
    </w:p>
    <w:p>
      <w:r>
        <w:rPr>
          <w:b/>
          <w:u w:val="single"/>
        </w:rPr>
        <w:t xml:space="preserve">795644</w:t>
      </w:r>
    </w:p>
    <w:p>
      <w:r>
        <w:t xml:space="preserve">@USER @USER @USER @USER Konservatiivit eivät ole koskaan välittäneet naisista tai vähemmistöistä.</w:t>
      </w:r>
    </w:p>
    <w:p>
      <w:r>
        <w:rPr>
          <w:b/>
          <w:u w:val="single"/>
        </w:rPr>
        <w:t xml:space="preserve">795645</w:t>
      </w:r>
    </w:p>
    <w:p>
      <w:r>
        <w:t xml:space="preserve">@USER @USER @USER @USER @USER @USER @USER @USER @USER @USER @USER @USER @USER @USER @USER @USER @USER @USER @USER @USER @USER @USER @USER @USER @USER @USER @USER @USER @USER @USER @USER</w:t>
      </w:r>
    </w:p>
    <w:p>
      <w:r>
        <w:rPr>
          <w:b/>
          <w:u w:val="single"/>
        </w:rPr>
        <w:t xml:space="preserve">795646</w:t>
      </w:r>
    </w:p>
    <w:p>
      <w:r>
        <w:t xml:space="preserve">@USER Useimmat liberaalit tietävät syvällä sisimmässään, että se on alistavaa ja naisvihamielistä, mutta se on parempi kuin olla rasistinen islamofoobikko, joka liberaalien mukaan olet, jos uskallat puhua sitä vastaan.  Näin alhainen on keskustelun taso tällaisissa aiheissa.</w:t>
      </w:r>
    </w:p>
    <w:p>
      <w:r>
        <w:rPr>
          <w:b/>
          <w:u w:val="single"/>
        </w:rPr>
        <w:t xml:space="preserve">795647</w:t>
      </w:r>
    </w:p>
    <w:p>
      <w:r>
        <w:t xml:space="preserve">@USER @USER Antifa tekee Herran työtä.  #AntifaschismusWirkt</w:t>
      </w:r>
    </w:p>
    <w:p>
      <w:r>
        <w:rPr>
          <w:b/>
          <w:u w:val="single"/>
        </w:rPr>
        <w:t xml:space="preserve">795648</w:t>
      </w:r>
    </w:p>
    <w:p>
      <w:r>
        <w:t xml:space="preserve">@USER @USER Luulen, että saamme kuvan tuosta 😢😢😢</w:t>
      </w:r>
    </w:p>
    <w:p>
      <w:r>
        <w:rPr>
          <w:b/>
          <w:u w:val="single"/>
        </w:rPr>
        <w:t xml:space="preserve">795649</w:t>
      </w:r>
    </w:p>
    <w:p>
      <w:r>
        <w:t xml:space="preserve">@USER @USER @USER Hän on oikea kusipää. Surullinen.</w:t>
      </w:r>
    </w:p>
    <w:p>
      <w:r>
        <w:rPr>
          <w:b/>
          <w:u w:val="single"/>
        </w:rPr>
        <w:t xml:space="preserve">795650</w:t>
      </w:r>
    </w:p>
    <w:p>
      <w:r>
        <w:t xml:space="preserve">@USER Huomasin, että hän on blondi. Sopii konservatiivien muottiin. En tiedä, miksi konservatiiveilla on pakkomielle vaaleista hiuksista ja nettiriippuvuudesta.</w:t>
      </w:r>
    </w:p>
    <w:p>
      <w:r>
        <w:rPr>
          <w:b/>
          <w:u w:val="single"/>
        </w:rPr>
        <w:t xml:space="preserve">795651</w:t>
      </w:r>
    </w:p>
    <w:p>
      <w:r>
        <w:t xml:space="preserve">#Poliisin palkankorotus 1% #CrisisInPolicing #PolicingInCollapse #Tories &amp;; #TheresaMay vihaa poliisia! @USER #lbc URL</w:t>
      </w:r>
    </w:p>
    <w:p>
      <w:r>
        <w:rPr>
          <w:b/>
          <w:u w:val="single"/>
        </w:rPr>
        <w:t xml:space="preserve">795652</w:t>
      </w:r>
    </w:p>
    <w:p>
      <w:r>
        <w:t xml:space="preserve">@USER @USER Ooooh hän on kaunis !!!! :o</w:t>
      </w:r>
    </w:p>
    <w:p>
      <w:r>
        <w:rPr>
          <w:b/>
          <w:u w:val="single"/>
        </w:rPr>
        <w:t xml:space="preserve">795653</w:t>
      </w:r>
    </w:p>
    <w:p>
      <w:r>
        <w:t xml:space="preserve">@USER @USER @USER @USER Ainoat, jotka tällä hetkellä rakentavat vihan ja jakautumisen varaan, ovat demokraatit ja heidän välikappaleensa Antifa ja Naxine Watters.</w:t>
      </w:r>
    </w:p>
    <w:p>
      <w:r>
        <w:rPr>
          <w:b/>
          <w:u w:val="single"/>
        </w:rPr>
        <w:t xml:space="preserve">795654</w:t>
      </w:r>
    </w:p>
    <w:p>
      <w:r>
        <w:t xml:space="preserve">Voita 15 laukauksen pyörivä puolalainen soihdutin - RGA-86 URL #MAGA #MolonLabe #NRA #2A #Firearms</w:t>
      </w:r>
    </w:p>
    <w:p>
      <w:r>
        <w:rPr>
          <w:b/>
          <w:u w:val="single"/>
        </w:rPr>
        <w:t xml:space="preserve">795655</w:t>
      </w:r>
    </w:p>
    <w:p>
      <w:r>
        <w:t xml:space="preserve">@USER y'all bet your sweet bippy i (am) 💖 (kiitos)</w:t>
      </w:r>
    </w:p>
    <w:p>
      <w:r>
        <w:rPr>
          <w:b/>
          <w:u w:val="single"/>
        </w:rPr>
        <w:t xml:space="preserve">795656</w:t>
      </w:r>
    </w:p>
    <w:p>
      <w:r>
        <w:t xml:space="preserve">@USER Rakastan liberaaleja, jotka trollaavat Ann Coulteria.</w:t>
      </w:r>
    </w:p>
    <w:p>
      <w:r>
        <w:rPr>
          <w:b/>
          <w:u w:val="single"/>
        </w:rPr>
        <w:t xml:space="preserve">795657</w:t>
      </w:r>
    </w:p>
    <w:p>
      <w:r>
        <w:t xml:space="preserve">@USER @USER @USER @USER @USER OMG hän on niin söpö！！ Mistä videosta tämä gif on peräisin？</w:t>
      </w:r>
    </w:p>
    <w:p>
      <w:r>
        <w:rPr>
          <w:b/>
          <w:u w:val="single"/>
        </w:rPr>
        <w:t xml:space="preserve">795658</w:t>
      </w:r>
    </w:p>
    <w:p>
      <w:r>
        <w:t xml:space="preserve">@USER Hän on ylivoimaisesti teeskentelevin pikku yritteliäs kovaotteinen kämppis tänä vuonna. Niin naurettavaa. #BBUK</w:t>
      </w:r>
    </w:p>
    <w:p>
      <w:r>
        <w:rPr>
          <w:b/>
          <w:u w:val="single"/>
        </w:rPr>
        <w:t xml:space="preserve">795659</w:t>
      </w:r>
    </w:p>
    <w:p>
      <w:r>
        <w:t xml:space="preserve">@USER @USER Mutta Google voi antaa Pekingille jokaisen amerikkalaisen puhelinnumeron. Pilailetko sinä?   MAGA 2020</w:t>
      </w:r>
    </w:p>
    <w:p>
      <w:r>
        <w:rPr>
          <w:b/>
          <w:u w:val="single"/>
        </w:rPr>
        <w:t xml:space="preserve">795660</w:t>
      </w:r>
    </w:p>
    <w:p>
      <w:r>
        <w:t xml:space="preserve">@USER Entä @USER ?  Sinä ja antifa-poikasi pidätte siitä turpanne kiinni.</w:t>
      </w:r>
    </w:p>
    <w:p>
      <w:r>
        <w:rPr>
          <w:b/>
          <w:u w:val="single"/>
        </w:rPr>
        <w:t xml:space="preserve">795661</w:t>
      </w:r>
    </w:p>
    <w:p>
      <w:r>
        <w:t xml:space="preserve">@USER hän on lmao</w:t>
      </w:r>
    </w:p>
    <w:p>
      <w:r>
        <w:rPr>
          <w:b/>
          <w:u w:val="single"/>
        </w:rPr>
        <w:t xml:space="preserve">795662</w:t>
      </w:r>
    </w:p>
    <w:p>
      <w:r>
        <w:t xml:space="preserve">@USER @USER @USER @USER @USER @USER Tiedättekö, kenellä ei ollut mitään syytöksiä hänen rekisterissään Brett Kavanagh kunnes viikko sitten, kun demokraatit keksivät sen, mutta olen varma, että jokaisella demokraattien ehdokkaalla tästä lähtien on joku heidän menneisyydestään, joka tulee esiin, ja toivon, että liberaalit ovat iloisia siitä, että he laskevat meitä alaspäin</w:t>
      </w:r>
    </w:p>
    <w:p>
      <w:r>
        <w:rPr>
          <w:b/>
          <w:u w:val="single"/>
        </w:rPr>
        <w:t xml:space="preserve">795663</w:t>
      </w:r>
    </w:p>
    <w:p>
      <w:r>
        <w:t xml:space="preserve">@KÄYTTÄJÄ Se kiittäisi sinua enemmän, jos ottaisit aurinkovoiteen vastaan, kun vaimosi tarjoaa sitä :p</w:t>
      </w:r>
    </w:p>
    <w:p>
      <w:r>
        <w:rPr>
          <w:b/>
          <w:u w:val="single"/>
        </w:rPr>
        <w:t xml:space="preserve">795664</w:t>
      </w:r>
    </w:p>
    <w:p>
      <w:r>
        <w:t xml:space="preserve">@USER Milloin ihmiset tukevat asevalvontaa? Se on tärkeämpää. Ettekö välitä ihmisten hengestä? Ei</w:t>
      </w:r>
    </w:p>
    <w:p>
      <w:r>
        <w:rPr>
          <w:b/>
          <w:u w:val="single"/>
        </w:rPr>
        <w:t xml:space="preserve">795665</w:t>
      </w:r>
    </w:p>
    <w:p>
      <w:r>
        <w:t xml:space="preserve">@USER Sohvalta.</w:t>
      </w:r>
    </w:p>
    <w:p>
      <w:r>
        <w:rPr>
          <w:b/>
          <w:u w:val="single"/>
        </w:rPr>
        <w:t xml:space="preserve">795666</w:t>
      </w:r>
    </w:p>
    <w:p>
      <w:r>
        <w:t xml:space="preserve">@USER Narttu palvelee paremmin</w:t>
      </w:r>
    </w:p>
    <w:p>
      <w:r>
        <w:rPr>
          <w:b/>
          <w:u w:val="single"/>
        </w:rPr>
        <w:t xml:space="preserve">795667</w:t>
      </w:r>
    </w:p>
    <w:p>
      <w:r>
        <w:t xml:space="preserve">@USER @USER kuka? Kerry?</w:t>
      </w:r>
    </w:p>
    <w:p>
      <w:r>
        <w:rPr>
          <w:b/>
          <w:u w:val="single"/>
        </w:rPr>
        <w:t xml:space="preserve">795668</w:t>
      </w:r>
    </w:p>
    <w:p>
      <w:r>
        <w:t xml:space="preserve">@USER @USER Goth jos u ei haittaa miten u vet 530 Olen tällä hetkellä jumissa 516 ja tehnyt minun voimakas vaihde</w:t>
      </w:r>
    </w:p>
    <w:p>
      <w:r>
        <w:rPr>
          <w:b/>
          <w:u w:val="single"/>
        </w:rPr>
        <w:t xml:space="preserve">795669</w:t>
      </w:r>
    </w:p>
    <w:p>
      <w:r>
        <w:t xml:space="preserve">@USER Yritin muistaa? En ymmärrä vitsiäsi. Minä lobe kaltaisiasi konservatiiveja, koska olette niin taitamattomia.</w:t>
      </w:r>
    </w:p>
    <w:p>
      <w:r>
        <w:rPr>
          <w:b/>
          <w:u w:val="single"/>
        </w:rPr>
        <w:t xml:space="preserve">795670</w:t>
      </w:r>
    </w:p>
    <w:p>
      <w:r>
        <w:t xml:space="preserve">@USER ay @USER ur kärpäset auki kuvassa 1</w:t>
      </w:r>
    </w:p>
    <w:p>
      <w:r>
        <w:rPr>
          <w:b/>
          <w:u w:val="single"/>
        </w:rPr>
        <w:t xml:space="preserve">795671</w:t>
      </w:r>
    </w:p>
    <w:p>
      <w:r>
        <w:t xml:space="preserve">12 hotellivierasta tapettiin Corpus Christissä 9mm Ruger P89:llä. NRA kutsuu asevalvontatutkimusta "epäeettiseksi".</w:t>
      </w:r>
    </w:p>
    <w:p>
      <w:r>
        <w:rPr>
          <w:b/>
          <w:u w:val="single"/>
        </w:rPr>
        <w:t xml:space="preserve">795672</w:t>
      </w:r>
    </w:p>
    <w:p>
      <w:r>
        <w:t xml:space="preserve">@USER @USER Crooked</w:t>
      </w:r>
    </w:p>
    <w:p>
      <w:r>
        <w:rPr>
          <w:b/>
          <w:u w:val="single"/>
        </w:rPr>
        <w:t xml:space="preserve">795673</w:t>
      </w:r>
    </w:p>
    <w:p>
      <w:r>
        <w:t xml:space="preserve">@USER Yhdistetty IQ= -6</w:t>
      </w:r>
    </w:p>
    <w:p>
      <w:r>
        <w:rPr>
          <w:b/>
          <w:u w:val="single"/>
        </w:rPr>
        <w:t xml:space="preserve">795674</w:t>
      </w:r>
    </w:p>
    <w:p>
      <w:r>
        <w:t xml:space="preserve">.@USER @USER sanoo, että Yhdistyneessä kuningaskunnassa syöpää ei diagnosoida riittävän aikaisin. Hän toivoo, että kokeilut erityisistä diagnoosikeskuksista auttavat tulevaisuudessa: URL #NHS70 URL</w:t>
      </w:r>
    </w:p>
    <w:p>
      <w:r>
        <w:rPr>
          <w:b/>
          <w:u w:val="single"/>
        </w:rPr>
        <w:t xml:space="preserve">795675</w:t>
      </w:r>
    </w:p>
    <w:p>
      <w:r>
        <w:t xml:space="preserve">@USER saada läpi lauseen ilman naurua haasteena</w:t>
      </w:r>
    </w:p>
    <w:p>
      <w:r>
        <w:rPr>
          <w:b/>
          <w:u w:val="single"/>
        </w:rPr>
        <w:t xml:space="preserve">795676</w:t>
      </w:r>
    </w:p>
    <w:p>
      <w:r>
        <w:t xml:space="preserve">@USER onko meistä tullut enkeleitä??? PARAS</w:t>
      </w:r>
    </w:p>
    <w:p>
      <w:r>
        <w:rPr>
          <w:b/>
          <w:u w:val="single"/>
        </w:rPr>
        <w:t xml:space="preserve">795677</w:t>
      </w:r>
    </w:p>
    <w:p>
      <w:r>
        <w:t xml:space="preserve">@KÄYTTÄJÄ :) pudota, jotta voin viivytellä enemmän.</w:t>
      </w:r>
    </w:p>
    <w:p>
      <w:r>
        <w:rPr>
          <w:b/>
          <w:u w:val="single"/>
        </w:rPr>
        <w:t xml:space="preserve">795678</w:t>
      </w:r>
    </w:p>
    <w:p>
      <w:r>
        <w:t xml:space="preserve">@USER @USER @USER @USER @USER Hän on kävelevä puhuva valhe.. siksi.</w:t>
      </w:r>
    </w:p>
    <w:p>
      <w:r>
        <w:rPr>
          <w:b/>
          <w:u w:val="single"/>
        </w:rPr>
        <w:t xml:space="preserve">795679</w:t>
      </w:r>
    </w:p>
    <w:p>
      <w:r>
        <w:t xml:space="preserve">@USER @USER @USER @USER älä viitsi.  Niccolla oli jo kahdesti tekosyitä olla ottelematta Sheviä vastaan ja sitten 24 tuntia ennen ottelua ei pääse painoon.  Hän ei ole mestari.  Hän oli parhaimmillaankin tv-show-mestari.</w:t>
      </w:r>
    </w:p>
    <w:p>
      <w:r>
        <w:rPr>
          <w:b/>
          <w:u w:val="single"/>
        </w:rPr>
        <w:t xml:space="preserve">795680</w:t>
      </w:r>
    </w:p>
    <w:p>
      <w:r>
        <w:t xml:space="preserve">@USER @USER @USER @USER @USER @USER @USER @USER Sinä olet rasisti. Serenan purkaus ja puhdas viha oli pahinta mitä olen nähnyt tenniksessä</w:t>
      </w:r>
    </w:p>
    <w:p>
      <w:r>
        <w:rPr>
          <w:b/>
          <w:u w:val="single"/>
        </w:rPr>
        <w:t xml:space="preserve">795681</w:t>
      </w:r>
    </w:p>
    <w:p>
      <w:r>
        <w:t xml:space="preserve">@USER En tiedä, missä hän on. Hän on usein poissa kertomatta minulle, minne hän menee." Hän kohauttaa olkapäitään.  "Mikset mene tyttöystäväsi luokse?"""</w:t>
      </w:r>
    </w:p>
    <w:p>
      <w:r>
        <w:rPr>
          <w:b/>
          <w:u w:val="single"/>
        </w:rPr>
        <w:t xml:space="preserve">795682</w:t>
      </w:r>
    </w:p>
    <w:p>
      <w:r>
        <w:t xml:space="preserve">@USER Oletko koskaan huomannut, miten liberaalit potkivat tölkkiä tielle silloin, kun he eivät ole vallassa? Missä tämä oli viimeiset 4 vuotta?</w:t>
      </w:r>
    </w:p>
    <w:p>
      <w:r>
        <w:rPr>
          <w:b/>
          <w:u w:val="single"/>
        </w:rPr>
        <w:t xml:space="preserve">795683</w:t>
      </w:r>
    </w:p>
    <w:p>
      <w:r>
        <w:t xml:space="preserve">@USER -Yogi Bear -Nick@USER &amp;amp; Nickelodeon -FoodNetwork -HGTV -Ancient Aliens -Hallmark Channel Seuraava kanava, joka ohittaa CNN:n katsojaluvuissa: ESPN</w:t>
      </w:r>
    </w:p>
    <w:p>
      <w:r>
        <w:rPr>
          <w:b/>
          <w:u w:val="single"/>
        </w:rPr>
        <w:t xml:space="preserve">795684</w:t>
      </w:r>
    </w:p>
    <w:p>
      <w:r>
        <w:t xml:space="preserve">@USER @USER Saada hänet pois mistä? lol Sinun on parasta herätä ja katsoa ympärillesi. Liberaalit haluavat anarkiaa ja lakien puuttumista ja jatkuvaa kovalla työllä ansaittujen rahojesi jakamista ihmisille, jotka kieltäytyvät tekemästä työtä. Sitten he istuvat suurissa aidatuissa taloissaan liljanvalkoisessa maailmassaan ja unohtavat sinut. 🐑</w:t>
      </w:r>
    </w:p>
    <w:p>
      <w:r>
        <w:rPr>
          <w:b/>
          <w:u w:val="single"/>
        </w:rPr>
        <w:t xml:space="preserve">795685</w:t>
      </w:r>
    </w:p>
    <w:p>
      <w:r>
        <w:t xml:space="preserve">@USER Lopeta sanomasta tätä paskaa et aio tehdä sitä shrio sinun täytyy taistella tätä masennusta vastaan et voi antaa sen viedä sinua puolet elämästäni oli minua piilottelemassa tunteitani kaikki luulivat, että olin onnellinen, mutta syvällä sisimmässäni halusin lopettaa kaiken, mutta en antanut masennuksen lyödä minua, jatkoin taistelua.</w:t>
      </w:r>
    </w:p>
    <w:p>
      <w:r>
        <w:rPr>
          <w:b/>
          <w:u w:val="single"/>
        </w:rPr>
        <w:t xml:space="preserve">795686</w:t>
      </w:r>
    </w:p>
    <w:p>
      <w:r>
        <w:t xml:space="preserve">@USER Crush #antifa. Siinä kaikki.</w:t>
      </w:r>
    </w:p>
    <w:p>
      <w:r>
        <w:rPr>
          <w:b/>
          <w:u w:val="single"/>
        </w:rPr>
        <w:t xml:space="preserve">795687</w:t>
      </w:r>
    </w:p>
    <w:p>
      <w:r>
        <w:t xml:space="preserve">@KÄYTTÄJÄ @KÄYTTÄJÄ Koska huijaa, jos on pakko!  Voita hinnalla millä hyvänsä on @USERin uusi motto.  @USER @USER @USER @USER @USER Ja MAGA &amp;; paska.✊</w:t>
      </w:r>
    </w:p>
    <w:p>
      <w:r>
        <w:rPr>
          <w:b/>
          <w:u w:val="single"/>
        </w:rPr>
        <w:t xml:space="preserve">795688</w:t>
      </w:r>
    </w:p>
    <w:p>
      <w:r>
        <w:t xml:space="preserve">@USER Luonnonvalinta parhaimmillaan.</w:t>
      </w:r>
    </w:p>
    <w:p>
      <w:r>
        <w:rPr>
          <w:b/>
          <w:u w:val="single"/>
        </w:rPr>
        <w:t xml:space="preserve">795689</w:t>
      </w:r>
    </w:p>
    <w:p>
      <w:r>
        <w:t xml:space="preserve">@USER Te todella teitte tämän juuri käskystä.....  #MAGA #MKUltra</w:t>
      </w:r>
    </w:p>
    <w:p>
      <w:r>
        <w:rPr>
          <w:b/>
          <w:u w:val="single"/>
        </w:rPr>
        <w:t xml:space="preserve">795690</w:t>
      </w:r>
    </w:p>
    <w:p>
      <w:r>
        <w:t xml:space="preserve">@USER @USER @USER @USER Todellako? Hän on ainoa presidentti, joka on ollut niin käytännönläheinen näissä katastrofeissa, että en ymmärrä, miten hänellä on aikaa. Obama ja Bush eivät koskaan tehneet niin. Sori demarit......lose taas.</w:t>
      </w:r>
    </w:p>
    <w:p>
      <w:r>
        <w:rPr>
          <w:b/>
          <w:u w:val="single"/>
        </w:rPr>
        <w:t xml:space="preserve">795691</w:t>
      </w:r>
    </w:p>
    <w:p>
      <w:r>
        <w:t xml:space="preserve">@USER @USER #WinForUs Antonio. Olemme kanssasi. #MAGA</w:t>
      </w:r>
    </w:p>
    <w:p>
      <w:r>
        <w:rPr>
          <w:b/>
          <w:u w:val="single"/>
        </w:rPr>
        <w:t xml:space="preserve">795692</w:t>
      </w:r>
    </w:p>
    <w:p>
      <w:r>
        <w:t xml:space="preserve">@USER @USER seisoo pedofiilien rinnalla ei sielu, joka seisoo niiden ihmisten rinnalla, joita on vahingoitettu koko elämän ajan. Miten hän voi sanoa olevansa Jumalan mies?Onneksi 1 päivä hän joutuu vastuuseen. Hänet on poistettava. En enää koskaan astu katoliseen kirkkoon ennen kuin kirkon suo on puhdistettu.</w:t>
      </w:r>
    </w:p>
    <w:p>
      <w:r>
        <w:rPr>
          <w:b/>
          <w:u w:val="single"/>
        </w:rPr>
        <w:t xml:space="preserve">795693</w:t>
      </w:r>
    </w:p>
    <w:p>
      <w:r>
        <w:t xml:space="preserve">@USER Antifa on nykypäivän KKK. Rahoittaja on demaripuolue.</w:t>
      </w:r>
    </w:p>
    <w:p>
      <w:r>
        <w:rPr>
          <w:b/>
          <w:u w:val="single"/>
        </w:rPr>
        <w:t xml:space="preserve">795694</w:t>
      </w:r>
    </w:p>
    <w:p>
      <w:r>
        <w:t xml:space="preserve">@USER Hän työskenteli @USERille ennen kuin tämä antoi hänelle potkut hänen The View -ohjelmassa esittämiensä kommenttien vuoksi. Hän on epäjohdonmukainen kaikkialla.</w:t>
      </w:r>
    </w:p>
    <w:p>
      <w:r>
        <w:rPr>
          <w:b/>
          <w:u w:val="single"/>
        </w:rPr>
        <w:t xml:space="preserve">795695</w:t>
      </w:r>
    </w:p>
    <w:p>
      <w:r>
        <w:t xml:space="preserve">Energiaomavaraisuus: Donald Trumpin hellittämättömän pyrkimyksen #MAGA: "bi-tuote"! URL</w:t>
      </w:r>
    </w:p>
    <w:p>
      <w:r>
        <w:rPr>
          <w:b/>
          <w:u w:val="single"/>
        </w:rPr>
        <w:t xml:space="preserve">795696</w:t>
      </w:r>
    </w:p>
    <w:p>
      <w:r>
        <w:t xml:space="preserve">@USER @USER @USER @USER @USER @USER Obama väittää, että vankka talous kuuluu hänelle, ja Pelosi syyttää huonosta taloudesta Trumpia." Nämä dem dolts ovat skitsoja."</w:t>
      </w:r>
    </w:p>
    <w:p>
      <w:r>
        <w:rPr>
          <w:b/>
          <w:u w:val="single"/>
        </w:rPr>
        <w:t xml:space="preserve">795697</w:t>
      </w:r>
    </w:p>
    <w:p>
      <w:r>
        <w:t xml:space="preserve">@USER Orin Hatch syntyi vuonna 1934. Hän on 84-vuotias. Hän on täysin pihalla, eikä ole enää näkemässä eikä ole vastuussa teoistaan. Tämän vuoksi tarvitsemme toimikausirajoituksia!</w:t>
      </w:r>
    </w:p>
    <w:p>
      <w:r>
        <w:rPr>
          <w:b/>
          <w:u w:val="single"/>
        </w:rPr>
        <w:t xml:space="preserve">795698</w:t>
      </w:r>
    </w:p>
    <w:p>
      <w:r>
        <w:t xml:space="preserve">@USER Eikös Lois C.K:n ongelma ollut kysyä sopimattomia kysymyksiä ? - joten hänet laitetaan samaan kategoriaan rasistien/toisten seksuaalisesti pahoinpitelevien ihmisten kanssa ... tuntuu vähän yliampuvalta jos näin on. Muistan kun ennen käytimme lakia päättämään henkilön syyllisyydestä/rangaistuksesta.</w:t>
      </w:r>
    </w:p>
    <w:p>
      <w:r>
        <w:rPr>
          <w:b/>
          <w:u w:val="single"/>
        </w:rPr>
        <w:t xml:space="preserve">795699</w:t>
      </w:r>
    </w:p>
    <w:p>
      <w:r>
        <w:t xml:space="preserve"> Seuratkaa takaisin. #MAGA 🇺🇸🇺🇸🇺🇸🇺🇸🇺🇸🇺🇸🇺🇸🇺🇸🇺🇸🇺🇸🇺�</w:t>
      </w:r>
    </w:p>
    <w:p>
      <w:r>
        <w:rPr>
          <w:b/>
          <w:u w:val="single"/>
        </w:rPr>
        <w:t xml:space="preserve">795700</w:t>
      </w:r>
    </w:p>
    <w:p>
      <w:r>
        <w:t xml:space="preserve">@USER Sinun pitäisi tehdä yhteistyötä @USERin kanssa, hän tekee minecraft- ja fortnite-videoita! hän on todella mukava ja niin hauska, että sinun pitäisi kokeilla sitä!</w:t>
      </w:r>
    </w:p>
    <w:p>
      <w:r>
        <w:rPr>
          <w:b/>
          <w:u w:val="single"/>
        </w:rPr>
        <w:t xml:space="preserve">795701</w:t>
      </w:r>
    </w:p>
    <w:p>
      <w:r>
        <w:t xml:space="preserve">@USER @USER @USER @USER Puhumattakaan siitä, että Jimillä on vakava sairaus. Mikä SJW-taktiikka. Sargonista on tosissaan tullut se mitä ANTIFA on .</w:t>
      </w:r>
    </w:p>
    <w:p>
      <w:r>
        <w:rPr>
          <w:b/>
          <w:u w:val="single"/>
        </w:rPr>
        <w:t xml:space="preserve">795702</w:t>
      </w:r>
    </w:p>
    <w:p>
      <w:r>
        <w:t xml:space="preserve">@USER @USER @USER @USER @USER luulee yhä, että hänellä on merkitystä.🙄😆😂</w:t>
      </w:r>
    </w:p>
    <w:p>
      <w:r>
        <w:rPr>
          <w:b/>
          <w:u w:val="single"/>
        </w:rPr>
        <w:t xml:space="preserve">795703</w:t>
      </w:r>
    </w:p>
    <w:p>
      <w:r>
        <w:t xml:space="preserve">@USER @USER elokuvat bale sai surkea kuin ne menivät eteenpäin? joten mitä sanot on, että batman alkaa oli parempi kuin pimeä ritari ja pimeä ritari nousee? kommenttisi ei ole mitään järkeä, joten olet mitätön</w:t>
      </w:r>
    </w:p>
    <w:p>
      <w:r>
        <w:rPr>
          <w:b/>
          <w:u w:val="single"/>
        </w:rPr>
        <w:t xml:space="preserve">795704</w:t>
      </w:r>
    </w:p>
    <w:p>
      <w:r>
        <w:t xml:space="preserve">@USER @USER @USER @USER @USER @USER @USER Olet fasistisika. Mene nyt ilmoittamaan minusta paskaiseen Twitteriisi, jotta minut poistetaan.</w:t>
      </w:r>
    </w:p>
    <w:p>
      <w:r>
        <w:rPr>
          <w:b/>
          <w:u w:val="single"/>
        </w:rPr>
        <w:t xml:space="preserve">795705</w:t>
      </w:r>
    </w:p>
    <w:p>
      <w:r>
        <w:t xml:space="preserve">@USER Hän on upea</w:t>
      </w:r>
    </w:p>
    <w:p>
      <w:r>
        <w:rPr>
          <w:b/>
          <w:u w:val="single"/>
        </w:rPr>
        <w:t xml:space="preserve">795706</w:t>
      </w:r>
    </w:p>
    <w:p>
      <w:r>
        <w:t xml:space="preserve">@USER luulen sen, koska hän on edelleen tämä puhdas makea asia</w:t>
      </w:r>
    </w:p>
    <w:p>
      <w:r>
        <w:rPr>
          <w:b/>
          <w:u w:val="single"/>
        </w:rPr>
        <w:t xml:space="preserve">795707</w:t>
      </w:r>
    </w:p>
    <w:p>
      <w:r>
        <w:t xml:space="preserve">@USER @USER Luuletko, että he "ymmärtävät" väkivaltaisuuden? Antifa on jo..... Olen samaa mieltä, että se pahenee.  Siksi meidän kaikkien on opeteltava itsepuolustusta ja hankittava piilokantolupa w/vakuutus.</w:t>
      </w:r>
    </w:p>
    <w:p>
      <w:r>
        <w:rPr>
          <w:b/>
          <w:u w:val="single"/>
        </w:rPr>
        <w:t xml:space="preserve">795708</w:t>
      </w:r>
    </w:p>
    <w:p>
      <w:r>
        <w:t xml:space="preserve">@USER Joten mitä ur sanot on, että se on itse asiassa kananpaskaa ja syöt kananpaskaa URL-osoite</w:t>
      </w:r>
    </w:p>
    <w:p>
      <w:r>
        <w:rPr>
          <w:b/>
          <w:u w:val="single"/>
        </w:rPr>
        <w:t xml:space="preserve">795709</w:t>
      </w:r>
    </w:p>
    <w:p>
      <w:r>
        <w:t xml:space="preserve">@USER Syytän @USERia väkivallan lietsomisesta ja hänet on saatava vastuuseen! Hän on halveksittava häpeäpilkku.</w:t>
      </w:r>
    </w:p>
    <w:p>
      <w:r>
        <w:rPr>
          <w:b/>
          <w:u w:val="single"/>
        </w:rPr>
        <w:t xml:space="preserve">795710</w:t>
      </w:r>
    </w:p>
    <w:p>
      <w:r>
        <w:t xml:space="preserve">@USER @USER Siskoni on G'villessä. Sanoo, että hän lähettää sinulle tekstiviestin.</w:t>
      </w:r>
    </w:p>
    <w:p>
      <w:r>
        <w:rPr>
          <w:b/>
          <w:u w:val="single"/>
        </w:rPr>
        <w:t xml:space="preserve">795711</w:t>
      </w:r>
    </w:p>
    <w:p>
      <w:r>
        <w:t xml:space="preserve">@USER Tässä hän on........ URL</w:t>
      </w:r>
    </w:p>
    <w:p>
      <w:r>
        <w:rPr>
          <w:b/>
          <w:u w:val="single"/>
        </w:rPr>
        <w:t xml:space="preserve">795712</w:t>
      </w:r>
    </w:p>
    <w:p>
      <w:r>
        <w:t xml:space="preserve">@USER Liberaalit taas valheineen.</w:t>
      </w:r>
    </w:p>
    <w:p>
      <w:r>
        <w:rPr>
          <w:b/>
          <w:u w:val="single"/>
        </w:rPr>
        <w:t xml:space="preserve">795713</w:t>
      </w:r>
    </w:p>
    <w:p>
      <w:r>
        <w:t xml:space="preserve">@USER Poliisivaltion tyranniliberaalit RAKASTAVAT sanaa "vaarallinen", kun he kaasuttavat lampaitaan.""</w:t>
      </w:r>
    </w:p>
    <w:p>
      <w:r>
        <w:rPr>
          <w:b/>
          <w:u w:val="single"/>
        </w:rPr>
        <w:t xml:space="preserve">795714</w:t>
      </w:r>
    </w:p>
    <w:p>
      <w:r>
        <w:t xml:space="preserve">@USER @USER @USER @USER @USER @USER Se on t dd dd</w:t>
      </w:r>
    </w:p>
    <w:p>
      <w:r>
        <w:rPr>
          <w:b/>
          <w:u w:val="single"/>
        </w:rPr>
        <w:t xml:space="preserve">795715</w:t>
      </w:r>
    </w:p>
    <w:p>
      <w:r>
        <w:t xml:space="preserve">@USER @USER @USER @USER @USER Obama tullaan muistamaan miehenä, joka tuhosi Libyan. Kuvittele jos mi6 tai cia antaa blm:lle tai antifalle aseet ja käy sotaa trumpia vastaan. Sitten he hallitsevat msm:ää ja sanovat, että trump käyttää kemiallista asetta laillistakseen vallankaappauksensa. Veri on Obaman kädessä.</w:t>
      </w:r>
    </w:p>
    <w:p>
      <w:r>
        <w:rPr>
          <w:b/>
          <w:u w:val="single"/>
        </w:rPr>
        <w:t xml:space="preserve">795716</w:t>
      </w:r>
    </w:p>
    <w:p>
      <w:r>
        <w:t xml:space="preserve">@USER @USER Pyydän anteeksi, jos oletit, että kutsuin sinua Antifaksi. Kvalifioin yhden monista syistä, miksi omistan arsenaalin.</w:t>
      </w:r>
    </w:p>
    <w:p>
      <w:r>
        <w:rPr>
          <w:b/>
          <w:u w:val="single"/>
        </w:rPr>
        <w:t xml:space="preserve">795717</w:t>
      </w:r>
    </w:p>
    <w:p>
      <w:r>
        <w:t xml:space="preserve">@USER Luulen, että hän OLI musta. Mutta luojan kiitos, että poliisi täällä käyttäytyi ammattimaisesti. Hän on pelottava!</w:t>
      </w:r>
    </w:p>
    <w:p>
      <w:r>
        <w:rPr>
          <w:b/>
          <w:u w:val="single"/>
        </w:rPr>
        <w:t xml:space="preserve">795718</w:t>
      </w:r>
    </w:p>
    <w:p>
      <w:r>
        <w:t xml:space="preserve">@KÄYTTÄJÄ @KÄYTTÄJÄ @KÄYTTÄJÄ @KÄYTTÄJÄ Aseet" OLISI/ ON SÄÄNTELTY LAINSÄÄDÄNNÖLLISESTI - nämä säädökset, joiden tarkoituksena on lähes yleinen aseistus/koulutus nykyaikaisilla sotilaallisilla "aseilla", jotka ovat henkilökohtaisesti omistuksessa/omistuksessa &amp;amp; joita "ihmiset" säilyttävät KOTONA #2A, joka on perustuslaillinen "aseiden valvonta".""</w:t>
      </w:r>
    </w:p>
    <w:p>
      <w:r>
        <w:rPr>
          <w:b/>
          <w:u w:val="single"/>
        </w:rPr>
        <w:t xml:space="preserve">795719</w:t>
      </w:r>
    </w:p>
    <w:p>
      <w:r>
        <w:t xml:space="preserve">@USER @USER lmao @ WORLD league katsojamäärät verrattuna league of legends tai overwatch tai cs:go. Suurimmat ongelmat ovat että formaatti on paska ja peli on konsolilla. Eli jompikumpi niistä pitää korjata. Konsoli voitaisiin kääntää eduksi jos saisi Joe Shmon huomion.</w:t>
      </w:r>
    </w:p>
    <w:p>
      <w:r>
        <w:rPr>
          <w:b/>
          <w:u w:val="single"/>
        </w:rPr>
        <w:t xml:space="preserve">795720</w:t>
      </w:r>
    </w:p>
    <w:p>
      <w:r>
        <w:t xml:space="preserve">@USER @USER @USER Hänellä on viimeinen myyntipäivä.</w:t>
      </w:r>
    </w:p>
    <w:p>
      <w:r>
        <w:rPr>
          <w:b/>
          <w:u w:val="single"/>
        </w:rPr>
        <w:t xml:space="preserve">795721</w:t>
      </w:r>
    </w:p>
    <w:p>
      <w:r>
        <w:t xml:space="preserve">@USER Ja nämä näädät hymyilevät?</w:t>
      </w:r>
    </w:p>
    <w:p>
      <w:r>
        <w:rPr>
          <w:b/>
          <w:u w:val="single"/>
        </w:rPr>
        <w:t xml:space="preserve">795722</w:t>
      </w:r>
    </w:p>
    <w:p>
      <w:r>
        <w:t xml:space="preserve">AD 1745: Bonnie Prince Charlien jakobiittikapina</w:t>
      </w:r>
    </w:p>
    <w:p>
      <w:r>
        <w:rPr>
          <w:b/>
          <w:u w:val="single"/>
        </w:rPr>
        <w:t xml:space="preserve">795723</w:t>
      </w:r>
    </w:p>
    <w:p>
      <w:r>
        <w:t xml:space="preserve">@USER @USER Lol 🤣🤣🤣🤣 jokainen gf ja yksi kappale. Koko perse albumi pahh</w:t>
      </w:r>
    </w:p>
    <w:p>
      <w:r>
        <w:rPr>
          <w:b/>
          <w:u w:val="single"/>
        </w:rPr>
        <w:t xml:space="preserve">795724</w:t>
      </w:r>
    </w:p>
    <w:p>
      <w:r>
        <w:t xml:space="preserve">53 lukiolaista murhattu Texasissa 9mm Taurus-puoliautomaattiaseella. NRA kutsuu asevalvontatutkimusta "epäeettiseksi".</w:t>
      </w:r>
    </w:p>
    <w:p>
      <w:r>
        <w:rPr>
          <w:b/>
          <w:u w:val="single"/>
        </w:rPr>
        <w:t xml:space="preserve">795725</w:t>
      </w:r>
    </w:p>
    <w:p>
      <w:r>
        <w:t xml:space="preserve">@USER @USER @USER @USER @USER @USER Jotenkin epäilen tuota tilastoa, jonka juuri keksit päähäsi. URL</w:t>
      </w:r>
    </w:p>
    <w:p>
      <w:r>
        <w:rPr>
          <w:b/>
          <w:u w:val="single"/>
        </w:rPr>
        <w:t xml:space="preserve">795726</w:t>
      </w:r>
    </w:p>
    <w:p>
      <w:r>
        <w:t xml:space="preserve">@USER @USER @USER @USER Haista vittu...  Jos hän uskaltaa, niin miksi hän ei valinnut mitään muuta granthia ..haha ..olen varma, että hän etsii julkisuutta... Raamattu tai kuraani. Mikä hänen tarkoituksensa olikaan, mutta hän teki draamaa . Ehkä hän haluaa aloittaa jonkin liiketoiminnan, joka vaatii julkisuutta.</w:t>
      </w:r>
    </w:p>
    <w:p>
      <w:r>
        <w:rPr>
          <w:b/>
          <w:u w:val="single"/>
        </w:rPr>
        <w:t xml:space="preserve">795727</w:t>
      </w:r>
    </w:p>
    <w:p>
      <w:r>
        <w:t xml:space="preserve">@USER @USER @USER @USER @USER @USER @USER @USER @USER @USER @USER @USER @USER @USER @USER @USER @USER @USER @USER @USER @USER @USER @USER @USER @USER @USER @USER @USER @USER @USER @USER @USER @USER @USER @USER @USER @USER @USER @USER @USER @USER @USER @USER  URL</w:t>
      </w:r>
    </w:p>
    <w:p>
      <w:r>
        <w:rPr>
          <w:b/>
          <w:u w:val="single"/>
        </w:rPr>
        <w:t xml:space="preserve">795728</w:t>
      </w:r>
    </w:p>
    <w:p>
      <w:r>
        <w:t xml:space="preserve">@USER Perustuslain kehittäjät olivat pääasiassa valkoisia anglosaksisia miehiä, joten mitä se kertoisi meille nykypäivän anti-federalistista ja Antifa-liikkeestä ja siitä, mihin äärimmäisyyksiin he saattavat mennä?  URL URL</w:t>
      </w:r>
    </w:p>
    <w:p>
      <w:r>
        <w:rPr>
          <w:b/>
          <w:u w:val="single"/>
        </w:rPr>
        <w:t xml:space="preserve">795729</w:t>
      </w:r>
    </w:p>
    <w:p>
      <w:r>
        <w:t xml:space="preserve">@USER Ngl se näyttää hyvältä, mutta ananas on pissing minua oFFFF</w:t>
      </w:r>
    </w:p>
    <w:p>
      <w:r>
        <w:rPr>
          <w:b/>
          <w:u w:val="single"/>
        </w:rPr>
        <w:t xml:space="preserve">795730</w:t>
      </w:r>
    </w:p>
    <w:p>
      <w:r>
        <w:t xml:space="preserve">@USER @USER Koska olemme tasavalta.....no. #MAGA</w:t>
      </w:r>
    </w:p>
    <w:p>
      <w:r>
        <w:rPr>
          <w:b/>
          <w:u w:val="single"/>
        </w:rPr>
        <w:t xml:space="preserve">795731</w:t>
      </w:r>
    </w:p>
    <w:p>
      <w:r>
        <w:t xml:space="preserve">@USER @USER Hän on myös muuttanut asevalvontaa. Tarkista hänen viime kauden puheenvuoroistaan.</w:t>
      </w:r>
    </w:p>
    <w:p>
      <w:r>
        <w:rPr>
          <w:b/>
          <w:u w:val="single"/>
        </w:rPr>
        <w:t xml:space="preserve">795732</w:t>
      </w:r>
    </w:p>
    <w:p>
      <w:r>
        <w:t xml:space="preserve">#TimesUpTwitter Pro-Life-järjestön puheenjohtaja moittii Twitteriä puolueellisuudesta URL #Newsmax via @USER</w:t>
      </w:r>
    </w:p>
    <w:p>
      <w:r>
        <w:rPr>
          <w:b/>
          <w:u w:val="single"/>
        </w:rPr>
        <w:t xml:space="preserve">795733</w:t>
      </w:r>
    </w:p>
    <w:p>
      <w:r>
        <w:t xml:space="preserve">@USER As if....</w:t>
      </w:r>
    </w:p>
    <w:p>
      <w:r>
        <w:rPr>
          <w:b/>
          <w:u w:val="single"/>
        </w:rPr>
        <w:t xml:space="preserve">795734</w:t>
      </w:r>
    </w:p>
    <w:p>
      <w:r>
        <w:t xml:space="preserve">@USER Ryöstäjä ei tainnut tietää kaikista NYC:n asevalvontalaeista.</w:t>
      </w:r>
    </w:p>
    <w:p>
      <w:r>
        <w:rPr>
          <w:b/>
          <w:u w:val="single"/>
        </w:rPr>
        <w:t xml:space="preserve">795735</w:t>
      </w:r>
    </w:p>
    <w:p>
      <w:r>
        <w:t xml:space="preserve">@USER MITEN PELOSI VOI OLLA PUHEMIES? HÄN ON KEHITYSVAMMAINEN.</w:t>
      </w:r>
    </w:p>
    <w:p>
      <w:r>
        <w:rPr>
          <w:b/>
          <w:u w:val="single"/>
        </w:rPr>
        <w:t xml:space="preserve">795736</w:t>
      </w:r>
    </w:p>
    <w:p>
      <w:r>
        <w:t xml:space="preserve">#Levi-StraussDoublesDown on Gun Control Push URL-osoite URL URL-osoite</w:t>
      </w:r>
    </w:p>
    <w:p>
      <w:r>
        <w:rPr>
          <w:b/>
          <w:u w:val="single"/>
        </w:rPr>
        <w:t xml:space="preserve">795737</w:t>
      </w:r>
    </w:p>
    <w:p>
      <w:r>
        <w:t xml:space="preserve">@USER Moraali?  Tarkoitatko vauvan abortointia? Syyttämällä ihmisiä väärin perustein?  Antifa-väkivalta?  Sananvapauden sensurointi kampuksilla?  Ryöstely?  Valehtelemalla, kun täytätte Deep Statea?  Nuo moraalit?</w:t>
      </w:r>
    </w:p>
    <w:p>
      <w:r>
        <w:rPr>
          <w:b/>
          <w:u w:val="single"/>
        </w:rPr>
        <w:t xml:space="preserve">795738</w:t>
      </w:r>
    </w:p>
    <w:p>
      <w:r>
        <w:t xml:space="preserve">@USER Google ja Twitter ovat monopoleja. Hallituksen on hajotettava ne.</w:t>
      </w:r>
    </w:p>
    <w:p>
      <w:r>
        <w:rPr>
          <w:b/>
          <w:u w:val="single"/>
        </w:rPr>
        <w:t xml:space="preserve">795739</w:t>
      </w:r>
    </w:p>
    <w:p>
      <w:r>
        <w:t xml:space="preserve">@USER @USER 🙃☹️🤥 Ehdottomasti! Liberaalit ovat ylösalaisin!</w:t>
      </w:r>
    </w:p>
    <w:p>
      <w:r>
        <w:rPr>
          <w:b/>
          <w:u w:val="single"/>
        </w:rPr>
        <w:t xml:space="preserve">795740</w:t>
      </w:r>
    </w:p>
    <w:p>
      <w:r>
        <w:t xml:space="preserve">@USER Hän on niin oikeassa!</w:t>
      </w:r>
    </w:p>
    <w:p>
      <w:r>
        <w:rPr>
          <w:b/>
          <w:u w:val="single"/>
        </w:rPr>
        <w:t xml:space="preserve">795741</w:t>
      </w:r>
    </w:p>
    <w:p>
      <w:r>
        <w:t xml:space="preserve">@USER noin yhtä korkealla kuin hän on</w:t>
      </w:r>
    </w:p>
    <w:p>
      <w:r>
        <w:rPr>
          <w:b/>
          <w:u w:val="single"/>
        </w:rPr>
        <w:t xml:space="preserve">795742</w:t>
      </w:r>
    </w:p>
    <w:p>
      <w:r>
        <w:t xml:space="preserve">@USER En ole samaa mieltä. Pidän enemmän asevalvonnasta". "Aseturvallisuus" siirtää keskustelun heidän mieluisammalle kaistalleen. Älä anna tuumaakaan periksi."</w:t>
      </w:r>
    </w:p>
    <w:p>
      <w:r>
        <w:rPr>
          <w:b/>
          <w:u w:val="single"/>
        </w:rPr>
        <w:t xml:space="preserve">795743</w:t>
      </w:r>
    </w:p>
    <w:p>
      <w:r>
        <w:t xml:space="preserve">@USER Hän on kuollut, joten um irrelevantti &amp;amp; hänet murhattiin.</w:t>
      </w:r>
    </w:p>
    <w:p>
      <w:r>
        <w:rPr>
          <w:b/>
          <w:u w:val="single"/>
        </w:rPr>
        <w:t xml:space="preserve">795744</w:t>
      </w:r>
    </w:p>
    <w:p>
      <w:r>
        <w:t xml:space="preserve">@USER @USER @USER @USER @USER @USER Häntä ei käytetty hyväksi, hän valehtelee.</w:t>
      </w:r>
    </w:p>
    <w:p>
      <w:r>
        <w:rPr>
          <w:b/>
          <w:u w:val="single"/>
        </w:rPr>
        <w:t xml:space="preserve">795745</w:t>
      </w:r>
    </w:p>
    <w:p>
      <w:r>
        <w:t xml:space="preserve">@USER Fasistit hallitsevat aina mediaa.</w:t>
      </w:r>
    </w:p>
    <w:p>
      <w:r>
        <w:rPr>
          <w:b/>
          <w:u w:val="single"/>
        </w:rPr>
        <w:t xml:space="preserve">795746</w:t>
      </w:r>
    </w:p>
    <w:p>
      <w:r>
        <w:t xml:space="preserve">@USER @USER @USER @USER @USER He ovat väkivaltaisen liberaalin ANTIFA-puolue, joka hakkaa KKK-huppuineen tuntemattomia ihmisiä, joista he eivät tiedä mitään. Heidän olisi pitänyt lopettaa se jo kauan sitten &amp;amp; lopettaa sen rahoittaminen. Minun on vaikea uskoa mitään, mitä he sanovat tai että he todella välittävät mistään asioistaan.</w:t>
      </w:r>
    </w:p>
    <w:p>
      <w:r>
        <w:rPr>
          <w:b/>
          <w:u w:val="single"/>
        </w:rPr>
        <w:t xml:space="preserve">795747</w:t>
      </w:r>
    </w:p>
    <w:p>
      <w:r>
        <w:t xml:space="preserve">@USER Pyhä paska, hän on profeetta.</w:t>
      </w:r>
    </w:p>
    <w:p>
      <w:r>
        <w:rPr>
          <w:b/>
          <w:u w:val="single"/>
        </w:rPr>
        <w:t xml:space="preserve">795748</w:t>
      </w:r>
    </w:p>
    <w:p>
      <w:r>
        <w:t xml:space="preserve">@USER @USER Mitä tarkoitat sillä, ettet ole ollut 45 vuoteen? Muistaakseni suhteellisen hiljattain kongressi kumosi paikalliset asevalvontalait. Muistanko väärin?</w:t>
      </w:r>
    </w:p>
    <w:p>
      <w:r>
        <w:rPr>
          <w:b/>
          <w:u w:val="single"/>
        </w:rPr>
        <w:t xml:space="preserve">795749</w:t>
      </w:r>
    </w:p>
    <w:p>
      <w:r>
        <w:t xml:space="preserve">@USER Hän on suunnilleen yhtä hyödytön kuin tissi sian päällä, kunhan vain sanon 😎.</w:t>
      </w:r>
    </w:p>
    <w:p>
      <w:r>
        <w:rPr>
          <w:b/>
          <w:u w:val="single"/>
        </w:rPr>
        <w:t xml:space="preserve">795750</w:t>
      </w:r>
    </w:p>
    <w:p>
      <w:r>
        <w:t xml:space="preserve">@USER @USER On hassua, mitä te konservatiivit pidätte "faktoina" URL-osoite</w:t>
      </w:r>
    </w:p>
    <w:p>
      <w:r>
        <w:rPr>
          <w:b/>
          <w:u w:val="single"/>
        </w:rPr>
        <w:t xml:space="preserve">795751</w:t>
      </w:r>
    </w:p>
    <w:p>
      <w:r>
        <w:t xml:space="preserve">@USER Silti parempi kuin espanja se on niin vitun tylsä ja opettaja arvioi meidät sen perusteella, kuinka seksuaalisesti aktiivisia olemme 😒</w:t>
      </w:r>
    </w:p>
    <w:p>
      <w:r>
        <w:rPr>
          <w:b/>
          <w:u w:val="single"/>
        </w:rPr>
        <w:t xml:space="preserve">795752</w:t>
      </w:r>
    </w:p>
    <w:p>
      <w:r>
        <w:t xml:space="preserve">@USER "Miksi ihmiset, jotka ovat tietyn suuntaisia?" - tämä viittaa siihen, että konservatiiveja vastaan on tehty erityisiä ponnisteluja, joista en ole nähnyt mitään todellista näyttöä. (Puheenjohtajan twiittejä ja kirsikanpoiminta-twiittejä ei lasketa).</w:t>
      </w:r>
    </w:p>
    <w:p>
      <w:r>
        <w:rPr>
          <w:b/>
          <w:u w:val="single"/>
        </w:rPr>
        <w:t xml:space="preserve">795753</w:t>
      </w:r>
    </w:p>
    <w:p>
      <w:r>
        <w:t xml:space="preserve">@USER @USER @USER et laita näin paljon ajatuksia antifa goonit repivät keskustan Seattle hajalle joka loma</w:t>
      </w:r>
    </w:p>
    <w:p>
      <w:r>
        <w:rPr>
          <w:b/>
          <w:u w:val="single"/>
        </w:rPr>
        <w:t xml:space="preserve">795754</w:t>
      </w:r>
    </w:p>
    <w:p>
      <w:r>
        <w:t xml:space="preserve">@USER Hyviä ihmisiä on enemmän kuin rikollisia.  Jos hyvät ihmiset ovat aseistettuja, rikollisilla ei ole mitään mahdollisuuksia.  Yhdysvalloissa kaupungit, joissa on korkeimmat väkivaltarikollisuusluvut, ovat kaupunkeja, joissa on tiukin asevalvonta.  Sveitsiläiset ovat kaikki aseistettuja ja koulutettuja - väkivaltarikokset ovat harvinaisia.</w:t>
      </w:r>
    </w:p>
    <w:p>
      <w:r>
        <w:rPr>
          <w:b/>
          <w:u w:val="single"/>
        </w:rPr>
        <w:t xml:space="preserve">795755</w:t>
      </w:r>
    </w:p>
    <w:p>
      <w:r>
        <w:t xml:space="preserve">@USER Deplorable on vähättelyä hän on aivan kuten hänen kannattajansa ovat .... Minulla ei ole edes sanaa... on vain aika lopettaa tämä lopettaa se ... impeach vangita teloittaa mitä edes ankarinta rangaistusta kuvitella, että eläin ansaitsee sen</w:t>
      </w:r>
    </w:p>
    <w:p>
      <w:r>
        <w:rPr>
          <w:b/>
          <w:u w:val="single"/>
        </w:rPr>
        <w:t xml:space="preserve">795756</w:t>
      </w:r>
    </w:p>
    <w:p>
      <w:r>
        <w:t xml:space="preserve">@USER @USER Ystävieni mukaan, jotka olivat Corcoranin osavaltion vankilan vankeinhoitajia, kyllä hän on.</w:t>
      </w:r>
    </w:p>
    <w:p>
      <w:r>
        <w:rPr>
          <w:b/>
          <w:u w:val="single"/>
        </w:rPr>
        <w:t xml:space="preserve">795757</w:t>
      </w:r>
    </w:p>
    <w:p>
      <w:r>
        <w:t xml:space="preserve">@USER Mutta todella....well Odota. Käyn kommentoimassa jonkun tytön kuvaa, jossa tissit roikkuvat. 🙃</w:t>
      </w:r>
    </w:p>
    <w:p>
      <w:r>
        <w:rPr>
          <w:b/>
          <w:u w:val="single"/>
        </w:rPr>
        <w:t xml:space="preserve">795758</w:t>
      </w:r>
    </w:p>
    <w:p>
      <w:r>
        <w:t xml:space="preserve">#tcot #MAGA Tyytyväisyys tappaa. Äänestä marraskuussa URL</w:t>
      </w:r>
    </w:p>
    <w:p>
      <w:r>
        <w:rPr>
          <w:b/>
          <w:u w:val="single"/>
        </w:rPr>
        <w:t xml:space="preserve">795759</w:t>
      </w:r>
    </w:p>
    <w:p>
      <w:r>
        <w:t xml:space="preserve">Trump tekee Amerikasta jälleen suuren kautta @USER URL-osoite</w:t>
      </w:r>
    </w:p>
    <w:p>
      <w:r>
        <w:rPr>
          <w:b/>
          <w:u w:val="single"/>
        </w:rPr>
        <w:t xml:space="preserve">795760</w:t>
      </w:r>
    </w:p>
    <w:p>
      <w:r>
        <w:t xml:space="preserve">@USER Yee yee yee</w:t>
      </w:r>
    </w:p>
    <w:p>
      <w:r>
        <w:rPr>
          <w:b/>
          <w:u w:val="single"/>
        </w:rPr>
        <w:t xml:space="preserve">795761</w:t>
      </w:r>
    </w:p>
    <w:p>
      <w:r>
        <w:t xml:space="preserve">@USER Tuomarin ja jonkun toisen miehen on tultava esiin ja sanottava, että he ovat rakastavaisia ja ovat olleet sitä lukiosta lähtien. Se olisi todella perseestä liberaaleille. 😎</w:t>
      </w:r>
    </w:p>
    <w:p>
      <w:r>
        <w:rPr>
          <w:b/>
          <w:u w:val="single"/>
        </w:rPr>
        <w:t xml:space="preserve">795762</w:t>
      </w:r>
    </w:p>
    <w:p>
      <w:r>
        <w:t xml:space="preserve">@USER @USER Trump ei ymmärrä työtään? Trump tulee jäämään menestyneimpänä ja Obama ja hänen koko hallintonsa korruptoituneimpana</w:t>
      </w:r>
    </w:p>
    <w:p>
      <w:r>
        <w:rPr>
          <w:b/>
          <w:u w:val="single"/>
        </w:rPr>
        <w:t xml:space="preserve">795763</w:t>
      </w:r>
    </w:p>
    <w:p>
      <w:r>
        <w:t xml:space="preserve">@USER Junior oli tällä viikolla taitavampi ja viehättävämpi.PC:n lopussa antama vanhempi huomautus oli tänään oikea. Ei ihmisten tarvitse olla siellä yli 1700.Oikeuden pyörät jauhavat pienesti.Mutta tyypillistä W/s vääristelyä. Heidän kaikkien olisi pitänyt saada vain yksi puraisu tuohon kirsikkaan...</w:t>
      </w:r>
    </w:p>
    <w:p>
      <w:r>
        <w:rPr>
          <w:b/>
          <w:u w:val="single"/>
        </w:rPr>
        <w:t xml:space="preserve">795764</w:t>
      </w:r>
    </w:p>
    <w:p>
      <w:r>
        <w:t xml:space="preserve">@USER Kauemmas ei kauemmas... ehkä sinun pitäisi opiskella englantia ja lopettaa leikkiminen journalistisessa parrasvaloissa!</w:t>
      </w:r>
    </w:p>
    <w:p>
      <w:r>
        <w:rPr>
          <w:b/>
          <w:u w:val="single"/>
        </w:rPr>
        <w:t xml:space="preserve">795765</w:t>
      </w:r>
    </w:p>
    <w:p>
      <w:r>
        <w:t xml:space="preserve">@USER @USER @USER @USER @USER @USER Antifa saa pysyä Twitterissä, mutta ylpeät pojat on kielletty. Elämä ei ole reilua. Älä ole uhri.</w:t>
      </w:r>
    </w:p>
    <w:p>
      <w:r>
        <w:rPr>
          <w:b/>
          <w:u w:val="single"/>
        </w:rPr>
        <w:t xml:space="preserve">795766</w:t>
      </w:r>
    </w:p>
    <w:p>
      <w:r>
        <w:t xml:space="preserve">@KÄYTTÄJÄ @KÄYTTÄJÄ Sareena oli väärässä käyttäytyessään näin. Se ei ole rasistista vaan totuus. En halua lasteni katsovan tällaista käytöstä.</w:t>
      </w:r>
    </w:p>
    <w:p>
      <w:r>
        <w:rPr>
          <w:b/>
          <w:u w:val="single"/>
        </w:rPr>
        <w:t xml:space="preserve">795767</w:t>
      </w:r>
    </w:p>
    <w:p>
      <w:r>
        <w:t xml:space="preserve">@USER @USER @USER @USER Paitsi kun on kyse tyrone Woodleystä. Lol söit sanasi eikö dan. 45 minuuttia siitä, kuinka mahtava till oli ja miksi Woodley ei ollut niin mahtava. Mitä tapahtui? Joku vitun asiantuntija. 74-1. Turpa kiinni, Dan Hardy.</w:t>
      </w:r>
    </w:p>
    <w:p>
      <w:r>
        <w:rPr>
          <w:b/>
          <w:u w:val="single"/>
        </w:rPr>
        <w:t xml:space="preserve">795768</w:t>
      </w:r>
    </w:p>
    <w:p>
      <w:r>
        <w:t xml:space="preserve">-Hän on suloisin, vannon sen💖.</w:t>
      </w:r>
    </w:p>
    <w:p>
      <w:r>
        <w:rPr>
          <w:b/>
          <w:u w:val="single"/>
        </w:rPr>
        <w:t xml:space="preserve">795769</w:t>
      </w:r>
    </w:p>
    <w:p>
      <w:r>
        <w:t xml:space="preserve">@USER Kuka ostaisi kirjan, jonka on kirjoittanut tällainen täysin luokaton pornotähti! Minäpä kerron teille, ketkä demokraatit ja liberaalit</w:t>
      </w:r>
    </w:p>
    <w:p>
      <w:r>
        <w:rPr>
          <w:b/>
          <w:u w:val="single"/>
        </w:rPr>
        <w:t xml:space="preserve">795770</w:t>
      </w:r>
    </w:p>
    <w:p>
      <w:r>
        <w:t xml:space="preserve">#MAGA. @USER @USER -- Kavanaugh'n kanssa on jotain hämärää. Hän ei ole korkeimman oikeuden materiaali - moraalisesti riittämätön. URL</w:t>
      </w:r>
    </w:p>
    <w:p>
      <w:r>
        <w:rPr>
          <w:b/>
          <w:u w:val="single"/>
        </w:rPr>
        <w:t xml:space="preserve">795771</w:t>
      </w:r>
    </w:p>
    <w:p>
      <w:r>
        <w:t xml:space="preserve">@USER Tekopyhä asenne.</w:t>
      </w:r>
    </w:p>
    <w:p>
      <w:r>
        <w:rPr>
          <w:b/>
          <w:u w:val="single"/>
        </w:rPr>
        <w:t xml:space="preserve">795772</w:t>
      </w:r>
    </w:p>
    <w:p>
      <w:r>
        <w:t xml:space="preserve">@USER @USER @USER @USER @USER @USER @USER @USER Olet onnekas. Hän piileskelee äänestäjiltään Hullissa tai jossain muussa vähemmän tunnetussa Rossendalen ja Darwenin osassa.</w:t>
      </w:r>
    </w:p>
    <w:p>
      <w:r>
        <w:rPr>
          <w:b/>
          <w:u w:val="single"/>
        </w:rPr>
        <w:t xml:space="preserve">795773</w:t>
      </w:r>
    </w:p>
    <w:p>
      <w:r>
        <w:t xml:space="preserve">@USER @USER @USER @USER @USER @USER En ole surullinen. Olen helvetin vihainen... vihainen siitä, että GOP hyväksyy fasismin. Isoisäni oli Antifa vuosina 1942-1945. Seuraan hänen jalanjälkiään.  Hänen ystävänsä eivät kuolleet turhaan. URL</w:t>
      </w:r>
    </w:p>
    <w:p>
      <w:r>
        <w:rPr>
          <w:b/>
          <w:u w:val="single"/>
        </w:rPr>
        <w:t xml:space="preserve">795774</w:t>
      </w:r>
    </w:p>
    <w:p>
      <w:r>
        <w:t xml:space="preserve">@USER Noin 20 näistä kusipäistä ‼️</w:t>
      </w:r>
    </w:p>
    <w:p>
      <w:r>
        <w:rPr>
          <w:b/>
          <w:u w:val="single"/>
        </w:rPr>
        <w:t xml:space="preserve">795775</w:t>
      </w:r>
    </w:p>
    <w:p>
      <w:r>
        <w:t xml:space="preserve">@USER Olet uskomaton.  Täytät päivämme valolla.  Älä koskaan muutu.  Rakkaudella irlantilaiselta faniltasi.</w:t>
      </w:r>
    </w:p>
    <w:p>
      <w:r>
        <w:rPr>
          <w:b/>
          <w:u w:val="single"/>
        </w:rPr>
        <w:t xml:space="preserve">795776</w:t>
      </w:r>
    </w:p>
    <w:p>
      <w:r>
        <w:t xml:space="preserve">@USER @USER @USER @USER @USER Se on kuin sanoisi: "Jos et noudata Krishnan sanoja, olet muslimi." On olemassa muitakin uskontoja ja on myös ateismia, uskomusten puutetta. Ei ole niin yksinkertaista tietää, mitä ihminen ajattelee hänen tekojensa/ei-tekojensa perusteella."</w:t>
      </w:r>
    </w:p>
    <w:p>
      <w:r>
        <w:rPr>
          <w:b/>
          <w:u w:val="single"/>
        </w:rPr>
        <w:t xml:space="preserve">795777</w:t>
      </w:r>
    </w:p>
    <w:p>
      <w:r>
        <w:t xml:space="preserve">@USER Uskallammeko sanoa, että hän on... parempi kuin Nyjer?</w:t>
      </w:r>
    </w:p>
    <w:p>
      <w:r>
        <w:rPr>
          <w:b/>
          <w:u w:val="single"/>
        </w:rPr>
        <w:t xml:space="preserve">795778</w:t>
      </w:r>
    </w:p>
    <w:p>
      <w:r>
        <w:t xml:space="preserve">@USER Dan Rather toimitti hänelle kiistattomia asiakirjoja, ja hän vain odottaa, että Snopes vahvistaa ne hänelle.</w:t>
      </w:r>
    </w:p>
    <w:p>
      <w:r>
        <w:rPr>
          <w:b/>
          <w:u w:val="single"/>
        </w:rPr>
        <w:t xml:space="preserve">795779</w:t>
      </w:r>
    </w:p>
    <w:p>
      <w:r>
        <w:t xml:space="preserve">@USER @USER @USER @USER @USER @USER Et ole tyhmä. URL</w:t>
      </w:r>
    </w:p>
    <w:p>
      <w:r>
        <w:rPr>
          <w:b/>
          <w:u w:val="single"/>
        </w:rPr>
        <w:t xml:space="preserve">795780</w:t>
      </w:r>
    </w:p>
    <w:p>
      <w:r>
        <w:t xml:space="preserve">@USER @USER @USER @USER @USER OMG mitä helvettiä tämä kaunotar on TT?</w:t>
      </w:r>
    </w:p>
    <w:p>
      <w:r>
        <w:rPr>
          <w:b/>
          <w:u w:val="single"/>
        </w:rPr>
        <w:t xml:space="preserve">795781</w:t>
      </w:r>
    </w:p>
    <w:p>
      <w:r>
        <w:t xml:space="preserve">@USER @USER Ehkä hän luulee niin.</w:t>
      </w:r>
    </w:p>
    <w:p>
      <w:r>
        <w:rPr>
          <w:b/>
          <w:u w:val="single"/>
        </w:rPr>
        <w:t xml:space="preserve">795782</w:t>
      </w:r>
    </w:p>
    <w:p>
      <w:r>
        <w:t xml:space="preserve">@USER @USER @USER Jälleen yksi lammas, joka on johdettu teurastettavaksi, vasemmisto syö omansa!</w:t>
      </w:r>
    </w:p>
    <w:p>
      <w:r>
        <w:rPr>
          <w:b/>
          <w:u w:val="single"/>
        </w:rPr>
        <w:t xml:space="preserve">795783</w:t>
      </w:r>
    </w:p>
    <w:p>
      <w:r>
        <w:t xml:space="preserve">@USER @USER @USER Mutta liberaalit tekevät niin.</w:t>
      </w:r>
    </w:p>
    <w:p>
      <w:r>
        <w:rPr>
          <w:b/>
          <w:u w:val="single"/>
        </w:rPr>
        <w:t xml:space="preserve">795784</w:t>
      </w:r>
    </w:p>
    <w:p>
      <w:r>
        <w:t xml:space="preserve">@USER Kannattaa varmaan huomata, että valtaosa niistä "etuoikeutetuista äänestäjistä", joita hän niin ällöttää, ovat valtaosin Seattlen liberaaleja...He eivät kai vain ole tarpeeksi puhtaita joillekin..."."</w:t>
      </w:r>
    </w:p>
    <w:p>
      <w:r>
        <w:rPr>
          <w:b/>
          <w:u w:val="single"/>
        </w:rPr>
        <w:t xml:space="preserve">795785</w:t>
      </w:r>
    </w:p>
    <w:p>
      <w:r>
        <w:t xml:space="preserve">.@USERin on tultava esiin ja sanottava, että jos olemme menossa kohti sopimusta lokakuussa, @USERin on järjestettävä parlamenttivaalit.  Se on ainoa "kansanäänestys", jota tarvitsemme.  Jos ihmiset haluavat "ei-sopimusta", he voivat äänestää @USERia. En usko, että ihmiset haluavat.   Joten äänestäkää @USER</w:t>
      </w:r>
    </w:p>
    <w:p>
      <w:r>
        <w:rPr>
          <w:b/>
          <w:u w:val="single"/>
        </w:rPr>
        <w:t xml:space="preserve">795786</w:t>
      </w:r>
    </w:p>
    <w:p>
      <w:r>
        <w:t xml:space="preserve">@USER Mielestäni meidän pitäisi mennä senaattori Feinsteinin perään, jos hän todella välittäisi, hän ei olisi istunut tässä asiassa ja tehnyt siitä poliittista.  Hän käyttää sinua hyväkseen, kuten kaikki demokraattiset vallanhakijat, ole varovainen kenen kanssa myyt sielusi.</w:t>
      </w:r>
    </w:p>
    <w:p>
      <w:r>
        <w:rPr>
          <w:b/>
          <w:u w:val="single"/>
        </w:rPr>
        <w:t xml:space="preserve">795787</w:t>
      </w:r>
    </w:p>
    <w:p>
      <w:r>
        <w:t xml:space="preserve">@USER Se, mitä teette, on niin liikuttavaa, ja arvostan kaikkia!</w:t>
      </w:r>
    </w:p>
    <w:p>
      <w:r>
        <w:rPr>
          <w:b/>
          <w:u w:val="single"/>
        </w:rPr>
        <w:t xml:space="preserve">795788</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795789</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 @USERSaxons" useimmat teistä ovat etnisten ryhmien sulatusuuni..."</w:t>
      </w:r>
    </w:p>
    <w:p>
      <w:r>
        <w:rPr>
          <w:b/>
          <w:u w:val="single"/>
        </w:rPr>
        <w:t xml:space="preserve">795790</w:t>
      </w:r>
    </w:p>
    <w:p>
      <w:r>
        <w:t xml:space="preserve">@USER @USER @USER Palatkaamme kaikki takaisin portsarikouluun.</w:t>
      </w:r>
    </w:p>
    <w:p>
      <w:r>
        <w:rPr>
          <w:b/>
          <w:u w:val="single"/>
        </w:rPr>
        <w:t xml:space="preserve">795791</w:t>
      </w:r>
    </w:p>
    <w:p>
      <w:r>
        <w:t xml:space="preserve">@USER Olet pahin</w:t>
      </w:r>
    </w:p>
    <w:p>
      <w:r>
        <w:rPr>
          <w:b/>
          <w:u w:val="single"/>
        </w:rPr>
        <w:t xml:space="preserve">795792</w:t>
      </w:r>
    </w:p>
    <w:p>
      <w:r>
        <w:t xml:space="preserve">@USER @USER @USER @USER @USER Jätin hänet hyllytyksen jälkeen.  Hän on taas meidän hyvissä käsissä!</w:t>
      </w:r>
    </w:p>
    <w:p>
      <w:r>
        <w:rPr>
          <w:b/>
          <w:u w:val="single"/>
        </w:rPr>
        <w:t xml:space="preserve">795793</w:t>
      </w:r>
    </w:p>
    <w:p>
      <w:r>
        <w:t xml:space="preserve">@USER Olen kateellinen.  Haluaisin työskennellä Valkoisessa talossa näiden hienojen ihmisten kanssa.  Helvetti, pyyhkisin pölyt ikkunoista vain ollakseni osa tätä upeaa aikaa ja tiimiä.  Jumala siunatkoon teitä kaikkia. MAGA</w:t>
      </w:r>
    </w:p>
    <w:p>
      <w:r>
        <w:rPr>
          <w:b/>
          <w:u w:val="single"/>
        </w:rPr>
        <w:t xml:space="preserve">795794</w:t>
      </w:r>
    </w:p>
    <w:p>
      <w:r>
        <w:t xml:space="preserve">@USER @USER @USER @USER @USER Tämä johtuu siitä, että Japanilla on pääministeri, jolla on YHTEINEN JÄRKI-ÄLY JA KAUKO-OIKEUS. He eivät mielistele muslimeja kuten MAY tekee. TORY:n poliittinen itsemurha - G.E. 2020 😄 URL @USER ex TORY</w:t>
      </w:r>
    </w:p>
    <w:p>
      <w:r>
        <w:rPr>
          <w:b/>
          <w:u w:val="single"/>
        </w:rPr>
        <w:t xml:space="preserve">795795</w:t>
      </w:r>
    </w:p>
    <w:p>
      <w:r>
        <w:t xml:space="preserve">@USER Miksi he etsivät tämän miehen kotia, koska hänet ammuttiin?Mitä väliä sillä on, jos hänellä oli vähän ruohoa, se on sivuseikka.</w:t>
      </w:r>
    </w:p>
    <w:p>
      <w:r>
        <w:rPr>
          <w:b/>
          <w:u w:val="single"/>
        </w:rPr>
        <w:t xml:space="preserve">795796</w:t>
      </w:r>
    </w:p>
    <w:p>
      <w:r>
        <w:t xml:space="preserve"/>
      </w:r>
    </w:p>
    <w:p>
      <w:r>
        <w:rPr>
          <w:b/>
          <w:u w:val="single"/>
        </w:rPr>
        <w:t xml:space="preserve">795797</w:t>
      </w:r>
    </w:p>
    <w:p>
      <w:r>
        <w:t xml:space="preserve">Ei. Kunnioitan häntä siitä, että hän puolustaa vaimoaan, mutta älkäämme unohtako, että hän juoksee ympäriinsä huutaen MAGA &amp;amp; mainittu orjuus kuulostaa hänestä vaihtoehdolta. URL</w:t>
      </w:r>
    </w:p>
    <w:p>
      <w:r>
        <w:rPr>
          <w:b/>
          <w:u w:val="single"/>
        </w:rPr>
        <w:t xml:space="preserve">795798</w:t>
      </w:r>
    </w:p>
    <w:p>
      <w:r>
        <w:t xml:space="preserve">@USER Entä sitten? Ja ketä kiinnostaa?</w:t>
      </w:r>
    </w:p>
    <w:p>
      <w:r>
        <w:rPr>
          <w:b/>
          <w:u w:val="single"/>
        </w:rPr>
        <w:t xml:space="preserve">795799</w:t>
      </w:r>
    </w:p>
    <w:p>
      <w:r>
        <w:t xml:space="preserve">@USER DemocRATS jatkaa hyökkäystä &amp;amp; mustamaalata konservatiivit. Heidän viimeisin uhrinsa: Brett Kavanaugh. Tämä taktiikka on suoraan Saul Alinskyn näytelmäkirjasta. @USER @USER @USER @USER älkää menkö lankaan!!! #ConfirmKavanaughNow @USER @USER @USER @USER @USER</w:t>
      </w:r>
    </w:p>
    <w:p>
      <w:r>
        <w:rPr>
          <w:b/>
          <w:u w:val="single"/>
        </w:rPr>
        <w:t xml:space="preserve">795800</w:t>
      </w:r>
    </w:p>
    <w:p>
      <w:r>
        <w:t xml:space="preserve">@USER Patrick ass??</w:t>
      </w:r>
    </w:p>
    <w:p>
      <w:r>
        <w:rPr>
          <w:b/>
          <w:u w:val="single"/>
        </w:rPr>
        <w:t xml:space="preserve">795801</w:t>
      </w:r>
    </w:p>
    <w:p>
      <w:r>
        <w:t xml:space="preserve">@USER IK ei koskaan tehnyt niin. Hän on valehtelija.</w:t>
      </w:r>
    </w:p>
    <w:p>
      <w:r>
        <w:rPr>
          <w:b/>
          <w:u w:val="single"/>
        </w:rPr>
        <w:t xml:space="preserve">795802</w:t>
      </w:r>
    </w:p>
    <w:p>
      <w:r>
        <w:t xml:space="preserve">@USER @USER @USER @USER @USER Hei tulisitko Englantiin ja on aika elämäsi haluat olla pettynyt annan sinulle orgasim kuin mitään et ole saanut luultavasti menneessä elämässäsi teen sinut kusta itsesi monta kertaa kuin haluat niin jos olet kiinnostunut soittaa tai lähettää minulle 07405077156 WhatsApp</w:t>
      </w:r>
    </w:p>
    <w:p>
      <w:r>
        <w:rPr>
          <w:b/>
          <w:u w:val="single"/>
        </w:rPr>
        <w:t xml:space="preserve">795803</w:t>
      </w:r>
    </w:p>
    <w:p>
      <w:r>
        <w:t xml:space="preserve">*60 ... * Kuusikymppinen!   Mies ...... hän on kunnossa URL</w:t>
      </w:r>
    </w:p>
    <w:p>
      <w:r>
        <w:rPr>
          <w:b/>
          <w:u w:val="single"/>
        </w:rPr>
        <w:t xml:space="preserve">795804</w:t>
      </w:r>
    </w:p>
    <w:p>
      <w:r>
        <w:t xml:space="preserve">  Hän on HYVIN paljon jäljessä vastustajastaan uudelleenvalintakampanjassaan. @KÄYTTÄJÄ ei osaa työskennellä tai pelata hyvin muiden kanssa.  ON MUUTOKSEN AIKA!  @USER DISTRICT D</w:t>
      </w:r>
    </w:p>
    <w:p>
      <w:r>
        <w:rPr>
          <w:b/>
          <w:u w:val="single"/>
        </w:rPr>
        <w:t xml:space="preserve">795805</w:t>
      </w:r>
    </w:p>
    <w:p>
      <w:r>
        <w:t xml:space="preserve">@USER @USER 'Tahattomasti' u fukin pedo.</w:t>
      </w:r>
    </w:p>
    <w:p>
      <w:r>
        <w:rPr>
          <w:b/>
          <w:u w:val="single"/>
        </w:rPr>
        <w:t xml:space="preserve">795806</w:t>
      </w:r>
    </w:p>
    <w:p>
      <w:r>
        <w:t xml:space="preserve">@USER @USER On selvää, että Trump on presidentti, eikä Hillary vieläkään voi hyväksyä sitä. Harmi, koska hän on siellä vielä 6 vuotta. #MAGA</w:t>
      </w:r>
    </w:p>
    <w:p>
      <w:r>
        <w:rPr>
          <w:b/>
          <w:u w:val="single"/>
        </w:rPr>
        <w:t xml:space="preserve">795807</w:t>
      </w:r>
    </w:p>
    <w:p>
      <w:r>
        <w:t xml:space="preserve">@USER Tekee niin paljon paremmin kuin iso Zero ja hänen luuserit</w:t>
      </w:r>
    </w:p>
    <w:p>
      <w:r>
        <w:rPr>
          <w:b/>
          <w:u w:val="single"/>
        </w:rPr>
        <w:t xml:space="preserve">795808</w:t>
      </w:r>
    </w:p>
    <w:p>
      <w:r>
        <w:t xml:space="preserve">@USER @USER Demokraattien ja liberaalien rikollisessa maailmassa se toimii juuri näin!!!</w:t>
      </w:r>
    </w:p>
    <w:p>
      <w:r>
        <w:rPr>
          <w:b/>
          <w:u w:val="single"/>
        </w:rPr>
        <w:t xml:space="preserve">795809</w:t>
      </w:r>
    </w:p>
    <w:p>
      <w:r>
        <w:t xml:space="preserve">@USER @USER @USER @USER @USER @USER @USER @USER hei #sickholder olitko sinä se likainen likainen rasvainen juustoinen negarrrrrr, joka halveksui kongressia? Älä avaa suutasi se on äärimmäisen haiseva.</w:t>
      </w:r>
    </w:p>
    <w:p>
      <w:r>
        <w:rPr>
          <w:b/>
          <w:u w:val="single"/>
        </w:rPr>
        <w:t xml:space="preserve">795810</w:t>
      </w:r>
    </w:p>
    <w:p>
      <w:r>
        <w:t xml:space="preserve">#Levi #Strauss ottaa kantaa asevalvontaan - URL | Jatkuva Uutiset | Missoula &amp;amp; Länsi #Montana URL-osoite</w:t>
      </w:r>
    </w:p>
    <w:p>
      <w:r>
        <w:rPr>
          <w:b/>
          <w:u w:val="single"/>
        </w:rPr>
        <w:t xml:space="preserve">795811</w:t>
      </w:r>
    </w:p>
    <w:p>
      <w:r>
        <w:t xml:space="preserve">@USER Hän on niin kaunis! 😍😍😍</w:t>
      </w:r>
    </w:p>
    <w:p>
      <w:r>
        <w:rPr>
          <w:b/>
          <w:u w:val="single"/>
        </w:rPr>
        <w:t xml:space="preserve">795812</w:t>
      </w:r>
    </w:p>
    <w:p>
      <w:r>
        <w:t xml:space="preserve">Emme tarvitse lisää elitistejä hallitukseen #trump #maga @USER URL</w:t>
      </w:r>
    </w:p>
    <w:p>
      <w:r>
        <w:rPr>
          <w:b/>
          <w:u w:val="single"/>
        </w:rPr>
        <w:t xml:space="preserve">795813</w:t>
      </w:r>
    </w:p>
    <w:p>
      <w:r>
        <w:t xml:space="preserve">@USER @USER @USER @USER @USER @USER @USER @USER Hänellä ei ole uskottavuutta. Asuu 4 miljoonan dollarin kartanossa ja tekee yhteistyötä Antifan kanssa. Joka puukottaisi häntä selkään joka tapauksessa.</w:t>
      </w:r>
    </w:p>
    <w:p>
      <w:r>
        <w:rPr>
          <w:b/>
          <w:u w:val="single"/>
        </w:rPr>
        <w:t xml:space="preserve">795814</w:t>
      </w:r>
    </w:p>
    <w:p>
      <w:r>
        <w:t xml:space="preserve">@USER @USER @USER @USER Vau! Te vain hakkaatte kuollutta hevosta, ettekö vain? Ette katso, mitä hyvää NRA on tehnyt ollenkaan Browardin epäonnistumisen takia, eikö niin? Vai onko se antifa se, jota fanitatte?</w:t>
      </w:r>
    </w:p>
    <w:p>
      <w:r>
        <w:rPr>
          <w:b/>
          <w:u w:val="single"/>
        </w:rPr>
        <w:t xml:space="preserve">795815</w:t>
      </w:r>
    </w:p>
    <w:p>
      <w:r>
        <w:t xml:space="preserve">@USER Ihmettelen, miten hän aikoo pitää nuo lehdet päällä.</w:t>
      </w:r>
    </w:p>
    <w:p>
      <w:r>
        <w:rPr>
          <w:b/>
          <w:u w:val="single"/>
        </w:rPr>
        <w:t xml:space="preserve">795816</w:t>
      </w:r>
    </w:p>
    <w:p>
      <w:r>
        <w:t xml:space="preserve">@USER @USER @USER @USER arvelen, että hän on järkyttynyt hulluista keskiviikoista, koska pojat kertoivat hänelle, että tällä kertaa siitä tulisi ehdottomasti hullu maanantai?</w:t>
      </w:r>
    </w:p>
    <w:p>
      <w:r>
        <w:rPr>
          <w:b/>
          <w:u w:val="single"/>
        </w:rPr>
        <w:t xml:space="preserve">795817</w:t>
      </w:r>
    </w:p>
    <w:p>
      <w:r>
        <w:t xml:space="preserve">@USER Limusiini liberaalit.</w:t>
      </w:r>
    </w:p>
    <w:p>
      <w:r>
        <w:rPr>
          <w:b/>
          <w:u w:val="single"/>
        </w:rPr>
        <w:t xml:space="preserve">795818</w:t>
      </w:r>
    </w:p>
    <w:p>
      <w:r>
        <w:t xml:space="preserve">@USER @USER Omg ei. Sinulla ei ole aavistustakaan mitä sanot. Se on kuin pink sheet -osake, joka jakaa koko ajan osakkeita. Lopulta se on arvoton kaikille. Mutta hei voi jatkaa unelmointia. Me kaikki tarvitsemme unelmia.</w:t>
      </w:r>
    </w:p>
    <w:p>
      <w:r>
        <w:rPr>
          <w:b/>
          <w:u w:val="single"/>
        </w:rPr>
        <w:t xml:space="preserve">795819</w:t>
      </w:r>
    </w:p>
    <w:p>
      <w:r>
        <w:t xml:space="preserve">@USER Hänellä on taikasauva ja hän tietää, mitä tehdä.</w:t>
      </w:r>
    </w:p>
    <w:p>
      <w:r>
        <w:rPr>
          <w:b/>
          <w:u w:val="single"/>
        </w:rPr>
        <w:t xml:space="preserve">795820</w:t>
      </w:r>
    </w:p>
    <w:p>
      <w:r>
        <w:t xml:space="preserve">@USER Mitä MAGA tarkoittaa? Asianajajani pidätettiin? 😂🤣</w:t>
      </w:r>
    </w:p>
    <w:p>
      <w:r>
        <w:rPr>
          <w:b/>
          <w:u w:val="single"/>
        </w:rPr>
        <w:t xml:space="preserve">795821</w:t>
      </w:r>
    </w:p>
    <w:p>
      <w:r>
        <w:t xml:space="preserve">@USER Kerro, että tämä striimataan jotenkin. Pyyhit ehdottomasti lattian täysin todellisen ihmisen Ted Cruzin kanssa.</w:t>
      </w:r>
    </w:p>
    <w:p>
      <w:r>
        <w:rPr>
          <w:b/>
          <w:u w:val="single"/>
        </w:rPr>
        <w:t xml:space="preserve">795822</w:t>
      </w:r>
    </w:p>
    <w:p>
      <w:r>
        <w:t xml:space="preserve">@USER @USER @USER @USER @USER @USER FBI ja Doj lainsuojattomia? Miksi niin monta syyllisyysilmoitusta ja yhteistyötä? Toki on outoa, että koko trumpsin kampanja on menossa alas ensimmäisessä liekkipallossa, mutta konservatiivit eivät vieläkään myönnä GOP:n ennennäkemätöntä korruptiotasoa ja tee tarvittavia korjauksia. Surullinen</w:t>
      </w:r>
    </w:p>
    <w:p>
      <w:r>
        <w:rPr>
          <w:b/>
          <w:u w:val="single"/>
        </w:rPr>
        <w:t xml:space="preserve">795823</w:t>
      </w:r>
    </w:p>
    <w:p>
      <w:r>
        <w:t xml:space="preserve">@USER Pois näiden valehtelevien myrkyllisten ihmisten luota!</w:t>
      </w:r>
    </w:p>
    <w:p>
      <w:r>
        <w:rPr>
          <w:b/>
          <w:u w:val="single"/>
        </w:rPr>
        <w:t xml:space="preserve">795824</w:t>
      </w:r>
    </w:p>
    <w:p>
      <w:r>
        <w:t xml:space="preserve">@USER Oikeutit juuri heidät käyttämään väkivaltaa ja yllyttämään siihen. Entä jos käytän samanlaista perustelua ja sanon, että he vihaavat Amerikkaa ja haluavat loukata oikeuksiani. Lopettakaa Antifa ja sen ideologia ja lopettakaa ihmiset, jotka yrittävät loukata oikeuksiani ja tuhota maani.</w:t>
      </w:r>
    </w:p>
    <w:p>
      <w:r>
        <w:rPr>
          <w:b/>
          <w:u w:val="single"/>
        </w:rPr>
        <w:t xml:space="preserve">795825</w:t>
      </w:r>
    </w:p>
    <w:p>
      <w:r>
        <w:t xml:space="preserve">@USER @USER @USER @USER @USER @USER @USER @USER @USER @USER Viittasin perustuslakiin. Eikö se kelpaa sinulle?</w:t>
      </w:r>
    </w:p>
    <w:p>
      <w:r>
        <w:rPr>
          <w:b/>
          <w:u w:val="single"/>
        </w:rPr>
        <w:t xml:space="preserve">795826</w:t>
      </w:r>
    </w:p>
    <w:p>
      <w:r>
        <w:t xml:space="preserve">@USER @USER Totta, mutta vasemmiston jatkuva puhe tervejärkisestä asevalvonnasta joka kerta, mutta ei yhtään pätevää ehdotusta.</w:t>
      </w:r>
    </w:p>
    <w:p>
      <w:r>
        <w:rPr>
          <w:b/>
          <w:u w:val="single"/>
        </w:rPr>
        <w:t xml:space="preserve">795827</w:t>
      </w:r>
    </w:p>
    <w:p>
      <w:r>
        <w:t xml:space="preserve">@USER Suurin korruptoitunut valehteleva p***💩 mitä on koskaan ollut!</w:t>
      </w:r>
    </w:p>
    <w:p>
      <w:r>
        <w:rPr>
          <w:b/>
          <w:u w:val="single"/>
        </w:rPr>
        <w:t xml:space="preserve">795828</w:t>
      </w:r>
    </w:p>
    <w:p>
      <w:r>
        <w:t xml:space="preserve">@USER Veikkaan, että hän luulee teidän liberaalien hyväksikäyttäneen häntä täällä, kun kerroit hänelle, että se oli vain op ed eikä valokuvaus.</w:t>
      </w:r>
    </w:p>
    <w:p>
      <w:r>
        <w:rPr>
          <w:b/>
          <w:u w:val="single"/>
        </w:rPr>
        <w:t xml:space="preserve">795829</w:t>
      </w:r>
    </w:p>
    <w:p>
      <w:r>
        <w:t xml:space="preserve">@USER @USER George Soros Antifa People ! URL</w:t>
      </w:r>
    </w:p>
    <w:p>
      <w:r>
        <w:rPr>
          <w:b/>
          <w:u w:val="single"/>
        </w:rPr>
        <w:t xml:space="preserve">795830</w:t>
      </w:r>
    </w:p>
    <w:p>
      <w:r>
        <w:t xml:space="preserve">@USER Mikä vittu sinua vaivaa?</w:t>
      </w:r>
    </w:p>
    <w:p>
      <w:r>
        <w:rPr>
          <w:b/>
          <w:u w:val="single"/>
        </w:rPr>
        <w:t xml:space="preserve">795831</w:t>
      </w:r>
    </w:p>
    <w:p>
      <w:r>
        <w:t xml:space="preserve">@USER @USER @USER @USER @USER Sanomalla "he syövät koirani" bts:n yhteydessä, yhdistät automaattisesti aasialaiset "koiransyöjiin". Tiedät, että bts ei syö koiria, joten kommenttisi oli ilmeisesti tarkoitettu välittämään vihaa.""</w:t>
      </w:r>
    </w:p>
    <w:p>
      <w:r>
        <w:rPr>
          <w:b/>
          <w:u w:val="single"/>
        </w:rPr>
        <w:t xml:space="preserve">795832</w:t>
      </w:r>
    </w:p>
    <w:p>
      <w:r>
        <w:t xml:space="preserve">@USER HEI MEHILÄINEN KUTINA SINUT SYYTTEESEEN JA MENEE GITMOSSA</w:t>
      </w:r>
    </w:p>
    <w:p>
      <w:r>
        <w:rPr>
          <w:b/>
          <w:u w:val="single"/>
        </w:rPr>
        <w:t xml:space="preserve">795833</w:t>
      </w:r>
    </w:p>
    <w:p>
      <w:r>
        <w:t xml:space="preserve">@USER @USER ironinen osa tässä twiitissä on se, että tässä gifissä oleva malli kiusasi tummaihoista mallia hänen luonnollisten 4c-tukkiensa vuoksi.</w:t>
      </w:r>
    </w:p>
    <w:p>
      <w:r>
        <w:rPr>
          <w:b/>
          <w:u w:val="single"/>
        </w:rPr>
        <w:t xml:space="preserve">795834</w:t>
      </w:r>
    </w:p>
    <w:p>
      <w:r>
        <w:t xml:space="preserve">@USER @USER @USER @USER Hän on kauhea ihminen.</w:t>
      </w:r>
    </w:p>
    <w:p>
      <w:r>
        <w:rPr>
          <w:b/>
          <w:u w:val="single"/>
        </w:rPr>
        <w:t xml:space="preserve">795835</w:t>
      </w:r>
    </w:p>
    <w:p>
      <w:r>
        <w:t xml:space="preserve">@USER Kuka tarvitsee tuomioistuimia, kun on selvänäkijä-liberaalit.</w:t>
      </w:r>
    </w:p>
    <w:p>
      <w:r>
        <w:rPr>
          <w:b/>
          <w:u w:val="single"/>
        </w:rPr>
        <w:t xml:space="preserve">795836</w:t>
      </w:r>
    </w:p>
    <w:p>
      <w:r>
        <w:t xml:space="preserve">@USER Koska Gutierrez on korruptoitunut, ja niin ovat myös sikäläiset ammattiliitot.</w:t>
      </w:r>
    </w:p>
    <w:p>
      <w:r>
        <w:rPr>
          <w:b/>
          <w:u w:val="single"/>
        </w:rPr>
        <w:t xml:space="preserve">795837</w:t>
      </w:r>
    </w:p>
    <w:p>
      <w:r>
        <w:t xml:space="preserve">@KÄYTTÄJÄ - KETÄ KIINNOSTAA MITÄ TÄMÄ SEKOPÄÄ TEKEE! EI UUTTA!!!</w:t>
      </w:r>
    </w:p>
    <w:p>
      <w:r>
        <w:rPr>
          <w:b/>
          <w:u w:val="single"/>
        </w:rPr>
        <w:t xml:space="preserve">795838</w:t>
      </w:r>
    </w:p>
    <w:p>
      <w:r>
        <w:t xml:space="preserve">@USER @USER #MAGA ... oh ... Ja FvKK YOU!  Tuomari Kavanaugh ei ole yhtään kunnianhimoisempi" kuin joku sinunlaisesi vanha MuttaFuttah, joka on ollut GD:n senaatissa viime vuosituhannen ajan.""</w:t>
      </w:r>
    </w:p>
    <w:p>
      <w:r>
        <w:rPr>
          <w:b/>
          <w:u w:val="single"/>
        </w:rPr>
        <w:t xml:space="preserve">795839</w:t>
      </w:r>
    </w:p>
    <w:p>
      <w:r>
        <w:t xml:space="preserve">MAGA...twiittaamme tämän uudelleen ja uudelleen ...hän on poistanut twiitin, mutta kerrotaan hänelle, että meillä on se! URL</w:t>
      </w:r>
    </w:p>
    <w:p>
      <w:r>
        <w:rPr>
          <w:b/>
          <w:u w:val="single"/>
        </w:rPr>
        <w:t xml:space="preserve">795840</w:t>
      </w:r>
    </w:p>
    <w:p>
      <w:r>
        <w:t xml:space="preserve">@USER Olet kädet alas paras rehtori koskaan &amp;lt;3 Pysy turvassa tämän hurrikaanin aikana! Ily 💖</w:t>
      </w:r>
    </w:p>
    <w:p>
      <w:r>
        <w:rPr>
          <w:b/>
          <w:u w:val="single"/>
        </w:rPr>
        <w:t xml:space="preserve">795841</w:t>
      </w:r>
    </w:p>
    <w:p>
      <w:r>
        <w:t xml:space="preserve">@USER @USER Jep. Heidän oli pakko tuottaa tämä artikkeli, jotta liberaalit saataisiin hiljaiseksi.</w:t>
      </w:r>
    </w:p>
    <w:p>
      <w:r>
        <w:rPr>
          <w:b/>
          <w:u w:val="single"/>
        </w:rPr>
        <w:t xml:space="preserve">795842</w:t>
      </w:r>
    </w:p>
    <w:p>
      <w:r>
        <w:t xml:space="preserve">@USER Ja minun on muutettava muualle</w:t>
      </w:r>
    </w:p>
    <w:p>
      <w:r>
        <w:rPr>
          <w:b/>
          <w:u w:val="single"/>
        </w:rPr>
        <w:t xml:space="preserve">795843</w:t>
      </w:r>
    </w:p>
    <w:p>
      <w:r>
        <w:t xml:space="preserve">@USER Tarkat luvut ovat kirottuja, vai mitä? Teeskennellään, että ahkerasti työtä tekevät, yrittäjähenkiset, veroja maksavat kanadalaiset konservatiivit ovat yhtä hyväuskoisia kuin Trumpin kannattajakunta. Olen varma, että heitä ei haittaa yhtään, että heidän älykkyyttään loukataan.</w:t>
      </w:r>
    </w:p>
    <w:p>
      <w:r>
        <w:rPr>
          <w:b/>
          <w:u w:val="single"/>
        </w:rPr>
        <w:t xml:space="preserve">795844</w:t>
      </w:r>
    </w:p>
    <w:p>
      <w:r>
        <w:t xml:space="preserve">@USER Olen juuri katsonut kaudet 1-3 kahdessa päivässä! Tarvitsen lisää 😳 Jos et ole nähnyt tätä sarjaa, olet jäänyt paitsi. Se on fantastinen!!! @USER #CowboyWayAL #FaithCattleCo #GodFirst #LoveurFamily #Bubba #Cody #Booger 💙💙💙💙</w:t>
      </w:r>
    </w:p>
    <w:p>
      <w:r>
        <w:rPr>
          <w:b/>
          <w:u w:val="single"/>
        </w:rPr>
        <w:t xml:space="preserve">795845</w:t>
      </w:r>
    </w:p>
    <w:p>
      <w:r>
        <w:t xml:space="preserve">@USER @USER @USER @USER @USER @USER @USER @USER @USER @USER @USER @USER @USER @USER @USER @USER @USER @USER @USER @USER @USER @USER @USER @USER @USER @USER @USER @USER @USER @USER @USER  PM minulle, jos haluat puhua JRM:n kanssa kasvotusten btw.</w:t>
      </w:r>
    </w:p>
    <w:p>
      <w:r>
        <w:rPr>
          <w:b/>
          <w:u w:val="single"/>
        </w:rPr>
        <w:t xml:space="preserve">795846</w:t>
      </w:r>
    </w:p>
    <w:p>
      <w:r>
        <w:t xml:space="preserve">@USER @USER Sitä paitsi hän on vasemmistolainen julkkis. Emme koskaan käytä tappouhkauksia. Ainakaan hyvät konservatiivit kuten sinä ja minä...</w:t>
      </w:r>
    </w:p>
    <w:p>
      <w:r>
        <w:rPr>
          <w:b/>
          <w:u w:val="single"/>
        </w:rPr>
        <w:t xml:space="preserve">795847</w:t>
      </w:r>
    </w:p>
    <w:p>
      <w:r>
        <w:t xml:space="preserve">@USER Älä unohda koko hänen sosiaalisen mediansa poistamista (epäilemättä Trumpin vastainen pro Antifa). Miksi kukaan ei kysy, miksi hän ei voi korjata vuotta tai päivää? Ovatko he aidosti NIIN hyväuskoisia? Hän joi "yhden" oluen ja "jotenkin" päätyi makuuhuoneeseen? Epätodennäköistä."</w:t>
      </w:r>
    </w:p>
    <w:p>
      <w:r>
        <w:rPr>
          <w:b/>
          <w:u w:val="single"/>
        </w:rPr>
        <w:t xml:space="preserve">795848</w:t>
      </w:r>
    </w:p>
    <w:p>
      <w:r>
        <w:t xml:space="preserve">@USER @USER Kaikki on näille konservatiiveille kriisi. Ainoa todellinen kriisi, jonka olen huomannut, on konservatiivipuolueen täydellinen tuhoutuminen.</w:t>
      </w:r>
    </w:p>
    <w:p>
      <w:r>
        <w:rPr>
          <w:b/>
          <w:u w:val="single"/>
        </w:rPr>
        <w:t xml:space="preserve">795849</w:t>
      </w:r>
    </w:p>
    <w:p>
      <w:r>
        <w:t xml:space="preserve">@USER @USER @USER @USER Toivon @USER Kysy @USER noin syvä valtion ja suon olentoja heikentää presidentin Agendat ja uusin @USER video</w:t>
      </w:r>
    </w:p>
    <w:p>
      <w:r>
        <w:rPr>
          <w:b/>
          <w:u w:val="single"/>
        </w:rPr>
        <w:t xml:space="preserve">795850</w:t>
      </w:r>
    </w:p>
    <w:p>
      <w:r>
        <w:t xml:space="preserve">@USER Olisin yllättynyt, jos hän on edes huomenna paikalla.</w:t>
      </w:r>
    </w:p>
    <w:p>
      <w:r>
        <w:rPr>
          <w:b/>
          <w:u w:val="single"/>
        </w:rPr>
        <w:t xml:space="preserve">795851</w:t>
      </w:r>
    </w:p>
    <w:p>
      <w:r>
        <w:t xml:space="preserve">@USER @USER Onkohan Donald jr seuraava?</w:t>
      </w:r>
    </w:p>
    <w:p>
      <w:r>
        <w:rPr>
          <w:b/>
          <w:u w:val="single"/>
        </w:rPr>
        <w:t xml:space="preserve">795852</w:t>
      </w:r>
    </w:p>
    <w:p>
      <w:r>
        <w:t xml:space="preserve">WOW...PARAS PPL jonka kanssa olen yhteydessä...#MAGA..#KAG...KIITOS KAIKILLE SINULLE...xoxo</w:t>
      </w:r>
    </w:p>
    <w:p>
      <w:r>
        <w:rPr>
          <w:b/>
          <w:u w:val="single"/>
        </w:rPr>
        <w:t xml:space="preserve">795853</w:t>
      </w:r>
    </w:p>
    <w:p>
      <w:r>
        <w:t xml:space="preserve">@USER @USER Ei ole! He kaikki ovat sanoneet, että hän voi puhua julkisuudessa tai sen ulkopuolella &amp;amp; hänen pitäisi tulla kuulluksi! Lopeta valheiden levittäminen! Tietenkin u liberaalit ajattelevat u pitäisi vain pilata hänen elämänsä ilman todisteita</w:t>
      </w:r>
    </w:p>
    <w:p>
      <w:r>
        <w:rPr>
          <w:b/>
          <w:u w:val="single"/>
        </w:rPr>
        <w:t xml:space="preserve">795854</w:t>
      </w:r>
    </w:p>
    <w:p>
      <w:r>
        <w:t xml:space="preserve"> Itse asiassa piirin kakkonen voitti 3A jalkapallon mestaruuden vuosi sitten.</w:t>
      </w:r>
    </w:p>
    <w:p>
      <w:r>
        <w:rPr>
          <w:b/>
          <w:u w:val="single"/>
        </w:rPr>
        <w:t xml:space="preserve">795855</w:t>
      </w:r>
    </w:p>
    <w:p>
      <w:r>
        <w:t xml:space="preserve">@USER @USER Joten . . . odota . . miksi robotit olivat siellä?</w:t>
      </w:r>
    </w:p>
    <w:p>
      <w:r>
        <w:rPr>
          <w:b/>
          <w:u w:val="single"/>
        </w:rPr>
        <w:t xml:space="preserve">795856</w:t>
      </w:r>
    </w:p>
    <w:p>
      <w:r>
        <w:t xml:space="preserve">@USER Säästän liberaalien työn ja menen eteenpäin ja laitan itseni naisvihamieliseen ja rasistiseen vankilaan, ennen kuin twiittaan tämän helmen uudelleen. URL:</w:t>
      </w:r>
    </w:p>
    <w:p>
      <w:r>
        <w:rPr>
          <w:b/>
          <w:u w:val="single"/>
        </w:rPr>
        <w:t xml:space="preserve">795857</w:t>
      </w:r>
    </w:p>
    <w:p>
      <w:r>
        <w:t xml:space="preserve">  Koska hän on vanha.</w:t>
      </w:r>
    </w:p>
    <w:p>
      <w:r>
        <w:rPr>
          <w:b/>
          <w:u w:val="single"/>
        </w:rPr>
        <w:t xml:space="preserve">795858</w:t>
      </w:r>
    </w:p>
    <w:p>
      <w:r>
        <w:t xml:space="preserve"> Hän käyttää Alinskyn, Rules for Radicals -käsikirjaa." Ei ole väliä mitä sinun täytyy tehdä, (valehdella, varastaa, käyttää väkivaltaa jne. )sinun täytyy tuhota konservatiivit. Heiltä puuttuu luonne &amp;amp; heillä ei ole moraalikoodia."</w:t>
      </w:r>
    </w:p>
    <w:p>
      <w:r>
        <w:rPr>
          <w:b/>
          <w:u w:val="single"/>
        </w:rPr>
        <w:t xml:space="preserve">795859</w:t>
      </w:r>
    </w:p>
    <w:p>
      <w:r>
        <w:t xml:space="preserve">@USER @USER @USER @USER @USER @USER Olette kaksi hullua. Ilmeisesti. URL</w:t>
      </w:r>
    </w:p>
    <w:p>
      <w:r>
        <w:rPr>
          <w:b/>
          <w:u w:val="single"/>
        </w:rPr>
        <w:t xml:space="preserve">795860</w:t>
      </w:r>
    </w:p>
    <w:p>
      <w:r>
        <w:t xml:space="preserve">@USER //xD No kärsimys, jonka hän käy läpi ja kaikki se kauhea paska, mitä hän näkee, tekee hänestä lopulta aika hullun (luulen, että olet jo nähnyt sen tietyistä postaamistani jutuista XD), mutta hei, ainakin hän on hullu vain pahoille tyypeille!</w:t>
      </w:r>
    </w:p>
    <w:p>
      <w:r>
        <w:rPr>
          <w:b/>
          <w:u w:val="single"/>
        </w:rPr>
        <w:t xml:space="preserve">795861</w:t>
      </w:r>
    </w:p>
    <w:p>
      <w:r>
        <w:t xml:space="preserve">@USER Hitsi, kaksinaismoralismi täällä vasemmisto kutsuu heitä sankareiksi.</w:t>
      </w:r>
    </w:p>
    <w:p>
      <w:r>
        <w:rPr>
          <w:b/>
          <w:u w:val="single"/>
        </w:rPr>
        <w:t xml:space="preserve">795862</w:t>
      </w:r>
    </w:p>
    <w:p>
      <w:r>
        <w:t xml:space="preserve">@USER @USER Bad bytches prolly got some fucked up attitudes! So this oughta y'all y'all ya looks only carry you so far 🤷🏾♂️</w:t>
      </w:r>
    </w:p>
    <w:p>
      <w:r>
        <w:rPr>
          <w:b/>
          <w:u w:val="single"/>
        </w:rPr>
        <w:t xml:space="preserve">795863</w:t>
      </w:r>
    </w:p>
    <w:p>
      <w:r>
        <w:t xml:space="preserve">@USER Voiko se poika</w:t>
      </w:r>
    </w:p>
    <w:p>
      <w:r>
        <w:rPr>
          <w:b/>
          <w:u w:val="single"/>
        </w:rPr>
        <w:t xml:space="preserve">795864</w:t>
      </w:r>
    </w:p>
    <w:p>
      <w:r>
        <w:t xml:space="preserve">@USER Tein kantani selväksi rehtorille... että hän on selvästi tottunut käsittelemään nuoria aikuisia. Poikani ei ole sitä henkisesti. Pyytäisin heitä tarkistamaan ennen kuin lähettävät minulle tuon viestin uudestaan. Luulen, että kuvani on tikkatauluna henkilökunnan oleskelutilassa...</w:t>
      </w:r>
    </w:p>
    <w:p>
      <w:r>
        <w:rPr>
          <w:b/>
          <w:u w:val="single"/>
        </w:rPr>
        <w:t xml:space="preserve">795865</w:t>
      </w:r>
    </w:p>
    <w:p>
      <w:r>
        <w:t xml:space="preserve">@USER Yay!  Katsokaa liberaalien valittamista jälleen kerran!</w:t>
      </w:r>
    </w:p>
    <w:p>
      <w:r>
        <w:rPr>
          <w:b/>
          <w:u w:val="single"/>
        </w:rPr>
        <w:t xml:space="preserve">795866</w:t>
      </w:r>
    </w:p>
    <w:p>
      <w:r>
        <w:t xml:space="preserve">@USER @USER @USER @USER Heidän pitäisi harkita jengiyksiköitä. Heidän pitäisi harkita huume-epidemian hallintaa. Heidän pitäisi harkita monia asioita. Mutta häviävä vasemmisto olisi eri mieltä ja huutaisi vain aseiden valvontaa.</w:t>
      </w:r>
    </w:p>
    <w:p>
      <w:r>
        <w:rPr>
          <w:b/>
          <w:u w:val="single"/>
        </w:rPr>
        <w:t xml:space="preserve">795867</w:t>
      </w:r>
    </w:p>
    <w:p>
      <w:r>
        <w:t xml:space="preserve">@USER @USER Miksi he luulevat, että liberaalit eivät omista aseita? Me emme tuhlaa säästöjämme niihin.</w:t>
      </w:r>
    </w:p>
    <w:p>
      <w:r>
        <w:rPr>
          <w:b/>
          <w:u w:val="single"/>
        </w:rPr>
        <w:t xml:space="preserve">795868</w:t>
      </w:r>
    </w:p>
    <w:p>
      <w:r>
        <w:t xml:space="preserve">@USER 10 kaupunkia, joihin osallistui yhteensä 30 henkilöä.</w:t>
      </w:r>
    </w:p>
    <w:p>
      <w:r>
        <w:rPr>
          <w:b/>
          <w:u w:val="single"/>
        </w:rPr>
        <w:t xml:space="preserve">795869</w:t>
      </w:r>
    </w:p>
    <w:p>
      <w:r>
        <w:t xml:space="preserve">@USER @USER @USER @USER @USER @USER @USER Antifa sytyttää aina taisteluita ja väkivaltaa oikeiston kanssa, siksi he ovat SINÄ! BLM on enimmäkseen" rauhallinen? Oletko tosissasi? Tee tutkimusta! Hitsi URL</w:t>
      </w:r>
    </w:p>
    <w:p>
      <w:r>
        <w:rPr>
          <w:b/>
          <w:u w:val="single"/>
        </w:rPr>
        <w:t xml:space="preserve">795870</w:t>
      </w:r>
    </w:p>
    <w:p>
      <w:r>
        <w:t xml:space="preserve">#Robertsrooms tukee avoimen rajan ehdokasta Austin Peterseniä. Myy #MAGA:ta lahjuksia vastaan. URL</w:t>
      </w:r>
    </w:p>
    <w:p>
      <w:r>
        <w:rPr>
          <w:b/>
          <w:u w:val="single"/>
        </w:rPr>
        <w:t xml:space="preserve">795871</w:t>
      </w:r>
    </w:p>
    <w:p>
      <w:r>
        <w:t xml:space="preserve">@USER @USER @USER @USER Se ei muuta sitä tosiasiaa, että muslimi Linda Sarsour kylvää tahallaan vihaa ja jakoa. Hän on huijari, joka teeskentelee tukevansa naisten oikeuksia. Vastustaako hän islamin harjoittamaa naisten syrjintää. EI.</w:t>
      </w:r>
    </w:p>
    <w:p>
      <w:r>
        <w:rPr>
          <w:b/>
          <w:u w:val="single"/>
        </w:rPr>
        <w:t xml:space="preserve">795872</w:t>
      </w:r>
    </w:p>
    <w:p>
      <w:r>
        <w:t xml:space="preserve">#Scottish @USER @USER @USER loppuu tekosyistä ja #valheista perustellakseen asemaansa URL-osoite</w:t>
      </w:r>
    </w:p>
    <w:p>
      <w:r>
        <w:rPr>
          <w:b/>
          <w:u w:val="single"/>
        </w:rPr>
        <w:t xml:space="preserve">795873</w:t>
      </w:r>
    </w:p>
    <w:p>
      <w:r>
        <w:t xml:space="preserve">@USER @USER @USER @USER olet uskomaton nero!</w:t>
      </w:r>
    </w:p>
    <w:p>
      <w:r>
        <w:rPr>
          <w:b/>
          <w:u w:val="single"/>
        </w:rPr>
        <w:t xml:space="preserve">795874</w:t>
      </w:r>
    </w:p>
    <w:p>
      <w:r>
        <w:t xml:space="preserve">.@USER Oletko riistämässä amerikkalaisilta kansalaisuuden?    Taas hyökätään köyhien kimppuun myös - kotisynnytykset ovat edullisempia.  Pikkuveljentyttäreni syntyi kotona - suunnittelematonta draamaa. Hän on 14. sukupolven todistetusti +native. Aiotko kyseenalaistaa hänen kansalaisuutensa? URL</w:t>
      </w:r>
    </w:p>
    <w:p>
      <w:r>
        <w:rPr>
          <w:b/>
          <w:u w:val="single"/>
        </w:rPr>
        <w:t xml:space="preserve">795875</w:t>
      </w:r>
    </w:p>
    <w:p>
      <w:r>
        <w:t xml:space="preserve">@USER @USER Mutta sivuhuomautuksena en luokittele kaikkia vasemmistolaisia * äärivasemmistolaisiksi* - *Antifa-hyökkääjät* jne. Kaukana siitä. Enkä suvaitse mitään pyrkimyksiä ylläpitää tällaista käytöstä.</w:t>
      </w:r>
    </w:p>
    <w:p>
      <w:r>
        <w:rPr>
          <w:b/>
          <w:u w:val="single"/>
        </w:rPr>
        <w:t xml:space="preserve">795876</w:t>
      </w:r>
    </w:p>
    <w:p>
      <w:r>
        <w:t xml:space="preserve">@USER @USER @USER Sanoit aseiden turvallisuutta koskevia lakeja. Hassua. Tarkoitat asevalvonta-agendaa.  Henkilökuntasi täytyy muokata paskanjauhantaasi nykyään. Kunnia kätyreille.</w:t>
      </w:r>
    </w:p>
    <w:p>
      <w:r>
        <w:rPr>
          <w:b/>
          <w:u w:val="single"/>
        </w:rPr>
        <w:t xml:space="preserve">795877</w:t>
      </w:r>
    </w:p>
    <w:p>
      <w:r>
        <w:t xml:space="preserve">@USER Väärennettyjä uutisia. .</w:t>
      </w:r>
    </w:p>
    <w:p>
      <w:r>
        <w:rPr>
          <w:b/>
          <w:u w:val="single"/>
        </w:rPr>
        <w:t xml:space="preserve">795878</w:t>
      </w:r>
    </w:p>
    <w:p>
      <w:r>
        <w:t xml:space="preserve">@KÄYTTÄJÄ @KÄYTTÄJÄ @KÄYTTÄJÄ @KÄYTTÄJÄ @KÄYTTÄJÄ Omggggggggggg hän on KAIKKI ja enemmän! 👑💖</w:t>
      </w:r>
    </w:p>
    <w:p>
      <w:r>
        <w:rPr>
          <w:b/>
          <w:u w:val="single"/>
        </w:rPr>
        <w:t xml:space="preserve">795879</w:t>
      </w:r>
    </w:p>
    <w:p>
      <w:r>
        <w:t xml:space="preserve">@USER @USER mitä?</w:t>
      </w:r>
    </w:p>
    <w:p>
      <w:r>
        <w:rPr>
          <w:b/>
          <w:u w:val="single"/>
        </w:rPr>
        <w:t xml:space="preserve">795880</w:t>
      </w:r>
    </w:p>
    <w:p>
      <w:r>
        <w:t xml:space="preserve">@USER en täysin voi muistaa hes vain aina gettimg itse paskaan kuin hän ei koskaan lopeta aiheuttaa hallituksen perustuva kaaos toivon, että hän rauhoittuisi</w:t>
      </w:r>
    </w:p>
    <w:p>
      <w:r>
        <w:rPr>
          <w:b/>
          <w:u w:val="single"/>
        </w:rPr>
        <w:t xml:space="preserve">795881</w:t>
      </w:r>
    </w:p>
    <w:p>
      <w:r>
        <w:t xml:space="preserve">@USER @USER @USER ehkä ei siellä, missä olet.</w:t>
      </w:r>
    </w:p>
    <w:p>
      <w:r>
        <w:rPr>
          <w:b/>
          <w:u w:val="single"/>
        </w:rPr>
        <w:t xml:space="preserve">795882</w:t>
      </w:r>
    </w:p>
    <w:p>
      <w:r>
        <w:t xml:space="preserve">@USER olet kaunis 😊 URL-osoite</w:t>
      </w:r>
    </w:p>
    <w:p>
      <w:r>
        <w:rPr>
          <w:b/>
          <w:u w:val="single"/>
        </w:rPr>
        <w:t xml:space="preserve">795883</w:t>
      </w:r>
    </w:p>
    <w:p>
      <w:r>
        <w:t xml:space="preserve">@USER Tarkoitatko, että heistä tulee toinen Clintonin uhri?</w:t>
      </w:r>
    </w:p>
    <w:p>
      <w:r>
        <w:rPr>
          <w:b/>
          <w:u w:val="single"/>
        </w:rPr>
        <w:t xml:space="preserve">795884</w:t>
      </w:r>
    </w:p>
    <w:p>
      <w:r>
        <w:t xml:space="preserve">@USER Fake News</w:t>
      </w:r>
    </w:p>
    <w:p>
      <w:r>
        <w:rPr>
          <w:b/>
          <w:u w:val="single"/>
        </w:rPr>
        <w:t xml:space="preserve">795885</w:t>
      </w:r>
    </w:p>
    <w:p>
      <w:r>
        <w:t xml:space="preserve">@USER Koska hän on idiootti!  #MAGA</w:t>
      </w:r>
    </w:p>
    <w:p>
      <w:r>
        <w:rPr>
          <w:b/>
          <w:u w:val="single"/>
        </w:rPr>
        <w:t xml:space="preserve">795886</w:t>
      </w:r>
    </w:p>
    <w:p>
      <w:r>
        <w:t xml:space="preserve">@USER @USER @USER @USER @USER @USER @USER @USER ROFL, tuo on todellista tietoa.  Kaikki väitteesi nyt, voin kääntää sen ja sanoa, että "Oh an Anti-Trump flunkie" lopeta olla jälkeenjäänyt.  Tiedoksesi, Gun Control ei toimi.  Englanti kielsi ampuma-aseet ja heidän väkivaltarikostilastot nousivat pilviin.  Rikolliset hyötyvät eniten asevalvonnasta."</w:t>
      </w:r>
    </w:p>
    <w:p>
      <w:r>
        <w:rPr>
          <w:b/>
          <w:u w:val="single"/>
        </w:rPr>
        <w:t xml:space="preserve">795887</w:t>
      </w:r>
    </w:p>
    <w:p>
      <w:r>
        <w:t xml:space="preserve"> He ovat partiotyttöveteraaneja, en ole koskaan tavannut muita veteraaneja tai palvellut kenenkään kanssa, joka oli asevalvonnan puolestapuhuja? Oletko sinä?"</w:t>
      </w:r>
    </w:p>
    <w:p>
      <w:r>
        <w:rPr>
          <w:b/>
          <w:u w:val="single"/>
        </w:rPr>
        <w:t xml:space="preserve">795888</w:t>
      </w:r>
    </w:p>
    <w:p>
      <w:r>
        <w:t xml:space="preserve">@USER Koska he ovat niin vihamielisiä, eivätkä pysty käsittelemään mitään muuta kuin Trumpia.  Muistan kun Wolf ja Anderson olivat oikeasti kunnon toimittajia......</w:t>
      </w:r>
    </w:p>
    <w:p>
      <w:r>
        <w:rPr>
          <w:b/>
          <w:u w:val="single"/>
        </w:rPr>
        <w:t xml:space="preserve">795889</w:t>
      </w:r>
    </w:p>
    <w:p>
      <w:r>
        <w:t xml:space="preserve">#KavanaughConfirmationHearings Hullu Dick Durbin käyttää vahvistuskuulusteluja yrittäessään ajaa asevalvontaa. Hän käyttää tätä kuulemista pitääkseen puheita ja ajaakseen agendaa. Koko juttu on ollut sirkus, jossa demokraatit ajavat agendaa ja vannovat samalla äänestävänsä vahvistusta vastaan.</w:t>
      </w:r>
    </w:p>
    <w:p>
      <w:r>
        <w:rPr>
          <w:b/>
          <w:u w:val="single"/>
        </w:rPr>
        <w:t xml:space="preserve">795890</w:t>
      </w:r>
    </w:p>
    <w:p>
      <w:r>
        <w:t xml:space="preserve">@USER @USER Et varmasti ole. Ajattelit vain, että se on ilmainen 😁 siinä ei ole mitään väärää 😂.</w:t>
      </w:r>
    </w:p>
    <w:p>
      <w:r>
        <w:rPr>
          <w:b/>
          <w:u w:val="single"/>
        </w:rPr>
        <w:t xml:space="preserve">795891</w:t>
      </w:r>
    </w:p>
    <w:p>
      <w:r>
        <w:t xml:space="preserve">@USER @USER @USER @USER @USER @USER @USER @USER @USER @USER @USER @USER @USER @USER @USER @USER @USER @USER Joo, useimmat Antifat ovat amerikkalaisia, ja silti he kannattavat ideologiaa, joka tuhoaa suuren maamme. Se tekee heistä maanpettureita ja heitä pitäisi kohdella sellaisina.</w:t>
      </w:r>
    </w:p>
    <w:p>
      <w:r>
        <w:rPr>
          <w:b/>
          <w:u w:val="single"/>
        </w:rPr>
        <w:t xml:space="preserve">795892</w:t>
      </w:r>
    </w:p>
    <w:p>
      <w:r>
        <w:t xml:space="preserve">@USER @USER Tyypillisiä liberaaleja. Periaatteellisia, kunnes kyse on heidän rahoistaan.</w:t>
      </w:r>
    </w:p>
    <w:p>
      <w:r>
        <w:rPr>
          <w:b/>
          <w:u w:val="single"/>
        </w:rPr>
        <w:t xml:space="preserve">795893</w:t>
      </w:r>
    </w:p>
    <w:p>
      <w:r>
        <w:t xml:space="preserve">@USER Tom ostettiin! Hän on kiinnostuneempi Tomista kuin äänestäjistään.</w:t>
      </w:r>
    </w:p>
    <w:p>
      <w:r>
        <w:rPr>
          <w:b/>
          <w:u w:val="single"/>
        </w:rPr>
        <w:t xml:space="preserve">795894</w:t>
      </w:r>
    </w:p>
    <w:p>
      <w:r>
        <w:t xml:space="preserve">@USER @USER @USER @USER @USER on tehnyt sopimuksen Samratin perheen kanssa pelastaakseen hänet tapauksesta. Tiedämme, miten Samrat on ihastunut tyttöihin Tejuun ja Geethaan. Nyt, kun valitus tuli, hän huolehtii siitä. Surullista hänen vaimonsa puolesta #KaushalArmy #BiggBossTelugu2</w:t>
      </w:r>
    </w:p>
    <w:p>
      <w:r>
        <w:rPr>
          <w:b/>
          <w:u w:val="single"/>
        </w:rPr>
        <w:t xml:space="preserve">795895</w:t>
      </w:r>
    </w:p>
    <w:p>
      <w:r>
        <w:t xml:space="preserve">@USER On jo aika, että #gunsense-joukko alkaa vaatia poliisin aseistariisuntaa. Ei enää asevalvontapoikkeuksia poliisille! Ainakin olet loogisesti johdonmukaisempi pyrkiessäsi siihen, että rikolliset olisivat ainoita, joilla on aseita. 🤦♂️🙄</w:t>
      </w:r>
    </w:p>
    <w:p>
      <w:r>
        <w:rPr>
          <w:b/>
          <w:u w:val="single"/>
        </w:rPr>
        <w:t xml:space="preserve">795896</w:t>
      </w:r>
    </w:p>
    <w:p>
      <w:r>
        <w:t xml:space="preserve">@USER Vakavasti olet paras</w:t>
      </w:r>
    </w:p>
    <w:p>
      <w:r>
        <w:rPr>
          <w:b/>
          <w:u w:val="single"/>
        </w:rPr>
        <w:t xml:space="preserve">795897</w:t>
      </w:r>
    </w:p>
    <w:p>
      <w:r>
        <w:t xml:space="preserve">@USER Tyypillinen kipeä häviäjä hän on kuten aina! Paskiainen!</w:t>
      </w:r>
    </w:p>
    <w:p>
      <w:r>
        <w:rPr>
          <w:b/>
          <w:u w:val="single"/>
        </w:rPr>
        <w:t xml:space="preserve">795898</w:t>
      </w:r>
    </w:p>
    <w:p>
      <w:r>
        <w:t xml:space="preserve">@USER Tervetuloa @USER Britanniaan</w:t>
      </w:r>
    </w:p>
    <w:p>
      <w:r>
        <w:rPr>
          <w:b/>
          <w:u w:val="single"/>
        </w:rPr>
        <w:t xml:space="preserve">795899</w:t>
      </w:r>
    </w:p>
    <w:p>
      <w:r>
        <w:t xml:space="preserve">@USER Hits a home run against Antifa, KKK, White Supremacy and the Left with Leftists Claim Facts Are "Aggressive"" #WalkAway #Q #QAnon #QArmy #VoteRed2018 URL</w:t>
      </w:r>
    </w:p>
    <w:p>
      <w:r>
        <w:rPr>
          <w:b/>
          <w:u w:val="single"/>
        </w:rPr>
        <w:t xml:space="preserve">795900</w:t>
      </w:r>
    </w:p>
    <w:p>
      <w:r>
        <w:t xml:space="preserve">@USER @USER Onko sinulla jotain antifa-tarinoita jaettavaksi?  Olen kiinnostunut.</w:t>
      </w:r>
    </w:p>
    <w:p>
      <w:r>
        <w:rPr>
          <w:b/>
          <w:u w:val="single"/>
        </w:rPr>
        <w:t xml:space="preserve">795901</w:t>
      </w:r>
    </w:p>
    <w:p>
      <w:r>
        <w:t xml:space="preserve">@USER @USER Oletko ihan tosissasi.  3900 henkeä menetetty. Miljoona dollaria toipumiseen ja jälleenrakentamiseen. Jatkuvat uhkaukset ja pelko.   Olet häpeäksi journalismille.  Senkin ääliö!</w:t>
      </w:r>
    </w:p>
    <w:p>
      <w:r>
        <w:rPr>
          <w:b/>
          <w:u w:val="single"/>
        </w:rPr>
        <w:t xml:space="preserve">795902</w:t>
      </w:r>
    </w:p>
    <w:p>
      <w:r>
        <w:t xml:space="preserve">@USER hän on demokraatti</w:t>
      </w:r>
    </w:p>
    <w:p>
      <w:r>
        <w:rPr>
          <w:b/>
          <w:u w:val="single"/>
        </w:rPr>
        <w:t xml:space="preserve">795903</w:t>
      </w:r>
    </w:p>
    <w:p>
      <w:r>
        <w:t xml:space="preserve">@USER @USER @USER @USER Kiitos omastatunnosta ja teoista.</w:t>
      </w:r>
    </w:p>
    <w:p>
      <w:r>
        <w:rPr>
          <w:b/>
          <w:u w:val="single"/>
        </w:rPr>
        <w:t xml:space="preserve">795904</w:t>
      </w:r>
    </w:p>
    <w:p>
      <w:r>
        <w:t xml:space="preserve">@USER @USER @USER @USER Antifa edistää rotuun perustuvaa häirintää. Black Lives Mater on viharyhmä. Prime Example of How The SPLC are not Trust Worthy.</w:t>
      </w:r>
    </w:p>
    <w:p>
      <w:r>
        <w:rPr>
          <w:b/>
          <w:u w:val="single"/>
        </w:rPr>
        <w:t xml:space="preserve">795905</w:t>
      </w:r>
    </w:p>
    <w:p>
      <w:r>
        <w:t xml:space="preserve">@USER Miksi sillä on väliä, onko ehdokas nainen vai mies? Luulin, että olemme kaikki samanlaisia? Kaikki mihin liberaalit uskovat on ristiriidassa heidän muiden uskomustensa kanssa 😂.</w:t>
      </w:r>
    </w:p>
    <w:p>
      <w:r>
        <w:rPr>
          <w:b/>
          <w:u w:val="single"/>
        </w:rPr>
        <w:t xml:space="preserve">795906</w:t>
      </w:r>
    </w:p>
    <w:p>
      <w:r>
        <w:t xml:space="preserve">@USER Nämä metalli-ihmiset ovat jo todenneet Kavanaughin syylliseksi &amp;amp; Syyttäjä ei halua todistaa, vaikka hänen liberaalit asianajajansa tukevat häntä. Tämä ei ole mitään muuta kuin liberaali viivytystaktiikka! Nyt jopa Feinstein uskoo, että tämä syytös ei ole totta. Liberaalit rakastavat tuhota ihmisten elämän.</w:t>
      </w:r>
    </w:p>
    <w:p>
      <w:r>
        <w:rPr>
          <w:b/>
          <w:u w:val="single"/>
        </w:rPr>
        <w:t xml:space="preserve">795907</w:t>
      </w:r>
    </w:p>
    <w:p>
      <w:r>
        <w:t xml:space="preserve">@KÄYTTÄJÄ @KÄYTTÄJÄ Se pätee molempiin suuntiin. Jos en ole samaa mieltä kanssasi, olet vain nalkuttaja." Punaisesta X:stä. URL.</w:t>
      </w:r>
    </w:p>
    <w:p>
      <w:r>
        <w:rPr>
          <w:b/>
          <w:u w:val="single"/>
        </w:rPr>
        <w:t xml:space="preserve">795908</w:t>
      </w:r>
    </w:p>
    <w:p>
      <w:r>
        <w:t xml:space="preserve">@USER Ei me emme ole mames</w:t>
      </w:r>
    </w:p>
    <w:p>
      <w:r>
        <w:rPr>
          <w:b/>
          <w:u w:val="single"/>
        </w:rPr>
        <w:t xml:space="preserve">795909</w:t>
      </w:r>
    </w:p>
    <w:p>
      <w:r>
        <w:t xml:space="preserve">Rakas liberaali #FakeNewsMedia Tämä ele, jota kutsutte "valkoisen vallan" eleeksi, on itse asiassa se, mitä me NORMAALIT ihmiset kutsumme "OK"-eleeksi.  Ymmärrän, että tämä ei ole yhtä hauskaa kuin teidän teeskentelemänne "white power" -nimi, mutta kyllä. Sitä se tarkoittaa.  OK? OK! #WalkAway #MAGA URL-osoite.</w:t>
      </w:r>
    </w:p>
    <w:p>
      <w:r>
        <w:rPr>
          <w:b/>
          <w:u w:val="single"/>
        </w:rPr>
        <w:t xml:space="preserve">795910</w:t>
      </w:r>
    </w:p>
    <w:p>
      <w:r>
        <w:t xml:space="preserve">@USER Artikkelisi Clay Travis Politics in Sports " on sama vanha ANTIFA-LIKE RANT"</w:t>
      </w:r>
    </w:p>
    <w:p>
      <w:r>
        <w:rPr>
          <w:b/>
          <w:u w:val="single"/>
        </w:rPr>
        <w:t xml:space="preserve">795911</w:t>
      </w:r>
    </w:p>
    <w:p>
      <w:r>
        <w:t xml:space="preserve">@USER Republikaanit asevalvonnasta. Kuolemat eivät osallistuneet Trumpin talouden menestykseen. URL</w:t>
      </w:r>
    </w:p>
    <w:p>
      <w:r>
        <w:rPr>
          <w:b/>
          <w:u w:val="single"/>
        </w:rPr>
        <w:t xml:space="preserve">795912</w:t>
      </w:r>
    </w:p>
    <w:p>
      <w:r>
        <w:t xml:space="preserve">@USER 👌🏻 En ole koskaan ennen nähnyt kenenkään puhuvan noin Twitterissä, ja olen nähnyt todella sekopäistä paskaa.</w:t>
      </w:r>
    </w:p>
    <w:p>
      <w:r>
        <w:rPr>
          <w:b/>
          <w:u w:val="single"/>
        </w:rPr>
        <w:t xml:space="preserve">795913</w:t>
      </w:r>
    </w:p>
    <w:p>
      <w:r>
        <w:t xml:space="preserve">@USER olet aivan oikeassa, olen hölmö.</w:t>
      </w:r>
    </w:p>
    <w:p>
      <w:r>
        <w:rPr>
          <w:b/>
          <w:u w:val="single"/>
        </w:rPr>
        <w:t xml:space="preserve">795914</w:t>
      </w:r>
    </w:p>
    <w:p>
      <w:r>
        <w:t xml:space="preserve">@USER Opiskelijoilla on ääniä Melania? Miksi miehesi sitten haluaa vaientaa @USERin kaltaiset opiskelijat, kun hän yrittää auttaa maatamme asevalvonnalla!</w:t>
      </w:r>
    </w:p>
    <w:p>
      <w:r>
        <w:rPr>
          <w:b/>
          <w:u w:val="single"/>
        </w:rPr>
        <w:t xml:space="preserve">795915</w:t>
      </w:r>
    </w:p>
    <w:p>
      <w:r>
        <w:t xml:space="preserve">@USER Selvästi se tekee bc cheerleader on pienempi kuin toinen tyttö ja hän whooped, että perse sen jälkeen, kun se on lyöty maahan ja kaikki</w:t>
      </w:r>
    </w:p>
    <w:p>
      <w:r>
        <w:rPr>
          <w:b/>
          <w:u w:val="single"/>
        </w:rPr>
        <w:t xml:space="preserve">795916</w:t>
      </w:r>
    </w:p>
    <w:p>
      <w:r>
        <w:t xml:space="preserve">@ kaikki, jotka sanoivat jihoons uusi hiustenleikkaus on ruma: olet väärässä</w:t>
      </w:r>
    </w:p>
    <w:p>
      <w:r>
        <w:rPr>
          <w:b/>
          <w:u w:val="single"/>
        </w:rPr>
        <w:t xml:space="preserve">795917</w:t>
      </w:r>
    </w:p>
    <w:p>
      <w:r>
        <w:t xml:space="preserve">@USER @USER RBG seuraava! En malta odottaa! Vasemmiston vihamieliset suvaitsemattomat rasistit eivät voita! RBG NEXT!!!! MAGA</w:t>
      </w:r>
    </w:p>
    <w:p>
      <w:r>
        <w:rPr>
          <w:b/>
          <w:u w:val="single"/>
        </w:rPr>
        <w:t xml:space="preserve">795918</w:t>
      </w:r>
    </w:p>
    <w:p>
      <w:r>
        <w:t xml:space="preserve">@KÄYTTÄJÄ Yhden kaikkein korruptoituneimman syyttäjänviraston edustaja!</w:t>
      </w:r>
    </w:p>
    <w:p>
      <w:r>
        <w:rPr>
          <w:b/>
          <w:u w:val="single"/>
        </w:rPr>
        <w:t xml:space="preserve">795919</w:t>
      </w:r>
    </w:p>
    <w:p>
      <w:r>
        <w:t xml:space="preserve">@USER @USER @USER @USER @USER @USER # doesn'tunderstandmetaphors</w:t>
      </w:r>
    </w:p>
    <w:p>
      <w:r>
        <w:rPr>
          <w:b/>
          <w:u w:val="single"/>
        </w:rPr>
        <w:t xml:space="preserve">795920</w:t>
      </w:r>
    </w:p>
    <w:p>
      <w:r>
        <w:t xml:space="preserve">@USER @USER @USER @USER Ei - on viisasta koko ajan olla alistumatta liberaalien vaatimuksiin... Esimerkki: Kavanaugh'n kuulusteluihin on poliittisesti viisasta antaa muutama päivä lisää aikaa ja tarjota valesyyttäjälle mahdollisuus todistaa valan alla, mutta liberaalit vaativat enemmän. Sitten Grassley sanoi "ei helvetissä".</w:t>
      </w:r>
    </w:p>
    <w:p>
      <w:r>
        <w:rPr>
          <w:b/>
          <w:u w:val="single"/>
        </w:rPr>
        <w:t xml:space="preserve">795921</w:t>
      </w:r>
    </w:p>
    <w:p>
      <w:r>
        <w:t xml:space="preserve">@USER @USER @USER Hän on söpöin vauva, jonka olen koskaan nähnyt.</w:t>
      </w:r>
    </w:p>
    <w:p>
      <w:r>
        <w:rPr>
          <w:b/>
          <w:u w:val="single"/>
        </w:rPr>
        <w:t xml:space="preserve">795922</w:t>
      </w:r>
    </w:p>
    <w:p>
      <w:r>
        <w:t xml:space="preserve">@USER @USER Tuo on hauskaa...juuri näin kuvailen häntä. #NotMyPope</w:t>
      </w:r>
    </w:p>
    <w:p>
      <w:r>
        <w:rPr>
          <w:b/>
          <w:u w:val="single"/>
        </w:rPr>
        <w:t xml:space="preserve">795923</w:t>
      </w:r>
    </w:p>
    <w:p>
      <w:r>
        <w:t xml:space="preserve">@USER Hänen takareikänsä näyttää Hollannin tunnelilta, kun hän pääsee miesvankilaan.</w:t>
      </w:r>
    </w:p>
    <w:p>
      <w:r>
        <w:rPr>
          <w:b/>
          <w:u w:val="single"/>
        </w:rPr>
        <w:t xml:space="preserve">795924</w:t>
      </w:r>
    </w:p>
    <w:p>
      <w:r>
        <w:t xml:space="preserve">@USER Pysy kaukana. Hän on sekaisin.</w:t>
      </w:r>
    </w:p>
    <w:p>
      <w:r>
        <w:rPr>
          <w:b/>
          <w:u w:val="single"/>
        </w:rPr>
        <w:t xml:space="preserve">795925</w:t>
      </w:r>
    </w:p>
    <w:p>
      <w:r>
        <w:t xml:space="preserve">@USER @USER 😍 Hän on tulossa Italiaan! 🇮🇹 URL-OSOITE</w:t>
      </w:r>
    </w:p>
    <w:p>
      <w:r>
        <w:rPr>
          <w:b/>
          <w:u w:val="single"/>
        </w:rPr>
        <w:t xml:space="preserve">795926</w:t>
      </w:r>
    </w:p>
    <w:p>
      <w:r>
        <w:t xml:space="preserve">@USER @USER @USER @USER @USER Lisäksi nyt tiedämme, mihin hän haluaa suudella sinua, kun hän laulaa Don't Judge Me -laulua.</w:t>
      </w:r>
    </w:p>
    <w:p>
      <w:r>
        <w:rPr>
          <w:b/>
          <w:u w:val="single"/>
        </w:rPr>
        <w:t xml:space="preserve">795927</w:t>
      </w:r>
    </w:p>
    <w:p>
      <w:r>
        <w:t xml:space="preserve">@USER Kauheaa.</w:t>
      </w:r>
    </w:p>
    <w:p>
      <w:r>
        <w:rPr>
          <w:b/>
          <w:u w:val="single"/>
        </w:rPr>
        <w:t xml:space="preserve">795928</w:t>
      </w:r>
    </w:p>
    <w:p>
      <w:r>
        <w:t xml:space="preserve">@USER Tällä kertaa he eivät voi syyttää Antifaa.  Se on oikeistohulluja ja trumppilaisia.</w:t>
      </w:r>
    </w:p>
    <w:p>
      <w:r>
        <w:rPr>
          <w:b/>
          <w:u w:val="single"/>
        </w:rPr>
        <w:t xml:space="preserve">795929</w:t>
      </w:r>
    </w:p>
    <w:p>
      <w:r>
        <w:t xml:space="preserve">.@USER teki tästä ohjelmasta menestyksekkään ja merkityksellisen. Muistan @USERin sanoneen, että hän toi ohjelman Yhdysvaltoihin @USERia silmällä pitäen, koska hän on "äänen" ruumiillistuma. Mikään heidän varjostuksensa ei poista sitä. URL</w:t>
      </w:r>
    </w:p>
    <w:p>
      <w:r>
        <w:rPr>
          <w:b/>
          <w:u w:val="single"/>
        </w:rPr>
        <w:t xml:space="preserve">795930</w:t>
      </w:r>
    </w:p>
    <w:p>
      <w:r>
        <w:t xml:space="preserve">@USER @USER @USER @USER Joo @USER pitää varmaan Antifan ja EFF:n kaltaisia ryhmiä maltillisina. Ihmiset, jotka vastustavat maatilamurhia, leimataan aivan yhtä äärimmäisiksi kuin ihmiset, jotka laulavat lauluja siitä, että oikeasti tappavat nuo maanviljelijät. Hulluja aikoja me elämme. @USER</w:t>
      </w:r>
    </w:p>
    <w:p>
      <w:r>
        <w:rPr>
          <w:b/>
          <w:u w:val="single"/>
        </w:rPr>
        <w:t xml:space="preserve">795931</w:t>
      </w:r>
    </w:p>
    <w:p>
      <w:r>
        <w:t xml:space="preserve">@USER Dreaming...</w:t>
      </w:r>
    </w:p>
    <w:p>
      <w:r>
        <w:rPr>
          <w:b/>
          <w:u w:val="single"/>
        </w:rPr>
        <w:t xml:space="preserve">795932</w:t>
      </w:r>
    </w:p>
    <w:p>
      <w:r>
        <w:t xml:space="preserve">@USER @USER @USER @USER @USER @USER @USER @USER @USER @USER @USER @USER @USER @USER @USER @USER En ole varma, missä olen fani vielä, mutta tiedän, että olen varmasti imee hahaha</w:t>
      </w:r>
    </w:p>
    <w:p>
      <w:r>
        <w:rPr>
          <w:b/>
          <w:u w:val="single"/>
        </w:rPr>
        <w:t xml:space="preserve">795933</w:t>
      </w:r>
    </w:p>
    <w:p>
      <w:r>
        <w:t xml:space="preserve">@USER @USER @USER @USER Miksi meidän ei pitäisi olla yllättyneitä, kun ANTIFA-väkivaltaa julkisesti edistävää henkilöä syytetään yhtäkkiä väkivallasta/kotiväkivallasta jne.!!!?</w:t>
      </w:r>
    </w:p>
    <w:p>
      <w:r>
        <w:rPr>
          <w:b/>
          <w:u w:val="single"/>
        </w:rPr>
        <w:t xml:space="preserve">795934</w:t>
      </w:r>
    </w:p>
    <w:p>
      <w:r>
        <w:t xml:space="preserve">@USER Minun on pakko olla viisastelija jollain tavalla 🤷🏻♂️😂</w:t>
      </w:r>
    </w:p>
    <w:p>
      <w:r>
        <w:rPr>
          <w:b/>
          <w:u w:val="single"/>
        </w:rPr>
        <w:t xml:space="preserve">795935</w:t>
      </w:r>
    </w:p>
    <w:p>
      <w:r>
        <w:t xml:space="preserve">@USER @USER KONSERVATIIVIT</w:t>
      </w:r>
    </w:p>
    <w:p>
      <w:r>
        <w:rPr>
          <w:b/>
          <w:u w:val="single"/>
        </w:rPr>
        <w:t xml:space="preserve">795936</w:t>
      </w:r>
    </w:p>
    <w:p>
      <w:r>
        <w:t xml:space="preserve">@USER Vain yksi syy lisää siihen, että hän on ilkeä.</w:t>
      </w:r>
    </w:p>
    <w:p>
      <w:r>
        <w:rPr>
          <w:b/>
          <w:u w:val="single"/>
        </w:rPr>
        <w:t xml:space="preserve">795937</w:t>
      </w:r>
    </w:p>
    <w:p>
      <w:r>
        <w:t xml:space="preserve">@USER Kuvittele olevasi tyhmä 😤</w:t>
      </w:r>
    </w:p>
    <w:p>
      <w:r>
        <w:rPr>
          <w:b/>
          <w:u w:val="single"/>
        </w:rPr>
        <w:t xml:space="preserve">795938</w:t>
      </w:r>
    </w:p>
    <w:p>
      <w:r>
        <w:t xml:space="preserve">@USER @USER Kirjaimellisesti.  Olet kirjaimellisesti hullu ihminen.</w:t>
      </w:r>
    </w:p>
    <w:p>
      <w:r>
        <w:rPr>
          <w:b/>
          <w:u w:val="single"/>
        </w:rPr>
        <w:t xml:space="preserve">795939</w:t>
      </w:r>
    </w:p>
    <w:p>
      <w:r>
        <w:t xml:space="preserve">@USER Testataanko tenniksessä huumeita? Hänellä on vakavia hormoneja tai testosteronia...</w:t>
      </w:r>
    </w:p>
    <w:p>
      <w:r>
        <w:rPr>
          <w:b/>
          <w:u w:val="single"/>
        </w:rPr>
        <w:t xml:space="preserve">795940</w:t>
      </w:r>
    </w:p>
    <w:p>
      <w:r>
        <w:t xml:space="preserve">@USER Vau Antifa kääntyy myös häntä vastaan?</w:t>
      </w:r>
    </w:p>
    <w:p>
      <w:r>
        <w:rPr>
          <w:b/>
          <w:u w:val="single"/>
        </w:rPr>
        <w:t xml:space="preserve">795941</w:t>
      </w:r>
    </w:p>
    <w:p>
      <w:r>
        <w:t xml:space="preserve">@USER On vain yksi kuningas 🐐</w:t>
      </w:r>
    </w:p>
    <w:p>
      <w:r>
        <w:rPr>
          <w:b/>
          <w:u w:val="single"/>
        </w:rPr>
        <w:t xml:space="preserve">795942</w:t>
      </w:r>
    </w:p>
    <w:p>
      <w:r>
        <w:t xml:space="preserve">@USER Joukko ylipalkattuja liberaaleja, jotka valittavat, miten kamalaa kaikki on. Heidän pitäisi kokoontua yhteen NFL-pelaajien kanssa ja yrittää saada oikeaa työtä. Ei kiinnosta yhtään, että he antavat ystävilleen turhia palkintoja.</w:t>
      </w:r>
    </w:p>
    <w:p>
      <w:r>
        <w:rPr>
          <w:b/>
          <w:u w:val="single"/>
        </w:rPr>
        <w:t xml:space="preserve">795943</w:t>
      </w:r>
    </w:p>
    <w:p>
      <w:r>
        <w:t xml:space="preserve">@USER Hullu asia on ihmiset nimeämällä Big ja PAC suurina mutta unohtamatta todellinen underground rap legendoja kuten L. Olen edelleen pelata hänen paskaansa</w:t>
      </w:r>
    </w:p>
    <w:p>
      <w:r>
        <w:rPr>
          <w:b/>
          <w:u w:val="single"/>
        </w:rPr>
        <w:t xml:space="preserve">795944</w:t>
      </w:r>
    </w:p>
    <w:p>
      <w:r>
        <w:t xml:space="preserve">@USER Olen melko varma, että suurimmalla osalla #MAGA-kannattajistasi ei ole mitään uutta varallisuutta". Oletan, että viittaat miljardööritovereihisi, joille annoit valtavan verohelpotuksen.""</w:t>
      </w:r>
    </w:p>
    <w:p>
      <w:r>
        <w:rPr>
          <w:b/>
          <w:u w:val="single"/>
        </w:rPr>
        <w:t xml:space="preserve">795945</w:t>
      </w:r>
    </w:p>
    <w:p>
      <w:r>
        <w:t xml:space="preserve">@USER Tämä paska on lavastettu. Jätkä ei edes lyönyt häntä URL</w:t>
      </w:r>
    </w:p>
    <w:p>
      <w:r>
        <w:rPr>
          <w:b/>
          <w:u w:val="single"/>
        </w:rPr>
        <w:t xml:space="preserve">795946</w:t>
      </w:r>
    </w:p>
    <w:p>
      <w:r>
        <w:t xml:space="preserve">@USER @USER Hmmm. Oliko NFL tänään televisiossa? En edes etsinyt. Katsoin tennistä ja baseballia. Yksikään heistä ei polvistunut! En aio katsoa ensi viikollakaan.</w:t>
      </w:r>
    </w:p>
    <w:p>
      <w:r>
        <w:rPr>
          <w:b/>
          <w:u w:val="single"/>
        </w:rPr>
        <w:t xml:space="preserve">795947</w:t>
      </w:r>
    </w:p>
    <w:p>
      <w:r>
        <w:t xml:space="preserve">@USER @USER Pelastaa konservatiivit omilta demoneiltaan? Ketkä ovat kaksi tai kolme pahamaineisinta naisten sarjamurhaajaa viimeisen 30 vuoden ajalta? Vihje: he eivät olleet GOP. Kohtaavatko he koskaan seurauksia?</w:t>
      </w:r>
    </w:p>
    <w:p>
      <w:r>
        <w:rPr>
          <w:b/>
          <w:u w:val="single"/>
        </w:rPr>
        <w:t xml:space="preserve">795948</w:t>
      </w:r>
    </w:p>
    <w:p>
      <w:r>
        <w:t xml:space="preserve">@USER @USER @USER @USER @USER @USER @USER Nyt tiedän, että sinua naurattaa. Uskotko tosiaan, että media ei kiusaa häntä? Mitä tulee siihen, että hän saisi "paskansa kasaan", niin mitä "paskaa" se olisi?"</w:t>
      </w:r>
    </w:p>
    <w:p>
      <w:r>
        <w:rPr>
          <w:b/>
          <w:u w:val="single"/>
        </w:rPr>
        <w:t xml:space="preserve">795949</w:t>
      </w:r>
    </w:p>
    <w:p>
      <w:r>
        <w:t xml:space="preserve">@USER Poika Hollywood tykkää tosiaan näyttää koko ajan hölmöltä.  Odotahan kun he saavat selville, että se on liberaalien tehtailema suuri huijaus.  Luuletko, että he pyytävät Kavanaugh'lta anteeksi?  Ei todellakaan.</w:t>
      </w:r>
    </w:p>
    <w:p>
      <w:r>
        <w:rPr>
          <w:b/>
          <w:u w:val="single"/>
        </w:rPr>
        <w:t xml:space="preserve">795950</w:t>
      </w:r>
    </w:p>
    <w:p>
      <w:r>
        <w:t xml:space="preserve">@USER @USER @USER Tviittaa tätä 42 kertaa.</w:t>
      </w:r>
    </w:p>
    <w:p>
      <w:r>
        <w:rPr>
          <w:b/>
          <w:u w:val="single"/>
        </w:rPr>
        <w:t xml:space="preserve">795951</w:t>
      </w:r>
    </w:p>
    <w:p>
      <w:r>
        <w:t xml:space="preserve">@USER Yritän tuoda esiin erään asian. Monet ihmiset, jotka vihaavat liberaalia ja ndp-puoluetta, ovat konservatiiveja. Ja konservatiivit välittävät vain rahasta. Heidän ei tarvitse pilata ympäristöä ja syrjiä muita rahan takia"""</w:t>
      </w:r>
    </w:p>
    <w:p>
      <w:r>
        <w:rPr>
          <w:b/>
          <w:u w:val="single"/>
        </w:rPr>
        <w:t xml:space="preserve">795952</w:t>
      </w:r>
    </w:p>
    <w:p>
      <w:r>
        <w:t xml:space="preserve">@USER Ole hyvä ja näytä minulle viestisi, jossa sanoit samaa Antifan ja muiden vasemmistolaisten ystäväsi kohteeksi joutuneista konservatiiveista 🙄 #Hypocrite</w:t>
      </w:r>
    </w:p>
    <w:p>
      <w:r>
        <w:rPr>
          <w:b/>
          <w:u w:val="single"/>
        </w:rPr>
        <w:t xml:space="preserve">795953</w:t>
      </w:r>
    </w:p>
    <w:p>
      <w:r>
        <w:t xml:space="preserve">#IronicNews: #Conservatives who complain #Liberals go #PantsOnFire about #TrumpPocalypse am now #mad at #Obama for something him NOT said.</w:t>
      </w:r>
    </w:p>
    <w:p>
      <w:r>
        <w:rPr>
          <w:b/>
          <w:u w:val="single"/>
        </w:rPr>
        <w:t xml:space="preserve">795954</w:t>
      </w:r>
    </w:p>
    <w:p>
      <w:r>
        <w:t xml:space="preserve">@USER @USER @USER @USER @USER @USER Se on kauheaa, Adam. Katsokaa, miten konservatiivien tuki Orbanille on pyyhkäisty läpi - sen pitäisi olla kansallisen häpeän aihe. Mutta se on normi.</w:t>
      </w:r>
    </w:p>
    <w:p>
      <w:r>
        <w:rPr>
          <w:b/>
          <w:u w:val="single"/>
        </w:rPr>
        <w:t xml:space="preserve">795955</w:t>
      </w:r>
    </w:p>
    <w:p>
      <w:r>
        <w:t xml:space="preserve">@USER @USER @USER @USER @USER @USER @USER Haha 😂 Trump on edelleen voitolla. On hauska katsoa kun liberaalit kirjaimellisesti sekoavat. URL</w:t>
      </w:r>
    </w:p>
    <w:p>
      <w:r>
        <w:rPr>
          <w:b/>
          <w:u w:val="single"/>
        </w:rPr>
        <w:t xml:space="preserve">795956</w:t>
      </w:r>
    </w:p>
    <w:p>
      <w:r>
        <w:t xml:space="preserve">@USER HÄN SANOI OLEVANSA INNOISSAAN SAADESSAAN OLLA OSA @USER-OMISTAJARYHMÄÄ!</w:t>
      </w:r>
    </w:p>
    <w:p>
      <w:r>
        <w:rPr>
          <w:b/>
          <w:u w:val="single"/>
        </w:rPr>
        <w:t xml:space="preserve">795957</w:t>
      </w:r>
    </w:p>
    <w:p>
      <w:r>
        <w:t xml:space="preserve">@USER @USER @USER @USER Olet hyvä Candy Olet hyvä 🤣🤣🤣</w:t>
      </w:r>
    </w:p>
    <w:p>
      <w:r>
        <w:rPr>
          <w:b/>
          <w:u w:val="single"/>
        </w:rPr>
        <w:t xml:space="preserve">795958</w:t>
      </w:r>
    </w:p>
    <w:p>
      <w:r>
        <w:t xml:space="preserve">@USER Näyttää siltä, että Hannity on ollut Bunny Barin (Bunny Ranchilla) asiakas jo vuosia (yli 30 vuotta). Hän (väitetysti) rekrytoi sieltä Foxin "kykyjä" ja vierailevia puhujia. URL</w:t>
      </w:r>
    </w:p>
    <w:p>
      <w:r>
        <w:rPr>
          <w:b/>
          <w:u w:val="single"/>
        </w:rPr>
        <w:t xml:space="preserve">795959</w:t>
      </w:r>
    </w:p>
    <w:p>
      <w:r>
        <w:t xml:space="preserve">@USER Hän on roskaa! En voi uskoa sitä vihaa, jota nuo View'n ämmät tuntevat Trumpia kohtaan! Ja ABC antaa heidän suoltaa tätä roskaa päivittäin. Inhottavaa! Boikotoikaa View'ta! Boikotoikaa myös ABC:tä! Minulla on &amp;amp; pirun ylpeä siitä!</w:t>
      </w:r>
    </w:p>
    <w:p>
      <w:r>
        <w:rPr>
          <w:b/>
          <w:u w:val="single"/>
        </w:rPr>
        <w:t xml:space="preserve">795960</w:t>
      </w:r>
    </w:p>
    <w:p>
      <w:r>
        <w:t xml:space="preserve">@USER Do it shithouse</w:t>
      </w:r>
    </w:p>
    <w:p>
      <w:r>
        <w:rPr>
          <w:b/>
          <w:u w:val="single"/>
        </w:rPr>
        <w:t xml:space="preserve">795961</w:t>
      </w:r>
    </w:p>
    <w:p>
      <w:r>
        <w:t xml:space="preserve">@USER Man Toivottavasti he sanovat, jos hän pelaa vai ei lauantaina.</w:t>
      </w:r>
    </w:p>
    <w:p>
      <w:r>
        <w:rPr>
          <w:b/>
          <w:u w:val="single"/>
        </w:rPr>
        <w:t xml:space="preserve">795962</w:t>
      </w:r>
    </w:p>
    <w:p>
      <w:r>
        <w:t xml:space="preserve">@USER @USER @USER @USER En koskaan ymmärrä ANTIFA-vastaista asennetta.  Vaihtoehtona on vain fasismin vastustaminen.   Fasistien vastustaminen ei ole verrattavissa KKK:n rasistiseen väkivaltaan tai tappouhkauksiin naista kohtaan, joka on kertonut hyväksikäytöstään.</w:t>
      </w:r>
    </w:p>
    <w:p>
      <w:r>
        <w:rPr>
          <w:b/>
          <w:u w:val="single"/>
        </w:rPr>
        <w:t xml:space="preserve">795963</w:t>
      </w:r>
    </w:p>
    <w:p>
      <w:r>
        <w:t xml:space="preserve">@USER Kuunneltuani hyvin harkittuja argumenttejasi asevalvonnasta haluaisin vastata tärkeimpiin kohtiinne vasta-argumentillani.  EN PIDÄ KAASUISTASI.</w:t>
      </w:r>
    </w:p>
    <w:p>
      <w:r>
        <w:rPr>
          <w:b/>
          <w:u w:val="single"/>
        </w:rPr>
        <w:t xml:space="preserve">795964</w:t>
      </w:r>
    </w:p>
    <w:p>
      <w:r>
        <w:t xml:space="preserve">@USER Tuetko sinä meidän POTUS? (Auttakaa meitä uudelleentwiittaamalla ja seuraamalla äänestyksen jälkeen!) Kauan eläköön USA😍 #MAGA</w:t>
      </w:r>
    </w:p>
    <w:p>
      <w:r>
        <w:rPr>
          <w:b/>
          <w:u w:val="single"/>
        </w:rPr>
        <w:t xml:space="preserve">795965</w:t>
      </w:r>
    </w:p>
    <w:p>
      <w:r>
        <w:t xml:space="preserve">46 miljoonaa - terveydenhuolto kaikille! Asevalvonta MSD:n opiskelijoille.  Ruokaa nälkäisille ( odota, saimmeko strutsitakin?) GOP, onko jo aika? URL</w:t>
      </w:r>
    </w:p>
    <w:p>
      <w:r>
        <w:rPr>
          <w:b/>
          <w:u w:val="single"/>
        </w:rPr>
        <w:t xml:space="preserve">795966</w:t>
      </w:r>
    </w:p>
    <w:p>
      <w:r>
        <w:t xml:space="preserve">@USER Väitä aina, että hän on köyhä tyttö ja sitkeydellä ja ponnisteluilla voittaa tämän aseman tulevan kongressiedustajan ...jos hän voittaa.</w:t>
      </w:r>
    </w:p>
    <w:p>
      <w:r>
        <w:rPr>
          <w:b/>
          <w:u w:val="single"/>
        </w:rPr>
        <w:t xml:space="preserve">795967</w:t>
      </w:r>
    </w:p>
    <w:p>
      <w:r>
        <w:t xml:space="preserve">@USER asut ison mulkun osassa, koska olet homo...</w:t>
      </w:r>
    </w:p>
    <w:p>
      <w:r>
        <w:rPr>
          <w:b/>
          <w:u w:val="single"/>
        </w:rPr>
        <w:t xml:space="preserve">795968</w:t>
      </w:r>
    </w:p>
    <w:p>
      <w:r>
        <w:t xml:space="preserve">@USER Hän on pahin ihminen.</w:t>
      </w:r>
    </w:p>
    <w:p>
      <w:r>
        <w:rPr>
          <w:b/>
          <w:u w:val="single"/>
        </w:rPr>
        <w:t xml:space="preserve">795969</w:t>
      </w:r>
    </w:p>
    <w:p>
      <w:r>
        <w:t xml:space="preserve">@USER Evil</w:t>
      </w:r>
    </w:p>
    <w:p>
      <w:r>
        <w:rPr>
          <w:b/>
          <w:u w:val="single"/>
        </w:rPr>
        <w:t xml:space="preserve">795970</w:t>
      </w:r>
    </w:p>
    <w:p>
      <w:r>
        <w:t xml:space="preserve">@USER @USER @USER @USER Ei liberaalit vain sanovat uskovansa häntä, koska hän on nainen ja demokraatti.  He toteavat, etteivät he usko Kavanaugh'ta, koska hän on mies ja hänen pitäisi "olla hiljaa".  He luultavasti uskovat OJ:ta.</w:t>
      </w:r>
    </w:p>
    <w:p>
      <w:r>
        <w:rPr>
          <w:b/>
          <w:u w:val="single"/>
        </w:rPr>
        <w:t xml:space="preserve">795971</w:t>
      </w:r>
    </w:p>
    <w:p>
      <w:r>
        <w:t xml:space="preserve">@USER #Trump lahjoitti 1%: lle #GOPTaxScamilla suurimman varallisuuden kaappauksen modernin historian URL-osoitteessa vielä #trump-kannattaja #dopes mieluummin äänestää heidän etujaan vastaan, joten ehkä et voi korjata tyhmää!  #MAGA🇺🇸</w:t>
      </w:r>
    </w:p>
    <w:p>
      <w:r>
        <w:rPr>
          <w:b/>
          <w:u w:val="single"/>
        </w:rPr>
        <w:t xml:space="preserve">795972</w:t>
      </w:r>
    </w:p>
    <w:p>
      <w:r>
        <w:t xml:space="preserve">@USER @USER @USER @USER Sinun pitäisi ottaa tämä kuva alas, koska tuhosit yhden kaikkien aikojen suosikki koomikko/näyttelijöistä @USER</w:t>
      </w:r>
    </w:p>
    <w:p>
      <w:r>
        <w:rPr>
          <w:b/>
          <w:u w:val="single"/>
        </w:rPr>
        <w:t xml:space="preserve">795973</w:t>
      </w:r>
    </w:p>
    <w:p>
      <w:r>
        <w:t xml:space="preserve">#metoo:n räikeä väärinkäyttö on todella huolestuttavaa.  Ei ole mitään hyvää syytä laittaa automaattisesti "syyllisen" leimaa jollekin perusteettomien väitteiden vuoksi.  Mikä tärkeintä- se vie epäoikeudenmukaisesti uskottavuuden naisilta, jotka todella kärsivät ja vaativat todellista oikeutta.  Paskapuhetta.  #MAGA"</w:t>
      </w:r>
    </w:p>
    <w:p>
      <w:r>
        <w:rPr>
          <w:b/>
          <w:u w:val="single"/>
        </w:rPr>
        <w:t xml:space="preserve">795974</w:t>
      </w:r>
    </w:p>
    <w:p>
      <w:r>
        <w:t xml:space="preserve">@USER Hän kirjoitti Big Dick väärin.</w:t>
      </w:r>
    </w:p>
    <w:p>
      <w:r>
        <w:rPr>
          <w:b/>
          <w:u w:val="single"/>
        </w:rPr>
        <w:t xml:space="preserve">795975</w:t>
      </w:r>
    </w:p>
    <w:p>
      <w:r>
        <w:t xml:space="preserve">#Tervetuloa takaisin #Parlamenttiin :  Liittoliberaalit rikkoivat omia varainhankintasääntöjään #cdnpoli #etiikka URL-osoite</w:t>
      </w:r>
    </w:p>
    <w:p>
      <w:r>
        <w:rPr>
          <w:b/>
          <w:u w:val="single"/>
        </w:rPr>
        <w:t xml:space="preserve">795976</w:t>
      </w:r>
    </w:p>
    <w:p>
      <w:r>
        <w:t xml:space="preserve">@USER Hyvää myöhästynyttä syntymäpäivää seksikäs mies😬</w:t>
      </w:r>
    </w:p>
    <w:p>
      <w:r>
        <w:rPr>
          <w:b/>
          <w:u w:val="single"/>
        </w:rPr>
        <w:t xml:space="preserve">795977</w:t>
      </w:r>
    </w:p>
    <w:p>
      <w:r>
        <w:t xml:space="preserve">@USER @USER @USER @USER @USER @USER @USER @USER En tiennyt, että kaikki republikaanit ovat natsirasisteja, ennen kuin Trump valittiin. Kuvitelkaa yllätykseni. olen amerikan alkuperäisasukas, joten otin raskaasti kun sain tietää olevani rasisti. Olin epätoivoinen, menin ympäriinsä lyömään Antifaa läpi masennukseni.</w:t>
      </w:r>
    </w:p>
    <w:p>
      <w:r>
        <w:rPr>
          <w:b/>
          <w:u w:val="single"/>
        </w:rPr>
        <w:t xml:space="preserve">795978</w:t>
      </w:r>
    </w:p>
    <w:p>
      <w:r>
        <w:t xml:space="preserve">@USER Eric ehkä vankila sinulle.</w:t>
      </w:r>
    </w:p>
    <w:p>
      <w:r>
        <w:rPr>
          <w:b/>
          <w:u w:val="single"/>
        </w:rPr>
        <w:t xml:space="preserve">795979</w:t>
      </w:r>
    </w:p>
    <w:p>
      <w:r>
        <w:t xml:space="preserve">@USER CNN = valeuutiset</w:t>
      </w:r>
    </w:p>
    <w:p>
      <w:r>
        <w:rPr>
          <w:b/>
          <w:u w:val="single"/>
        </w:rPr>
        <w:t xml:space="preserve">795980</w:t>
      </w:r>
    </w:p>
    <w:p>
      <w:r>
        <w:t xml:space="preserve">Do It Q. #FireRosenstein #LisaPage #PeterStrzok #MAGA #LockHerUp #QAnon #QClearancePatriot #QClearance #AmericaFirst @USER #U1 #UraniumOne #Lockherupalready #UraniumOneDeal @USER @USER @USER @USER @USER @USER @USER @USER URL-osoite</w:t>
      </w:r>
    </w:p>
    <w:p>
      <w:r>
        <w:rPr>
          <w:b/>
          <w:u w:val="single"/>
        </w:rPr>
        <w:t xml:space="preserve">795981</w:t>
      </w:r>
    </w:p>
    <w:p>
      <w:r>
        <w:t xml:space="preserve">@USER Hän on #fuxNews URL-osoitteen gawdfather isä.</w:t>
      </w:r>
    </w:p>
    <w:p>
      <w:r>
        <w:rPr>
          <w:b/>
          <w:u w:val="single"/>
        </w:rPr>
        <w:t xml:space="preserve">795982</w:t>
      </w:r>
    </w:p>
    <w:p>
      <w:r>
        <w:t xml:space="preserve">@USER Olet todella siisti kaveri.</w:t>
      </w:r>
    </w:p>
    <w:p>
      <w:r>
        <w:rPr>
          <w:b/>
          <w:u w:val="single"/>
        </w:rPr>
        <w:t xml:space="preserve">795983</w:t>
      </w:r>
    </w:p>
    <w:p>
      <w:r>
        <w:t xml:space="preserve">@USER Eikö nainen lyönyt häntä? Huh...</w:t>
      </w:r>
    </w:p>
    <w:p>
      <w:r>
        <w:rPr>
          <w:b/>
          <w:u w:val="single"/>
        </w:rPr>
        <w:t xml:space="preserve">795984</w:t>
      </w:r>
    </w:p>
    <w:p>
      <w:r>
        <w:t xml:space="preserve">@USER Hän on väärennös, huijari ja demokraattien aktivistikasvattamo. Hän on työkalu, jolla yritetään suistaa prosessi raiteiltaan ja myöhemmin kerätä ääniä demokraateille väittäen, että konservatiivit eivät välitä uhreista. Jos demokraatit välittäisivät, jos he eivät halventaisi oikeita uhreja väärennöksillä.</w:t>
      </w:r>
    </w:p>
    <w:p>
      <w:r>
        <w:rPr>
          <w:b/>
          <w:u w:val="single"/>
        </w:rPr>
        <w:t xml:space="preserve">795985</w:t>
      </w:r>
    </w:p>
    <w:p>
      <w:r>
        <w:t xml:space="preserve">@USER Olet aivan oikeassa. Joten tässä tulee kysymys, mitä hyötyä maineesta on, kun paikkakuntasi kamppailee selviytymisestään.</w:t>
      </w:r>
    </w:p>
    <w:p>
      <w:r>
        <w:rPr>
          <w:b/>
          <w:u w:val="single"/>
        </w:rPr>
        <w:t xml:space="preserve">795986</w:t>
      </w:r>
    </w:p>
    <w:p>
      <w:r>
        <w:t xml:space="preserve">@USER @USER @USER @USER Miten se, mitä hän tekee, on isänmaallista?  Tarkoitan - sanot periaatteessa, että se on poliittinen teko ehdokasta vastaan. Kuin - hän odotti tulla julkisuuteen, kunnes se aiheuttaisi maksimaalista vahinkoa... En sano, että hän valehtelee ollenkaan... mutta se, mitä sanot, on hullua.</w:t>
      </w:r>
    </w:p>
    <w:p>
      <w:r>
        <w:rPr>
          <w:b/>
          <w:u w:val="single"/>
        </w:rPr>
        <w:t xml:space="preserve">795987</w:t>
      </w:r>
    </w:p>
    <w:p>
      <w:r>
        <w:t xml:space="preserve">@USER Se on ANTIFA-jengi!</w:t>
      </w:r>
    </w:p>
    <w:p>
      <w:r>
        <w:rPr>
          <w:b/>
          <w:u w:val="single"/>
        </w:rPr>
        <w:t xml:space="preserve">795988</w:t>
      </w:r>
    </w:p>
    <w:p>
      <w:r>
        <w:t xml:space="preserve">@USER raukka @USER hän on raivooja ja häpeäpilkku. sad....</w:t>
      </w:r>
    </w:p>
    <w:p>
      <w:r>
        <w:rPr>
          <w:b/>
          <w:u w:val="single"/>
        </w:rPr>
        <w:t xml:space="preserve">795989</w:t>
      </w:r>
    </w:p>
    <w:p>
      <w:r>
        <w:t xml:space="preserve">@USER Hänen olisi pitänyt kokeilla sitä Obamaan sen jälkeen, kun hän antoi miljoonia Iraniin, joka on jäljitetty terroristeille! Uskomatonta</w:t>
      </w:r>
    </w:p>
    <w:p>
      <w:r>
        <w:rPr>
          <w:b/>
          <w:u w:val="single"/>
        </w:rPr>
        <w:t xml:space="preserve">795990</w:t>
      </w:r>
    </w:p>
    <w:p>
      <w:r>
        <w:t xml:space="preserve">@USER @USER @USER @USER Luulen, että hän on aivan Trumpin takana.</w:t>
      </w:r>
    </w:p>
    <w:p>
      <w:r>
        <w:rPr>
          <w:b/>
          <w:u w:val="single"/>
        </w:rPr>
        <w:t xml:space="preserve">795991</w:t>
      </w:r>
    </w:p>
    <w:p>
      <w:r>
        <w:t xml:space="preserve">@USER No sinut on jätetty</w:t>
      </w:r>
    </w:p>
    <w:p>
      <w:r>
        <w:rPr>
          <w:b/>
          <w:u w:val="single"/>
        </w:rPr>
        <w:t xml:space="preserve">795992</w:t>
      </w:r>
    </w:p>
    <w:p>
      <w:r>
        <w:t xml:space="preserve">@USER Tuleeko..... nainen?</w:t>
      </w:r>
    </w:p>
    <w:p>
      <w:r>
        <w:rPr>
          <w:b/>
          <w:u w:val="single"/>
        </w:rPr>
        <w:t xml:space="preserve">795993</w:t>
      </w:r>
    </w:p>
    <w:p>
      <w:r>
        <w:t xml:space="preserve">@USER voimmeko alkaa ampua sinisiä roistoja? sitten tutkia heidän tavaroitaan ja sanoa, että siksi he kuolivat? koska tämä on vitun raivostuttavaa. Mitä väliä sillä on, että hänen kotonaan on ruohoa. Mitä hänen kodissaan on? Hän on syyllinen, ei mies.</w:t>
      </w:r>
    </w:p>
    <w:p>
      <w:r>
        <w:rPr>
          <w:b/>
          <w:u w:val="single"/>
        </w:rPr>
        <w:t xml:space="preserve">795994</w:t>
      </w:r>
    </w:p>
    <w:p>
      <w:r>
        <w:t xml:space="preserve">@USER @USER Minulla on Dick Durbin, joka ei tule tapahtumaan, syyttäkää Shitcagoa, niin minä teen...</w:t>
      </w:r>
    </w:p>
    <w:p>
      <w:r>
        <w:rPr>
          <w:b/>
          <w:u w:val="single"/>
        </w:rPr>
        <w:t xml:space="preserve">795995</w:t>
      </w:r>
    </w:p>
    <w:p>
      <w:r>
        <w:t xml:space="preserve">@USER @USER @USER @USER @USER Hän on pukeutunut vahvasti ja arvokkaasti ja nauraa ilman pelkoa tulevaisuudesta. Sananlaskut 31:25 💕</w:t>
      </w:r>
    </w:p>
    <w:p>
      <w:r>
        <w:rPr>
          <w:b/>
          <w:u w:val="single"/>
        </w:rPr>
        <w:t xml:space="preserve">795996</w:t>
      </w:r>
    </w:p>
    <w:p>
      <w:r>
        <w:t xml:space="preserve">@USER @USER @USER IB sinä persläpi. Varo miten puhut nimelläni😂😂😂</w:t>
      </w:r>
    </w:p>
    <w:p>
      <w:r>
        <w:rPr>
          <w:b/>
          <w:u w:val="single"/>
        </w:rPr>
        <w:t xml:space="preserve">795997</w:t>
      </w:r>
    </w:p>
    <w:p>
      <w:r>
        <w:t xml:space="preserve">#Warriors-valmentaja kerää varoja asevalvonnan Brady PAC:lle URL-osoitteessa</w:t>
      </w:r>
    </w:p>
    <w:p>
      <w:r>
        <w:rPr>
          <w:b/>
          <w:u w:val="single"/>
        </w:rPr>
        <w:t xml:space="preserve">795998</w:t>
      </w:r>
    </w:p>
    <w:p>
      <w:r>
        <w:t xml:space="preserve">@USER Lmao Minullakin on se. Paska laatu, mutta ei haittaa sekään. Se lowlands kuulostaa paremmalta 👍🏻.</w:t>
      </w:r>
    </w:p>
    <w:p>
      <w:r>
        <w:rPr>
          <w:b/>
          <w:u w:val="single"/>
        </w:rPr>
        <w:t xml:space="preserve">795999</w:t>
      </w:r>
    </w:p>
    <w:p>
      <w:r>
        <w:t xml:space="preserve">@USER @USER @USER @USER @USER Miten niin?</w:t>
      </w:r>
    </w:p>
    <w:p>
      <w:r>
        <w:rPr>
          <w:b/>
          <w:u w:val="single"/>
        </w:rPr>
        <w:t xml:space="preserve">796000</w:t>
      </w:r>
    </w:p>
    <w:p>
      <w:r>
        <w:t xml:space="preserve">@USER Katsoin ansioluetteloasi oikeustieteen tutkinnon suorittamisen jälkeen ja en näe siinä AINOASTAAN MITÄÄN ansiokasta tai merkittävää. Olet yksi vähiten saavuttaneista henkilöistä, joita olen tarkastellut. Mitä SINÄ luulet tehneesi huomionarvoista? Mitä tahansa? @USER @USER @USER @USER @USER @USER URL</w:t>
      </w:r>
    </w:p>
    <w:p>
      <w:r>
        <w:rPr>
          <w:b/>
          <w:u w:val="single"/>
        </w:rPr>
        <w:t xml:space="preserve">796001</w:t>
      </w:r>
    </w:p>
    <w:p>
      <w:r>
        <w:t xml:space="preserve">@USER #IWillNotSubmit to Accuser Leftist Liberals DemonRats Plantations Mind Control Agenda! Globalistinen sätkynukke! #MeToo Movement Hollyweird #SnowFlakes #Pedowood was SCUM! URL</w:t>
      </w:r>
    </w:p>
    <w:p>
      <w:r>
        <w:rPr>
          <w:b/>
          <w:u w:val="single"/>
        </w:rPr>
        <w:t xml:space="preserve">796002</w:t>
      </w:r>
    </w:p>
    <w:p>
      <w:r>
        <w:t xml:space="preserve">@USER Sinun on mentävä lääkäriin.</w:t>
      </w:r>
    </w:p>
    <w:p>
      <w:r>
        <w:rPr>
          <w:b/>
          <w:u w:val="single"/>
        </w:rPr>
        <w:t xml:space="preserve">796003</w:t>
      </w:r>
    </w:p>
    <w:p>
      <w:r>
        <w:t xml:space="preserve">@USER Hän on eksynyt sielu, jonka on noudatettava puolueen linjaa. Uskon myös, että hän on myynyt sielunsa surkean 30 hopeakolikon takia, jotka hän on saanut kauhean äitinsä ohjauksesta.</w:t>
      </w:r>
    </w:p>
    <w:p>
      <w:r>
        <w:rPr>
          <w:b/>
          <w:u w:val="single"/>
        </w:rPr>
        <w:t xml:space="preserve">796004</w:t>
      </w:r>
    </w:p>
    <w:p>
      <w:r>
        <w:t xml:space="preserve">URL MIKSI Peter Strzok ja Lisa Page eivät ole vankilassa? He ovat Yhdysvaltojen ja sen kansan pettureita! Yhdysvalloissa ei ole kaksiportaista järjestelmää lainrikkojille. #LockThemAllUp #DeepState #DrainTheSwamp #MAGA #WalkAway #impeachjeffsessions #DOJ ???</w:t>
      </w:r>
    </w:p>
    <w:p>
      <w:r>
        <w:rPr>
          <w:b/>
          <w:u w:val="single"/>
        </w:rPr>
        <w:t xml:space="preserve">796005</w:t>
      </w:r>
    </w:p>
    <w:p>
      <w:r>
        <w:t xml:space="preserve">@USER Yhdistetty Antifan kanssa 😉</w:t>
      </w:r>
    </w:p>
    <w:p>
      <w:r>
        <w:rPr>
          <w:b/>
          <w:u w:val="single"/>
        </w:rPr>
        <w:t xml:space="preserve">796006</w:t>
      </w:r>
    </w:p>
    <w:p>
      <w:r>
        <w:t xml:space="preserve">@USER kieltäytyy julkaisemasta tuhansia asiakirjoja #WhatAreTheyHiding Johdonmukaiset päätökset naisten oikeuksia vastaan kansalaisoikeuksia vastaan asevalvontaa vastaan maahanmuuttoa vastaan terveydenhuoltoa vastaan Ja taloudellisia ongelmia..kuka maksoi velkansa pois Miksi kukaan äänestäisi vahvistamaan</w:t>
      </w:r>
    </w:p>
    <w:p>
      <w:r>
        <w:rPr>
          <w:b/>
          <w:u w:val="single"/>
        </w:rPr>
        <w:t xml:space="preserve">796007</w:t>
      </w:r>
    </w:p>
    <w:p>
      <w:r>
        <w:t xml:space="preserve">@USER @USER @USER tarkoitti sitä, että Tory-maa ensin. Loput voivat vielä kärsiä säästötoimista, jotka rikkaat pankit aiheuttivat. Parasiittiset torrit ovat aina olleet &amp;amp; tulevat aina olemaan. Paha puolue, joka on @USER</w:t>
      </w:r>
    </w:p>
    <w:p>
      <w:r>
        <w:rPr>
          <w:b/>
          <w:u w:val="single"/>
        </w:rPr>
        <w:t xml:space="preserve">796008</w:t>
      </w:r>
    </w:p>
    <w:p>
      <w:r>
        <w:t xml:space="preserve">@KÄYTTÄJÄ @KÄYTTÄJÄ Kunnioittamattomuutesi niitä kohtaan, jotka tekevät todellisia uhrauksia puolustaakseen vapauttamme, on järkyttävää.  @USER on nilkki.</w:t>
      </w:r>
    </w:p>
    <w:p>
      <w:r>
        <w:rPr>
          <w:b/>
          <w:u w:val="single"/>
        </w:rPr>
        <w:t xml:space="preserve">796009</w:t>
      </w:r>
    </w:p>
    <w:p>
      <w:r>
        <w:t xml:space="preserve">@KÄYTTÄJÄ Haluan, että haluat minut, kun olet selväjärkinen. Hänen kulmakarvansa kohosivat kysyvästi ja haastavasti odottaen miehen vastausta."</w:t>
      </w:r>
    </w:p>
    <w:p>
      <w:r>
        <w:rPr>
          <w:b/>
          <w:u w:val="single"/>
        </w:rPr>
        <w:t xml:space="preserve">796010</w:t>
      </w:r>
    </w:p>
    <w:p>
      <w:r>
        <w:t xml:space="preserve">@USER @USER Asevalvonnan puolustaminen on itsessään ristiriidassa perustuslakimme tärkeimmän ja suojelluimman luonnollisen oikeuden kanssa.  KAIKKI yritykset kiertää vapautta ovat radikaaleja.   Näetkö? Yksinkertaista (eikä minun tarvinnut edes keksiä mitään hölynpölyä).</w:t>
      </w:r>
    </w:p>
    <w:p>
      <w:r>
        <w:rPr>
          <w:b/>
          <w:u w:val="single"/>
        </w:rPr>
        <w:t xml:space="preserve">796011</w:t>
      </w:r>
    </w:p>
    <w:p>
      <w:r>
        <w:t xml:space="preserve">@USER @USER @USER @USER He eivät koskaan saa tarpeeksi Antifoja, jotka edes tietävät, missä kirjasto on... Luulen, että voimme ottaa rennosti 😊.</w:t>
      </w:r>
    </w:p>
    <w:p>
      <w:r>
        <w:rPr>
          <w:b/>
          <w:u w:val="single"/>
        </w:rPr>
        <w:t xml:space="preserve">796012</w:t>
      </w:r>
    </w:p>
    <w:p>
      <w:r>
        <w:t xml:space="preserve">@USER Toivottavasti olet kunnossa.</w:t>
      </w:r>
    </w:p>
    <w:p>
      <w:r>
        <w:rPr>
          <w:b/>
          <w:u w:val="single"/>
        </w:rPr>
        <w:t xml:space="preserve">796013</w:t>
      </w:r>
    </w:p>
    <w:p>
      <w:r>
        <w:t xml:space="preserve">@USER Me konservatiivit rakastamme häntä riippumatta siitä, kuinka tyhmältä se saa meidät / hänet näyttämään! YEE HAW! URL</w:t>
      </w:r>
    </w:p>
    <w:p>
      <w:r>
        <w:rPr>
          <w:b/>
          <w:u w:val="single"/>
        </w:rPr>
        <w:t xml:space="preserve">796014</w:t>
      </w:r>
    </w:p>
    <w:p>
      <w:r>
        <w:t xml:space="preserve">@USER Cause you sweet lil nigga</w:t>
      </w:r>
    </w:p>
    <w:p>
      <w:r>
        <w:rPr>
          <w:b/>
          <w:u w:val="single"/>
        </w:rPr>
        <w:t xml:space="preserve">796015</w:t>
      </w:r>
    </w:p>
    <w:p>
      <w:r>
        <w:t xml:space="preserve">#guncontrol Gun Control Chalenge Jos todella uskot asevalvontaan, haastan sinut oppimaan ja ymmärtämään, mitä asevalvonta on Ota piilokuljetuskurssi ja vietä sitten tarpeeksi aikaa sertifioidulla ampumaradalla tutustuaksesi tuliaseisiin ja oppiaksesi, mitä asevalvonta todella on...</w:t>
      </w:r>
    </w:p>
    <w:p>
      <w:r>
        <w:rPr>
          <w:b/>
          <w:u w:val="single"/>
        </w:rPr>
        <w:t xml:space="preserve">796016</w:t>
      </w:r>
    </w:p>
    <w:p>
      <w:r>
        <w:t xml:space="preserve">@USER Inhottava</w:t>
      </w:r>
    </w:p>
    <w:p>
      <w:r>
        <w:rPr>
          <w:b/>
          <w:u w:val="single"/>
        </w:rPr>
        <w:t xml:space="preserve">796017</w:t>
      </w:r>
    </w:p>
    <w:p>
      <w:r>
        <w:t xml:space="preserve">Mitä tämä nuori nainen teki huoneessa kahden pojan kanssa? #Blackmail #BrettKavanaughHighSchoolConfessions #ConfirmJudgeKavanaugh #ConfirmJudgeKavanaugh #ConfirmJudgeKavanaugh #BoycottTheView #BoycottNFL #BoycottNike #BoycottNike #MAGA URL-osoitteessa</w:t>
      </w:r>
    </w:p>
    <w:p>
      <w:r>
        <w:rPr>
          <w:b/>
          <w:u w:val="single"/>
        </w:rPr>
        <w:t xml:space="preserve">796018</w:t>
      </w:r>
    </w:p>
    <w:p>
      <w:r>
        <w:t xml:space="preserve">@USER Syytä kiirettä Feinstein. Hän istui tässä kaksi kuukautta. Sinä ja puolueesi ajoitte tätä aikataulua tarkoituksella. Eläkää sen kanssa. Toivottavasti joku syyttää sinua joskus jostain ja katsot koko elämäntyösi katoavan. Hän on ihminen, jolla on perhe. Muista se!</w:t>
      </w:r>
    </w:p>
    <w:p>
      <w:r>
        <w:rPr>
          <w:b/>
          <w:u w:val="single"/>
        </w:rPr>
        <w:t xml:space="preserve">796019</w:t>
      </w:r>
    </w:p>
    <w:p>
      <w:r>
        <w:t xml:space="preserve">@USER Mielestäni sanot ja kirjoitat älykkäämpiä kommentteja kuin useimmat MSNBC:n juontajat. Väärennettyjä liberaaleja, joilla on suuret yritysten sokeat pilkut.</w:t>
      </w:r>
    </w:p>
    <w:p>
      <w:r>
        <w:rPr>
          <w:b/>
          <w:u w:val="single"/>
        </w:rPr>
        <w:t xml:space="preserve">796020</w:t>
      </w:r>
    </w:p>
    <w:p>
      <w:r>
        <w:t xml:space="preserve">Luulen, että @USER tietää, mitä hän tekee. Se on häviäjä-häviäjä-ehdotus riippumatta siitä, mitä hän tekee.  Vähän kuin olisi tuomarina koiratappelussa.  Pidätän tuomioni maanantaihin asti. Ymmärrän kyllä, mistä olet tulossa.  #MAGA #KAG2018 #KavanaughConfirmation URL-osoite.</w:t>
      </w:r>
    </w:p>
    <w:p>
      <w:r>
        <w:rPr>
          <w:b/>
          <w:u w:val="single"/>
        </w:rPr>
        <w:t xml:space="preserve">796021</w:t>
      </w:r>
    </w:p>
    <w:p>
      <w:r>
        <w:t xml:space="preserve">@USER Sinä: "Aiotko koskaan kuunnella eri kappaletta? Minä: 'En.' *korottaa äänenvoimakkuutta*</w:t>
      </w:r>
    </w:p>
    <w:p>
      <w:r>
        <w:rPr>
          <w:b/>
          <w:u w:val="single"/>
        </w:rPr>
        <w:t xml:space="preserve">796022</w:t>
      </w:r>
    </w:p>
    <w:p>
      <w:r>
        <w:t xml:space="preserve">@USER Ellet ole @USER, polvesi ei ole enää entisensä.</w:t>
      </w:r>
    </w:p>
    <w:p>
      <w:r>
        <w:rPr>
          <w:b/>
          <w:u w:val="single"/>
        </w:rPr>
        <w:t xml:space="preserve">796023</w:t>
      </w:r>
    </w:p>
    <w:p>
      <w:r>
        <w:t xml:space="preserve">@USER Nah I'm okay lol aion katsoa On my block kunnes uusi kausi 😍</w:t>
      </w:r>
    </w:p>
    <w:p>
      <w:r>
        <w:rPr>
          <w:b/>
          <w:u w:val="single"/>
        </w:rPr>
        <w:t xml:space="preserve">796024</w:t>
      </w:r>
    </w:p>
    <w:p>
      <w:r>
        <w:t xml:space="preserve">Kaikki Trumpin ja Pensen 2020-tavarat valmistetaan Kiinassa eikä Yhdysvalloissa.    ...maga?   #VoteThemOut2018 #TrumpsArmy URL-osoite.</w:t>
      </w:r>
    </w:p>
    <w:p>
      <w:r>
        <w:rPr>
          <w:b/>
          <w:u w:val="single"/>
        </w:rPr>
        <w:t xml:space="preserve">796025</w:t>
      </w:r>
    </w:p>
    <w:p>
      <w:r>
        <w:t xml:space="preserve">@USER @USER Liberaalit - sääntö nro 1, jos liberaalia miestä syytetään seksuaalisesta väkivallasta tai raiskauksesta: hyökkää ilkeästi syytäjän kimppuun( Keith Ellison/ Bill Clinton sääntö nro 2. Jos republikaanimiestä syytetään- hyökkäävät ilkeästi miehen kimppuun ja ylistävät syyttäjää.</w:t>
      </w:r>
    </w:p>
    <w:p>
      <w:r>
        <w:rPr>
          <w:b/>
          <w:u w:val="single"/>
        </w:rPr>
        <w:t xml:space="preserve">796026</w:t>
      </w:r>
    </w:p>
    <w:p>
      <w:r>
        <w:t xml:space="preserve">@USER Uskoin, että voittaisit viimeisen taistelun, mutta Sparking instant transmission Goku on legendojen jumala ja sanon sinulle, että hän on erinomainen 👍👍👍👍 URL</w:t>
      </w:r>
    </w:p>
    <w:p>
      <w:r>
        <w:rPr>
          <w:b/>
          <w:u w:val="single"/>
        </w:rPr>
        <w:t xml:space="preserve">796027</w:t>
      </w:r>
    </w:p>
    <w:p>
      <w:r>
        <w:t xml:space="preserve">@USER he vain tuhlaavat rahojaan dims ei lue kirjoja ja konservatiivit eivät lue smut</w:t>
      </w:r>
    </w:p>
    <w:p>
      <w:r>
        <w:rPr>
          <w:b/>
          <w:u w:val="single"/>
        </w:rPr>
        <w:t xml:space="preserve">796028</w:t>
      </w:r>
    </w:p>
    <w:p>
      <w:r>
        <w:t xml:space="preserve">@USER Kiitos tästä twiitistä.   Soita heille @USER @USER @USER @USER @USER @USER @USER @USER @USER @USER @USER @USER @USER @USER @USER @USER @USER @USER @USER @USER @USER</w:t>
      </w:r>
    </w:p>
    <w:p>
      <w:r>
        <w:rPr>
          <w:b/>
          <w:u w:val="single"/>
        </w:rPr>
        <w:t xml:space="preserve">796029</w:t>
      </w:r>
    </w:p>
    <w:p>
      <w:r>
        <w:t xml:space="preserve">@USER @USER 4 hän on köyhä</w:t>
      </w:r>
    </w:p>
    <w:p>
      <w:r>
        <w:rPr>
          <w:b/>
          <w:u w:val="single"/>
        </w:rPr>
        <w:t xml:space="preserve">796030</w:t>
      </w:r>
    </w:p>
    <w:p>
      <w:r>
        <w:t xml:space="preserve">@USER Toivottavasti hänet löydetään #! Terveisiä sinulle ja perheellesi!</w:t>
      </w:r>
    </w:p>
    <w:p>
      <w:r>
        <w:rPr>
          <w:b/>
          <w:u w:val="single"/>
        </w:rPr>
        <w:t xml:space="preserve">796031</w:t>
      </w:r>
    </w:p>
    <w:p>
      <w:r>
        <w:t xml:space="preserve">@USER YAY - AWESOME 🇺🇸♥️😎👈👍MAGA🇺🇸♥️🇺🇸RepPowerVote♥️🇺🇺🇸vahvistettu PowerPrayers🇺🇸👍Red Tsunami♥️</w:t>
      </w:r>
    </w:p>
    <w:p>
      <w:r>
        <w:rPr>
          <w:b/>
          <w:u w:val="single"/>
        </w:rPr>
        <w:t xml:space="preserve">796032</w:t>
      </w:r>
    </w:p>
    <w:p>
      <w:r>
        <w:t xml:space="preserve">@USER Ja sitten samat liberaalit syyttivät valheellisesti Kathuan tapauksessa, kun he piileskelevät paskaloukussa juuri nyt.</w:t>
      </w:r>
    </w:p>
    <w:p>
      <w:r>
        <w:rPr>
          <w:b/>
          <w:u w:val="single"/>
        </w:rPr>
        <w:t xml:space="preserve">796033</w:t>
      </w:r>
    </w:p>
    <w:p>
      <w:r>
        <w:t xml:space="preserve">@USER Uskon, että Soros on myös ANTIFA-mielenosoittajien päärahoittaja tai hänen sosialistijärjestönsä - lisää maksettuja näyttelijöitä.👎😲</w:t>
      </w:r>
    </w:p>
    <w:p>
      <w:r>
        <w:rPr>
          <w:b/>
          <w:u w:val="single"/>
        </w:rPr>
        <w:t xml:space="preserve">796034</w:t>
      </w:r>
    </w:p>
    <w:p>
      <w:r>
        <w:t xml:space="preserve">@USER Heidän pitäisi todella harkita jonkinlaista asevalvontaa.</w:t>
      </w:r>
    </w:p>
    <w:p>
      <w:r>
        <w:rPr>
          <w:b/>
          <w:u w:val="single"/>
        </w:rPr>
        <w:t xml:space="preserve">796035</w:t>
      </w:r>
    </w:p>
    <w:p>
      <w:r>
        <w:t xml:space="preserve">@USER Huoran kirja julkaistaan! Kaikki hullut liberaalit juoksevat ulos ja ostavat sen!</w:t>
      </w:r>
    </w:p>
    <w:p>
      <w:r>
        <w:rPr>
          <w:b/>
          <w:u w:val="single"/>
        </w:rPr>
        <w:t xml:space="preserve">796036</w:t>
      </w:r>
    </w:p>
    <w:p>
      <w:r>
        <w:t xml:space="preserve">#Quebec #vaalit: #Liberals lupaa lisää #rahaa #sähköautojen ostoon URL-osoite</w:t>
      </w:r>
    </w:p>
    <w:p>
      <w:r>
        <w:rPr>
          <w:b/>
          <w:u w:val="single"/>
        </w:rPr>
        <w:t xml:space="preserve">796037</w:t>
      </w:r>
    </w:p>
    <w:p>
      <w:r>
        <w:t xml:space="preserve">@USER Hän kuulostaa siltä, ettei hänen tarvitse olla poliisi. Kaikista ei ole siihen. Luulen, että hän säikähti, kun mies avasi oven ja siinä lyhyessä paniikin hetkessä veti aseensa ja ampui. Kauheaa. luulen vain, että häntä ei ole tehty pysymään rauhallisena tilanteissa.</w:t>
      </w:r>
    </w:p>
    <w:p>
      <w:r>
        <w:rPr>
          <w:b/>
          <w:u w:val="single"/>
        </w:rPr>
        <w:t xml:space="preserve">796038</w:t>
      </w:r>
    </w:p>
    <w:p>
      <w:r>
        <w:t xml:space="preserve">@USER @USER @USER @USER On oltava tapa, jolla konservatiivit, jotka katsovat muualle ja hyväksyvät seksuaalisen väkivallan ja uhrien häpeän poliittisen agendansa ja vihansa tukemiseksi, joutuvat vastuuseen. Miksi et allekirjoita nimeäsi, jotta sinut voidaan saattaa vastuuseen valheistasi.</w:t>
      </w:r>
    </w:p>
    <w:p>
      <w:r>
        <w:rPr>
          <w:b/>
          <w:u w:val="single"/>
        </w:rPr>
        <w:t xml:space="preserve">796039</w:t>
      </w:r>
    </w:p>
    <w:p>
      <w:r>
        <w:t xml:space="preserve">@USER hänelle varmaan maksetaan siitä, että hän sanoo noin...dollareilla ja vakuutuksilla, että häntä ei kutsuta islamofoobikoksi---pfffft se on väärennetty sana--justin on IDIOOTTI ja hän tuhoaa Kanadan pakolainen kerrallaan.</w:t>
      </w:r>
    </w:p>
    <w:p>
      <w:r>
        <w:rPr>
          <w:b/>
          <w:u w:val="single"/>
        </w:rPr>
        <w:t xml:space="preserve">796040</w:t>
      </w:r>
    </w:p>
    <w:p>
      <w:r>
        <w:t xml:space="preserve">@USER Siskosi Brie on täydellinen vaimo ja äiti, joka rakastaa ja kunnioittaa hänen miehensä hän ei ole kuin sinä ja sinä aina rakastaa tarttua tai jauhaa muiden miesten kanssa.</w:t>
      </w:r>
    </w:p>
    <w:p>
      <w:r>
        <w:rPr>
          <w:b/>
          <w:u w:val="single"/>
        </w:rPr>
        <w:t xml:space="preserve">796041</w:t>
      </w:r>
    </w:p>
    <w:p>
      <w:r>
        <w:t xml:space="preserve">@USER @USER Olen vakuuttunut siitä, että on olemassa paljon enemmän sellaisia liberaaleja, joiden kanssa konservatiivi voisi käydä todellista keskustelua ja päinvastoin, kuin kumpikaan myöntää.   Hullut kommarit pelottavat kaikkia paskan verran. Olisi jo aika aloittaa keskustelu.</w:t>
      </w:r>
    </w:p>
    <w:p>
      <w:r>
        <w:rPr>
          <w:b/>
          <w:u w:val="single"/>
        </w:rPr>
        <w:t xml:space="preserve">796042</w:t>
      </w:r>
    </w:p>
    <w:p>
      <w:r>
        <w:t xml:space="preserve">@KÄYTTÄJÄ @KÄYTTÄJÄ Juokaa nyt mehupullonne loppuun ja ottakaa esiin torkkumattonne... URL</w:t>
      </w:r>
    </w:p>
    <w:p>
      <w:r>
        <w:rPr>
          <w:b/>
          <w:u w:val="single"/>
        </w:rPr>
        <w:t xml:space="preserve">796043</w:t>
      </w:r>
    </w:p>
    <w:p>
      <w:r>
        <w:t xml:space="preserve">@USER Ilmeisesti ANTIFA uhkailee häntä pakottaakseen hänet jatkamaan teeskentelyä.</w:t>
      </w:r>
    </w:p>
    <w:p>
      <w:r>
        <w:rPr>
          <w:b/>
          <w:u w:val="single"/>
        </w:rPr>
        <w:t xml:space="preserve">796044</w:t>
      </w:r>
    </w:p>
    <w:p>
      <w:r>
        <w:t xml:space="preserve">@USER Hän oli humalassa, tämä raiskaus on hänen syytään."  "Hän oli humalassa, tämä raiskaus ei ole hänen vikansa.  Ei sanonut kukaan, paitsi itkevät liberaalit, jotka keksivät lisää juttuja. Te olette naurettavia."</w:t>
      </w:r>
    </w:p>
    <w:p>
      <w:r>
        <w:rPr>
          <w:b/>
          <w:u w:val="single"/>
        </w:rPr>
        <w:t xml:space="preserve">796045</w:t>
      </w:r>
    </w:p>
    <w:p>
      <w:r>
        <w:t xml:space="preserve">@USER @USER @USER Voi @USER Demokraattien ehdokkailla on selkeästi ilmaistuja poliittisia ehdotuksia. Yksi niistä koskee järkevää asevalvontaa. Kun heidät valitaan, he eivät horju kuten Trump. Sinä ja @USER olette lopettaneet Amerikan pettämisen.</w:t>
      </w:r>
    </w:p>
    <w:p>
      <w:r>
        <w:rPr>
          <w:b/>
          <w:u w:val="single"/>
        </w:rPr>
        <w:t xml:space="preserve">796046</w:t>
      </w:r>
    </w:p>
    <w:p>
      <w:r>
        <w:t xml:space="preserve">@USER @USER Kyse ei ole konservatiivisesta semanttisesta väitteestä. Se on venytystä, jonka tarkoituksena on lietsoa tunteita paisutetuilla kouluammuntatilastoilla." Ihmiset kuulevat "kouluammuskelun", ja lukematta heidän on tarkoitus ajatella Parklandia ja aloittaa ennakoitavissa oleva ulvominen asevalvonnan puolesta. Joku oli"</w:t>
      </w:r>
    </w:p>
    <w:p>
      <w:r>
        <w:rPr>
          <w:b/>
          <w:u w:val="single"/>
        </w:rPr>
        <w:t xml:space="preserve">796047</w:t>
      </w:r>
    </w:p>
    <w:p>
      <w:r>
        <w:t xml:space="preserve">@USER @USER @USER @USER @USER @USER @USER @USER @USER @USER @USER @USER Älä unohda @USERia.</w:t>
      </w:r>
    </w:p>
    <w:p>
      <w:r>
        <w:rPr>
          <w:b/>
          <w:u w:val="single"/>
        </w:rPr>
        <w:t xml:space="preserve">796048</w:t>
      </w:r>
    </w:p>
    <w:p>
      <w:r>
        <w:t xml:space="preserve">@USER @USER Tieteellinen läpimurto! @USERin alkuperä löydetty #TalkLikeAPirateDay</w:t>
      </w:r>
    </w:p>
    <w:p>
      <w:r>
        <w:rPr>
          <w:b/>
          <w:u w:val="single"/>
        </w:rPr>
        <w:t xml:space="preserve">796049</w:t>
      </w:r>
    </w:p>
    <w:p>
      <w:r>
        <w:t xml:space="preserve">@USER @USER @USER @USER Täysin samaa mieltä. Kasvoin aseiden parissa ja on paljon vastuullisia aseenomistajia, jotka kannattavat täysin tiukkoja asevalvontalakeja. Olen ehdottomasti yksi heistä.</w:t>
      </w:r>
    </w:p>
    <w:p>
      <w:r>
        <w:rPr>
          <w:b/>
          <w:u w:val="single"/>
        </w:rPr>
        <w:t xml:space="preserve">796050</w:t>
      </w:r>
    </w:p>
    <w:p>
      <w:r>
        <w:t xml:space="preserve">@USER Tähdenlentotähdet ovat kauniita."""</w:t>
      </w:r>
    </w:p>
    <w:p>
      <w:r>
        <w:rPr>
          <w:b/>
          <w:u w:val="single"/>
        </w:rPr>
        <w:t xml:space="preserve">796051</w:t>
      </w:r>
    </w:p>
    <w:p>
      <w:r>
        <w:t xml:space="preserve">@USER @USER Hän on osoitus siitä, miten alas vasemmisto menee! Viemärit eivät mene niin alas!!! Ihmiset #WalkAway!!</w:t>
      </w:r>
    </w:p>
    <w:p>
      <w:r>
        <w:rPr>
          <w:b/>
          <w:u w:val="single"/>
        </w:rPr>
        <w:t xml:space="preserve">796052</w:t>
      </w:r>
    </w:p>
    <w:p>
      <w:r>
        <w:t xml:space="preserve">@USER Doug Fordin ei pitäisi missään nimessä ajatella, että hänellä on valtakirja tehdä mitä tahansa muutoksia, jotka hyödyttävät häntä henkilökohtaisesti ja tyydyttävät hänen kostonhalunsa Toronton asukkaita kohtaan.  Häpeä.   Se, mitä hän tekee, ei ole demokratiaa.</w:t>
      </w:r>
    </w:p>
    <w:p>
      <w:r>
        <w:rPr>
          <w:b/>
          <w:u w:val="single"/>
        </w:rPr>
        <w:t xml:space="preserve">796053</w:t>
      </w:r>
    </w:p>
    <w:p>
      <w:r>
        <w:t xml:space="preserve">@USER Täyttääkö antifa kadut, kun kavanaugh on vahvistettu?</w:t>
      </w:r>
    </w:p>
    <w:p>
      <w:r>
        <w:rPr>
          <w:b/>
          <w:u w:val="single"/>
        </w:rPr>
        <w:t xml:space="preserve">796054</w:t>
      </w:r>
    </w:p>
    <w:p>
      <w:r>
        <w:t xml:space="preserve">#Kavanaugh asevalvonnasta nostaa jälleen esiin asuinpaikkansa vaarallisella DC-alueella. Hänen altistumisensa aseväkivallalle Bethesdassa on kuin kutsuisi itseään gangstaksi, koska asuu Beverly Hillsissä.</w:t>
      </w:r>
    </w:p>
    <w:p>
      <w:r>
        <w:rPr>
          <w:b/>
          <w:u w:val="single"/>
        </w:rPr>
        <w:t xml:space="preserve">796055</w:t>
      </w:r>
    </w:p>
    <w:p>
      <w:r>
        <w:t xml:space="preserve">@USER Hän on lähempänä Lincolnia kuin sinä.</w:t>
      </w:r>
    </w:p>
    <w:p>
      <w:r>
        <w:rPr>
          <w:b/>
          <w:u w:val="single"/>
        </w:rPr>
        <w:t xml:space="preserve">796056</w:t>
      </w:r>
    </w:p>
    <w:p>
      <w:r>
        <w:t xml:space="preserve">@USER Päästä heidät vapaaksi ja katso, mitä hänen kaupungilleen tapahtuu. Hänen kaltaisensa ihmiset antavat demokraateille huonon maineen. Hän vaarantaa koko Atlantan väestön. Mitenkähän kansalaiset pitävät siitä? Se nähdään vaaliuurnilla.</w:t>
      </w:r>
    </w:p>
    <w:p>
      <w:r>
        <w:rPr>
          <w:b/>
          <w:u w:val="single"/>
        </w:rPr>
        <w:t xml:space="preserve">796057</w:t>
      </w:r>
    </w:p>
    <w:p>
      <w:r>
        <w:t xml:space="preserve">@KÄYTTÄJÄ lainsäätäjä olet hyvin epäkohtelias. olet sekaisin ja hallitsematon...ota pillereitä rentoutua....you taistella kaupunginvaltuutettujen palkka 115K . Oletko koskaan taistellut minun palkastani? häivy.</w:t>
      </w:r>
    </w:p>
    <w:p>
      <w:r>
        <w:rPr>
          <w:b/>
          <w:u w:val="single"/>
        </w:rPr>
        <w:t xml:space="preserve">796058</w:t>
      </w:r>
    </w:p>
    <w:p>
      <w:r>
        <w:t xml:space="preserve">@USER Aaron on tuskin ollut mukana viime vuonna. Hän on mukana muutamassa jaksossa, sitten hänet lähetetään pois kaupungista muutamaksi viikoksi. Robertilla oli sama tarina valkoisten kanssa.</w:t>
      </w:r>
    </w:p>
    <w:p>
      <w:r>
        <w:rPr>
          <w:b/>
          <w:u w:val="single"/>
        </w:rPr>
        <w:t xml:space="preserve">796059</w:t>
      </w:r>
    </w:p>
    <w:p>
      <w:r>
        <w:t xml:space="preserve">@USER Myös liberaalit kaipaavat varmaan lisää kulttuuritietoisia trolleja!</w:t>
      </w:r>
    </w:p>
    <w:p>
      <w:r>
        <w:rPr>
          <w:b/>
          <w:u w:val="single"/>
        </w:rPr>
        <w:t xml:space="preserve">796060</w:t>
      </w:r>
    </w:p>
    <w:p>
      <w:r>
        <w:t xml:space="preserve">@USER Uskottavasti syytetty on Antifa-mafian koirapilli. Me kuulimme ja olemme valmiina.</w:t>
      </w:r>
    </w:p>
    <w:p>
      <w:r>
        <w:rPr>
          <w:b/>
          <w:u w:val="single"/>
        </w:rPr>
        <w:t xml:space="preserve">796061</w:t>
      </w:r>
    </w:p>
    <w:p>
      <w:r>
        <w:t xml:space="preserve">@USER @USER Hyvä luoja nainen. Ole hiljaa. Jos te liberaalit todella uskoisitte tähän, @USER olisi puhunut tätä vastaan sinä päivänä, kun hän sai kirjeen.</w:t>
      </w:r>
    </w:p>
    <w:p>
      <w:r>
        <w:rPr>
          <w:b/>
          <w:u w:val="single"/>
        </w:rPr>
        <w:t xml:space="preserve">796062</w:t>
      </w:r>
    </w:p>
    <w:p>
      <w:r>
        <w:t xml:space="preserve">@USER olet surkea tekosyy edustajaksi - toivon, että vaalipiirisi äänestää sen mukaisesti - sinun on lähdettävä!  Nenäsi on niin ruskea, ettei siitä koskaan tule puhdasta! URL</w:t>
      </w:r>
    </w:p>
    <w:p>
      <w:r>
        <w:rPr>
          <w:b/>
          <w:u w:val="single"/>
        </w:rPr>
        <w:t xml:space="preserve">796063</w:t>
      </w:r>
    </w:p>
    <w:p>
      <w:r>
        <w:t xml:space="preserve">2. Tämä nainen on oikeassa ⬇️ "Brexit näyttää vapauttaneen vihaisen epäkohteliaisuuden". Ellei maltillinen #OneNation @USER nouse ylös &amp;; taistele järkevän maltillisen Brexitin puolesta (minulle se on EFTA @USER, olemme vaarassa tulla #HardBrexit-puolueeksi, jonka maltilliset hylkäävät &amp; Corbyn korvaa URL-osoite</w:t>
      </w:r>
    </w:p>
    <w:p>
      <w:r>
        <w:rPr>
          <w:b/>
          <w:u w:val="single"/>
        </w:rPr>
        <w:t xml:space="preserve">796064</w:t>
      </w:r>
    </w:p>
    <w:p>
      <w:r>
        <w:t xml:space="preserve">@USER Ei häiritse minua.  Tulen aina uskomaan, että tarinassa oli muutakin ja että isällä oli jotenkin osuutta asiaan.</w:t>
      </w:r>
    </w:p>
    <w:p>
      <w:r>
        <w:rPr>
          <w:b/>
          <w:u w:val="single"/>
        </w:rPr>
        <w:t xml:space="preserve">796065</w:t>
      </w:r>
    </w:p>
    <w:p>
      <w:r>
        <w:t xml:space="preserve">@USER @USER @USER Tai ehkä se johtuu siitä, että hän on poissa 👀</w:t>
      </w:r>
    </w:p>
    <w:p>
      <w:r>
        <w:rPr>
          <w:b/>
          <w:u w:val="single"/>
        </w:rPr>
        <w:t xml:space="preserve">796066</w:t>
      </w:r>
    </w:p>
    <w:p>
      <w:r>
        <w:t xml:space="preserve">@KÄYTTÄJÄ Hän myy rypistystään kansallisesti</w:t>
      </w:r>
    </w:p>
    <w:p>
      <w:r>
        <w:rPr>
          <w:b/>
          <w:u w:val="single"/>
        </w:rPr>
        <w:t xml:space="preserve">796067</w:t>
      </w:r>
    </w:p>
    <w:p>
      <w:r>
        <w:t xml:space="preserve">@USER Kuten Antifa tekee? Tai Mad Maxine?</w:t>
      </w:r>
    </w:p>
    <w:p>
      <w:r>
        <w:rPr>
          <w:b/>
          <w:u w:val="single"/>
        </w:rPr>
        <w:t xml:space="preserve">796068</w:t>
      </w:r>
    </w:p>
    <w:p>
      <w:r>
        <w:t xml:space="preserve">@USER Tajusin sen! R&amp;amp;D 😂</w:t>
      </w:r>
    </w:p>
    <w:p>
      <w:r>
        <w:rPr>
          <w:b/>
          <w:u w:val="single"/>
        </w:rPr>
        <w:t xml:space="preserve">796069</w:t>
      </w:r>
    </w:p>
    <w:p>
      <w:r>
        <w:t xml:space="preserve">@USER @USER Miksi ne ovat siellä???? Vaikutti siltä, että heidät on aivopesty</w:t>
      </w:r>
    </w:p>
    <w:p>
      <w:r>
        <w:rPr>
          <w:b/>
          <w:u w:val="single"/>
        </w:rPr>
        <w:t xml:space="preserve">796070</w:t>
      </w:r>
    </w:p>
    <w:p>
      <w:r>
        <w:t xml:space="preserve">@USER Hän on vasemmiston mukaan "patriootti...."."</w:t>
      </w:r>
    </w:p>
    <w:p>
      <w:r>
        <w:rPr>
          <w:b/>
          <w:u w:val="single"/>
        </w:rPr>
        <w:t xml:space="preserve">796071</w:t>
      </w:r>
    </w:p>
    <w:p>
      <w:r>
        <w:t xml:space="preserve">@USER Graham olet historian väärällä puolella.</w:t>
      </w:r>
    </w:p>
    <w:p>
      <w:r>
        <w:rPr>
          <w:b/>
          <w:u w:val="single"/>
        </w:rPr>
        <w:t xml:space="preserve">796072</w:t>
      </w:r>
    </w:p>
    <w:p>
      <w:r>
        <w:t xml:space="preserve">@USER Hän on niin JERK-OFF, entä mitä hän teki Sarah Sandersille ja kaikille muille Trumpin kabinetin naisille, mukaan lukien Pam Bondi ect... .Ai niin, heitä ei lasketa, koska he eivät ole demokraatteja tai liberaaleja #HESANIDIOT</w:t>
      </w:r>
    </w:p>
    <w:p>
      <w:r>
        <w:rPr>
          <w:b/>
          <w:u w:val="single"/>
        </w:rPr>
        <w:t xml:space="preserve">796073</w:t>
      </w:r>
    </w:p>
    <w:p>
      <w:r>
        <w:t xml:space="preserve">@USER @USER @USER @USER @USER @USER Tiedätmandni tietää olet partaalla minun koulutus satochi tiedot</w:t>
      </w:r>
    </w:p>
    <w:p>
      <w:r>
        <w:rPr>
          <w:b/>
          <w:u w:val="single"/>
        </w:rPr>
        <w:t xml:space="preserve">796074</w:t>
      </w:r>
    </w:p>
    <w:p>
      <w:r>
        <w:t xml:space="preserve">@USER Hänellä ei pitäisi olla työtä tämän jälkeen. Mutta kai hän on jonkun suuren yleisradioalan johtajan "sylikoira".</w:t>
      </w:r>
    </w:p>
    <w:p>
      <w:r>
        <w:rPr>
          <w:b/>
          <w:u w:val="single"/>
        </w:rPr>
        <w:t xml:space="preserve">796075</w:t>
      </w:r>
    </w:p>
    <w:p>
      <w:r>
        <w:t xml:space="preserve">@KÄYTTÄJÄ On pelottavaa nähdä, miten omistautuneesti estät ihmisten pääsyn resursseihin kriisin aikana.</w:t>
      </w:r>
    </w:p>
    <w:p>
      <w:r>
        <w:rPr>
          <w:b/>
          <w:u w:val="single"/>
        </w:rPr>
        <w:t xml:space="preserve">796076</w:t>
      </w:r>
    </w:p>
    <w:p>
      <w:r>
        <w:t xml:space="preserve">@USER Totuus asevalvonnan/anti-2A URL-osoitteesta</w:t>
      </w:r>
    </w:p>
    <w:p>
      <w:r>
        <w:rPr>
          <w:b/>
          <w:u w:val="single"/>
        </w:rPr>
        <w:t xml:space="preserve">796077</w:t>
      </w:r>
    </w:p>
    <w:p>
      <w:r>
        <w:t xml:space="preserve">@USER @USER @USER @USER Kyllä hän on, ja demokraatit vihaavat sitä.</w:t>
      </w:r>
    </w:p>
    <w:p>
      <w:r>
        <w:rPr>
          <w:b/>
          <w:u w:val="single"/>
        </w:rPr>
        <w:t xml:space="preserve">796078</w:t>
      </w:r>
    </w:p>
    <w:p>
      <w:r>
        <w:t xml:space="preserve">@USER ne ovat kuumia bro</w:t>
      </w:r>
    </w:p>
    <w:p>
      <w:r>
        <w:rPr>
          <w:b/>
          <w:u w:val="single"/>
        </w:rPr>
        <w:t xml:space="preserve">796079</w:t>
      </w:r>
    </w:p>
    <w:p>
      <w:r>
        <w:t xml:space="preserve">@USER @USER Antifa = Demokraatit = Dixiecrats = KKK URL-osoite</w:t>
      </w:r>
    </w:p>
    <w:p>
      <w:r>
        <w:rPr>
          <w:b/>
          <w:u w:val="single"/>
        </w:rPr>
        <w:t xml:space="preserve">796080</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796081</w:t>
      </w:r>
    </w:p>
    <w:p>
      <w:r>
        <w:t xml:space="preserve">@USER hän on jo betfair exchange, mutta ei sportbooks.</w:t>
      </w:r>
    </w:p>
    <w:p>
      <w:r>
        <w:rPr>
          <w:b/>
          <w:u w:val="single"/>
        </w:rPr>
        <w:t xml:space="preserve">796082</w:t>
      </w:r>
    </w:p>
    <w:p>
      <w:r>
        <w:t xml:space="preserve">@USER Katso vain persettä ja pidä se liikkeessä 🤦🏽♀️</w:t>
      </w:r>
    </w:p>
    <w:p>
      <w:r>
        <w:rPr>
          <w:b/>
          <w:u w:val="single"/>
        </w:rPr>
        <w:t xml:space="preserve">796083</w:t>
      </w:r>
    </w:p>
    <w:p>
      <w:r>
        <w:t xml:space="preserve">@USER @USER bt1100 perse toimintahäiriö</w:t>
      </w:r>
    </w:p>
    <w:p>
      <w:r>
        <w:rPr>
          <w:b/>
          <w:u w:val="single"/>
        </w:rPr>
        <w:t xml:space="preserve">796084</w:t>
      </w:r>
    </w:p>
    <w:p>
      <w:r>
        <w:t xml:space="preserve">@USER Hän pelkää kovasti menettävänsä....... Jee!</w:t>
      </w:r>
    </w:p>
    <w:p>
      <w:r>
        <w:rPr>
          <w:b/>
          <w:u w:val="single"/>
        </w:rPr>
        <w:t xml:space="preserve">796085</w:t>
      </w:r>
    </w:p>
    <w:p>
      <w:r>
        <w:t xml:space="preserve">@USER @USER @USER @USER @USER @USER Jonathan Haidtin The Righteous Mind -teoksen pitäisi olla pakollista luettavaa lukiossa.  Osat kirjasta selventävät juuri sitä ongelmaa, jonka kanssa Shapiron kaltaiset konservatiivit kamppailevat: he luulevat, että kaikki ajattelevat/toimivat niin kuin he uskovat tekevänsä - eli tekevät valintoja rationaalisesti ja periaatteista käsin."</w:t>
      </w:r>
    </w:p>
    <w:p>
      <w:r>
        <w:rPr>
          <w:b/>
          <w:u w:val="single"/>
        </w:rPr>
        <w:t xml:space="preserve">796086</w:t>
      </w:r>
    </w:p>
    <w:p>
      <w:r>
        <w:t xml:space="preserve">@USER Polttaa Nike-varusteesi.  Kaikki tuntemani ihmiset eivät enää osta Niken vaatteita.  Hups. Konservatiivit ovat niitä, jotka ostavat Niken vaatteita.  Loppujen lopuksi me olemme ne, jotka tekevät rahaa Meitä on paljon enemmän 🖕Nike.</w:t>
      </w:r>
    </w:p>
    <w:p>
      <w:r>
        <w:rPr>
          <w:b/>
          <w:u w:val="single"/>
        </w:rPr>
        <w:t xml:space="preserve">796087</w:t>
      </w:r>
    </w:p>
    <w:p>
      <w:r>
        <w:t xml:space="preserve">@USER @USER hyvin sanottu anteeksi Geoff olet väärässä ei mitään vertailua</w:t>
      </w:r>
    </w:p>
    <w:p>
      <w:r>
        <w:rPr>
          <w:b/>
          <w:u w:val="single"/>
        </w:rPr>
        <w:t xml:space="preserve">796088</w:t>
      </w:r>
    </w:p>
    <w:p>
      <w:r>
        <w:t xml:space="preserve">@USER @USER Ihan kuin jotkut ihmiset käyttäytyisivät kuin ANTIFA...🤔🤔🤔🤔</w:t>
      </w:r>
    </w:p>
    <w:p>
      <w:r>
        <w:rPr>
          <w:b/>
          <w:u w:val="single"/>
        </w:rPr>
        <w:t xml:space="preserve">796089</w:t>
      </w:r>
    </w:p>
    <w:p>
      <w:r>
        <w:t xml:space="preserve">@USER Ensimmäinen henkilö sai sen harrastamalla seksiä eläinten kanssa...</w:t>
      </w:r>
    </w:p>
    <w:p>
      <w:r>
        <w:rPr>
          <w:b/>
          <w:u w:val="single"/>
        </w:rPr>
        <w:t xml:space="preserve">796090</w:t>
      </w:r>
    </w:p>
    <w:p>
      <w:r>
        <w:t xml:space="preserve">@USER Joo ostin sumn heiltä. Väsynyt morpheen 🙄.</w:t>
      </w:r>
    </w:p>
    <w:p>
      <w:r>
        <w:rPr>
          <w:b/>
          <w:u w:val="single"/>
        </w:rPr>
        <w:t xml:space="preserve">796091</w:t>
      </w:r>
    </w:p>
    <w:p>
      <w:r>
        <w:t xml:space="preserve">@USER hän on</w:t>
      </w:r>
    </w:p>
    <w:p>
      <w:r>
        <w:rPr>
          <w:b/>
          <w:u w:val="single"/>
        </w:rPr>
        <w:t xml:space="preserve">796092</w:t>
      </w:r>
    </w:p>
    <w:p>
      <w:r>
        <w:t xml:space="preserve">@USER @USER Keksit paskaa - kukaan tuntemani demokraatti ei halua lakkauttaa ICE:tä. Meidän mielestämme rikkaiden ei pitäisi saada verohelpotuksia. Medicare konkurssiin? Täyttä hölynpölyä. Valehtelet yhtä paljon kuin Trump.</w:t>
      </w:r>
    </w:p>
    <w:p>
      <w:r>
        <w:rPr>
          <w:b/>
          <w:u w:val="single"/>
        </w:rPr>
        <w:t xml:space="preserve">796093</w:t>
      </w:r>
    </w:p>
    <w:p>
      <w:r>
        <w:t xml:space="preserve">@USER Tästä ei olisi tullut ongelmaa, jos häntä ei olisi valittu korkeimpaan oikeuteen, se on tosiasia... Näyttää liberaalit millaisia he ovat</w:t>
      </w:r>
    </w:p>
    <w:p>
      <w:r>
        <w:rPr>
          <w:b/>
          <w:u w:val="single"/>
        </w:rPr>
        <w:t xml:space="preserve">796094</w:t>
      </w:r>
    </w:p>
    <w:p>
      <w:r>
        <w:t xml:space="preserve">@USER @USER @USER @USER @USER @USER @USER @USER @USER @USER @USER @USER @USER @USER @USER @USER DNA-testi? Luulin, että se oli ilmeinen vastaus. En haluaisi edes ajatella, mitä lumihiutaleet sanoisivat, jos rajavartiolaitos pidättäisi tai päästäisi lapsen pedofiilin tai lapsikauppiaan kanssa! ... mutta Ed ei taida välittää?</w:t>
      </w:r>
    </w:p>
    <w:p>
      <w:r>
        <w:rPr>
          <w:b/>
          <w:u w:val="single"/>
        </w:rPr>
        <w:t xml:space="preserve">796095</w:t>
      </w:r>
    </w:p>
    <w:p>
      <w:r>
        <w:t xml:space="preserve">@USER @USER @USER @USER @USER @USER Libertarian: ruohoa polttavat konservatiivit, jotka antavat naisten tehdä omat valintansa. Hmmm kuulostaa minusta hyvältä. Melkein moderni versio vanhenevasta konservatiivipuolueesta.</w:t>
      </w:r>
    </w:p>
    <w:p>
      <w:r>
        <w:rPr>
          <w:b/>
          <w:u w:val="single"/>
        </w:rPr>
        <w:t xml:space="preserve">796096</w:t>
      </w:r>
    </w:p>
    <w:p>
      <w:r>
        <w:t xml:space="preserve">@USER Patty. Olet loukkaantumisaltis kuten minäkin. 😅</w:t>
      </w:r>
    </w:p>
    <w:p>
      <w:r>
        <w:rPr>
          <w:b/>
          <w:u w:val="single"/>
        </w:rPr>
        <w:t xml:space="preserve">796097</w:t>
      </w:r>
    </w:p>
    <w:p>
      <w:r>
        <w:t xml:space="preserve">Oksensin juuri suuhuni. #LockHerUp #MAGA URL-osoite</w:t>
      </w:r>
    </w:p>
    <w:p>
      <w:r>
        <w:rPr>
          <w:b/>
          <w:u w:val="single"/>
        </w:rPr>
        <w:t xml:space="preserve">796098</w:t>
      </w:r>
    </w:p>
    <w:p>
      <w:r>
        <w:t xml:space="preserve">@USER Bono on idiootti!</w:t>
      </w:r>
    </w:p>
    <w:p>
      <w:r>
        <w:rPr>
          <w:b/>
          <w:u w:val="single"/>
        </w:rPr>
        <w:t xml:space="preserve">796099</w:t>
      </w:r>
    </w:p>
    <w:p>
      <w:r>
        <w:t xml:space="preserve">@USER bITCHC IM UWUING</w:t>
      </w:r>
    </w:p>
    <w:p>
      <w:r>
        <w:rPr>
          <w:b/>
          <w:u w:val="single"/>
        </w:rPr>
        <w:t xml:space="preserve">796100</w:t>
      </w:r>
    </w:p>
    <w:p>
      <w:r>
        <w:t xml:space="preserve">@USER @USER @USER @USER Se, että rinnastat ruohon polttamisen seksuaaliseen väkivaltaan, kertoo kaiken, mitä minun tarvitsee tietää sinusta. Te MAGA-bot-tyypit olette täysin tuuliajolla, kun kyse on perusihmismäisestä säädyllisyydestä. Kuten presidenttinne.</w:t>
      </w:r>
    </w:p>
    <w:p>
      <w:r>
        <w:rPr>
          <w:b/>
          <w:u w:val="single"/>
        </w:rPr>
        <w:t xml:space="preserve">796101</w:t>
      </w:r>
    </w:p>
    <w:p>
      <w:r>
        <w:t xml:space="preserve">@USER ASEVALVONTA EI PYSÄYTÄ ASEVÄKIVALTAA !!!!</w:t>
      </w:r>
    </w:p>
    <w:p>
      <w:r>
        <w:rPr>
          <w:b/>
          <w:u w:val="single"/>
        </w:rPr>
        <w:t xml:space="preserve">796102</w:t>
      </w:r>
    </w:p>
    <w:p>
      <w:r>
        <w:t xml:space="preserve">@USER Nuo liberaalit ovat perverssejä ihmisiä.</w:t>
      </w:r>
    </w:p>
    <w:p>
      <w:r>
        <w:rPr>
          <w:b/>
          <w:u w:val="single"/>
        </w:rPr>
        <w:t xml:space="preserve">796103</w:t>
      </w:r>
    </w:p>
    <w:p>
      <w:r>
        <w:t xml:space="preserve">@USER @USER on henkisesti häiriintynyt</w:t>
      </w:r>
    </w:p>
    <w:p>
      <w:r>
        <w:rPr>
          <w:b/>
          <w:u w:val="single"/>
        </w:rPr>
        <w:t xml:space="preserve">796104</w:t>
      </w:r>
    </w:p>
    <w:p>
      <w:r>
        <w:t xml:space="preserve">@USER @USER @USER @USER @USER @USER @USER Euroopan liberaalien ja konservatiivien on vastustettava yhdessä populismia.</w:t>
      </w:r>
    </w:p>
    <w:p>
      <w:r>
        <w:rPr>
          <w:b/>
          <w:u w:val="single"/>
        </w:rPr>
        <w:t xml:space="preserve">796105</w:t>
      </w:r>
    </w:p>
    <w:p>
      <w:r>
        <w:t xml:space="preserve">@USER Kyllä hän teki. Hän on istunut monissa julkisissa kuulemistilaisuuksissa, myös Facebookissa. Hän on juoni.</w:t>
      </w:r>
    </w:p>
    <w:p>
      <w:r>
        <w:rPr>
          <w:b/>
          <w:u w:val="single"/>
        </w:rPr>
        <w:t xml:space="preserve">796106</w:t>
      </w:r>
    </w:p>
    <w:p>
      <w:r>
        <w:t xml:space="preserve">@USER //HÄN ON ETSIVÄ, JOTEN HE VOISIVAT KAI TYÖSKENNELLÄ YHDESSÄ...</w:t>
      </w:r>
    </w:p>
    <w:p>
      <w:r>
        <w:rPr>
          <w:b/>
          <w:u w:val="single"/>
        </w:rPr>
        <w:t xml:space="preserve">796107</w:t>
      </w:r>
    </w:p>
    <w:p>
      <w:r>
        <w:t xml:space="preserve">@USER Sanoiko joku METH-kurssi?</w:t>
      </w:r>
    </w:p>
    <w:p>
      <w:r>
        <w:rPr>
          <w:b/>
          <w:u w:val="single"/>
        </w:rPr>
        <w:t xml:space="preserve">796108</w:t>
      </w:r>
    </w:p>
    <w:p>
      <w:r>
        <w:t xml:space="preserve">@USER @USER @USER @USER @USER @USER Asevalvonta ei ole koskaan järkevää.</w:t>
      </w:r>
    </w:p>
    <w:p>
      <w:r>
        <w:rPr>
          <w:b/>
          <w:u w:val="single"/>
        </w:rPr>
        <w:t xml:space="preserve">796109</w:t>
      </w:r>
    </w:p>
    <w:p>
      <w:r>
        <w:t xml:space="preserve">* hän näytteli kahdessa elokuvassa ja draama tv-sarjassa. vaikka on mahdotonta olla huomaamatta hänen silmiinpistävän komeaa ulkonäköään, on se, mikä on hänen allaan, mikä määrittelee, kuka hän on ...  " Lopuksi, jos englanti on yhteinen työkieli Aasiassa alueellista yhteistyötä ja kehitystä varten ..."</w:t>
      </w:r>
    </w:p>
    <w:p>
      <w:r>
        <w:rPr>
          <w:b/>
          <w:u w:val="single"/>
        </w:rPr>
        <w:t xml:space="preserve">796110</w:t>
      </w:r>
    </w:p>
    <w:p>
      <w:r>
        <w:t xml:space="preserve">#WhatILearnedToday Liberaalit ovat maan pohjasakkaa Ehdoton maanpetos.</w:t>
      </w:r>
    </w:p>
    <w:p>
      <w:r>
        <w:rPr>
          <w:b/>
          <w:u w:val="single"/>
        </w:rPr>
        <w:t xml:space="preserve">796111</w:t>
      </w:r>
    </w:p>
    <w:p>
      <w:r>
        <w:t xml:space="preserve">@USER @USER @USER @USER Kiitos ihana! Sinäkin olet kaunis 💜💜💜</w:t>
      </w:r>
    </w:p>
    <w:p>
      <w:r>
        <w:rPr>
          <w:b/>
          <w:u w:val="single"/>
        </w:rPr>
        <w:t xml:space="preserve">796112</w:t>
      </w:r>
    </w:p>
    <w:p>
      <w:r>
        <w:t xml:space="preserve">@USER @USER He tekevät sen tarkoituksella päästä eroon kätyreistä ongelma ratkaistu he eivät voisi välittää apinoista.</w:t>
      </w:r>
    </w:p>
    <w:p>
      <w:r>
        <w:rPr>
          <w:b/>
          <w:u w:val="single"/>
        </w:rPr>
        <w:t xml:space="preserve">796113</w:t>
      </w:r>
    </w:p>
    <w:p>
      <w:r>
        <w:t xml:space="preserve">@USER Tai ne, jotka menetämme, kun NRA haastaa kohtuulliset asevalvontatoimenpiteet perustuslain vastaisiksi, kuten he tekivät uusien lakien kanssa, joita #Parklandin lapset auttoivat läpäisemään FL:ssä.</w:t>
      </w:r>
    </w:p>
    <w:p>
      <w:r>
        <w:rPr>
          <w:b/>
          <w:u w:val="single"/>
        </w:rPr>
        <w:t xml:space="preserve">796114</w:t>
      </w:r>
    </w:p>
    <w:p>
      <w:r>
        <w:t xml:space="preserve">@USER @USER Miksi liberaalit huutavat ja ripustavat suunsa auki? Löysät leuat.</w:t>
      </w:r>
    </w:p>
    <w:p>
      <w:r>
        <w:rPr>
          <w:b/>
          <w:u w:val="single"/>
        </w:rPr>
        <w:t xml:space="preserve">796115</w:t>
      </w:r>
    </w:p>
    <w:p>
      <w:r>
        <w:t xml:space="preserve">@USER Top 5 tekosyytä", joita liberaalit käyttävät, kun he häviävät ja ovat epätoivoisia. #1 RASISMI #2 Seksismi #3 Venäjä #4 Aseet #5 Rikkaat VOTE DEMOKRAATIT POIS! Amerikka ei tarvitse LOSER-johtajia. ja WHINERS!"</w:t>
      </w:r>
    </w:p>
    <w:p>
      <w:r>
        <w:rPr>
          <w:b/>
          <w:u w:val="single"/>
        </w:rPr>
        <w:t xml:space="preserve">796116</w:t>
      </w:r>
    </w:p>
    <w:p>
      <w:r>
        <w:t xml:space="preserve">@USER @USER @USER @USER @USER @USER @USER @USER Hän on mestari vääntämään sanoja ja merkityksiä.</w:t>
      </w:r>
    </w:p>
    <w:p>
      <w:r>
        <w:rPr>
          <w:b/>
          <w:u w:val="single"/>
        </w:rPr>
        <w:t xml:space="preserve">796117</w:t>
      </w:r>
    </w:p>
    <w:p>
      <w:r>
        <w:t xml:space="preserve">@USER @USER Liberaalit eivät tiedä mitään "oikean asian tekemisestä" 🤣🤣🤣🖕🏼🖕🏼🖕🏼🖕🏼🖕🏼</w:t>
      </w:r>
    </w:p>
    <w:p>
      <w:r>
        <w:rPr>
          <w:b/>
          <w:u w:val="single"/>
        </w:rPr>
        <w:t xml:space="preserve">796118</w:t>
      </w:r>
    </w:p>
    <w:p>
      <w:r>
        <w:t xml:space="preserve">@USER @USER @USER @USER Petos ja likaiset temput tapahtuivat, kun @USER kieltäytyi protokollasta ja varasti Obamalta SCOTUS-istuimen.  Konservatiivit rakastavat likaista taistelua, mutta itkevät sitten, kun muut kutsuvat heitä siitä tai pelaavat kovaa peliä suoraan takaisin heille.  Joukko nössöjä.  #MerrickGarland #Resist.</w:t>
      </w:r>
    </w:p>
    <w:p>
      <w:r>
        <w:rPr>
          <w:b/>
          <w:u w:val="single"/>
        </w:rPr>
        <w:t xml:space="preserve">796119</w:t>
      </w:r>
    </w:p>
    <w:p>
      <w:r>
        <w:t xml:space="preserve">@USER RETHINK...LOPETA KONSERVATIIVIEN SENSUROINTI...</w:t>
      </w:r>
    </w:p>
    <w:p>
      <w:r>
        <w:rPr>
          <w:b/>
          <w:u w:val="single"/>
        </w:rPr>
        <w:t xml:space="preserve">796120</w:t>
      </w:r>
    </w:p>
    <w:p>
      <w:r>
        <w:t xml:space="preserve">@USER @USER @USER @USER Sinussa ei ole mitään järkeä. "Antifa" on lyhennetty sana ANTI-fasistille. Natsit ovat Hitler-fasisteja määritelmän mukaan. Monet ns. oikeistolaiset taipuvat fasistisiin näkemyksiin. Trumpilla on. Kuunnelkaa vain häntä. Niin sanottu vasemmisto on kaukana fasistisesta.</w:t>
      </w:r>
    </w:p>
    <w:p>
      <w:r>
        <w:rPr>
          <w:b/>
          <w:u w:val="single"/>
        </w:rPr>
        <w:t xml:space="preserve">796121</w:t>
      </w:r>
    </w:p>
    <w:p>
      <w:r>
        <w:t xml:space="preserve">- Teräsmies: Itsemurharyhmä: Ok - Batman v Superman: Ok - Suicide Squad: Justice League: Tylsää - Justice League: Tylsää - Justice League: Tylsää: Huono 😔 🤦♂️ Reboot. Pidetään Wonder Woman sellaisena kuin hän on. Tehkää jotain aikamatkailua tai muuttuneita aikajanoja tai jotain.</w:t>
      </w:r>
    </w:p>
    <w:p>
      <w:r>
        <w:rPr>
          <w:b/>
          <w:u w:val="single"/>
        </w:rPr>
        <w:t xml:space="preserve">796122</w:t>
      </w:r>
    </w:p>
    <w:p>
      <w:r>
        <w:t xml:space="preserve">@USER Olimme kyllästyneet aseväkivaltaan jo kauan sitten. Valitettavasti GOP on antanut NRA:n/aseiden lobbauksen ottaa asian haltuunsa. Monet aseenomistajat kannattavat joitakin perustavanlaatuisia terveen järjen asevalvontaa, mutta et tietäisi sitä lobbauksesta.</w:t>
      </w:r>
    </w:p>
    <w:p>
      <w:r>
        <w:rPr>
          <w:b/>
          <w:u w:val="single"/>
        </w:rPr>
        <w:t xml:space="preserve">796123</w:t>
      </w:r>
    </w:p>
    <w:p>
      <w:r>
        <w:t xml:space="preserve">@USER Se on sisällissota poliittisesti demokraattien toimesta ja fyysinen sota heidän ruskeapaitojensa Antifan kanssa.</w:t>
      </w:r>
    </w:p>
    <w:p>
      <w:r>
        <w:rPr>
          <w:b/>
          <w:u w:val="single"/>
        </w:rPr>
        <w:t xml:space="preserve">796124</w:t>
      </w:r>
    </w:p>
    <w:p>
      <w:r>
        <w:t xml:space="preserve">@USER @USER @USER Vähennät kaikkien niiden mielipidettä Independentin artikkelissa, jotka ovat samaa mieltä kanssani, sanomalla, että he ovat tyytymättömiä opiskelijoita tai botteja. Se, että he eivät laita Twitter-nimessään tohtoria, ei tarkoita, etteivätkö he olisi tehneet "syvästi tärkeää tutkimusta", kuten sinä kauniisti sanot.</w:t>
      </w:r>
    </w:p>
    <w:p>
      <w:r>
        <w:rPr>
          <w:b/>
          <w:u w:val="single"/>
        </w:rPr>
        <w:t xml:space="preserve">796125</w:t>
      </w:r>
    </w:p>
    <w:p>
      <w:r>
        <w:t xml:space="preserve">@USER Se on hyväksi asealan liiketoiminnalle. Aseet myyvät enemmän, kun nämä ihmiset tuovat esiin asevalvonnan. Jatkakaa hienoa työtä. Aseet kaikille.</w:t>
      </w:r>
    </w:p>
    <w:p>
      <w:r>
        <w:rPr>
          <w:b/>
          <w:u w:val="single"/>
        </w:rPr>
        <w:t xml:space="preserve">796126</w:t>
      </w:r>
    </w:p>
    <w:p>
      <w:r>
        <w:t xml:space="preserve">@USER @USER Kuulostaa siltä, että myös FISA-tuomioistuimella voi olla ongelma!. 🇺🇸#MAGA🇺🇸 🇺🇸#KAG🇺🇸 🇺🇸#BUILD the WALL🇺</w:t>
      </w:r>
    </w:p>
    <w:p>
      <w:r>
        <w:rPr>
          <w:b/>
          <w:u w:val="single"/>
        </w:rPr>
        <w:t xml:space="preserve">796127</w:t>
      </w:r>
    </w:p>
    <w:p>
      <w:r>
        <w:t xml:space="preserve">Feinstein kieltäytyy noudattamasta protokollaa: #Kavanaugh-tilanne. That Proves twas twas a #Democrat Bully taktiikka mustamaalata ehdokas &amp;amp; viivästyttää menettelyä ja/tai saada hänet vetäytymään. Sick of it! #WalkAway #MAGA URL URL</w:t>
      </w:r>
    </w:p>
    <w:p>
      <w:r>
        <w:rPr>
          <w:b/>
          <w:u w:val="single"/>
        </w:rPr>
        <w:t xml:space="preserve">796128</w:t>
      </w:r>
    </w:p>
    <w:p>
      <w:r>
        <w:t xml:space="preserve">Joten koska demokraatit haluavat seistä saippuakotelossa Kavanaugh'n takia, milloin aiotte käsitellä seksuaalista slush-rahastoa, joka peittää takapuolenne #MAGA</w:t>
      </w:r>
    </w:p>
    <w:p>
      <w:r>
        <w:rPr>
          <w:b/>
          <w:u w:val="single"/>
        </w:rPr>
        <w:t xml:space="preserve">796129</w:t>
      </w:r>
    </w:p>
    <w:p>
      <w:r>
        <w:t xml:space="preserve">@USER Ruma vanha mies, joka yrittää tehdä itsestään taas merkityksellisen valheilla Muistatko, kun hän sanoi, että hänellä oli CIA:n johtaja Caseyn tunnustus kuolinvuoteella? Huoneessa olleiden henkivartijoiden mukaan tätä ei koskaan tapahtunut, eikö sen pitäisi riittää kyseenalaistamaan tämän ääliön uskottavuus?</w:t>
      </w:r>
    </w:p>
    <w:p>
      <w:r>
        <w:rPr>
          <w:b/>
          <w:u w:val="single"/>
        </w:rPr>
        <w:t xml:space="preserve">796130</w:t>
      </w:r>
    </w:p>
    <w:p>
      <w:r>
        <w:t xml:space="preserve">@USER @USER @USER jonka jälkeen hänet heitetään junan alle...</w:t>
      </w:r>
    </w:p>
    <w:p>
      <w:r>
        <w:rPr>
          <w:b/>
          <w:u w:val="single"/>
        </w:rPr>
        <w:t xml:space="preserve">796131</w:t>
      </w:r>
    </w:p>
    <w:p>
      <w:r>
        <w:t xml:space="preserve">#Florida ! Katsokaa tätä ryhmää.  URL URL</w:t>
      </w:r>
    </w:p>
    <w:p>
      <w:r>
        <w:rPr>
          <w:b/>
          <w:u w:val="single"/>
        </w:rPr>
        <w:t xml:space="preserve">796132</w:t>
      </w:r>
    </w:p>
    <w:p>
      <w:r>
        <w:t xml:space="preserve">@USER Katkera Obama?  Miten olisi Vakavasti huolestunut Obama.  Hän on kaiken tämän korruption johtaja FBI:ssä ja DOJ:ssä.</w:t>
      </w:r>
    </w:p>
    <w:p>
      <w:r>
        <w:rPr>
          <w:b/>
          <w:u w:val="single"/>
        </w:rPr>
        <w:t xml:space="preserve">796133</w:t>
      </w:r>
    </w:p>
    <w:p>
      <w:r>
        <w:t xml:space="preserve">@USER Hän näyttää tietä muille... hän on loistava johtaja, joka on etulinjassa uhrautumisen puolesta 😂.</w:t>
      </w:r>
    </w:p>
    <w:p>
      <w:r>
        <w:rPr>
          <w:b/>
          <w:u w:val="single"/>
        </w:rPr>
        <w:t xml:space="preserve">796134</w:t>
      </w:r>
    </w:p>
    <w:p>
      <w:r>
        <w:t xml:space="preserve">@USER Tiedän, että he ovat tulessa ajattelu u sai vasara n housut miten u kävellä n selvittää u sai coochie lol</w:t>
      </w:r>
    </w:p>
    <w:p>
      <w:r>
        <w:rPr>
          <w:b/>
          <w:u w:val="single"/>
        </w:rPr>
        <w:t xml:space="preserve">796135</w:t>
      </w:r>
    </w:p>
    <w:p>
      <w:r>
        <w:t xml:space="preserve">@USER Minua ei haittaisi nähdä antifan kokeilevan tätä. Epäilen, että se ei ole myöskään syötti.</w:t>
      </w:r>
    </w:p>
    <w:p>
      <w:r>
        <w:rPr>
          <w:b/>
          <w:u w:val="single"/>
        </w:rPr>
        <w:t xml:space="preserve">796136</w:t>
      </w:r>
    </w:p>
    <w:p>
      <w:r>
        <w:t xml:space="preserve">@USER Tältä epätoivoiset liberaalit näyttävät. #SpyGate #ObamaGate</w:t>
      </w:r>
    </w:p>
    <w:p>
      <w:r>
        <w:rPr>
          <w:b/>
          <w:u w:val="single"/>
        </w:rPr>
        <w:t xml:space="preserve">796137</w:t>
      </w:r>
    </w:p>
    <w:p>
      <w:r>
        <w:t xml:space="preserve">@USER ANTIFA:n hartaita jäseniä, vaikka olen varma.</w:t>
      </w:r>
    </w:p>
    <w:p>
      <w:r>
        <w:rPr>
          <w:b/>
          <w:u w:val="single"/>
        </w:rPr>
        <w:t xml:space="preserve">796138</w:t>
      </w:r>
    </w:p>
    <w:p>
      <w:r>
        <w:t xml:space="preserve">@USER T1960 Aseta 24 vuotta ennen T1 vuonna 1960 Texas t-800 ilman ihoa lähetetään tappamaan Sarahin vanhemmat heidän eristetty maatilalla b4 hän on syntynyt Sara isä soitti Arnie taistelee t800 n voittaa, mutta samalla kun pitämällä voitti T800 imeytyä tulevaisuuteen - selittää, miksi t800 R mallinnettu jälkeen Arnie näyttää</w:t>
      </w:r>
    </w:p>
    <w:p>
      <w:r>
        <w:rPr>
          <w:b/>
          <w:u w:val="single"/>
        </w:rPr>
        <w:t xml:space="preserve">796139</w:t>
      </w:r>
    </w:p>
    <w:p>
      <w:r>
        <w:t xml:space="preserve">-💡Leaks💡- Tässä on kaksi merkkiä, jotka Barbie on hiljattain lisännyt Royale High -korkeakouluun ja näyttää siltä, että hän on tekemässä jotain Syyskaupungin ja Fantasia Getawayn kanssa! @USER @USER @USER @USER @USER URL</w:t>
      </w:r>
    </w:p>
    <w:p>
      <w:r>
        <w:rPr>
          <w:b/>
          <w:u w:val="single"/>
        </w:rPr>
        <w:t xml:space="preserve">796140</w:t>
      </w:r>
    </w:p>
    <w:p>
      <w:r>
        <w:t xml:space="preserve">@USER Sota sananvapautta vastaan = ANTIFA &amp;amp; Teknologiajätit</w:t>
      </w:r>
    </w:p>
    <w:p>
      <w:r>
        <w:rPr>
          <w:b/>
          <w:u w:val="single"/>
        </w:rPr>
        <w:t xml:space="preserve">796141</w:t>
      </w:r>
    </w:p>
    <w:p>
      <w:r>
        <w:t xml:space="preserve"/>
      </w:r>
    </w:p>
    <w:p>
      <w:r>
        <w:rPr>
          <w:b/>
          <w:u w:val="single"/>
        </w:rPr>
        <w:t xml:space="preserve">796142</w:t>
      </w:r>
    </w:p>
    <w:p>
      <w:r>
        <w:t xml:space="preserve">@USER Eikö mies voi kutsua koiraansa ilman, että joku vanha lepakko valittaa siitä ?   @USER</w:t>
      </w:r>
    </w:p>
    <w:p>
      <w:r>
        <w:rPr>
          <w:b/>
          <w:u w:val="single"/>
        </w:rPr>
        <w:t xml:space="preserve">796143</w:t>
      </w:r>
    </w:p>
    <w:p>
      <w:r>
        <w:t xml:space="preserve">@USER Ei ole. Asevalvonta on todistetusti epäonnistunut. Aivan kuten Meksikossa. Pikemminkin meidän on palautettava moraalin opetus kouluihin ja korjattava Brockenin mielenterveysjärjestelmämme.</w:t>
      </w:r>
    </w:p>
    <w:p>
      <w:r>
        <w:rPr>
          <w:b/>
          <w:u w:val="single"/>
        </w:rPr>
        <w:t xml:space="preserve">796144</w:t>
      </w:r>
    </w:p>
    <w:p>
      <w:r>
        <w:t xml:space="preserve">@USER Tina. Hän on traumatisoitunut ja konservatiivien vihaama.</w:t>
      </w:r>
    </w:p>
    <w:p>
      <w:r>
        <w:rPr>
          <w:b/>
          <w:u w:val="single"/>
        </w:rPr>
        <w:t xml:space="preserve">796145</w:t>
      </w:r>
    </w:p>
    <w:p>
      <w:r>
        <w:t xml:space="preserve">@USER Sinä ja miehesi olette kaksinaamaisia tekopyhiä. Näemme suoraan asevalvonnan" julkisivunne läpi. Se, mitä todella haluat, on, että me luovumme aseistamme, kun taas sinä ja miehesi saatte pitää aseenne."</w:t>
      </w:r>
    </w:p>
    <w:p>
      <w:r>
        <w:rPr>
          <w:b/>
          <w:u w:val="single"/>
        </w:rPr>
        <w:t xml:space="preserve">796146</w:t>
      </w:r>
    </w:p>
    <w:p>
      <w:r>
        <w:t xml:space="preserve">@USER Lapset pitäisi nähdä eikä kuulla!!!!</w:t>
      </w:r>
    </w:p>
    <w:p>
      <w:r>
        <w:rPr>
          <w:b/>
          <w:u w:val="single"/>
        </w:rPr>
        <w:t xml:space="preserve">796147</w:t>
      </w:r>
    </w:p>
    <w:p>
      <w:r>
        <w:t xml:space="preserve">@USER Toivon, että KOKO poliisilaitos suljetaan!Ilmeisesti te kaikki tunnette olevanne lain yläpuolella.Ilmeisesti ette kykene pitämään OMIA vastuullisina lain rikkomisesta.Ilmeisesti heikennätte kaikkea sitä, mitä poliisin ja poliisilaitoksen PITÄÄ olla/tehdä. Häpeällistä!</w:t>
      </w:r>
    </w:p>
    <w:p>
      <w:r>
        <w:rPr>
          <w:b/>
          <w:u w:val="single"/>
        </w:rPr>
        <w:t xml:space="preserve">796148</w:t>
      </w:r>
    </w:p>
    <w:p>
      <w:r>
        <w:t xml:space="preserve">@USER Minulle sopii tämä. Jos joku on tarpeeksi tyhmä kokeillakseen tätä, hän ansaitsee mitä ikinä saa. En malta odottaa, että kuulen ensimmäisestä AntiFa-idiootista, joka ammutaan pois sen jälkeen, kun hän on yrittänyt varastaa aseen joltakulta stand your ground -valtiossa 😂.</w:t>
      </w:r>
    </w:p>
    <w:p>
      <w:r>
        <w:rPr>
          <w:b/>
          <w:u w:val="single"/>
        </w:rPr>
        <w:t xml:space="preserve">796149</w:t>
      </w:r>
    </w:p>
    <w:p>
      <w:r>
        <w:t xml:space="preserve">@KÄYTTÄJÄ @KÄYTTÄJÄ Hänen ehtonsa!? WTH Hän johtaa nyt show'ta, joten Kavanaugh'n vahvistuskuuleminen viivästyy liberaalien haluamalla tavalla. Jokin ei ole oikein 🤔🤨.</w:t>
      </w:r>
    </w:p>
    <w:p>
      <w:r>
        <w:rPr>
          <w:b/>
          <w:u w:val="single"/>
        </w:rPr>
        <w:t xml:space="preserve">796150</w:t>
      </w:r>
    </w:p>
    <w:p>
      <w:r>
        <w:t xml:space="preserve">@USER Anne Coulter. Ja Jack Abramoff. Te lapset olitte tarpeeksi tyhmiä ollaksenne konservatiivien kosiskelun kohteena", kun he ilmestyivät Yhdysvaltain kampuksille vuonna 80.   Siinä on siis kaksi..."</w:t>
      </w:r>
    </w:p>
    <w:p>
      <w:r>
        <w:rPr>
          <w:b/>
          <w:u w:val="single"/>
        </w:rPr>
        <w:t xml:space="preserve">796151</w:t>
      </w:r>
    </w:p>
    <w:p>
      <w:r>
        <w:t xml:space="preserve">@USER @USER @USER @USER Konservatiivit valittavat". Siinä, korjasin kirjoitusvirheen puolestasi.""</w:t>
      </w:r>
    </w:p>
    <w:p>
      <w:r>
        <w:rPr>
          <w:b/>
          <w:u w:val="single"/>
        </w:rPr>
        <w:t xml:space="preserve">796152</w:t>
      </w:r>
    </w:p>
    <w:p>
      <w:r>
        <w:t xml:space="preserve">@USER @USER @USER @USER Sinun täytyy pitää antifa-tyylisestä kaverista.  Et tiedä miltä kunnon moraalinen ihminen näyttää.</w:t>
      </w:r>
    </w:p>
    <w:p>
      <w:r>
        <w:rPr>
          <w:b/>
          <w:u w:val="single"/>
        </w:rPr>
        <w:t xml:space="preserve">796153</w:t>
      </w:r>
    </w:p>
    <w:p>
      <w:r>
        <w:t xml:space="preserve">#Tories #Labour #GE2017 #Conservatives Konservatiivit URL theresa_may: DowningStreet 10:ssä ensimmäisestä päivästä lähtien olen ottanut henkilökohtaiseksi tehtäväkseni korjata rikki mennyt asuntojärjestelmämme. Se on niin paljon sen taustalla, mitä tämä hallitus on... URL...</w:t>
      </w:r>
    </w:p>
    <w:p>
      <w:r>
        <w:rPr>
          <w:b/>
          <w:u w:val="single"/>
        </w:rPr>
        <w:t xml:space="preserve">796154</w:t>
      </w:r>
    </w:p>
    <w:p>
      <w:r>
        <w:t xml:space="preserve">@USER @USER Joukko liberaaleja.  He eivät pysty toimittamaan</w:t>
      </w:r>
    </w:p>
    <w:p>
      <w:r>
        <w:rPr>
          <w:b/>
          <w:u w:val="single"/>
        </w:rPr>
        <w:t xml:space="preserve">796155</w:t>
      </w:r>
    </w:p>
    <w:p>
      <w:r>
        <w:t xml:space="preserve">@USER @USER Olet erittäin lahjakas Clare. Mitä muuta osaat tehdä paperista? 😂😂😂</w:t>
      </w:r>
    </w:p>
    <w:p>
      <w:r>
        <w:rPr>
          <w:b/>
          <w:u w:val="single"/>
        </w:rPr>
        <w:t xml:space="preserve">796156</w:t>
      </w:r>
    </w:p>
    <w:p>
      <w:r>
        <w:t xml:space="preserve">@USER Miksi NDP ja liberaalit eivät antaneet Doug Fordille seisovia suosionosoituksia?  Koska se oli "ei kannattanut seisoa" 😀.</w:t>
      </w:r>
    </w:p>
    <w:p>
      <w:r>
        <w:rPr>
          <w:b/>
          <w:u w:val="single"/>
        </w:rPr>
        <w:t xml:space="preserve">796157</w:t>
      </w:r>
    </w:p>
    <w:p>
      <w:r>
        <w:t xml:space="preserve">1 minuutti totuutta: Asevalvonta URL via @USER</w:t>
      </w:r>
    </w:p>
    <w:p>
      <w:r>
        <w:rPr>
          <w:b/>
          <w:u w:val="single"/>
        </w:rPr>
        <w:t xml:space="preserve">796158</w:t>
      </w:r>
    </w:p>
    <w:p>
      <w:r>
        <w:t xml:space="preserve">@USER @USER @USER @USER @USER @USER @USER On aina ollut tory !</w:t>
      </w:r>
    </w:p>
    <w:p>
      <w:r>
        <w:rPr>
          <w:b/>
          <w:u w:val="single"/>
        </w:rPr>
        <w:t xml:space="preserve">796159</w:t>
      </w:r>
    </w:p>
    <w:p>
      <w:r>
        <w:t xml:space="preserve">@USER Thyats mitä tapahtuu, kun konservatiivit" johtavat show'ta. He ovat kiinnostuneempia olemaan vaatimatta sääntelyä, joka voisi estää nämä asiat, kuin tekemään sitä, mikä on oikein yhteisölle. Lyhyen aikavälin voitot ovat heille kaikki kaikessa."</w:t>
      </w:r>
    </w:p>
    <w:p>
      <w:r>
        <w:rPr>
          <w:b/>
          <w:u w:val="single"/>
        </w:rPr>
        <w:t xml:space="preserve">796160</w:t>
      </w:r>
    </w:p>
    <w:p>
      <w:r>
        <w:t xml:space="preserve">Hän on maailmankaikkeuden ystävällisin ihminen! Hänellä on kauneimmat silmät...ja hiukset. Hän oli ensimmäinen ihminen... joka oli oikeasti mukava minulle...  Tapasin hänet vasta päivä sitten...mutta olen aivan ihastunut. URL</w:t>
      </w:r>
    </w:p>
    <w:p>
      <w:r>
        <w:rPr>
          <w:b/>
          <w:u w:val="single"/>
        </w:rPr>
        <w:t xml:space="preserve">796161</w:t>
      </w:r>
    </w:p>
    <w:p>
      <w:r>
        <w:t xml:space="preserve">@USER @USER @USER @USER @USER @USER Tämä on kaikki mitä teillä liberaaleilla on, koska teidät on aivopesty ajattelemaan näin. #KasvaVaiku ja #KävelePoisDemokraateista!</w:t>
      </w:r>
    </w:p>
    <w:p>
      <w:r>
        <w:rPr>
          <w:b/>
          <w:u w:val="single"/>
        </w:rPr>
        <w:t xml:space="preserve">796162</w:t>
      </w:r>
    </w:p>
    <w:p>
      <w:r>
        <w:t xml:space="preserve">@USER Tuo on sydäntäsärkevää lukea. Jatka olemalla paras itsesi. On monia, jotka näkevät sinut Vau. Katso mitä hän tekee" ja syttyvät ylpeydestä.  Pää pystyyn. Yksi jalka toisen eteen."</w:t>
      </w:r>
    </w:p>
    <w:p>
      <w:r>
        <w:rPr>
          <w:b/>
          <w:u w:val="single"/>
        </w:rPr>
        <w:t xml:space="preserve">796163</w:t>
      </w:r>
    </w:p>
    <w:p>
      <w:r>
        <w:t xml:space="preserve">@USER @USER @USER Ja hän on kanadalainen 🇨🇨🇦</w:t>
      </w:r>
    </w:p>
    <w:p>
      <w:r>
        <w:rPr>
          <w:b/>
          <w:u w:val="single"/>
        </w:rPr>
        <w:t xml:space="preserve">796164</w:t>
      </w:r>
    </w:p>
    <w:p>
      <w:r>
        <w:t xml:space="preserve">@KÄYTTÄJÄ Mutta olen hyvä nainen aseen kanssa @KÄYTTÄJÄ URL-osoite</w:t>
      </w:r>
    </w:p>
    <w:p>
      <w:r>
        <w:rPr>
          <w:b/>
          <w:u w:val="single"/>
        </w:rPr>
        <w:t xml:space="preserve">796165</w:t>
      </w:r>
    </w:p>
    <w:p>
      <w:r>
        <w:t xml:space="preserve">@USER Toivottavasti sinulla on rakkuloita</w:t>
      </w:r>
    </w:p>
    <w:p>
      <w:r>
        <w:rPr>
          <w:b/>
          <w:u w:val="single"/>
        </w:rPr>
        <w:t xml:space="preserve">796166</w:t>
      </w:r>
    </w:p>
    <w:p>
      <w:r>
        <w:t xml:space="preserve">@USER @USER Todelliset konservatiivit nousevat esiin.</w:t>
      </w:r>
    </w:p>
    <w:p>
      <w:r>
        <w:rPr>
          <w:b/>
          <w:u w:val="single"/>
        </w:rPr>
        <w:t xml:space="preserve">796167</w:t>
      </w:r>
    </w:p>
    <w:p>
      <w:r>
        <w:t xml:space="preserve"> Heidän aivonsa ovat saastuneet ja paranemisprosessi tuntuu heille mahdottomalta. Älä tuhlaa kallista aikaasi ja sanojasi heihin. Nämä eivät ole järkeviä ihmisiä. URL</w:t>
      </w:r>
    </w:p>
    <w:p>
      <w:r>
        <w:rPr>
          <w:b/>
          <w:u w:val="single"/>
        </w:rPr>
        <w:t xml:space="preserve">796168</w:t>
      </w:r>
    </w:p>
    <w:p>
      <w:r>
        <w:t xml:space="preserve">@USER @USER Mitä hän teki? Konservatiivit eivät ole erilaisia</w:t>
      </w:r>
    </w:p>
    <w:p>
      <w:r>
        <w:rPr>
          <w:b/>
          <w:u w:val="single"/>
        </w:rPr>
        <w:t xml:space="preserve">796169</w:t>
      </w:r>
    </w:p>
    <w:p>
      <w:r>
        <w:t xml:space="preserve">@KÄYTTÄJÄ Uskon, että olet paskan rauha ja et ansaitse tähteä!  #MAGA!!!  JUMALA SIUNATKOON USAA 🇺🇸 JA JUMALA SIUNATKOON PRESIDENTTI TRUMPIA!!!!</w:t>
      </w:r>
    </w:p>
    <w:p>
      <w:r>
        <w:rPr>
          <w:b/>
          <w:u w:val="single"/>
        </w:rPr>
        <w:t xml:space="preserve">796170</w:t>
      </w:r>
    </w:p>
    <w:p>
      <w:r>
        <w:t xml:space="preserve">@USER Ihastuttava älykäs tyttö, joka tietää mitä tekee näin nuorena.</w:t>
      </w:r>
    </w:p>
    <w:p>
      <w:r>
        <w:rPr>
          <w:b/>
          <w:u w:val="single"/>
        </w:rPr>
        <w:t xml:space="preserve">796171</w:t>
      </w:r>
    </w:p>
    <w:p>
      <w:r>
        <w:t xml:space="preserve">@USER @USER Vau hän on hullu!</w:t>
      </w:r>
    </w:p>
    <w:p>
      <w:r>
        <w:rPr>
          <w:b/>
          <w:u w:val="single"/>
        </w:rPr>
        <w:t xml:space="preserve">796172</w:t>
      </w:r>
    </w:p>
    <w:p>
      <w:r>
        <w:t xml:space="preserve">Olisi pitänyt tietää, ettei hän tulisi paikalle! Ainoa syyte on demokraattien pelikirjassa! Milloin ihmiset alkavat ymmärtää, että radikaalit ovat vallanneet puolueen!  #ConfirmKavanaugh #MAGA #WednesdayWisdom #FortTrump #1linewed</w:t>
      </w:r>
    </w:p>
    <w:p>
      <w:r>
        <w:rPr>
          <w:b/>
          <w:u w:val="single"/>
        </w:rPr>
        <w:t xml:space="preserve">796173</w:t>
      </w:r>
    </w:p>
    <w:p>
      <w:r>
        <w:t xml:space="preserve">@USER @USER @USER @USER @USER jos isännöit heitä, olet vähintäänkin ehdolla palkinnon saajaksi! Älkää olko kiusantekijöitä!</w:t>
      </w:r>
    </w:p>
    <w:p>
      <w:r>
        <w:rPr>
          <w:b/>
          <w:u w:val="single"/>
        </w:rPr>
        <w:t xml:space="preserve">796174</w:t>
      </w:r>
    </w:p>
    <w:p>
      <w:r>
        <w:t xml:space="preserve">@USER Minä en ole se, joka poistaa twiittini, jotta ihmiset eivät näkisi pyytämätöntä ja aiheetonta ansaitsematonta henkilökohtaista hyökkäystä, jolla aloitit vuorovaikutuksemme Ja miten ja miksi menit niin pitkälle nenääni, että vastasin sellaisella kielellä, joka on sinulle selvästi tutumpi kuin minulle</w:t>
      </w:r>
    </w:p>
    <w:p>
      <w:r>
        <w:rPr>
          <w:b/>
          <w:u w:val="single"/>
        </w:rPr>
        <w:t xml:space="preserve">796175</w:t>
      </w:r>
    </w:p>
    <w:p>
      <w:r>
        <w:t xml:space="preserve">: 😂 olet niin ylimääräinen. URL:</w:t>
      </w:r>
    </w:p>
    <w:p>
      <w:r>
        <w:rPr>
          <w:b/>
          <w:u w:val="single"/>
        </w:rPr>
        <w:t xml:space="preserve">796176</w:t>
      </w:r>
    </w:p>
    <w:p>
      <w:r>
        <w:t xml:space="preserve">@USER @USER @USER @USER @USER Hän on hämmentynyt, onhan hän vain köyhä kamppaileva sosialisti.</w:t>
      </w:r>
    </w:p>
    <w:p>
      <w:r>
        <w:rPr>
          <w:b/>
          <w:u w:val="single"/>
        </w:rPr>
        <w:t xml:space="preserve">796177</w:t>
      </w:r>
    </w:p>
    <w:p>
      <w:r>
        <w:t xml:space="preserve">@USER Voiko joku kertoa tälle tyhmälle, että olemme tasavalta?</w:t>
      </w:r>
    </w:p>
    <w:p>
      <w:r>
        <w:rPr>
          <w:b/>
          <w:u w:val="single"/>
        </w:rPr>
        <w:t xml:space="preserve">796178</w:t>
      </w:r>
    </w:p>
    <w:p>
      <w:r>
        <w:t xml:space="preserve">@USER 🖤 Dyrus olet vitun arvoton aivokuollut paskiainen paskakasa henkinen mulkku, joka pitäisi ampua alas kadulla kuin degeneroitunut olet🖤</w:t>
      </w:r>
    </w:p>
    <w:p>
      <w:r>
        <w:rPr>
          <w:b/>
          <w:u w:val="single"/>
        </w:rPr>
        <w:t xml:space="preserve">796179</w:t>
      </w:r>
    </w:p>
    <w:p>
      <w:r>
        <w:t xml:space="preserve">@USER @USER Kyllä, olet hyvin väärässä.</w:t>
      </w:r>
    </w:p>
    <w:p>
      <w:r>
        <w:rPr>
          <w:b/>
          <w:u w:val="single"/>
        </w:rPr>
        <w:t xml:space="preserve">796180</w:t>
      </w:r>
    </w:p>
    <w:p>
      <w:r>
        <w:t xml:space="preserve">@USER Älä viitsi!!!!</w:t>
      </w:r>
    </w:p>
    <w:p>
      <w:r>
        <w:rPr>
          <w:b/>
          <w:u w:val="single"/>
        </w:rPr>
        <w:t xml:space="preserve">796181</w:t>
      </w:r>
    </w:p>
    <w:p>
      <w:r>
        <w:t xml:space="preserve">@KÄYTTÄJÄ KOCHIEN JA TRUMPIEN JA SAASTUTTAJIEN PUOLESTA... MUTTA EI MEILLE KANSALLE TAI OPISKELIJOILLE TAI OPETTAJILLE, EIKÄ edes puhuta asioista, joita enemmistö amerikkalaisista odottaa, kuten terveydenhuoltoa ja aseiden hallintaa! EI MITÄÄN MUUTA KUIN $$ @USERILLE JA LAHJOITTAJILLE!</w:t>
      </w:r>
    </w:p>
    <w:p>
      <w:r>
        <w:rPr>
          <w:b/>
          <w:u w:val="single"/>
        </w:rPr>
        <w:t xml:space="preserve">796182</w:t>
      </w:r>
    </w:p>
    <w:p>
      <w:r>
        <w:t xml:space="preserve">@USER @USER @USER @USER @USER @USER En ole sidoksissa mihinkään puolueeseen. Sinua ei kiinnosta onko hän syytön vai ei. Sinä olet vain puoluekannattaja.   Katso miten se toimii.</w:t>
      </w:r>
    </w:p>
    <w:p>
      <w:r>
        <w:rPr>
          <w:b/>
          <w:u w:val="single"/>
        </w:rPr>
        <w:t xml:space="preserve">796183</w:t>
      </w:r>
    </w:p>
    <w:p>
      <w:r>
        <w:t xml:space="preserve">@USER Carter oli pahin yhden kauden presidentti, kunnes Oba ohitti sen tittelin ensimmäisen mustan rasistisen presidenttimme!  Vähän kuin musta Jefferson Davis!</w:t>
      </w:r>
    </w:p>
    <w:p>
      <w:r>
        <w:rPr>
          <w:b/>
          <w:u w:val="single"/>
        </w:rPr>
        <w:t xml:space="preserve">796184</w:t>
      </w:r>
    </w:p>
    <w:p>
      <w:r>
        <w:t xml:space="preserve">@KÄYTTÄJÄ Jokainen!!! Arvostelkaa meidän #POTUS:ia ja hoitakaa se! Hän on edelleen prez, kun heräätte huomenna aamulla! Ha!</w:t>
      </w:r>
    </w:p>
    <w:p>
      <w:r>
        <w:rPr>
          <w:b/>
          <w:u w:val="single"/>
        </w:rPr>
        <w:t xml:space="preserve">796185</w:t>
      </w:r>
    </w:p>
    <w:p>
      <w:r>
        <w:t xml:space="preserve">6d/. He eivät pysty tekemään sitä tammikuun jälkeen! Miljoonat jäävät kodittomiksi ja näkevät nälkää! Tulette näkemään paljon enemmän kerjäämistä kaduilla. Ihmiset asuvat metsissä. TÄMÄ on niin rikkaita #Konservatiivit #Kristityt #WhiteSupremacists #MAGA #MAGAVeteraanit #MAGATalk URL-osoite</w:t>
      </w:r>
    </w:p>
    <w:p>
      <w:r>
        <w:rPr>
          <w:b/>
          <w:u w:val="single"/>
        </w:rPr>
        <w:t xml:space="preserve">796186</w:t>
      </w:r>
    </w:p>
    <w:p>
      <w:r>
        <w:t xml:space="preserve">@USER Hm? Totta kai.</w:t>
      </w:r>
    </w:p>
    <w:p>
      <w:r>
        <w:rPr>
          <w:b/>
          <w:u w:val="single"/>
        </w:rPr>
        <w:t xml:space="preserve">796187</w:t>
      </w:r>
    </w:p>
    <w:p>
      <w:r>
        <w:t xml:space="preserve">@USER Se riitti hidastamaan hänet pysähtymään, hän kiljaisi äänekkäästi.  ....?!"  Hänen silmissään on pelkoa, ja thirium vuotaa ampumahaavoista, mutta hän ei ole menossa mihinkään.  "Minulla ei ole...mitään halua kuolla.""</w:t>
      </w:r>
    </w:p>
    <w:p>
      <w:r>
        <w:rPr>
          <w:b/>
          <w:u w:val="single"/>
        </w:rPr>
        <w:t xml:space="preserve">796188</w:t>
      </w:r>
    </w:p>
    <w:p>
      <w:r>
        <w:t xml:space="preserve">@USER @USER @USER @USER @USER @USER Mitä eroa on Antifalla ja ruskeapaidoilla? Ei mitään URL</w:t>
      </w:r>
    </w:p>
    <w:p>
      <w:r>
        <w:rPr>
          <w:b/>
          <w:u w:val="single"/>
        </w:rPr>
        <w:t xml:space="preserve">796189</w:t>
      </w:r>
    </w:p>
    <w:p>
      <w:r>
        <w:t xml:space="preserve">@KÄYTTÄJÄ @KÄYTTÄJÄ @KÄYTTÄJÄ @KÄYTTÄJÄ Tänään olen iloinen puolestasi, kun onnistut työssäsi. Palkinto sinut palkitaan siitä, että yrität vaivattomasti. Toivon paljon lisää palkintoja elämääsi. Se on matkan alku ja paljon asioita on vielä saavuttamatta. Onnittelut tämän palkinnon voittamisesta, rakas @USER.</w:t>
      </w:r>
    </w:p>
    <w:p>
      <w:r>
        <w:rPr>
          <w:b/>
          <w:u w:val="single"/>
        </w:rPr>
        <w:t xml:space="preserve">796190</w:t>
      </w:r>
    </w:p>
    <w:p>
      <w:r>
        <w:t xml:space="preserve">@USER Vihaan politiikkaa! Te #CNN olette halveksittavia. Liberaalit kohtelevat tuomari Kavanaugh'ta kuin hän olisi jonkinlainen sarjaraiskaaja, jonka he ovat vihdoin saaneet kiinni. #RedWave #voteyes #innocent until proven guilty.</w:t>
      </w:r>
    </w:p>
    <w:p>
      <w:r>
        <w:rPr>
          <w:b/>
          <w:u w:val="single"/>
        </w:rPr>
        <w:t xml:space="preserve">796191</w:t>
      </w:r>
    </w:p>
    <w:p>
      <w:r>
        <w:t xml:space="preserve">#GeraniumInTheCranium. Kaivakaa esiin myös joitakin hänen naurettavia "asevalvontalakiehdotuksiaan", jotka hylättiin. URL</w:t>
      </w:r>
    </w:p>
    <w:p>
      <w:r>
        <w:rPr>
          <w:b/>
          <w:u w:val="single"/>
        </w:rPr>
        <w:t xml:space="preserve">796192</w:t>
      </w:r>
    </w:p>
    <w:p>
      <w:r>
        <w:t xml:space="preserve">@USER Ja tässä on Antifa-ryhmä sen jälkeen, kun vanha natsipoika Soros unohti maksaa heille... URL</w:t>
      </w:r>
    </w:p>
    <w:p>
      <w:r>
        <w:rPr>
          <w:b/>
          <w:u w:val="single"/>
        </w:rPr>
        <w:t xml:space="preserve">796193</w:t>
      </w:r>
    </w:p>
    <w:p>
      <w:r>
        <w:t xml:space="preserve">@USER @USER Kuva #Antifan mielenosoituksesta: URL</w:t>
      </w:r>
    </w:p>
    <w:p>
      <w:r>
        <w:rPr>
          <w:b/>
          <w:u w:val="single"/>
        </w:rPr>
        <w:t xml:space="preserve">796194</w:t>
      </w:r>
    </w:p>
    <w:p>
      <w:r>
        <w:t xml:space="preserve">@USER @USER Olet säälittävä. Tällä ei ole mitään tekemistä hänen isänsä, muurin tai Meksikon kanssa. Tässä on kyse siitä, että Swallwell ajattelee, että liberaalien on ok uhkailla republikaaneja, mutta ei päinvastoin.</w:t>
      </w:r>
    </w:p>
    <w:p>
      <w:r>
        <w:rPr>
          <w:b/>
          <w:u w:val="single"/>
        </w:rPr>
        <w:t xml:space="preserve">796195</w:t>
      </w:r>
    </w:p>
    <w:p>
      <w:r>
        <w:t xml:space="preserve">  Ei ole väliä kuinka yrität amerikassa auttaa homoja noissa maissa sillä ei ole mitään vaikutusta koska nuo ihmiset vihaavat amerikkaa.</w:t>
      </w:r>
    </w:p>
    <w:p>
      <w:r>
        <w:rPr>
          <w:b/>
          <w:u w:val="single"/>
        </w:rPr>
        <w:t xml:space="preserve">796196</w:t>
      </w:r>
    </w:p>
    <w:p>
      <w:r>
        <w:t xml:space="preserve">@USER äitini tekee kirjaimellisesti kaikki. olet todellinen äitini.</w:t>
      </w:r>
    </w:p>
    <w:p>
      <w:r>
        <w:rPr>
          <w:b/>
          <w:u w:val="single"/>
        </w:rPr>
        <w:t xml:space="preserve">796197</w:t>
      </w:r>
    </w:p>
    <w:p>
      <w:r>
        <w:t xml:space="preserve">@USER Dick Drunk ..... se on oikea juttu.</w:t>
      </w:r>
    </w:p>
    <w:p>
      <w:r>
        <w:rPr>
          <w:b/>
          <w:u w:val="single"/>
        </w:rPr>
        <w:t xml:space="preserve">796198</w:t>
      </w:r>
    </w:p>
    <w:p>
      <w:r>
        <w:t xml:space="preserve">@USER @USER Ei edes katsonut. Kaikki liberaalit siellä korkeilla hevosilla.</w:t>
      </w:r>
    </w:p>
    <w:p>
      <w:r>
        <w:rPr>
          <w:b/>
          <w:u w:val="single"/>
        </w:rPr>
        <w:t xml:space="preserve">796199</w:t>
      </w:r>
    </w:p>
    <w:p>
      <w:r>
        <w:t xml:space="preserve">@USER @USER @USER @USER @USER @USER @USER @USER @USER @USER @USER @USER @USER @USER Luulen, että hän on toveri URL-osoite.</w:t>
      </w:r>
    </w:p>
    <w:p>
      <w:r>
        <w:rPr>
          <w:b/>
          <w:u w:val="single"/>
        </w:rPr>
        <w:t xml:space="preserve">796200</w:t>
      </w:r>
    </w:p>
    <w:p>
      <w:r>
        <w:t xml:space="preserve">@USER @USER Kyllä, hän ei ole normaali. Hän tarvitsee kunnon mielentilatutkimuksen.</w:t>
      </w:r>
    </w:p>
    <w:p>
      <w:r>
        <w:rPr>
          <w:b/>
          <w:u w:val="single"/>
        </w:rPr>
        <w:t xml:space="preserve">796201</w:t>
      </w:r>
    </w:p>
    <w:p>
      <w:r>
        <w:t xml:space="preserve">#DickDurbin on Illinoisista. #Chicagossa on tiukin asevalvonta, ja se on jengien ja huumeiden tappokenttä.</w:t>
      </w:r>
    </w:p>
    <w:p>
      <w:r>
        <w:rPr>
          <w:b/>
          <w:u w:val="single"/>
        </w:rPr>
        <w:t xml:space="preserve">796202</w:t>
      </w:r>
    </w:p>
    <w:p>
      <w:r>
        <w:t xml:space="preserve">@USER Tom Marvollo Riddle. Evan menettää kalunsa jos hän vittuilee, hän tietää sen. Koska hän on jo naisen perässä" Hän nyökkää ja katsoi Evaniin.  Evan virnistää hänelle ja pysyy hiljaa.  Hän kyllä tykkäsi vittuilla, mutta hän tiesi, ettei hän voisi satuttaa seurustelukumppaniaan""</w:t>
      </w:r>
    </w:p>
    <w:p>
      <w:r>
        <w:rPr>
          <w:b/>
          <w:u w:val="single"/>
        </w:rPr>
        <w:t xml:space="preserve">796203</w:t>
      </w:r>
    </w:p>
    <w:p>
      <w:r>
        <w:t xml:space="preserve">@USER @USER Se, että puolustat seksuaalirikollisia, osoittaa, kuka olet.  En tuhlaa aikaani sinunlaisiisi.</w:t>
      </w:r>
    </w:p>
    <w:p>
      <w:r>
        <w:rPr>
          <w:b/>
          <w:u w:val="single"/>
        </w:rPr>
        <w:t xml:space="preserve">796204</w:t>
      </w:r>
    </w:p>
    <w:p>
      <w:r>
        <w:t xml:space="preserve">@USER @USER Vau! SINÄ olet aivan kuin ANTIFA! Sanot olevasi radikaaleja vaikutteita vastaan, mutta SINÄ olet RADIKAALEIN KAIKISTA! Poistat kaikki, jotka ovat eri mieltä kanssasi? Veditkö tuon suoraan Hitlerin pelikirjasta? Voitteko olla enää natsi-fasistisempia? KATSO TAAKSESI! SE ON KARMA!</w:t>
      </w:r>
    </w:p>
    <w:p>
      <w:r>
        <w:rPr>
          <w:b/>
          <w:u w:val="single"/>
        </w:rPr>
        <w:t xml:space="preserve">796205</w:t>
      </w:r>
    </w:p>
    <w:p>
      <w:r>
        <w:t xml:space="preserve">@USER Hän on oikeassa.  Liberaalit eivät kuuntele.  Ei ole väliä mitä veronmaksajat haluavat Trudeau ei kuuntele.  Ehkä islamia, mutta ei mitään muuta.</w:t>
      </w:r>
    </w:p>
    <w:p>
      <w:r>
        <w:rPr>
          <w:b/>
          <w:u w:val="single"/>
        </w:rPr>
        <w:t xml:space="preserve">796206</w:t>
      </w:r>
    </w:p>
    <w:p>
      <w:r>
        <w:t xml:space="preserve">@USER Hyvä sinulle Jimmy... yksi pare kompensoi heidän markkinaosuuksiensa 50 %:n pudotuksen, jonka he kohta kokevat.</w:t>
      </w:r>
    </w:p>
    <w:p>
      <w:r>
        <w:rPr>
          <w:b/>
          <w:u w:val="single"/>
        </w:rPr>
        <w:t xml:space="preserve">796207</w:t>
      </w:r>
    </w:p>
    <w:p>
      <w:r>
        <w:t xml:space="preserve"/>
      </w:r>
    </w:p>
    <w:p>
      <w:r>
        <w:rPr>
          <w:b/>
          <w:u w:val="single"/>
        </w:rPr>
        <w:t xml:space="preserve">796208</w:t>
      </w:r>
    </w:p>
    <w:p>
      <w:r>
        <w:t xml:space="preserve">@KÄYTTÄJÄ @KÄYTTÄJÄ @KÄYTTÄJÄ @KÄYTTÄJÄ Saanko minä vähän sitä, mitä sinä olet polttanut?  Tuo on huippulaatuista kamaa, jota tuotat.</w:t>
      </w:r>
    </w:p>
    <w:p>
      <w:r>
        <w:rPr>
          <w:b/>
          <w:u w:val="single"/>
        </w:rPr>
        <w:t xml:space="preserve">796209</w:t>
      </w:r>
    </w:p>
    <w:p>
      <w:r>
        <w:t xml:space="preserve">@USER Eikö hän ole menossa naimisiin Steven Baldwinin tyttären kanssa? Hänellä on pian MAGA-hattu.</w:t>
      </w:r>
    </w:p>
    <w:p>
      <w:r>
        <w:rPr>
          <w:b/>
          <w:u w:val="single"/>
        </w:rPr>
        <w:t xml:space="preserve">796210</w:t>
      </w:r>
    </w:p>
    <w:p>
      <w:r>
        <w:t xml:space="preserve">@USER Tässä hän on! Hizbollahin lipun alta. URL</w:t>
      </w:r>
    </w:p>
    <w:p>
      <w:r>
        <w:rPr>
          <w:b/>
          <w:u w:val="single"/>
        </w:rPr>
        <w:t xml:space="preserve">796211</w:t>
      </w:r>
    </w:p>
    <w:p>
      <w:r>
        <w:t xml:space="preserve">@USER Hän on hullu</w:t>
      </w:r>
    </w:p>
    <w:p>
      <w:r>
        <w:rPr>
          <w:b/>
          <w:u w:val="single"/>
        </w:rPr>
        <w:t xml:space="preserve">796212</w:t>
      </w:r>
    </w:p>
    <w:p>
      <w:r>
        <w:t xml:space="preserve">@USER - Hän on, mutta Jace on myös sen arvoinen. Hetero jatkaa voittamista.</w:t>
      </w:r>
    </w:p>
    <w:p>
      <w:r>
        <w:rPr>
          <w:b/>
          <w:u w:val="single"/>
        </w:rPr>
        <w:t xml:space="preserve">796213</w:t>
      </w:r>
    </w:p>
    <w:p>
      <w:r>
        <w:t xml:space="preserve">@USER @USER Raju rikollisuus? Tarkoitatko Chicagoa demarikaupunkia, jossa on maan korkein asevalvonta? Otat kunnian mustasta miehestä? Kaikki laski tai pysähtyi Obaman myötä. Ja ruskeat perheet häkkiin? Clinton Bush ja Obama tekivät sitä paljon pahemmassa määrin. Ja ne ovat laittomia, joten ihan sama.</w:t>
      </w:r>
    </w:p>
    <w:p>
      <w:r>
        <w:rPr>
          <w:b/>
          <w:u w:val="single"/>
        </w:rPr>
        <w:t xml:space="preserve">796214</w:t>
      </w:r>
    </w:p>
    <w:p>
      <w:r>
        <w:t xml:space="preserve">@USER @USER Rodenbury vastusti väkivaltaa ja olisi kannattanut asevalvontaa.</w:t>
      </w:r>
    </w:p>
    <w:p>
      <w:r>
        <w:rPr>
          <w:b/>
          <w:u w:val="single"/>
        </w:rPr>
        <w:t xml:space="preserve">796215</w:t>
      </w:r>
    </w:p>
    <w:p>
      <w:r>
        <w:t xml:space="preserve">@USER En ole klaanin enkä Antifan puolella.  Pysyn erossa perheriidoista. Demarit voivat siivota omat äpärälapsensa.  Ehkä voisit selventää, miten en kannata 14. lakia.</w:t>
      </w:r>
    </w:p>
    <w:p>
      <w:r>
        <w:rPr>
          <w:b/>
          <w:u w:val="single"/>
        </w:rPr>
        <w:t xml:space="preserve">796216</w:t>
      </w:r>
    </w:p>
    <w:p>
      <w:r>
        <w:t xml:space="preserve">@USER Tämä koko juttu on ollut huijausta alusta alkaen!</w:t>
      </w:r>
    </w:p>
    <w:p>
      <w:r>
        <w:rPr>
          <w:b/>
          <w:u w:val="single"/>
        </w:rPr>
        <w:t xml:space="preserve">796217</w:t>
      </w:r>
    </w:p>
    <w:p>
      <w:r>
        <w:t xml:space="preserve">@KÄYTTÄJÄ @KÄYTTÄJÄ Rastat ovat kuivia kuin vittu, kaveri...</w:t>
      </w:r>
    </w:p>
    <w:p>
      <w:r>
        <w:rPr>
          <w:b/>
          <w:u w:val="single"/>
        </w:rPr>
        <w:t xml:space="preserve">796218</w:t>
      </w:r>
    </w:p>
    <w:p>
      <w:r>
        <w:t xml:space="preserve">@USER Ennusteeni brother love rikkoo solun ja hakkaa Roman kunnes hän on sammunut ja Braun voittaa aka tämä on brother love kantapää käänne ja brother love tekee paluunsa johtajana braun kanssa ziggler ja drew</w:t>
      </w:r>
    </w:p>
    <w:p>
      <w:r>
        <w:rPr>
          <w:b/>
          <w:u w:val="single"/>
        </w:rPr>
        <w:t xml:space="preserve">796219</w:t>
      </w:r>
    </w:p>
    <w:p>
      <w:r>
        <w:t xml:space="preserve">@USER Olen niin ylpeä kollegastani Anjali Van Driestä! Hän on ansainnut Florida Association for Behavior Analysis-Charles Kimber Public Service Award -palkinnon. #ABA #Leadership #ChampionForFamilies</w:t>
      </w:r>
    </w:p>
    <w:p>
      <w:r>
        <w:rPr>
          <w:b/>
          <w:u w:val="single"/>
        </w:rPr>
        <w:t xml:space="preserve">796220</w:t>
      </w:r>
    </w:p>
    <w:p>
      <w:r>
        <w:t xml:space="preserve">@USER Samat julkkikset ovat valmiita antamaan Harvey Weinsteinille toisen mahdollisuuden. Oletko jo vakuuttunut siitä, että liberaalit ovat pahoja ja heidät on lyötävä kunnolla?</w:t>
      </w:r>
    </w:p>
    <w:p>
      <w:r>
        <w:rPr>
          <w:b/>
          <w:u w:val="single"/>
        </w:rPr>
        <w:t xml:space="preserve">796221</w:t>
      </w:r>
    </w:p>
    <w:p>
      <w:r>
        <w:t xml:space="preserve">@USER Sinä olet se, joka lähti yksin. En ole isäsi käskemässä sinua jäämään, vaikka käskisinkin, et kuitenkaan jää."."  Ei helvetissä voi olla mahdollista, että Cerberus olisi koskaan pehmeä Dantea kohtaan ja kunnioittaisi häntä, vai mitä? Kaksi voi pelata tätä peliä."</w:t>
      </w:r>
    </w:p>
    <w:p>
      <w:r>
        <w:rPr>
          <w:b/>
          <w:u w:val="single"/>
        </w:rPr>
        <w:t xml:space="preserve">796222</w:t>
      </w:r>
    </w:p>
    <w:p>
      <w:r>
        <w:t xml:space="preserve">@USER DONT WORWEE GWEEK MINULLA ON USEITA ANXIETYS LIIAN ET OLE NWOT AWONE! URL</w:t>
      </w:r>
    </w:p>
    <w:p>
      <w:r>
        <w:rPr>
          <w:b/>
          <w:u w:val="single"/>
        </w:rPr>
        <w:t xml:space="preserve">796223</w:t>
      </w:r>
    </w:p>
    <w:p>
      <w:r>
        <w:t xml:space="preserve">@USER @USER Hän luulee olevansa fiksu. Minä en usko niin.</w:t>
      </w:r>
    </w:p>
    <w:p>
      <w:r>
        <w:rPr>
          <w:b/>
          <w:u w:val="single"/>
        </w:rPr>
        <w:t xml:space="preserve">796224</w:t>
      </w:r>
    </w:p>
    <w:p>
      <w:r>
        <w:t xml:space="preserve">@USER @USER Hän on Spartacus!!!!!</w:t>
      </w:r>
    </w:p>
    <w:p>
      <w:r>
        <w:rPr>
          <w:b/>
          <w:u w:val="single"/>
        </w:rPr>
        <w:t xml:space="preserve">796225</w:t>
      </w:r>
    </w:p>
    <w:p>
      <w:r>
        <w:t xml:space="preserve">.@USER : Jack Dorsey on tunnustanut avoimesti, että hänen yrityksessään vallitsee konservatiiveja kohtaan vihamielinen kulttuuri. Nyt kysymys kuuluu, mitä hän aikoo tehdä asialle."" URL URL</w:t>
      </w:r>
    </w:p>
    <w:p>
      <w:r>
        <w:rPr>
          <w:b/>
          <w:u w:val="single"/>
        </w:rPr>
        <w:t xml:space="preserve">796226</w:t>
      </w:r>
    </w:p>
    <w:p>
      <w:r>
        <w:t xml:space="preserve">@USER @USER Ehkä missä asut?  Tai ehkä konservatiivit?</w:t>
      </w:r>
    </w:p>
    <w:p>
      <w:r>
        <w:rPr>
          <w:b/>
          <w:u w:val="single"/>
        </w:rPr>
        <w:t xml:space="preserve">796227</w:t>
      </w:r>
    </w:p>
    <w:p>
      <w:r>
        <w:t xml:space="preserve">@USER @USER Väitetään, että pahoinpitely tapahtui vuosikymmeniä sitten eikä Kavanaugh'ta vastaan ole tehty muita valituksia. Mutta hänen valehtelunsa on nykyistä ja jatkuvaa. Se riittää äänestämään häntä vastaan. Hän on nyt linjassa Trumpin kanssa tavassa, jolla hän käsittelee syytöksiä.</w:t>
      </w:r>
    </w:p>
    <w:p>
      <w:r>
        <w:rPr>
          <w:b/>
          <w:u w:val="single"/>
        </w:rPr>
        <w:t xml:space="preserve">796228</w:t>
      </w:r>
    </w:p>
    <w:p>
      <w:r>
        <w:t xml:space="preserve">1. Olemmeko ajatelleet asevalvontaa Ugandassa?  2. Onko meillä tietoja useimmista maassa olevista aseista?  3. Onko meillä lakeja, joilla valvotaan rajojamme?  4. Kuka on turvassa?</w:t>
      </w:r>
    </w:p>
    <w:p>
      <w:r>
        <w:rPr>
          <w:b/>
          <w:u w:val="single"/>
        </w:rPr>
        <w:t xml:space="preserve">796229</w:t>
      </w:r>
    </w:p>
    <w:p>
      <w:r>
        <w:t xml:space="preserve">@USER Ja toivotaan, että se vain pahenee paljon pahemmaksi...</w:t>
      </w:r>
    </w:p>
    <w:p>
      <w:r>
        <w:rPr>
          <w:b/>
          <w:u w:val="single"/>
        </w:rPr>
        <w:t xml:space="preserve">796230</w:t>
      </w:r>
    </w:p>
    <w:p>
      <w:r>
        <w:t xml:space="preserve">@USER Joten siksi hän on nyt kuollut???? Todellako FOX??? Sanoisin, että se ei liity mitenkään asiaan... Tämän vuoksi BLM on välttämätön</w:t>
      </w:r>
    </w:p>
    <w:p>
      <w:r>
        <w:rPr>
          <w:b/>
          <w:u w:val="single"/>
        </w:rPr>
        <w:t xml:space="preserve">796231</w:t>
      </w:r>
    </w:p>
    <w:p>
      <w:r>
        <w:t xml:space="preserve">@USER @USER @USER @USER @USER @USER Sanon vain, että hän ei pelaa niin kuin hänen pitäisi olla sillä summalla, jonka hän saa maksaa, olen pahoillani, että petän sinut. URL</w:t>
      </w:r>
    </w:p>
    <w:p>
      <w:r>
        <w:rPr>
          <w:b/>
          <w:u w:val="single"/>
        </w:rPr>
        <w:t xml:space="preserve">796232</w:t>
      </w:r>
    </w:p>
    <w:p>
      <w:r>
        <w:t xml:space="preserve">@USER Tämä ei ole sinun paras hetki, hun. Yritä uudelleen, kun olet korjannut asiasi ja tyrmännyt tämän twiitin.</w:t>
      </w:r>
    </w:p>
    <w:p>
      <w:r>
        <w:rPr>
          <w:b/>
          <w:u w:val="single"/>
        </w:rPr>
        <w:t xml:space="preserve">796233</w:t>
      </w:r>
    </w:p>
    <w:p>
      <w:r>
        <w:t xml:space="preserve">@USER Pidän tavasta, jolla hän näyttää tunteensa... Hän on todella sydämen kuningatar....@USER ...Rakastan sinua!</w:t>
      </w:r>
    </w:p>
    <w:p>
      <w:r>
        <w:rPr>
          <w:b/>
          <w:u w:val="single"/>
        </w:rPr>
        <w:t xml:space="preserve">796234</w:t>
      </w:r>
    </w:p>
    <w:p>
      <w:r>
        <w:t xml:space="preserve">@USER @USER @USER En usko, että hirvi pystyisi tarttumaan kivääriin, vaikka se voisi ostaa sellaisen.  Tosin haluaisit varmaan järkeviä aselakeja" kaikkeen, mitä hirvi voisi ostaa puolustautuakseen.  Surullista."</w:t>
      </w:r>
    </w:p>
    <w:p>
      <w:r>
        <w:rPr>
          <w:b/>
          <w:u w:val="single"/>
        </w:rPr>
        <w:t xml:space="preserve">796235</w:t>
      </w:r>
    </w:p>
    <w:p>
      <w:r>
        <w:t xml:space="preserve">@USER @USER @USER @USER @USER @USER @USER Toivon todella, että olet hyvä mies onnea matkaan.</w:t>
      </w:r>
    </w:p>
    <w:p>
      <w:r>
        <w:rPr>
          <w:b/>
          <w:u w:val="single"/>
        </w:rPr>
        <w:t xml:space="preserve">796236</w:t>
      </w:r>
    </w:p>
    <w:p>
      <w:r>
        <w:t xml:space="preserve">@USER @USER Siitä ei voi kiistellä.</w:t>
      </w:r>
    </w:p>
    <w:p>
      <w:r>
        <w:rPr>
          <w:b/>
          <w:u w:val="single"/>
        </w:rPr>
        <w:t xml:space="preserve">796237</w:t>
      </w:r>
    </w:p>
    <w:p>
      <w:r>
        <w:t xml:space="preserve">  Kaikki asevalvontalait tulevat sieltä.</w:t>
      </w:r>
    </w:p>
    <w:p>
      <w:r>
        <w:rPr>
          <w:b/>
          <w:u w:val="single"/>
        </w:rPr>
        <w:t xml:space="preserve">796238</w:t>
      </w:r>
    </w:p>
    <w:p>
      <w:r>
        <w:t xml:space="preserve">@USER On hassua, miten te idiootti liberaalit tunnutte unohtavan, kun muut presidentit tekevät samaa paskaa. Haha.</w:t>
      </w:r>
    </w:p>
    <w:p>
      <w:r>
        <w:rPr>
          <w:b/>
          <w:u w:val="single"/>
        </w:rPr>
        <w:t xml:space="preserve">796239</w:t>
      </w:r>
    </w:p>
    <w:p>
      <w:r>
        <w:t xml:space="preserve">@USER Drew Carry on pala kanadalaista S/-"</w:t>
      </w:r>
    </w:p>
    <w:p>
      <w:r>
        <w:rPr>
          <w:b/>
          <w:u w:val="single"/>
        </w:rPr>
        <w:t xml:space="preserve">796240</w:t>
      </w:r>
    </w:p>
    <w:p>
      <w:r>
        <w:t xml:space="preserve">@USER Olet kuollut minulle!</w:t>
      </w:r>
    </w:p>
    <w:p>
      <w:r>
        <w:rPr>
          <w:b/>
          <w:u w:val="single"/>
        </w:rPr>
        <w:t xml:space="preserve">796241</w:t>
      </w:r>
    </w:p>
    <w:p>
      <w:r>
        <w:t xml:space="preserve">@USER jatka kaikkea mitä teet Blair olet uskomaton ihminen</w:t>
      </w:r>
    </w:p>
    <w:p>
      <w:r>
        <w:rPr>
          <w:b/>
          <w:u w:val="single"/>
        </w:rPr>
        <w:t xml:space="preserve">796242</w:t>
      </w:r>
    </w:p>
    <w:p>
      <w:r>
        <w:t xml:space="preserve">@USER 1 &amp;amp; 7 estää tieni hap'penikseen.</w:t>
      </w:r>
    </w:p>
    <w:p>
      <w:r>
        <w:rPr>
          <w:b/>
          <w:u w:val="single"/>
        </w:rPr>
        <w:t xml:space="preserve">796243</w:t>
      </w:r>
    </w:p>
    <w:p>
      <w:r>
        <w:t xml:space="preserve">@USER @USER Kiitos paljon! Vietimme juuri 1 tunnin keskustelemalla. Hän on murtunut ja vihaan sitä niin paljon hänen puolestaan.</w:t>
      </w:r>
    </w:p>
    <w:p>
      <w:r>
        <w:rPr>
          <w:b/>
          <w:u w:val="single"/>
        </w:rPr>
        <w:t xml:space="preserve">796244</w:t>
      </w:r>
    </w:p>
    <w:p>
      <w:r>
        <w:t xml:space="preserve">@USER #big boss 2 mitä tapahtuu ashwariya ei ole hyvä Sandrayan Anna ei olisi pitänyt saada äänestetty ashwariya olisi pitänyt mennä mitä bigboss äänestää ashwariya joten hän on pelastaa ihmiset eivät äänestä häntä varten</w:t>
      </w:r>
    </w:p>
    <w:p>
      <w:r>
        <w:rPr>
          <w:b/>
          <w:u w:val="single"/>
        </w:rPr>
        <w:t xml:space="preserve">796245</w:t>
      </w:r>
    </w:p>
    <w:p>
      <w:r>
        <w:t xml:space="preserve">@USER SYYTTÄÄ TRUMP?? Se on surullista Puerto Ricon hyville ihmisille 🇵.</w:t>
      </w:r>
    </w:p>
    <w:p>
      <w:r>
        <w:rPr>
          <w:b/>
          <w:u w:val="single"/>
        </w:rPr>
        <w:t xml:space="preserve">796246</w:t>
      </w:r>
    </w:p>
    <w:p>
      <w:r>
        <w:t xml:space="preserve">@KÄYTTÄJÄ Hän taitaa olla siellä, mutta hän ei ole tärkeä, sinä olet. Sinä olet minulle tärkeä""</w:t>
      </w:r>
    </w:p>
    <w:p>
      <w:r>
        <w:rPr>
          <w:b/>
          <w:u w:val="single"/>
        </w:rPr>
        <w:t xml:space="preserve">796247</w:t>
      </w:r>
    </w:p>
    <w:p>
      <w:r>
        <w:t xml:space="preserve">@USER BOYCOTTING National Fools League URL-osoite</w:t>
      </w:r>
    </w:p>
    <w:p>
      <w:r>
        <w:rPr>
          <w:b/>
          <w:u w:val="single"/>
        </w:rPr>
        <w:t xml:space="preserve">796248</w:t>
      </w:r>
    </w:p>
    <w:p>
      <w:r>
        <w:t xml:space="preserve">@USER Eddie valitsee aina kukat minulle ja kertoo kassalle, että hän hakee ne minulle.  LOL</w:t>
      </w:r>
    </w:p>
    <w:p>
      <w:r>
        <w:rPr>
          <w:b/>
          <w:u w:val="single"/>
        </w:rPr>
        <w:t xml:space="preserve">796249</w:t>
      </w:r>
    </w:p>
    <w:p>
      <w:r>
        <w:t xml:space="preserve">@USER Niin ei tule tapahtumaan, koska hän viihtyy twiittaamassa kultaiselta valtaistuimeltaan tai vessasta käsin vain useimmille meistä.</w:t>
      </w:r>
    </w:p>
    <w:p>
      <w:r>
        <w:rPr>
          <w:b/>
          <w:u w:val="single"/>
        </w:rPr>
        <w:t xml:space="preserve">796250</w:t>
      </w:r>
    </w:p>
    <w:p>
      <w:r>
        <w:t xml:space="preserve">@USER Ihmiset, jotka lattian yli ovat opportunistisia kusipäitä, jotka ansaitsevat kaiken saamansa vastareaktion.  Hänen olisi pitänyt istua riippumattomana ja sitten liittyä konservatiiveihin ja asettua ehdolle muita konservatiiviehdokkaita vastaan.  Ajattele miltä sinusta tuntuisi, jos voittaisit tuon roolin.</w:t>
      </w:r>
    </w:p>
    <w:p>
      <w:r>
        <w:rPr>
          <w:b/>
          <w:u w:val="single"/>
        </w:rPr>
        <w:t xml:space="preserve">796251</w:t>
      </w:r>
    </w:p>
    <w:p>
      <w:r>
        <w:t xml:space="preserve">@USER Välitänkö minä 🚫pe.  Toivottavasti taittuvat kuin halpa pöytä.  Mitähän hemmotellut primadonnat tekevät, kun heidän valtavia palkkojaan ei saada maksettua.  Lyön vetoa, että sitä ei pelasteta kuten GM &amp;amp; Too Big To Fail pankit oli</w:t>
      </w:r>
    </w:p>
    <w:p>
      <w:r>
        <w:rPr>
          <w:b/>
          <w:u w:val="single"/>
        </w:rPr>
        <w:t xml:space="preserve">796252</w:t>
      </w:r>
    </w:p>
    <w:p>
      <w:r>
        <w:t xml:space="preserve">@USER @USER @USER @USER @USER @USER @USER @USER @USER @USER @USER @USER @USER @USER @USER @USER @USER @USER @USER @USER @USER @USER @USER @USER @USER @USER @USER @USER @USER @USER! URL</w:t>
      </w:r>
    </w:p>
    <w:p>
      <w:r>
        <w:rPr>
          <w:b/>
          <w:u w:val="single"/>
        </w:rPr>
        <w:t xml:space="preserve">796253</w:t>
      </w:r>
    </w:p>
    <w:p>
      <w:r>
        <w:t xml:space="preserve">@USER Ainoa syy, miksi Ford saa uhkauksia, on se, että liberaalit paljastivat hänet, kun hän pyysi pysymään nimettömänä.</w:t>
      </w:r>
    </w:p>
    <w:p>
      <w:r>
        <w:rPr>
          <w:b/>
          <w:u w:val="single"/>
        </w:rPr>
        <w:t xml:space="preserve">796254</w:t>
      </w:r>
    </w:p>
    <w:p>
      <w:r>
        <w:t xml:space="preserve">@USER Olen reallly vetämällä Dom Smith näyttää Mets hän kuuluu tänne, mutta hän aina vain näyttää kuin hän menee läpi liikkeet.  Mets haudattiin hänet tuntuu ja mietin, että onko se asenne, joka pitää hänet takaisin.</w:t>
      </w:r>
    </w:p>
    <w:p>
      <w:r>
        <w:rPr>
          <w:b/>
          <w:u w:val="single"/>
        </w:rPr>
        <w:t xml:space="preserve">796255</w:t>
      </w:r>
    </w:p>
    <w:p>
      <w:r>
        <w:t xml:space="preserve">@USER @USER @USER @USER @USER Awwww babe rakastan sinua ja kiitos haha</w:t>
      </w:r>
    </w:p>
    <w:p>
      <w:r>
        <w:rPr>
          <w:b/>
          <w:u w:val="single"/>
        </w:rPr>
        <w:t xml:space="preserve">796256</w:t>
      </w:r>
    </w:p>
    <w:p>
      <w:r>
        <w:t xml:space="preserve">@USER @USER @USER @USER @USER Post hoc ergo propter hoc.  Henkirikosten (&amp;amp; aseväkivalta!) määrä on noussut tasaisesti vuosikymmenien ajan sen jälkeen, kun asevalvontalait otettiin käyttöön. Henkirikokset ovat viime aikoina laskeneet (mikä ei liity mihinkään merkittävään aseita koskevaan toimenpiteeseen), mutta silti poliisit vaativat aseistusta.</w:t>
      </w:r>
    </w:p>
    <w:p>
      <w:r>
        <w:rPr>
          <w:b/>
          <w:u w:val="single"/>
        </w:rPr>
        <w:t xml:space="preserve">796257</w:t>
      </w:r>
    </w:p>
    <w:p>
      <w:r>
        <w:t xml:space="preserve">@USER OLEN 100% SAMAA MIELTÄ. Republikaanit EIVÄT SAA antaa tämän yksilön MÄÄRÄÄN SÄÄNNÖT ja laittaa maan HOLD. EF HER!!!! #ThursdayMotivation #WalkAway #MAGA #Pussyhats</w:t>
      </w:r>
    </w:p>
    <w:p>
      <w:r>
        <w:rPr>
          <w:b/>
          <w:u w:val="single"/>
        </w:rPr>
        <w:t xml:space="preserve">796258</w:t>
      </w:r>
    </w:p>
    <w:p>
      <w:r>
        <w:t xml:space="preserve">Ei mikään pillu ole tarpeeksi hyvä, jotta se menisi rikki, kun olen siinä mukana.</w:t>
      </w:r>
    </w:p>
    <w:p>
      <w:r>
        <w:rPr>
          <w:b/>
          <w:u w:val="single"/>
        </w:rPr>
        <w:t xml:space="preserve">796259</w:t>
      </w:r>
    </w:p>
    <w:p>
      <w:r>
        <w:t xml:space="preserve">@USER @USERille maksetaan siitä, että hän hyökkää kaikkien niiden uskottavuutta vastaan, jotka kritisoivat tai syyttävät Trumpia vääristä teoista. Hän on palkattu poliittinen palkkamurhaaja, joka on naamioitunut toimittajaksi. Hän on hakkeri!</w:t>
      </w:r>
    </w:p>
    <w:p>
      <w:r>
        <w:rPr>
          <w:b/>
          <w:u w:val="single"/>
        </w:rPr>
        <w:t xml:space="preserve">796260</w:t>
      </w:r>
    </w:p>
    <w:p>
      <w:r>
        <w:t xml:space="preserve">@USER Hän sanoo ei. Olet nyt surullinen. Sitten hän tajuaa, mitä oikeastaan tarkoitat. Hän läimäyttää sinua. Hän sanoo ei. Nyt olet surullinen JA kasvoihisi sattuu.</w:t>
      </w:r>
    </w:p>
    <w:p>
      <w:r>
        <w:rPr>
          <w:b/>
          <w:u w:val="single"/>
        </w:rPr>
        <w:t xml:space="preserve">796261</w:t>
      </w:r>
    </w:p>
    <w:p>
      <w:r>
        <w:t xml:space="preserve">@USER He. On. Täällä. For. Hänen.</w:t>
      </w:r>
    </w:p>
    <w:p>
      <w:r>
        <w:rPr>
          <w:b/>
          <w:u w:val="single"/>
        </w:rPr>
        <w:t xml:space="preserve">796262</w:t>
      </w:r>
    </w:p>
    <w:p>
      <w:r>
        <w:t xml:space="preserve">@USER Oletko sinä strutsi?</w:t>
      </w:r>
    </w:p>
    <w:p>
      <w:r>
        <w:rPr>
          <w:b/>
          <w:u w:val="single"/>
        </w:rPr>
        <w:t xml:space="preserve">796263</w:t>
      </w:r>
    </w:p>
    <w:p>
      <w:r>
        <w:t xml:space="preserve">@USER Niin kuin jos alt right -miehet olisivat syntyneet Berkeleyssä, he olisivat antifoja.</w:t>
      </w:r>
    </w:p>
    <w:p>
      <w:r>
        <w:rPr>
          <w:b/>
          <w:u w:val="single"/>
        </w:rPr>
        <w:t xml:space="preserve">796264</w:t>
      </w:r>
    </w:p>
    <w:p>
      <w:r>
        <w:t xml:space="preserve">@USER MITÄ VITTUA</w:t>
      </w:r>
    </w:p>
    <w:p>
      <w:r>
        <w:rPr>
          <w:b/>
          <w:u w:val="single"/>
        </w:rPr>
        <w:t xml:space="preserve">796265</w:t>
      </w:r>
    </w:p>
    <w:p>
      <w:r>
        <w:t xml:space="preserve">@USER vittu joo!</w:t>
      </w:r>
    </w:p>
    <w:p>
      <w:r>
        <w:rPr>
          <w:b/>
          <w:u w:val="single"/>
        </w:rPr>
        <w:t xml:space="preserve">796266</w:t>
      </w:r>
    </w:p>
    <w:p>
      <w:r>
        <w:t xml:space="preserve">@USER @USER Ei yksi mitään tekemistä VENÄJÄLÄISEN YHTEISTYÖN kanssa, joka muuten ei ole rikos, useimmat b4 he tiesivät DT. Ne, jotka copped out vain teki niin 2 pelastaa perseensä. Olen vain utelias, miksi kukaan teistä itseriittoisista ppl:stä ei ollut ongelma kaikkien HRC &amp;amp; BO rikosten valheiden valheiden vakoilun jne. kanssa? Tekopyhää sanoisin.</w:t>
      </w:r>
    </w:p>
    <w:p>
      <w:r>
        <w:rPr>
          <w:b/>
          <w:u w:val="single"/>
        </w:rPr>
        <w:t xml:space="preserve">796267</w:t>
      </w:r>
    </w:p>
    <w:p>
      <w:r>
        <w:t xml:space="preserve">@USER @USER Miljardöörit, jotka tekevät lahjoituksia demokraateille, eivät auta edistämään mitään vasemmistolaisia asioita, vaan saavat demokraatit toimimaan miljardöörien etujen mukaisesti, aivan kuten republikaanitkin, riippumatta Alex Jonesin ja PJW:n absurdeista salaliittoteorioista, joita Alex Jones ja PJW kertovat kaltaisillesi liberaaleille.""</w:t>
      </w:r>
    </w:p>
    <w:p>
      <w:r>
        <w:rPr>
          <w:b/>
          <w:u w:val="single"/>
        </w:rPr>
        <w:t xml:space="preserve">796268</w:t>
      </w:r>
    </w:p>
    <w:p>
      <w:r>
        <w:t xml:space="preserve">@USER Menee väärään suuntaan</w:t>
      </w:r>
    </w:p>
    <w:p>
      <w:r>
        <w:rPr>
          <w:b/>
          <w:u w:val="single"/>
        </w:rPr>
        <w:t xml:space="preserve">796269</w:t>
      </w:r>
    </w:p>
    <w:p>
      <w:r>
        <w:t xml:space="preserve">@USER Niinkö?</w:t>
      </w:r>
    </w:p>
    <w:p>
      <w:r>
        <w:rPr>
          <w:b/>
          <w:u w:val="single"/>
        </w:rPr>
        <w:t xml:space="preserve">796270</w:t>
      </w:r>
    </w:p>
    <w:p>
      <w:r>
        <w:t xml:space="preserve">@USER @USER @USER @USER Ei ole. Hän sanoi, että olen varma, että molemmilla puolilla on hienoja ihmisiä. Oletko eri mieltä tästä vai oletko yksi niistä äärivasemmistolaisista, jotka pitävät kaikkia konservatiiveja rasisteina. Antifa on terroristiryhmä, joka käyttää väkivaltaa viattomia toisin ajattelevia ihmisiä vastaan.</w:t>
      </w:r>
    </w:p>
    <w:p>
      <w:r>
        <w:rPr>
          <w:b/>
          <w:u w:val="single"/>
        </w:rPr>
        <w:t xml:space="preserve">796271</w:t>
      </w:r>
    </w:p>
    <w:p>
      <w:r>
        <w:t xml:space="preserve">@USER @USER @USER @USER Oletko tosissasi. Mies olet idiootti! Hän on maailman vihatuin saasta.</w:t>
      </w:r>
    </w:p>
    <w:p>
      <w:r>
        <w:rPr>
          <w:b/>
          <w:u w:val="single"/>
        </w:rPr>
        <w:t xml:space="preserve">796272</w:t>
      </w:r>
    </w:p>
    <w:p>
      <w:r>
        <w:t xml:space="preserve">@USER Bill sinun pitäisi olla hiljaa asevalvonnasta ja maahanmuutosta.   Sinulla oli kahdeksan vuotta etkä tehnyt mitään. Älä ole nyt maanantaiaamun pelinrakentaja. Liian vähän liian myöhään.</w:t>
      </w:r>
    </w:p>
    <w:p>
      <w:r>
        <w:rPr>
          <w:b/>
          <w:u w:val="single"/>
        </w:rPr>
        <w:t xml:space="preserve">796273</w:t>
      </w:r>
    </w:p>
    <w:p>
      <w:r>
        <w:t xml:space="preserve">@USER #NeverWithdraw !!! #DianeFeinstein odotti #ChristineFordin valheita, koska demokraatit tarvitsivat aikaa pestä Fordin valtavan määrän Trumpin vastaisia sosiaalisessa mediassa esitettyjä kiukutteluja ja valmentaa häntä pitämään tarinansa johdonmukaisena.   #Demokraatit ja #liberaalit ovat pahoja ja henkisesti sairaita #ConfirmKavanaugh</w:t>
      </w:r>
    </w:p>
    <w:p>
      <w:r>
        <w:rPr>
          <w:b/>
          <w:u w:val="single"/>
        </w:rPr>
        <w:t xml:space="preserve">796274</w:t>
      </w:r>
    </w:p>
    <w:p>
      <w:r>
        <w:t xml:space="preserve">@USER Olet niin herkkä. On varmasti vaikeaa elää sillä tavalla.</w:t>
      </w:r>
    </w:p>
    <w:p>
      <w:r>
        <w:rPr>
          <w:b/>
          <w:u w:val="single"/>
        </w:rPr>
        <w:t xml:space="preserve">796275</w:t>
      </w:r>
    </w:p>
    <w:p>
      <w:r>
        <w:t xml:space="preserve">@USER @USER @USER @USER Toinen perheväkivaltarikos. Tervetuloa Kaliforniaan.  Yksi väkivaltaisimmista osavaltioista, jossa on yllättävän paljon asevalvontalakia... harmi, ettei näillä ihmisillä ole laillista kykyä puolustaa itseään.</w:t>
      </w:r>
    </w:p>
    <w:p>
      <w:r>
        <w:rPr>
          <w:b/>
          <w:u w:val="single"/>
        </w:rPr>
        <w:t xml:space="preserve">796276</w:t>
      </w:r>
    </w:p>
    <w:p>
      <w:r>
        <w:t xml:space="preserve">@USER Seuraavan vuosikymmenen aikana ? Eikö hän voi teeskennellä, että asuntolobbari on DUP ja antaa heille miljardin joka vuosi ? #konservatiivit</w:t>
      </w:r>
    </w:p>
    <w:p>
      <w:r>
        <w:rPr>
          <w:b/>
          <w:u w:val="single"/>
        </w:rPr>
        <w:t xml:space="preserve">796277</w:t>
      </w:r>
    </w:p>
    <w:p>
      <w:r>
        <w:t xml:space="preserve">@USER No hän on "kristitty". 🙄</w:t>
      </w:r>
    </w:p>
    <w:p>
      <w:r>
        <w:rPr>
          <w:b/>
          <w:u w:val="single"/>
        </w:rPr>
        <w:t xml:space="preserve">796278</w:t>
      </w:r>
    </w:p>
    <w:p>
      <w:r>
        <w:t xml:space="preserve">@USER Olen lakannut kutsumasta heitä liberaaleiksi ja kutsun heitä vain sosialistidemokraateiksi.</w:t>
      </w:r>
    </w:p>
    <w:p>
      <w:r>
        <w:rPr>
          <w:b/>
          <w:u w:val="single"/>
        </w:rPr>
        <w:t xml:space="preserve">796279</w:t>
      </w:r>
    </w:p>
    <w:p>
      <w:r>
        <w:t xml:space="preserve">@USER @USER @USER @USER @USER @USER Lukuisat juutalaisryhmät ovat tuominneet AS:n väärinkäytön Corbynin mustamaalaamiseen ja lyömiseen. Voitte mielellänne googlettaa tämän. Kaikki juutalaiset eivät ole samaa mieltä kanssasi.</w:t>
      </w:r>
    </w:p>
    <w:p>
      <w:r>
        <w:rPr>
          <w:b/>
          <w:u w:val="single"/>
        </w:rPr>
        <w:t xml:space="preserve">796280</w:t>
      </w:r>
    </w:p>
    <w:p>
      <w:r>
        <w:t xml:space="preserve">@USER Jätä se CBC:lle kääntää huono juttu liberaalien kannalta kriittiseksi jutuksi konservatiiveja kohtaan.</w:t>
      </w:r>
    </w:p>
    <w:p>
      <w:r>
        <w:rPr>
          <w:b/>
          <w:u w:val="single"/>
        </w:rPr>
        <w:t xml:space="preserve">796281</w:t>
      </w:r>
    </w:p>
    <w:p>
      <w:r>
        <w:t xml:space="preserve">@USER @USER Liberaalit tuomitsevat sinut syylliseksi JOKAISESSA tapauksessa, kun olet todistetusti syytön. #liberalsneedtheirownpsychward</w:t>
      </w:r>
    </w:p>
    <w:p>
      <w:r>
        <w:rPr>
          <w:b/>
          <w:u w:val="single"/>
        </w:rPr>
        <w:t xml:space="preserve">796282</w:t>
      </w:r>
    </w:p>
    <w:p>
      <w:r>
        <w:t xml:space="preserve">@USER Hän on häpeäksi puolueelleen ja kaikelle, mitä hän väittää edustavansa. Hän ei ole konservatiivien puolella. Hän haluaa vain tehdä nimeä itselleen ja kenenkään kustannuksella.</w:t>
      </w:r>
    </w:p>
    <w:p>
      <w:r>
        <w:rPr>
          <w:b/>
          <w:u w:val="single"/>
        </w:rPr>
        <w:t xml:space="preserve">796283</w:t>
      </w:r>
    </w:p>
    <w:p>
      <w:r>
        <w:t xml:space="preserve">@USER 😂😂😂😂😂 Liberaalit ovat todella hulluja.</w:t>
      </w:r>
    </w:p>
    <w:p>
      <w:r>
        <w:rPr>
          <w:b/>
          <w:u w:val="single"/>
        </w:rPr>
        <w:t xml:space="preserve">796284</w:t>
      </w:r>
    </w:p>
    <w:p>
      <w:r>
        <w:t xml:space="preserve">@USER @USER @USER @USER Olen samaa mieltä! Demarit kai sanovat, että he ovat huolissaan jostain lokakuun yllätyksestä, jossa FISA-dokumentit julkaistaan ennen vaaleja 😊🇺🇸MAGA!</w:t>
      </w:r>
    </w:p>
    <w:p>
      <w:r>
        <w:rPr>
          <w:b/>
          <w:u w:val="single"/>
        </w:rPr>
        <w:t xml:space="preserve">796285</w:t>
      </w:r>
    </w:p>
    <w:p>
      <w:r>
        <w:t xml:space="preserve">@USER Nyt sen pitäisi toimia hienosti! URL</w:t>
      </w:r>
    </w:p>
    <w:p>
      <w:r>
        <w:rPr>
          <w:b/>
          <w:u w:val="single"/>
        </w:rPr>
        <w:t xml:space="preserve">796286</w:t>
      </w:r>
    </w:p>
    <w:p>
      <w:r>
        <w:t xml:space="preserve">@USER @USER @USER @USER @USER Katso antifaa..</w:t>
      </w:r>
    </w:p>
    <w:p>
      <w:r>
        <w:rPr>
          <w:b/>
          <w:u w:val="single"/>
        </w:rPr>
        <w:t xml:space="preserve">796287</w:t>
      </w:r>
    </w:p>
    <w:p>
      <w:r>
        <w:t xml:space="preserve">@USER Olet menettänyt järkesi. Tuo paska on epähygieenistä af. URL:</w:t>
      </w:r>
    </w:p>
    <w:p>
      <w:r>
        <w:rPr>
          <w:b/>
          <w:u w:val="single"/>
        </w:rPr>
        <w:t xml:space="preserve">796288</w:t>
      </w:r>
    </w:p>
    <w:p>
      <w:r>
        <w:t xml:space="preserve">#MAGA much? URL</w:t>
      </w:r>
    </w:p>
    <w:p>
      <w:r>
        <w:rPr>
          <w:b/>
          <w:u w:val="single"/>
        </w:rPr>
        <w:t xml:space="preserve">796289</w:t>
      </w:r>
    </w:p>
    <w:p>
      <w:r>
        <w:t xml:space="preserve">@USER @USER @USER @USER @USER @USER @USER @USER You are fkn deluded pal #FatNixon is a digusting pig Trump interview on 9/11: [Rakennukseni oli Manhattanin toiseksi korkein... And now it's the highestst."""</w:t>
      </w:r>
    </w:p>
    <w:p>
      <w:r>
        <w:rPr>
          <w:b/>
          <w:u w:val="single"/>
        </w:rPr>
        <w:t xml:space="preserve">796290</w:t>
      </w:r>
    </w:p>
    <w:p>
      <w:r>
        <w:t xml:space="preserve">@USER Freudilainen lipsahdus.</w:t>
      </w:r>
    </w:p>
    <w:p>
      <w:r>
        <w:rPr>
          <w:b/>
          <w:u w:val="single"/>
        </w:rPr>
        <w:t xml:space="preserve">796291</w:t>
      </w:r>
    </w:p>
    <w:p>
      <w:r>
        <w:t xml:space="preserve">@USER @USER @USER @USER Brexit on halkaissut konservatiivit, ja työväenpuolue on edelleen jakautunut ja vailla johtajaa tässä asiassa. TUC on jakautunut ammattiliittojen kesken ja UK on vaarassa pirstoutua. Varmasti ainoa tapa yhdistää meidät on äänestää lopullisesta exit-sopimuksesta/WTO vs. Remain. Kuunnelkaa sillä välin kaikkia vaihtoehtoja tasapuolisesti.</w:t>
      </w:r>
    </w:p>
    <w:p>
      <w:r>
        <w:rPr>
          <w:b/>
          <w:u w:val="single"/>
        </w:rPr>
        <w:t xml:space="preserve">796292</w:t>
      </w:r>
    </w:p>
    <w:p>
      <w:r>
        <w:t xml:space="preserve">@USER Uskon, että Serena ei pettäisi. Silti jopa hänen managerinsa on myöntänyt rikkoneensa sääntöjä. Tämä ei ollut hänen paras hetkensä. Ensin kiukuttelu ja sitten tuomarin kutsuminen varkaaksi. Se meni yli rajan. Hänen pitäisi pyytää anteeksi.</w:t>
      </w:r>
    </w:p>
    <w:p>
      <w:r>
        <w:rPr>
          <w:b/>
          <w:u w:val="single"/>
        </w:rPr>
        <w:t xml:space="preserve">796293</w:t>
      </w:r>
    </w:p>
    <w:p>
      <w:r>
        <w:t xml:space="preserve">@USER @USER @USER @USER Rukoukset ❤️🙏🏻 Sinua kaivataan.</w:t>
      </w:r>
    </w:p>
    <w:p>
      <w:r>
        <w:rPr>
          <w:b/>
          <w:u w:val="single"/>
        </w:rPr>
        <w:t xml:space="preserve">796294</w:t>
      </w:r>
    </w:p>
    <w:p>
      <w:r>
        <w:t xml:space="preserve">@USER Tarkoitan, että "logiikka" heidän väitteensä takana tarkoittaa, että 90-luvulla liberaalit olivat sitä mieltä, että oli OK, että mies käytti naisia hyväkseen... sitä he pohjimmiltaan sanovat... ja että konservatiivit olivat oikeassa... eikö niin?"."</w:t>
      </w:r>
    </w:p>
    <w:p>
      <w:r>
        <w:rPr>
          <w:b/>
          <w:u w:val="single"/>
        </w:rPr>
        <w:t xml:space="preserve">796295</w:t>
      </w:r>
    </w:p>
    <w:p>
      <w:r>
        <w:t xml:space="preserve">@USER Joten koko republikaanien asevalvonnan puolesta" hölynpöly voidaan vihdoin lopettaa?"</w:t>
      </w:r>
    </w:p>
    <w:p>
      <w:r>
        <w:rPr>
          <w:b/>
          <w:u w:val="single"/>
        </w:rPr>
        <w:t xml:space="preserve">796296</w:t>
      </w:r>
    </w:p>
    <w:p>
      <w:r>
        <w:t xml:space="preserve">@USER George Constanza sanoi kerran kuuluisasti: "Jos uskot sen olevan totta, se ei ole valhe, Jerry.".....Tässä tilanteessa voit saada jonkun uskomaan, että hän on sankari pysäyttämällä konservatiivien tapaamisen.  Näin liberaalit perustelevat kaiken pahan, mitä he tekevät, mukaan lukien väkivalta""</w:t>
      </w:r>
    </w:p>
    <w:p>
      <w:r>
        <w:rPr>
          <w:b/>
          <w:u w:val="single"/>
        </w:rPr>
        <w:t xml:space="preserve">796297</w:t>
      </w:r>
    </w:p>
    <w:p>
      <w:r>
        <w:t xml:space="preserve">@USER Tuo paska sai minut kuolemaan!!! Innokas perse boi!</w:t>
      </w:r>
    </w:p>
    <w:p>
      <w:r>
        <w:rPr>
          <w:b/>
          <w:u w:val="single"/>
        </w:rPr>
        <w:t xml:space="preserve">796298</w:t>
      </w:r>
    </w:p>
    <w:p>
      <w:r>
        <w:t xml:space="preserve">@USER @USER @USER @USER @USER @USER Haluat polttaa ruohoa I dont @USER Toisin kuin sinä, minulla on luottamus itseeni En tarvitse suurempaa hallitusta kertomaan minulle, mitä hammastahnaa käyttää lol Mutta voit aina vapaaehtoisesti maksaa enemmän veroja? Kummallista, että liberaalit ovat ensimmäisiä jotka valittavat siitä, että muut eivät noudata heitä</w:t>
      </w:r>
    </w:p>
    <w:p>
      <w:r>
        <w:rPr>
          <w:b/>
          <w:u w:val="single"/>
        </w:rPr>
        <w:t xml:space="preserve">796299</w:t>
      </w:r>
    </w:p>
    <w:p>
      <w:r>
        <w:t xml:space="preserve">@USER @USER Jos joskus tapaisin tämän naisen, voisin taata, että haluaisin lyödä hänet turpaan.  Hän on täysi häpeä!  Tyhmempi kuin laatikollinen kiviä</w:t>
      </w:r>
    </w:p>
    <w:p>
      <w:r>
        <w:rPr>
          <w:b/>
          <w:u w:val="single"/>
        </w:rPr>
        <w:t xml:space="preserve">796300</w:t>
      </w:r>
    </w:p>
    <w:p>
      <w:r>
        <w:t xml:space="preserve">@USER @USER @USER @USER @USER Olet yhtä halpa kuin halpa kuin halpa hän on...Kokeile Raamattua ja Koraania, jos sinulla on todella sisua.</w:t>
      </w:r>
    </w:p>
    <w:p>
      <w:r>
        <w:rPr>
          <w:b/>
          <w:u w:val="single"/>
        </w:rPr>
        <w:t xml:space="preserve">796301</w:t>
      </w:r>
    </w:p>
    <w:p>
      <w:r>
        <w:t xml:space="preserve">@USER Parempi ottaa ylimääräinen masennuslääke Cher se on tehty. 🇺🇸</w:t>
      </w:r>
    </w:p>
    <w:p>
      <w:r>
        <w:rPr>
          <w:b/>
          <w:u w:val="single"/>
        </w:rPr>
        <w:t xml:space="preserve">796302</w:t>
      </w:r>
    </w:p>
    <w:p>
      <w:r>
        <w:t xml:space="preserve">@USER @USER Omfg 😂😂😂😂😂 Olet niin oikeassa 😂</w:t>
      </w:r>
    </w:p>
    <w:p>
      <w:r>
        <w:rPr>
          <w:b/>
          <w:u w:val="single"/>
        </w:rPr>
        <w:t xml:space="preserve">796303</w:t>
      </w:r>
    </w:p>
    <w:p>
      <w:r>
        <w:t xml:space="preserve">@USER Holder on paha, vihamielinen ja vaarallinen mies.  Hän on todellinen" rasisti.  Hän vihaa ehdottomasti valkoisia ihmisiä.  Hän &amp;amp; Obama myötävaikutti rotumellakoihin O:n hallinnon aikana."</w:t>
      </w:r>
    </w:p>
    <w:p>
      <w:r>
        <w:rPr>
          <w:b/>
          <w:u w:val="single"/>
        </w:rPr>
        <w:t xml:space="preserve">796304</w:t>
      </w:r>
    </w:p>
    <w:p>
      <w:r>
        <w:t xml:space="preserve">MYÖS MITÄ KUULUU NARTUT SAIN OTSATUKKA JA SE EI OLLUT VIRHE OLEN NIIN INNOISSANI</w:t>
      </w:r>
    </w:p>
    <w:p>
      <w:r>
        <w:rPr>
          <w:b/>
          <w:u w:val="single"/>
        </w:rPr>
        <w:t xml:space="preserve">796305</w:t>
      </w:r>
    </w:p>
    <w:p>
      <w:r>
        <w:t xml:space="preserve">@USER @USER Hän on häpeäksi, hänen on erottava tai Maricopan piirikunnan kansalaisten on aloitettava muistutus.  Jos hän FUBAR's yleiset vaalit se pitäisi olla se. Ei odoteta vuoteen 2020 asti.</w:t>
      </w:r>
    </w:p>
    <w:p>
      <w:r>
        <w:rPr>
          <w:b/>
          <w:u w:val="single"/>
        </w:rPr>
        <w:t xml:space="preserve">796306</w:t>
      </w:r>
    </w:p>
    <w:p>
      <w:r>
        <w:t xml:space="preserve">@USER En tiedä, kuka hän on, enkä oikeastaan välitä...</w:t>
      </w:r>
    </w:p>
    <w:p>
      <w:r>
        <w:rPr>
          <w:b/>
          <w:u w:val="single"/>
        </w:rPr>
        <w:t xml:space="preserve">796307</w:t>
      </w:r>
    </w:p>
    <w:p>
      <w:r>
        <w:t xml:space="preserve">Ime sitä @USER #Winning #MAGA URL-osoite</w:t>
      </w:r>
    </w:p>
    <w:p>
      <w:r>
        <w:rPr>
          <w:b/>
          <w:u w:val="single"/>
        </w:rPr>
        <w:t xml:space="preserve">796308</w:t>
      </w:r>
    </w:p>
    <w:p>
      <w:r>
        <w:t xml:space="preserve">@USER Näen vain tämän</w:t>
      </w:r>
    </w:p>
    <w:p>
      <w:r>
        <w:rPr>
          <w:b/>
          <w:u w:val="single"/>
        </w:rPr>
        <w:t xml:space="preserve">796309</w:t>
      </w:r>
    </w:p>
    <w:p>
      <w:r>
        <w:t xml:space="preserve">@USER En edelleenkään osaa lukea analogista kelloa niin kuin osaan, mutta sen käsittelyyn kuluu vitun minuutti, enkä voi vain vilkaista yhtä kuin digitaalista napsautusta.</w:t>
      </w:r>
    </w:p>
    <w:p>
      <w:r>
        <w:rPr>
          <w:b/>
          <w:u w:val="single"/>
        </w:rPr>
        <w:t xml:space="preserve">796310</w:t>
      </w:r>
    </w:p>
    <w:p>
      <w:r>
        <w:t xml:space="preserve">@USER Georgia haluaa, että tällaiset moraaliset degeneroituneet oppilaat melovat oppilaitaan ??</w:t>
      </w:r>
    </w:p>
    <w:p>
      <w:r>
        <w:rPr>
          <w:b/>
          <w:u w:val="single"/>
        </w:rPr>
        <w:t xml:space="preserve">796311</w:t>
      </w:r>
    </w:p>
    <w:p>
      <w:r>
        <w:t xml:space="preserve">@USER @USER @USER @USER Hän on vaikutusvaltaisempi, joten monet japanilaiset ja brittiläiset esiintyjät ovat saaneet vaikutteita hänestä? Miksi niin monet ulkomaiset esiintyjät työskentelevät hänen tuottajiensa kanssa? Miksi hänellä on kiertuelevyjä Euroopassa ja Japanissa?  Miksi hän voitti Legend Awardin WMA:ssa?</w:t>
      </w:r>
    </w:p>
    <w:p>
      <w:r>
        <w:rPr>
          <w:b/>
          <w:u w:val="single"/>
        </w:rPr>
        <w:t xml:space="preserve">796312</w:t>
      </w:r>
    </w:p>
    <w:p>
      <w:r>
        <w:t xml:space="preserve">@USER @USER AWB:llä ei ollut vaikutusta rikollisuuteen. Siksi sitä ei eronnut lakiin 10 vuotta sen jälkeen, kun se oli 1. allekirjoitettu ja sen annettiin raueta. Se oli myös Clintonin ja hänen korruptoituneen hallintonsa lopun alku. Rakastan, kun he kiljuvat asevalvonnasta! Se tarkoittaa, että he häviävät vaaleissa!</w:t>
      </w:r>
    </w:p>
    <w:p>
      <w:r>
        <w:rPr>
          <w:b/>
          <w:u w:val="single"/>
        </w:rPr>
        <w:t xml:space="preserve">796313</w:t>
      </w:r>
    </w:p>
    <w:p>
      <w:r>
        <w:t xml:space="preserve">@USER En tunnistanut häntä ilman Antifa-bandaa.</w:t>
      </w:r>
    </w:p>
    <w:p>
      <w:r>
        <w:rPr>
          <w:b/>
          <w:u w:val="single"/>
        </w:rPr>
        <w:t xml:space="preserve">796314</w:t>
      </w:r>
    </w:p>
    <w:p>
      <w:r>
        <w:t xml:space="preserve">@USER Paska karkaa käsistä</w:t>
      </w:r>
    </w:p>
    <w:p>
      <w:r>
        <w:rPr>
          <w:b/>
          <w:u w:val="single"/>
        </w:rPr>
        <w:t xml:space="preserve">796315</w:t>
      </w:r>
    </w:p>
    <w:p>
      <w:r>
        <w:t xml:space="preserve">@USER @USER @USER @USER @USER @USER Hän on poliisi.... "asevalvonnalla" ei olisi ollut väliä. Hitsi</w:t>
      </w:r>
    </w:p>
    <w:p>
      <w:r>
        <w:rPr>
          <w:b/>
          <w:u w:val="single"/>
        </w:rPr>
        <w:t xml:space="preserve">796316</w:t>
      </w:r>
    </w:p>
    <w:p>
      <w:r>
        <w:t xml:space="preserve">@USER Yritetään muokata mielipiteitä. #MockingbirdMedia pahimmillaan... Lue kommentit.. Se epäonnistui surkeasti.. #MAGA #GreatAwakening #TheStorm #WeThePeople #WWG1WGA #DrainTheSwamp #ReleaseTheVideo @USER #MockingbirdMedia #FakeNews @USER #QAnon #QAnon8chan URL</w:t>
      </w:r>
    </w:p>
    <w:p>
      <w:r>
        <w:rPr>
          <w:b/>
          <w:u w:val="single"/>
        </w:rPr>
        <w:t xml:space="preserve">796317</w:t>
      </w:r>
    </w:p>
    <w:p>
      <w:r>
        <w:t xml:space="preserve"> Asevalvonta ei ole asekieltoa 💀.</w:t>
      </w:r>
    </w:p>
    <w:p>
      <w:r>
        <w:rPr>
          <w:b/>
          <w:u w:val="single"/>
        </w:rPr>
        <w:t xml:space="preserve">796318</w:t>
      </w:r>
    </w:p>
    <w:p>
      <w:r>
        <w:t xml:space="preserve">@USER Olet tervetullut rakas 😇😇 mutta mihin? URL</w:t>
      </w:r>
    </w:p>
    <w:p>
      <w:r>
        <w:rPr>
          <w:b/>
          <w:u w:val="single"/>
        </w:rPr>
        <w:t xml:space="preserve">796319</w:t>
      </w:r>
    </w:p>
    <w:p>
      <w:r>
        <w:t xml:space="preserve">@USER Tämä on erinomainen tapa Antifan jäsenille ottaa vastaan huoneenlämpöhaaste.</w:t>
      </w:r>
    </w:p>
    <w:p>
      <w:r>
        <w:rPr>
          <w:b/>
          <w:u w:val="single"/>
        </w:rPr>
        <w:t xml:space="preserve">796320</w:t>
      </w:r>
    </w:p>
    <w:p>
      <w:r>
        <w:t xml:space="preserve"/>
      </w:r>
    </w:p>
    <w:p>
      <w:r>
        <w:rPr>
          <w:b/>
          <w:u w:val="single"/>
        </w:rPr>
        <w:t xml:space="preserve">796321</w:t>
      </w:r>
    </w:p>
    <w:p>
      <w:r>
        <w:t xml:space="preserve">@USER @USER Kuten olen varma, että hän neuvoo, että kaikkien on evakuoitava 🙄.</w:t>
      </w:r>
    </w:p>
    <w:p>
      <w:r>
        <w:rPr>
          <w:b/>
          <w:u w:val="single"/>
        </w:rPr>
        <w:t xml:space="preserve">796322</w:t>
      </w:r>
    </w:p>
    <w:p>
      <w:r>
        <w:t xml:space="preserve">@KÄYTTÄJÄ Jos se on TODELLA huono, älä syö sitä, mutta kun tarjoilija kysyy, sinun on pakko sanoa, että se oli ihanaa". Muista, että voit aina hakea kebabin kotimatkalla."</w:t>
      </w:r>
    </w:p>
    <w:p>
      <w:r>
        <w:rPr>
          <w:b/>
          <w:u w:val="single"/>
        </w:rPr>
        <w:t xml:space="preserve">796323</w:t>
      </w:r>
    </w:p>
    <w:p>
      <w:r>
        <w:t xml:space="preserve">@USER @USER @USER @USER Sinun olisi pitänyt yrittää enemmän, ehkä BJP- tai RSS-yhteys olisi voitu korjata".Masters olisi onnellinen Dhanya"</w:t>
      </w:r>
    </w:p>
    <w:p>
      <w:r>
        <w:rPr>
          <w:b/>
          <w:u w:val="single"/>
        </w:rPr>
        <w:t xml:space="preserve">796324</w:t>
      </w:r>
    </w:p>
    <w:p>
      <w:r>
        <w:t xml:space="preserve">@KÄYTTÄJÄ @KÄYTTÄJÄ Meidän on taisteltava, jotta emme näkisi sitä täällä! Asevalvonta on riistäytynyt käsistä.</w:t>
      </w:r>
    </w:p>
    <w:p>
      <w:r>
        <w:rPr>
          <w:b/>
          <w:u w:val="single"/>
        </w:rPr>
        <w:t xml:space="preserve">796325</w:t>
      </w:r>
    </w:p>
    <w:p>
      <w:r>
        <w:t xml:space="preserve">@USER Ymmärrän, miten säädökset toimivat. Ymmärrätkö, että hallitus ei voi valvoa kaikkea. Ymmärrätkö, että suurin osa näistä säädöksistä pysäytti yritysten kasvun. Trump ei ole poliittisesti korrekti, ymmärrän sen. Mutta hän tekee sitä, mikä on oikein Amerikalle.</w:t>
      </w:r>
    </w:p>
    <w:p>
      <w:r>
        <w:rPr>
          <w:b/>
          <w:u w:val="single"/>
        </w:rPr>
        <w:t xml:space="preserve">796326</w:t>
      </w:r>
    </w:p>
    <w:p>
      <w:r>
        <w:t xml:space="preserve">Jukra... ihmettelenpä? #DrainTheDeepStateSwamp #WWG1WGA #QAnon #MAGA URL-osoite</w:t>
      </w:r>
    </w:p>
    <w:p>
      <w:r>
        <w:rPr>
          <w:b/>
          <w:u w:val="single"/>
        </w:rPr>
        <w:t xml:space="preserve">796327</w:t>
      </w:r>
    </w:p>
    <w:p>
      <w:r>
        <w:t xml:space="preserve">@KÄYTTÄJÄ @KÄYTTÄJÄ Kerro Michealille:  #WeThePeople #TheGreatAwakening #MAGA #WWG1WGA #Qanon #Q #WalkAway #WalkAwayFromDemocrats2018 #Midterms #ConfirmKavanaugh #FISA #Economy URL</w:t>
      </w:r>
    </w:p>
    <w:p>
      <w:r>
        <w:rPr>
          <w:b/>
          <w:u w:val="single"/>
        </w:rPr>
        <w:t xml:space="preserve">796328</w:t>
      </w:r>
    </w:p>
    <w:p>
      <w:r>
        <w:t xml:space="preserve">@USER hän on nälkäinen</w:t>
      </w:r>
    </w:p>
    <w:p>
      <w:r>
        <w:rPr>
          <w:b/>
          <w:u w:val="single"/>
        </w:rPr>
        <w:t xml:space="preserve">796329</w:t>
      </w:r>
    </w:p>
    <w:p>
      <w:r>
        <w:t xml:space="preserve">@USER ....and about "Fast and Furious"</w:t>
      </w:r>
    </w:p>
    <w:p>
      <w:r>
        <w:rPr>
          <w:b/>
          <w:u w:val="single"/>
        </w:rPr>
        <w:t xml:space="preserve">796330</w:t>
      </w:r>
    </w:p>
    <w:p>
      <w:r>
        <w:t xml:space="preserve">@USER @USER @USER @USER @USER @USER @USER Konservatiivien on todella keksittävä jotain parempaa tekosyytä kuin heidän kulunut Hillary Clinton...". En ole koskaan puolustanut kumpaakaan Clintonia, mutta trumppien alikoulutettu pohja olettaa johdonmukaisesti, että jos joku on @USERia vastaan, hän on Clintonin kannalla Näin tietämätön"</w:t>
      </w:r>
    </w:p>
    <w:p>
      <w:r>
        <w:rPr>
          <w:b/>
          <w:u w:val="single"/>
        </w:rPr>
        <w:t xml:space="preserve">796331</w:t>
      </w:r>
    </w:p>
    <w:p>
      <w:r>
        <w:t xml:space="preserve">@USER sinun pitäisi todella harkita, että konservatiivit menisivät koputtelemaan oville ja puhumaan ihmisille. Quebec on pyytänyt konservatiivien läsnäoloa, koska heitä ei tunneta siellä kovin hyvin. Lähettäkää heidät sinne. Tehkää konservatiivit tunnetuksi siellä.</w:t>
      </w:r>
    </w:p>
    <w:p>
      <w:r>
        <w:rPr>
          <w:b/>
          <w:u w:val="single"/>
        </w:rPr>
        <w:t xml:space="preserve">796332</w:t>
      </w:r>
    </w:p>
    <w:p>
      <w:r>
        <w:t xml:space="preserve">@USER Saanko valita minkä? URL</w:t>
      </w:r>
    </w:p>
    <w:p>
      <w:r>
        <w:rPr>
          <w:b/>
          <w:u w:val="single"/>
        </w:rPr>
        <w:t xml:space="preserve">796333</w:t>
      </w:r>
    </w:p>
    <w:p>
      <w:r>
        <w:t xml:space="preserve">@USER America first #MAGA magic</w:t>
      </w:r>
    </w:p>
    <w:p>
      <w:r>
        <w:rPr>
          <w:b/>
          <w:u w:val="single"/>
        </w:rPr>
        <w:t xml:space="preserve">796334</w:t>
      </w:r>
    </w:p>
    <w:p>
      <w:r>
        <w:t xml:space="preserve">@USER Ja kuolee hitaasti, mikä sääli.</w:t>
      </w:r>
    </w:p>
    <w:p>
      <w:r>
        <w:rPr>
          <w:b/>
          <w:u w:val="single"/>
        </w:rPr>
        <w:t xml:space="preserve">796335</w:t>
      </w:r>
    </w:p>
    <w:p>
      <w:r>
        <w:t xml:space="preserve">@USER @USER Hienoa tietoa!!!! Miehelläni on SMI. Olemme hyvin kiitollisia siitä, että hän voi hyvin. Monet eivät ole ja se on sydäntäsärkevää. Minulla diagnosoitiin melkein 25 v. sitten, emmekä näytä edistyneen kovinkaan paljoa tuossa ajassa. Opin teiltä paljon. Kiitos!!!</w:t>
      </w:r>
    </w:p>
    <w:p>
      <w:r>
        <w:rPr>
          <w:b/>
          <w:u w:val="single"/>
        </w:rPr>
        <w:t xml:space="preserve">796336</w:t>
      </w:r>
    </w:p>
    <w:p>
      <w:r>
        <w:t xml:space="preserve">@USER Antifa on siis kääntynyt häntä vastaan?</w:t>
      </w:r>
    </w:p>
    <w:p>
      <w:r>
        <w:rPr>
          <w:b/>
          <w:u w:val="single"/>
        </w:rPr>
        <w:t xml:space="preserve">796337</w:t>
      </w:r>
    </w:p>
    <w:p>
      <w:r>
        <w:t xml:space="preserve">@USER @USER @USER @USER @USER @USER On hyvä tietää, että aina on toinen vaihtoehto.</w:t>
      </w:r>
    </w:p>
    <w:p>
      <w:r>
        <w:rPr>
          <w:b/>
          <w:u w:val="single"/>
        </w:rPr>
        <w:t xml:space="preserve">796338</w:t>
      </w:r>
    </w:p>
    <w:p>
      <w:r>
        <w:t xml:space="preserve">@USER Hän on RiNO! Kuten McCain oli. Miksi häntä ei voi valita Arizonassa .</w:t>
      </w:r>
    </w:p>
    <w:p>
      <w:r>
        <w:rPr>
          <w:b/>
          <w:u w:val="single"/>
        </w:rPr>
        <w:t xml:space="preserve">796339</w:t>
      </w:r>
    </w:p>
    <w:p>
      <w:r>
        <w:t xml:space="preserve">@USER @USER Liberaalit pitivät tätä tietoa hallussaan siltä varalta, että presidentti Trump julkistaa Fisa-asiakirjat. He taistelevat tulta vastaan tulella!</w:t>
      </w:r>
    </w:p>
    <w:p>
      <w:r>
        <w:rPr>
          <w:b/>
          <w:u w:val="single"/>
        </w:rPr>
        <w:t xml:space="preserve">796340</w:t>
      </w:r>
    </w:p>
    <w:p>
      <w:r>
        <w:t xml:space="preserve">@USER DC republikaanit ovat heikkoja ja useimmat ovat parhaimmillaan lähes konservatiiveja!</w:t>
      </w:r>
    </w:p>
    <w:p>
      <w:r>
        <w:rPr>
          <w:b/>
          <w:u w:val="single"/>
        </w:rPr>
        <w:t xml:space="preserve">796341</w:t>
      </w:r>
    </w:p>
    <w:p>
      <w:r>
        <w:t xml:space="preserve">@USER Valkoisen ylivallan puolella ei ollut hyviä ihmisiä. Hyvät ihmiset molemmilla puolilla, joihin Donald Trump viittasi, olivat niitä, jotka media tarkoituksella jätti huomiotta, jotka olivat paikalla molemmilla puolilla historiallisten muistomerkkien poistamista, joilla ei ollut mitään tekemistä KKK:n tai Antifan kanssa</w:t>
      </w:r>
    </w:p>
    <w:p>
      <w:r>
        <w:rPr>
          <w:b/>
          <w:u w:val="single"/>
        </w:rPr>
        <w:t xml:space="preserve">796342</w:t>
      </w:r>
    </w:p>
    <w:p>
      <w:r>
        <w:t xml:space="preserve">On aika kaataa nämä ihmiset ja ottaa heidän valtansa nyt, ennen kuin he vahingoittavat PTOTUS:ia!!! Nämä ihmiset käyttävät väärin valtaansa, joka on annettu heille luottamuksella! ..@USER #Maga #QAnon #WakeUpAmerica URL URL</w:t>
      </w:r>
    </w:p>
    <w:p>
      <w:r>
        <w:rPr>
          <w:b/>
          <w:u w:val="single"/>
        </w:rPr>
        <w:t xml:space="preserve">796343</w:t>
      </w:r>
    </w:p>
    <w:p>
      <w:r>
        <w:t xml:space="preserve">@USER @USER @USER @USER GOV Brown tarvitsee kurssin #MAGA 101. Tarvitsee myös nopean potkun housuihin eristämisestä @USER .</w:t>
      </w:r>
    </w:p>
    <w:p>
      <w:r>
        <w:rPr>
          <w:b/>
          <w:u w:val="single"/>
        </w:rPr>
        <w:t xml:space="preserve">796344</w:t>
      </w:r>
    </w:p>
    <w:p>
      <w:r>
        <w:t xml:space="preserve">@USER @USER Jyrkkä muistutus siitä, että @USER ja sinä yritätte huijata meitä sekin ja vähän vesiemme takaisin - ei riitä - @USER @USER @USER @USER @USER @USER @USER @USER @USER @USER @USER @USER @USER Rauhoittelu ei näytä hyvältä @USER @USER</w:t>
      </w:r>
    </w:p>
    <w:p>
      <w:r>
        <w:rPr>
          <w:b/>
          <w:u w:val="single"/>
        </w:rPr>
        <w:t xml:space="preserve">796345</w:t>
      </w:r>
    </w:p>
    <w:p>
      <w:r>
        <w:t xml:space="preserve">@USER Hän on sairas pentu. Normaalit teinipojat eivät yritä raiskata. Se on saalistuskäyttäytymistä. Hän teki sen todennäköisesti useammin kuin kerran. Tämä ei ole yksittäistä käytöstä.</w:t>
      </w:r>
    </w:p>
    <w:p>
      <w:r>
        <w:rPr>
          <w:b/>
          <w:u w:val="single"/>
        </w:rPr>
        <w:t xml:space="preserve">796346</w:t>
      </w:r>
    </w:p>
    <w:p>
      <w:r>
        <w:t xml:space="preserve">@USER Hän sanoo periaatteessa koodilla: Toivon, että hänen vaimonsa ja perheensä eivät hyväksy sitä ..."." SE on lyhenne sanoista "Sad Endeavors" URL-osoite</w:t>
      </w:r>
    </w:p>
    <w:p>
      <w:r>
        <w:rPr>
          <w:b/>
          <w:u w:val="single"/>
        </w:rPr>
        <w:t xml:space="preserve">796347</w:t>
      </w:r>
    </w:p>
    <w:p>
      <w:r>
        <w:t xml:space="preserve">@USER Amerikka on parempi kuin sinunlaisesi suopursu!</w:t>
      </w:r>
    </w:p>
    <w:p>
      <w:r>
        <w:rPr>
          <w:b/>
          <w:u w:val="single"/>
        </w:rPr>
        <w:t xml:space="preserve">796348</w:t>
      </w:r>
    </w:p>
    <w:p>
      <w:r>
        <w:t xml:space="preserve">@KÄYTTÄJÄ @KÄYTTÄJÄ on Amerikan Yhdysvaltojen häpeäpilkku!!!</w:t>
      </w:r>
    </w:p>
    <w:p>
      <w:r>
        <w:rPr>
          <w:b/>
          <w:u w:val="single"/>
        </w:rPr>
        <w:t xml:space="preserve">796349</w:t>
      </w:r>
    </w:p>
    <w:p>
      <w:r>
        <w:t xml:space="preserve">@USER Tai olet tuuli poskieni välissä!</w:t>
      </w:r>
    </w:p>
    <w:p>
      <w:r>
        <w:rPr>
          <w:b/>
          <w:u w:val="single"/>
        </w:rPr>
        <w:t xml:space="preserve">796350</w:t>
      </w:r>
    </w:p>
    <w:p>
      <w:r>
        <w:t xml:space="preserve">@USER Tuollaista huonoa käytöstä ei voi koskaan hyväksyä.</w:t>
      </w:r>
    </w:p>
    <w:p>
      <w:r>
        <w:rPr>
          <w:b/>
          <w:u w:val="single"/>
        </w:rPr>
        <w:t xml:space="preserve">796351</w:t>
      </w:r>
    </w:p>
    <w:p>
      <w:r>
        <w:t xml:space="preserve">@USER vaikka se olisikin syy, viimeinen asia, mitä mac haluaisi, olisi, että kaikki ahdistelevat häntä, kun hän jo suree. cmon dude.</w:t>
      </w:r>
    </w:p>
    <w:p>
      <w:r>
        <w:rPr>
          <w:b/>
          <w:u w:val="single"/>
        </w:rPr>
        <w:t xml:space="preserve">796352</w:t>
      </w:r>
    </w:p>
    <w:p>
      <w:r>
        <w:t xml:space="preserve">@USER on ollut ehdolla Still A Mum Awards -palkinnon saajaksi. Äänestä häntä ystävällisesti täällä... URL Hän on superjuontajamme #GaniKaliNaAisha @USER URL URL</w:t>
      </w:r>
    </w:p>
    <w:p>
      <w:r>
        <w:rPr>
          <w:b/>
          <w:u w:val="single"/>
        </w:rPr>
        <w:t xml:space="preserve">796353</w:t>
      </w:r>
    </w:p>
    <w:p>
      <w:r>
        <w:t xml:space="preserve">@USER Tohtori James P. Wickstrom RIP - Asevalvonta ja vihollinen maassa URL URL-osoite</w:t>
      </w:r>
    </w:p>
    <w:p>
      <w:r>
        <w:rPr>
          <w:b/>
          <w:u w:val="single"/>
        </w:rPr>
        <w:t xml:space="preserve">796354</w:t>
      </w:r>
    </w:p>
    <w:p>
      <w:r>
        <w:t xml:space="preserve">@USER Nanos Poll .........Liberaalit 41,1 Konservatiivit 31,4 Nämä luvut pitäisi kääntää kaikkien Trudeaun boondogglesin jälkeen. Teidän kohtalonne on jatkuva oppositio.</w:t>
      </w:r>
    </w:p>
    <w:p>
      <w:r>
        <w:rPr>
          <w:b/>
          <w:u w:val="single"/>
        </w:rPr>
        <w:t xml:space="preserve">796355</w:t>
      </w:r>
    </w:p>
    <w:p>
      <w:r>
        <w:t xml:space="preserve">@USER Olin enemmän surullinen siitä, kuinka monet liberaalit näyttävät rakastavan ampua laukauksia liittolaisia vastaan. Näin sen vuonna 2016, kun Bernie Sandersin kannattajat kutsuivat minua setä Tomiksi, koska kannatin Hillarya.  Esitin saman väitteen silloin ja nyt. Ei varjoa ja toivottavasti et blokkaa minua. Kunnioitan mielipidettäsi.</w:t>
      </w:r>
    </w:p>
    <w:p>
      <w:r>
        <w:rPr>
          <w:b/>
          <w:u w:val="single"/>
        </w:rPr>
        <w:t xml:space="preserve">796356</w:t>
      </w:r>
    </w:p>
    <w:p>
      <w:r>
        <w:t xml:space="preserve">@USER @USER Ei vieläkään mitään tekosyytä... Missä TF ovat hänen vanhempansa???? He käyttävät häntä &amp;amp; hän käyttää häntä.</w:t>
      </w:r>
    </w:p>
    <w:p>
      <w:r>
        <w:rPr>
          <w:b/>
          <w:u w:val="single"/>
        </w:rPr>
        <w:t xml:space="preserve">796357</w:t>
      </w:r>
    </w:p>
    <w:p>
      <w:r>
        <w:t xml:space="preserve">@USER pahoillani, että olet sairas, toivottavasti paranet pian.</w:t>
      </w:r>
    </w:p>
    <w:p>
      <w:r>
        <w:rPr>
          <w:b/>
          <w:u w:val="single"/>
        </w:rPr>
        <w:t xml:space="preserve">796358</w:t>
      </w:r>
    </w:p>
    <w:p>
      <w:r>
        <w:t xml:space="preserve">@USER Lähetä alas kaikki vastarinnan ja antifan jäsenet demokraattisen puolueen kanssa, koska he halusivat tätä joka tapauksessa!</w:t>
      </w:r>
    </w:p>
    <w:p>
      <w:r>
        <w:rPr>
          <w:b/>
          <w:u w:val="single"/>
        </w:rPr>
        <w:t xml:space="preserve">796359</w:t>
      </w:r>
    </w:p>
    <w:p>
      <w:r>
        <w:t xml:space="preserve">@USER Liberaalien määritelmät: Vaarallinen = vapauttava. Lisää 🤡</w:t>
      </w:r>
    </w:p>
    <w:p>
      <w:r>
        <w:rPr>
          <w:b/>
          <w:u w:val="single"/>
        </w:rPr>
        <w:t xml:space="preserve">796360</w:t>
      </w:r>
    </w:p>
    <w:p>
      <w:r>
        <w:t xml:space="preserve">@USER No hän ampuu laukauksensa</w:t>
      </w:r>
    </w:p>
    <w:p>
      <w:r>
        <w:rPr>
          <w:b/>
          <w:u w:val="single"/>
        </w:rPr>
        <w:t xml:space="preserve">796361</w:t>
      </w:r>
    </w:p>
    <w:p>
      <w:r>
        <w:t xml:space="preserve">4 UK/US DEEPSTATE-VALTIOIDEN YDINPOMMIA PYSÄYTETTY MATKALLA KOHTI US-KAUPUNKEJA. #skynews #skypapers #bbcdp #lbc #lbclive #talkradio @USER @USER #altnews #brexit #remain #london #cityoflondon #news #breakingnews #uknews #labour #tories #trump #toryparty #ukip #konservatiivit #kristityt #qanon URL URL</w:t>
      </w:r>
    </w:p>
    <w:p>
      <w:r>
        <w:rPr>
          <w:b/>
          <w:u w:val="single"/>
        </w:rPr>
        <w:t xml:space="preserve">796362</w:t>
      </w:r>
    </w:p>
    <w:p>
      <w:r>
        <w:t xml:space="preserve">Taas yksi voitto tavalliselle ihmiselle! #MoreAlligatorGreedAnnulled #MAGA Liittovaltion tuomioistuin on antanut voiton opiskelijoille, jotka haastavat opetusministeri Betsy DeVosin oikeuteen hänen pyrkimyksistään purkaa suojaa voittoa tavoittelevien korkeakoulujen petoksia vastaan. URL</w:t>
      </w:r>
    </w:p>
    <w:p>
      <w:r>
        <w:rPr>
          <w:b/>
          <w:u w:val="single"/>
        </w:rPr>
        <w:t xml:space="preserve">796363</w:t>
      </w:r>
    </w:p>
    <w:p>
      <w:r>
        <w:t xml:space="preserve">@USER @USER mielenkiintoinen. Nyt sinä ja Illinois'n osavaltio. 🤡</w:t>
      </w:r>
    </w:p>
    <w:p>
      <w:r>
        <w:rPr>
          <w:b/>
          <w:u w:val="single"/>
        </w:rPr>
        <w:t xml:space="preserve">796364</w:t>
      </w:r>
    </w:p>
    <w:p>
      <w:r>
        <w:t xml:space="preserve">@USER Voisitko käsitellä kadonnutta tarjousta koskevaa kysymystä? Sinä olet yhteisön johtaja. Kertokaa meille, mitä niille tapahtuu, jotka eivät saaneet uhria täyteen kulutustavaroita.</w:t>
      </w:r>
    </w:p>
    <w:p>
      <w:r>
        <w:rPr>
          <w:b/>
          <w:u w:val="single"/>
        </w:rPr>
        <w:t xml:space="preserve">796365</w:t>
      </w:r>
    </w:p>
    <w:p>
      <w:r>
        <w:t xml:space="preserve">@USER Hän on valehtelija !  Ei edes muista kaikkea !  Sanoo sen suoraan !</w:t>
      </w:r>
    </w:p>
    <w:p>
      <w:r>
        <w:rPr>
          <w:b/>
          <w:u w:val="single"/>
        </w:rPr>
        <w:t xml:space="preserve">796366</w:t>
      </w:r>
    </w:p>
    <w:p>
      <w:r>
        <w:t xml:space="preserve">@USER Toinen valheellinen gallup!! #FakeNews</w:t>
      </w:r>
    </w:p>
    <w:p>
      <w:r>
        <w:rPr>
          <w:b/>
          <w:u w:val="single"/>
        </w:rPr>
        <w:t xml:space="preserve">796367</w:t>
      </w:r>
    </w:p>
    <w:p>
      <w:r>
        <w:t xml:space="preserve">@USER Vain ääliöt maksavat 40 dollaria varhaisesta pääsystä peliin, jota he vihaavat viikossa.</w:t>
      </w:r>
    </w:p>
    <w:p>
      <w:r>
        <w:rPr>
          <w:b/>
          <w:u w:val="single"/>
        </w:rPr>
        <w:t xml:space="preserve">796368</w:t>
      </w:r>
    </w:p>
    <w:p>
      <w:r>
        <w:t xml:space="preserve">@USER @USER @USER @USER @USER Otat tyhmyyden aivan uudelle superkokoiselle tasolle!</w:t>
      </w:r>
    </w:p>
    <w:p>
      <w:r>
        <w:rPr>
          <w:b/>
          <w:u w:val="single"/>
        </w:rPr>
        <w:t xml:space="preserve">796369</w:t>
      </w:r>
    </w:p>
    <w:p>
      <w:r>
        <w:t xml:space="preserve">@USER @USER no uk oli asevalvonta ja oli täällä taistelevat sen viimeiset 4 vuotta niin</w:t>
      </w:r>
    </w:p>
    <w:p>
      <w:r>
        <w:rPr>
          <w:b/>
          <w:u w:val="single"/>
        </w:rPr>
        <w:t xml:space="preserve">796370</w:t>
      </w:r>
    </w:p>
    <w:p>
      <w:r>
        <w:t xml:space="preserve">@USER @USER Olet osa ongelmaa. Sinä olet rasisti.  Haluatko puuttua tähän? @USER @USER</w:t>
      </w:r>
    </w:p>
    <w:p>
      <w:r>
        <w:rPr>
          <w:b/>
          <w:u w:val="single"/>
        </w:rPr>
        <w:t xml:space="preserve">796371</w:t>
      </w:r>
    </w:p>
    <w:p>
      <w:r>
        <w:t xml:space="preserve">@USER @USER Suuri osa lupaamastasi rahasta ei ole ylimääräistä/uusia, koska hallitus otti takaisin 817 miljoonaa puntaa, jotka luvattiin uusille kohtuuhintaisille kodeille!". Lopettakaa osto-oikeus - meillä on @USERin luoma #HousingCrisis nyt, liian vähän, liian myöhään!  URL</w:t>
      </w:r>
    </w:p>
    <w:p>
      <w:r>
        <w:rPr>
          <w:b/>
          <w:u w:val="single"/>
        </w:rPr>
        <w:t xml:space="preserve">796372</w:t>
      </w:r>
    </w:p>
    <w:p>
      <w:r>
        <w:t xml:space="preserve">@USER @USER Minä kannatan asevalvontaa molemmilla käsillä.</w:t>
      </w:r>
    </w:p>
    <w:p>
      <w:r>
        <w:rPr>
          <w:b/>
          <w:u w:val="single"/>
        </w:rPr>
        <w:t xml:space="preserve">796373</w:t>
      </w:r>
    </w:p>
    <w:p>
      <w:r>
        <w:t xml:space="preserve">@USER Toinen naula NFL:n arkkuun</w:t>
      </w:r>
    </w:p>
    <w:p>
      <w:r>
        <w:rPr>
          <w:b/>
          <w:u w:val="single"/>
        </w:rPr>
        <w:t xml:space="preserve">796374</w:t>
      </w:r>
    </w:p>
    <w:p>
      <w:r>
        <w:t xml:space="preserve">@USER @USER @USER @USER @USER Et ole yksin.</w:t>
      </w:r>
    </w:p>
    <w:p>
      <w:r>
        <w:rPr>
          <w:b/>
          <w:u w:val="single"/>
        </w:rPr>
        <w:t xml:space="preserve">796375</w:t>
      </w:r>
    </w:p>
    <w:p>
      <w:r>
        <w:t xml:space="preserve">@USER @USER @USER @USER @USER @USER @USER @USER 3 miljoonaa EU:n kansalaisuutta, jotka asuvat ja maksavat veroja Yhdistyneessä kuningaskunnassa ja jotka äänestävät yleisissä ja paikallisvaaleissa. Noin 1 miljoona brittiläistä yli 15 vuotta EU:ssa asunutta henkilöä, joille luvattiin ääni konservatiivien vuoden 2015 manifestissa. Vote Leave rikkoi vaalimenoja koskevaa lakia &amp;amp; poliisi nyt mukana. Venäläiset punnat maksettu Aaron Banksille &amp; kampanjaan sekaantuminen.</w:t>
      </w:r>
    </w:p>
    <w:p>
      <w:r>
        <w:rPr>
          <w:b/>
          <w:u w:val="single"/>
        </w:rPr>
        <w:t xml:space="preserve">796376</w:t>
      </w:r>
    </w:p>
    <w:p>
      <w:r>
        <w:t xml:space="preserve">Senaatille ja korkeimmalle oikeudelle on annettu liikaa valtaa" URL #TCOT #MAGA #RedNationRising""</w:t>
      </w:r>
    </w:p>
    <w:p>
      <w:r>
        <w:rPr>
          <w:b/>
          <w:u w:val="single"/>
        </w:rPr>
        <w:t xml:space="preserve">796377</w:t>
      </w:r>
    </w:p>
    <w:p>
      <w:r>
        <w:t xml:space="preserve">@USER @USER @USER @USER Mikä on siis pointtisi? Väitätkö, että Iso-Britannian asevalvonta ei suojele lapsiamme, koska jonain päivänä saattaa tapahtua jotain; siksi meidän pitäisi omaksua Yhdysvaltain tyylinen asekulttuuri?</w:t>
      </w:r>
    </w:p>
    <w:p>
      <w:r>
        <w:rPr>
          <w:b/>
          <w:u w:val="single"/>
        </w:rPr>
        <w:t xml:space="preserve">796378</w:t>
      </w:r>
    </w:p>
    <w:p>
      <w:r>
        <w:t xml:space="preserve">@USER Että he ovat liberaaleja</w:t>
      </w:r>
    </w:p>
    <w:p>
      <w:r>
        <w:rPr>
          <w:b/>
          <w:u w:val="single"/>
        </w:rPr>
        <w:t xml:space="preserve">796379</w:t>
      </w:r>
    </w:p>
    <w:p>
      <w:r>
        <w:t xml:space="preserve">@USER @USER Kukaan ei ilmaise mielipiteitään tässä maassa kovempaa kuin konservatiivit, joten idk mitä vittua hän on noin</w:t>
      </w:r>
    </w:p>
    <w:p>
      <w:r>
        <w:rPr>
          <w:b/>
          <w:u w:val="single"/>
        </w:rPr>
        <w:t xml:space="preserve">796380</w:t>
      </w:r>
    </w:p>
    <w:p>
      <w:r>
        <w:t xml:space="preserve">@USER rakastan sinua u kaunis narttu rAWR</w:t>
      </w:r>
    </w:p>
    <w:p>
      <w:r>
        <w:rPr>
          <w:b/>
          <w:u w:val="single"/>
        </w:rPr>
        <w:t xml:space="preserve">796381</w:t>
      </w:r>
    </w:p>
    <w:p>
      <w:r>
        <w:t xml:space="preserve">@USER @USER Hän on luota minuun lol</w:t>
      </w:r>
    </w:p>
    <w:p>
      <w:r>
        <w:rPr>
          <w:b/>
          <w:u w:val="single"/>
        </w:rPr>
        <w:t xml:space="preserve">796382</w:t>
      </w:r>
    </w:p>
    <w:p>
      <w:r>
        <w:t xml:space="preserve">@USER @USER @USER @USER @USER Koska syyttäjä ei ehtinyt siihen mennessä poistaa kaikkia radikaalivasemmistolaisia twiittejään.</w:t>
      </w:r>
    </w:p>
    <w:p>
      <w:r>
        <w:rPr>
          <w:b/>
          <w:u w:val="single"/>
        </w:rPr>
        <w:t xml:space="preserve">796383</w:t>
      </w:r>
    </w:p>
    <w:p>
      <w:r>
        <w:t xml:space="preserve">#REALITY_CHECK #CPC-konservatiiveille - Ninja Warriorilta👹#Heather_Mallick.  Mielipide | CPC varo - tapaa Maxime Bernierin uusi kovan oikeiston PP URL via @USER</w:t>
      </w:r>
    </w:p>
    <w:p>
      <w:r>
        <w:rPr>
          <w:b/>
          <w:u w:val="single"/>
        </w:rPr>
        <w:t xml:space="preserve">796384</w:t>
      </w:r>
    </w:p>
    <w:p>
      <w:r>
        <w:t xml:space="preserve">@USER Hän on hyödytön.   Toivottavasti hänellä on paljon paperipyyhkeitä. Miksi hän ei voi käyttäytyä kuin aikuinen????</w:t>
      </w:r>
    </w:p>
    <w:p>
      <w:r>
        <w:rPr>
          <w:b/>
          <w:u w:val="single"/>
        </w:rPr>
        <w:t xml:space="preserve">796385</w:t>
      </w:r>
    </w:p>
    <w:p>
      <w:r>
        <w:t xml:space="preserve">@USER @USER Serena haukkui miestä jatkuvasti pelien välillä. Sanoi jopa, ettei hän enää koskaan tekisi töitä hänen otteluissaan. Kolmas varoitus oli täysin oikeutettu. Hän ei ole mikään pyhimys. Surullista, että tällainen mestari menetti malttinsa niin pahasti.</w:t>
      </w:r>
    </w:p>
    <w:p>
      <w:r>
        <w:rPr>
          <w:b/>
          <w:u w:val="single"/>
        </w:rPr>
        <w:t xml:space="preserve">796386</w:t>
      </w:r>
    </w:p>
    <w:p>
      <w:r>
        <w:t xml:space="preserve">@USER @USER Et ole oikeasti yhteydessä.</w:t>
      </w:r>
    </w:p>
    <w:p>
      <w:r>
        <w:rPr>
          <w:b/>
          <w:u w:val="single"/>
        </w:rPr>
        <w:t xml:space="preserve">796387</w:t>
      </w:r>
    </w:p>
    <w:p>
      <w:r>
        <w:t xml:space="preserve">@USER Pysy turvassa olet inspiraatio minulle. Ja harjoittele niitä kung fu -taitojasi, jos ne vielä joskus ilmaantuvat :)</w:t>
      </w:r>
    </w:p>
    <w:p>
      <w:r>
        <w:rPr>
          <w:b/>
          <w:u w:val="single"/>
        </w:rPr>
        <w:t xml:space="preserve">796388</w:t>
      </w:r>
    </w:p>
    <w:p>
      <w:r>
        <w:t xml:space="preserve">@USER Baby Brennan boo, jolla ei ole turvallisuusselvitystä.  Häivy Brennan</w:t>
      </w:r>
    </w:p>
    <w:p>
      <w:r>
        <w:rPr>
          <w:b/>
          <w:u w:val="single"/>
        </w:rPr>
        <w:t xml:space="preserve">796389</w:t>
      </w:r>
    </w:p>
    <w:p>
      <w:r>
        <w:t xml:space="preserve">@USER Hmmm melkein kuin asevalvontalait eivät toimisi. Mikä tarkoittaa, että ongelmana on oltava jotain muutakin kuin aseet......</w:t>
      </w:r>
    </w:p>
    <w:p>
      <w:r>
        <w:rPr>
          <w:b/>
          <w:u w:val="single"/>
        </w:rPr>
        <w:t xml:space="preserve">796390</w:t>
      </w:r>
    </w:p>
    <w:p>
      <w:r>
        <w:t xml:space="preserve">@USER LMFAO!!!!!!!!!!!!! ANTIFA:n itkupotkuraivarit. Antakaa heille tutit takaisin.</w:t>
      </w:r>
    </w:p>
    <w:p>
      <w:r>
        <w:rPr>
          <w:b/>
          <w:u w:val="single"/>
        </w:rPr>
        <w:t xml:space="preserve">796391</w:t>
      </w:r>
    </w:p>
    <w:p>
      <w:r>
        <w:t xml:space="preserve">@USER Kuolleiden juhlat.</w:t>
      </w:r>
    </w:p>
    <w:p>
      <w:r>
        <w:rPr>
          <w:b/>
          <w:u w:val="single"/>
        </w:rPr>
        <w:t xml:space="preserve">796392</w:t>
      </w:r>
    </w:p>
    <w:p>
      <w:r>
        <w:t xml:space="preserve">@USER Sessions ei tee työtään! Hän on syvän valtion RINO aivan kuten sinä!</w:t>
      </w:r>
    </w:p>
    <w:p>
      <w:r>
        <w:rPr>
          <w:b/>
          <w:u w:val="single"/>
        </w:rPr>
        <w:t xml:space="preserve">796393</w:t>
      </w:r>
    </w:p>
    <w:p>
      <w:r>
        <w:t xml:space="preserve">@USER True baby sinä olet ainoa lapseni baby</w:t>
      </w:r>
    </w:p>
    <w:p>
      <w:r>
        <w:rPr>
          <w:b/>
          <w:u w:val="single"/>
        </w:rPr>
        <w:t xml:space="preserve">796394</w:t>
      </w:r>
    </w:p>
    <w:p>
      <w:r>
        <w:t xml:space="preserve">@USER Mon " bye bitches " suffisait</w:t>
      </w:r>
    </w:p>
    <w:p>
      <w:r>
        <w:rPr>
          <w:b/>
          <w:u w:val="single"/>
        </w:rPr>
        <w:t xml:space="preserve">796395</w:t>
      </w:r>
    </w:p>
    <w:p>
      <w:r>
        <w:t xml:space="preserve">@USER @USER Hän on pelkuri. Hän käy sellaisten maiden kimppuun, jotka ovat rauhanomaisia ja inhimillisiä.  Hän pitää sitä heikkoutena.  Hän rakastaa Putinia ja Kim Jun Unia, koska he ovat "kovia jätkiä". Kuten lukiossa.  Hän haluaa olla kova jätkä kiusaamalla niitä, joilla on sielu.</w:t>
      </w:r>
    </w:p>
    <w:p>
      <w:r>
        <w:rPr>
          <w:b/>
          <w:u w:val="single"/>
        </w:rPr>
        <w:t xml:space="preserve">796396</w:t>
      </w:r>
    </w:p>
    <w:p>
      <w:r>
        <w:t xml:space="preserve">@USER @USER @USER @USER Funny How Liberals Love My Presidents 🍆 😂🇺</w:t>
      </w:r>
    </w:p>
    <w:p>
      <w:r>
        <w:rPr>
          <w:b/>
          <w:u w:val="single"/>
        </w:rPr>
        <w:t xml:space="preserve">796397</w:t>
      </w:r>
    </w:p>
    <w:p>
      <w:r>
        <w:t xml:space="preserve">@USER Gutiérrez olet vitsi pukeutua täyteen</w:t>
      </w:r>
    </w:p>
    <w:p>
      <w:r>
        <w:rPr>
          <w:b/>
          <w:u w:val="single"/>
        </w:rPr>
        <w:t xml:space="preserve">796398</w:t>
      </w:r>
    </w:p>
    <w:p>
      <w:r>
        <w:t xml:space="preserve">Lisää @USERin valheita! #MAGA #MakeAmericaGreatAgain #TheResistance URL URL-osoite</w:t>
      </w:r>
    </w:p>
    <w:p>
      <w:r>
        <w:rPr>
          <w:b/>
          <w:u w:val="single"/>
        </w:rPr>
        <w:t xml:space="preserve">796399</w:t>
      </w:r>
    </w:p>
    <w:p>
      <w:r>
        <w:t xml:space="preserve">@USER Tämä kaveri ei todellakaan ole niin ovela kuin hän luulee olevansa.</w:t>
      </w:r>
    </w:p>
    <w:p>
      <w:r>
        <w:rPr>
          <w:b/>
          <w:u w:val="single"/>
        </w:rPr>
        <w:t xml:space="preserve">796400</w:t>
      </w:r>
    </w:p>
    <w:p>
      <w:r>
        <w:t xml:space="preserve">@USER @USER @USER Olen ollut Zerinin ystävä FB:ssä siitä lähtien, kun hän lähti Bangladeshista.  Hän on älykäs nuori nainen.</w:t>
      </w:r>
    </w:p>
    <w:p>
      <w:r>
        <w:rPr>
          <w:b/>
          <w:u w:val="single"/>
        </w:rPr>
        <w:t xml:space="preserve">796401</w:t>
      </w:r>
    </w:p>
    <w:p>
      <w:r>
        <w:t xml:space="preserve">@USER @USER @USER @USER @USER @USER Republikaanit eivät usko hallituksen laajentamiseen. Konservatiivit haluavat kutistaa hallitusta.... olet valekonservatiivi.... olet maanpetoksellinen huijari.... nauti Venäjästä.</w:t>
      </w:r>
    </w:p>
    <w:p>
      <w:r>
        <w:rPr>
          <w:b/>
          <w:u w:val="single"/>
        </w:rPr>
        <w:t xml:space="preserve">796402</w:t>
      </w:r>
    </w:p>
    <w:p>
      <w:r>
        <w:t xml:space="preserve">@USER @USER @USER @USER @USER @USER Ainakin olet rehellinen halutessasi valtakunnallista asekieltoa. Annan sinulle tunnustusta siitä. Ja ainoa paikka, jossa voit osoittaa, että asevalvonta toimii, on ympäristö, jossa on valvottu pääsy. Totta kai asevalvonta toimii, jos paikkaan pääsee vain metallinpaljastimien kautta.</w:t>
      </w:r>
    </w:p>
    <w:p>
      <w:r>
        <w:rPr>
          <w:b/>
          <w:u w:val="single"/>
        </w:rPr>
        <w:t xml:space="preserve">796403</w:t>
      </w:r>
    </w:p>
    <w:p>
      <w:r>
        <w:t xml:space="preserve">@USER Ei kuulostanut minusta katkeralta. Pääviesti oli muistuttaa amerikkalaisista arvoista ja kehottaa ihmisiä lopettamaan valittamisen ja äänestämään.</w:t>
      </w:r>
    </w:p>
    <w:p>
      <w:r>
        <w:rPr>
          <w:b/>
          <w:u w:val="single"/>
        </w:rPr>
        <w:t xml:space="preserve">796404</w:t>
      </w:r>
    </w:p>
    <w:p>
      <w:r>
        <w:t xml:space="preserve">@USER @USER @USER @USER @USER @USER @USER Olen melko varma, että Yhdysvaltain konservatiivit ottavat mallia tästä...  Oikeistohallitus haluaa tehdä kädenpuristuksesta pakollisen kansalaistamistilaisuuksissa" URL-osoite</w:t>
      </w:r>
    </w:p>
    <w:p>
      <w:r>
        <w:rPr>
          <w:b/>
          <w:u w:val="single"/>
        </w:rPr>
        <w:t xml:space="preserve">796405</w:t>
      </w:r>
    </w:p>
    <w:p>
      <w:r>
        <w:t xml:space="preserve">@USER @USER @USER @USER @USER @USER Mitä sinä teet Jeff?  Onko McCainin jalanjälkien seuraaminen mielestäsi hyvä idea?  Sinutkin tullaan tuntemaan petturina. Kävele pois DemonRats RESISTANCE PARTY Liberaalien pahuudesta.  Vahvistakaa Kavanaugh.</w:t>
      </w:r>
    </w:p>
    <w:p>
      <w:r>
        <w:rPr>
          <w:b/>
          <w:u w:val="single"/>
        </w:rPr>
        <w:t xml:space="preserve">796406</w:t>
      </w:r>
    </w:p>
    <w:p>
      <w:r>
        <w:t xml:space="preserve">@USER @USER yrittää liian kovasti luoda rasistista agendaa.</w:t>
      </w:r>
    </w:p>
    <w:p>
      <w:r>
        <w:rPr>
          <w:b/>
          <w:u w:val="single"/>
        </w:rPr>
        <w:t xml:space="preserve">796407</w:t>
      </w:r>
    </w:p>
    <w:p>
      <w:r>
        <w:t xml:space="preserve">@USER @USER Viimeinen asia, jota vanhempien tarvitsee oppia liberaaleilta, on oman lapsensa kasvatuksen etiikka.</w:t>
      </w:r>
    </w:p>
    <w:p>
      <w:r>
        <w:rPr>
          <w:b/>
          <w:u w:val="single"/>
        </w:rPr>
        <w:t xml:space="preserve">796408</w:t>
      </w:r>
    </w:p>
    <w:p>
      <w:r>
        <w:t xml:space="preserve">@USER Luokan ruumiillistuma. Iso läski luokka.</w:t>
      </w:r>
    </w:p>
    <w:p>
      <w:r>
        <w:rPr>
          <w:b/>
          <w:u w:val="single"/>
        </w:rPr>
        <w:t xml:space="preserve">796409</w:t>
      </w:r>
    </w:p>
    <w:p>
      <w:r>
        <w:t xml:space="preserve">@USER miten aiot kommunikoida asiakkaiden kanssa?</w:t>
      </w:r>
    </w:p>
    <w:p>
      <w:r>
        <w:rPr>
          <w:b/>
          <w:u w:val="single"/>
        </w:rPr>
        <w:t xml:space="preserve">796410</w:t>
      </w:r>
    </w:p>
    <w:p>
      <w:r>
        <w:t xml:space="preserve">@USER @USER Olet aivan oikeassa.</w:t>
      </w:r>
    </w:p>
    <w:p>
      <w:r>
        <w:rPr>
          <w:b/>
          <w:u w:val="single"/>
        </w:rPr>
        <w:t xml:space="preserve">796411</w:t>
      </w:r>
    </w:p>
    <w:p>
      <w:r>
        <w:t xml:space="preserve">Yksi Trumpin rajavalvonta-agentti on siis sarjamurhaaja? #MAGA URL</w:t>
      </w:r>
    </w:p>
    <w:p>
      <w:r>
        <w:rPr>
          <w:b/>
          <w:u w:val="single"/>
        </w:rPr>
        <w:t xml:space="preserve">796412</w:t>
      </w:r>
    </w:p>
    <w:p>
      <w:r>
        <w:t xml:space="preserve">@USER @USER @USER @USER @USER @USER aaaah kiitos sm</w:t>
      </w:r>
    </w:p>
    <w:p>
      <w:r>
        <w:rPr>
          <w:b/>
          <w:u w:val="single"/>
        </w:rPr>
        <w:t xml:space="preserve">796413</w:t>
      </w:r>
    </w:p>
    <w:p>
      <w:r>
        <w:t xml:space="preserve">@KÄYTTÄJÄ Voi helvetin jumalat.</w:t>
      </w:r>
    </w:p>
    <w:p>
      <w:r>
        <w:rPr>
          <w:b/>
          <w:u w:val="single"/>
        </w:rPr>
        <w:t xml:space="preserve">796414</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796415</w:t>
      </w:r>
    </w:p>
    <w:p>
      <w:r>
        <w:t xml:space="preserve">@USER Ehdottomasti</w:t>
      </w:r>
    </w:p>
    <w:p>
      <w:r>
        <w:rPr>
          <w:b/>
          <w:u w:val="single"/>
        </w:rPr>
        <w:t xml:space="preserve">796416</w:t>
      </w:r>
    </w:p>
    <w:p>
      <w:r>
        <w:t xml:space="preserve">@USER Jumala varjelkoon Yhdysvaltoja, jos tämä irvikuva tapahtuu toisen kerran. Toivottavasti äänestäjät oppivat läksynsä ensimmäisellä kerralla.</w:t>
      </w:r>
    </w:p>
    <w:p>
      <w:r>
        <w:rPr>
          <w:b/>
          <w:u w:val="single"/>
        </w:rPr>
        <w:t xml:space="preserve">796417</w:t>
      </w:r>
    </w:p>
    <w:p>
      <w:r>
        <w:t xml:space="preserve">@USER @USER kyllä hän on!!!!!</w:t>
      </w:r>
    </w:p>
    <w:p>
      <w:r>
        <w:rPr>
          <w:b/>
          <w:u w:val="single"/>
        </w:rPr>
        <w:t xml:space="preserve">796418</w:t>
      </w:r>
    </w:p>
    <w:p>
      <w:r>
        <w:t xml:space="preserve">.@USER on jälleen kerran .@USERin puolella ja haluaa edelleen uskotella, että heihin voi luottaa. Muistatteko kaikki heidän rikotut lupauksensa? Muistatteko, miten he kohtelivat opiskelijoita?  On vain yksi vastaus.  Äänestäkää .@USERia ja laittakaa .@USER valtaan.  #JC4PMNow</w:t>
      </w:r>
    </w:p>
    <w:p>
      <w:r>
        <w:rPr>
          <w:b/>
          <w:u w:val="single"/>
        </w:rPr>
        <w:t xml:space="preserve">796419</w:t>
      </w:r>
    </w:p>
    <w:p>
      <w:r>
        <w:t xml:space="preserve">@USER @USER @USER Ja NRA kannatti asevalvontaa, kun se kohdistui mustiin panttereihin, jotka puolustivat mustia asuinalueita poliisiväkivaltaa vastaan.</w:t>
      </w:r>
    </w:p>
    <w:p>
      <w:r>
        <w:rPr>
          <w:b/>
          <w:u w:val="single"/>
        </w:rPr>
        <w:t xml:space="preserve">796420</w:t>
      </w:r>
    </w:p>
    <w:p>
      <w:r>
        <w:t xml:space="preserve">@USER Tuo ei ole Etelä-Kalifornia.  Sitä pidetään Keski-Kaliforniassa. Hienoa, miten asevalvontalainsäädäntömme toimii täällä, eikö olekin?</w:t>
      </w:r>
    </w:p>
    <w:p>
      <w:r>
        <w:rPr>
          <w:b/>
          <w:u w:val="single"/>
        </w:rPr>
        <w:t xml:space="preserve">796421</w:t>
      </w:r>
    </w:p>
    <w:p>
      <w:r>
        <w:t xml:space="preserve">@USER Mihin perustuu, herran tähden?</w:t>
      </w:r>
    </w:p>
    <w:p>
      <w:r>
        <w:rPr>
          <w:b/>
          <w:u w:val="single"/>
        </w:rPr>
        <w:t xml:space="preserve">796422</w:t>
      </w:r>
    </w:p>
    <w:p>
      <w:r>
        <w:t xml:space="preserve">@USER @USER @USER @USER @USER @USER @USER @USER @USER @USER @USER @USER @USER @USER @USER @USER @USER @USER @USER @USER @USER @USER @USER @USER @USER @USER @USER @USER @USER @USER @USER @USER @USER @USER @USER @USER @USER @USER @USER .mutta se on liukas liuta kuten Dimmit ovat todistaneet kerta toisensa jälkeen. Antakaa heille tuuma ja he ottavat mailin..kysykää Prz Reaganilta. Teki sopimuksen dimmien kanssa..he sanoivat, että allekirjoita ensin armahduslakiehdotuksemme ja me tuemme sinua kattavassa maahanmuuttouudistuksessa URL-osoite.</w:t>
      </w:r>
    </w:p>
    <w:p>
      <w:r>
        <w:rPr>
          <w:b/>
          <w:u w:val="single"/>
        </w:rPr>
        <w:t xml:space="preserve">796423</w:t>
      </w:r>
    </w:p>
    <w:p>
      <w:r>
        <w:t xml:space="preserve">@USER I do i do buh jos todella tunnet minut tietäisit Khabib on minun guyyyyyy. Hän tekee hänestä nöyrän</w:t>
      </w:r>
    </w:p>
    <w:p>
      <w:r>
        <w:rPr>
          <w:b/>
          <w:u w:val="single"/>
        </w:rPr>
        <w:t xml:space="preserve">796424</w:t>
      </w:r>
    </w:p>
    <w:p>
      <w:r>
        <w:t xml:space="preserve">@USER Ja republikaanit menevät suoraan samaan linjaan ja sanovat, että nämä ovat vakavia syytöksiä, joten meidän on lykättävä äänestystä, kunnes kuulemme hänestä".  Monet republikaanit eivät ole kiinnostuneita olemaan konservatiiveja."</w:t>
      </w:r>
    </w:p>
    <w:p>
      <w:r>
        <w:rPr>
          <w:b/>
          <w:u w:val="single"/>
        </w:rPr>
        <w:t xml:space="preserve">796425</w:t>
      </w:r>
    </w:p>
    <w:p>
      <w:r>
        <w:t xml:space="preserve">@USER @USER "Vain parhaat ihmiset" #MAGA</w:t>
      </w:r>
    </w:p>
    <w:p>
      <w:r>
        <w:rPr>
          <w:b/>
          <w:u w:val="single"/>
        </w:rPr>
        <w:t xml:space="preserve">796426</w:t>
      </w:r>
    </w:p>
    <w:p>
      <w:r>
        <w:t xml:space="preserve">@USER Eminem voi olla vihainen vanha mies huutaa nuorista, mutta en vain TODELLA välitä, ellei hän olisi pukeutunut Roblox hahmo räppäämällä</w:t>
      </w:r>
    </w:p>
    <w:p>
      <w:r>
        <w:rPr>
          <w:b/>
          <w:u w:val="single"/>
        </w:rPr>
        <w:t xml:space="preserve">796427</w:t>
      </w:r>
    </w:p>
    <w:p>
      <w:r>
        <w:t xml:space="preserve">@USER @USER Onko sinulla todisteita siitä, että Trump ei tehnyt yhteistyötä Venäjän kanssa?   DUuUueueerrrrhhhhh, hän sanoi niin...MAGA!". URL</w:t>
      </w:r>
    </w:p>
    <w:p>
      <w:r>
        <w:rPr>
          <w:b/>
          <w:u w:val="single"/>
        </w:rPr>
        <w:t xml:space="preserve">796428</w:t>
      </w:r>
    </w:p>
    <w:p>
      <w:r>
        <w:t xml:space="preserve">Voisimmeko säätää uuden lain, jonka mukaan "seksuaalisen väkivallan kohteeksi joutuneella" on vuosi aikaa tulla esiin tai pitää turpansa kiinni. Kaikilla "rohkeilla" Larry Nassarin uhreilla on 2-20 vuotta aikaa ilmoittaa. Nyt tämä demokraattinen #fakenews naiset. Se on valetta ja tarvitsemme suojelua. #MAGA #Trump #WWG1WGA #Qanon #Kavanaugh"</w:t>
      </w:r>
    </w:p>
    <w:p>
      <w:r>
        <w:rPr>
          <w:b/>
          <w:u w:val="single"/>
        </w:rPr>
        <w:t xml:space="preserve">796429</w:t>
      </w:r>
    </w:p>
    <w:p>
      <w:r>
        <w:t xml:space="preserve">@USER Ajattelet tietojasi. Olet oikeassa.</w:t>
      </w:r>
    </w:p>
    <w:p>
      <w:r>
        <w:rPr>
          <w:b/>
          <w:u w:val="single"/>
        </w:rPr>
        <w:t xml:space="preserve">796430</w:t>
      </w:r>
    </w:p>
    <w:p>
      <w:r>
        <w:t xml:space="preserve">@USER Onko tämä twiitti poistettu?</w:t>
      </w:r>
    </w:p>
    <w:p>
      <w:r>
        <w:rPr>
          <w:b/>
          <w:u w:val="single"/>
        </w:rPr>
        <w:t xml:space="preserve">796431</w:t>
      </w:r>
    </w:p>
    <w:p>
      <w:r>
        <w:t xml:space="preserve">@USER @USER @USER @USER @USER @USER @USER @USER @USER @USER Et koskaan saa suoraa vastausta yhdeltäkään asevalvontaryhmältä tällaiseen kysymykseen!</w:t>
      </w:r>
    </w:p>
    <w:p>
      <w:r>
        <w:rPr>
          <w:b/>
          <w:u w:val="single"/>
        </w:rPr>
        <w:t xml:space="preserve">796432</w:t>
      </w:r>
    </w:p>
    <w:p>
      <w:r>
        <w:t xml:space="preserve">@USER @USER Outo</w:t>
      </w:r>
    </w:p>
    <w:p>
      <w:r>
        <w:rPr>
          <w:b/>
          <w:u w:val="single"/>
        </w:rPr>
        <w:t xml:space="preserve">796433</w:t>
      </w:r>
    </w:p>
    <w:p>
      <w:r>
        <w:t xml:space="preserve">@USER Oletko käynyt ANTIFA:n rekrytointikeskuksissa? Hyvinvointitoimistoissa? Ehkä jossain niistä teltoista CA:ssa? Ihan vain ajatuksena.</w:t>
      </w:r>
    </w:p>
    <w:p>
      <w:r>
        <w:rPr>
          <w:b/>
          <w:u w:val="single"/>
        </w:rPr>
        <w:t xml:space="preserve">796434</w:t>
      </w:r>
    </w:p>
    <w:p>
      <w:r>
        <w:t xml:space="preserve">#MediaBias ja #Konservatiivien vainoaminen samalla kun he jättävät huomiotta #Demokraattien rikollisuuden, on hävytöntä ja on syy siihen, miksi useimmat ihmiset kutsuvat #CNN ja #MSNBC #FakeNewsiksi.</w:t>
      </w:r>
    </w:p>
    <w:p>
      <w:r>
        <w:rPr>
          <w:b/>
          <w:u w:val="single"/>
        </w:rPr>
        <w:t xml:space="preserve">796435</w:t>
      </w:r>
    </w:p>
    <w:p>
      <w:r>
        <w:t xml:space="preserve">#StandUp4Brexit @USER @USER @USER @USER @USER @USER Äänestystulokset olivat hyvin selvät ... pääministeri ei kuuntele äänestäjiä eikä saa Britannian parasta sopimusta 🇬🇧 URL</w:t>
      </w:r>
    </w:p>
    <w:p>
      <w:r>
        <w:rPr>
          <w:b/>
          <w:u w:val="single"/>
        </w:rPr>
        <w:t xml:space="preserve">796436</w:t>
      </w:r>
    </w:p>
    <w:p>
      <w:r>
        <w:t xml:space="preserve">@USER Konservatiivit yrittävät saada ääniä edistämällä vapautta ja poistamalla hallituksen pois elämästäsi.  Syvän valtion demokraatit yrittävät saada ääniä laukaisemalla joukkoampumisia ja pelottelemalla ihmisiä äänestämään sen puolesta, että heiltä otetaan pois oikeus puolustaa itseään.</w:t>
      </w:r>
    </w:p>
    <w:p>
      <w:r>
        <w:rPr>
          <w:b/>
          <w:u w:val="single"/>
        </w:rPr>
        <w:t xml:space="preserve">796437</w:t>
      </w:r>
    </w:p>
    <w:p>
      <w:r>
        <w:t xml:space="preserve">#Tories #Labour #GE2017 #Conservatives Konservatiivit URL-osoitteella on valtava vaikutus kohtuuhintaisten asuntojen rakentamiseen, joita tuhannet ihmiset ympäri maata tarvitsevat kipeästi."  🗨️ David Orr, National H... URL...</w:t>
      </w:r>
    </w:p>
    <w:p>
      <w:r>
        <w:rPr>
          <w:b/>
          <w:u w:val="single"/>
        </w:rPr>
        <w:t xml:space="preserve">796438</w:t>
      </w:r>
    </w:p>
    <w:p>
      <w:r>
        <w:t xml:space="preserve">@KÄYTTÄJÄ Metsästetään sitä 🤨</w:t>
      </w:r>
    </w:p>
    <w:p>
      <w:r>
        <w:rPr>
          <w:b/>
          <w:u w:val="single"/>
        </w:rPr>
        <w:t xml:space="preserve">796439</w:t>
      </w:r>
    </w:p>
    <w:p>
      <w:r>
        <w:t xml:space="preserve">Missä ikinä oletkin, se on paikka, johon minä kuulun🌌🖤🖤.- URL-osoite</w:t>
      </w:r>
    </w:p>
    <w:p>
      <w:r>
        <w:rPr>
          <w:b/>
          <w:u w:val="single"/>
        </w:rPr>
        <w:t xml:space="preserve">796440</w:t>
      </w:r>
    </w:p>
    <w:p>
      <w:r>
        <w:t xml:space="preserve">#sota konservatiiveja vastaan#sota syntymättömiä vauvoja vastaan#sota koulutusta vastaan#sota sivistystä vastaan URL-osoite</w:t>
      </w:r>
    </w:p>
    <w:p>
      <w:r>
        <w:rPr>
          <w:b/>
          <w:u w:val="single"/>
        </w:rPr>
        <w:t xml:space="preserve">796441</w:t>
      </w:r>
    </w:p>
    <w:p>
      <w:r>
        <w:t xml:space="preserve">6Lack pääsi juuri seksisoittolistalleni😭😭😭🔥🔥 baby wam missä ikinä oletkin valmistaudu tulemaan raskaaksi koska wow😭😭😭🔥</w:t>
      </w:r>
    </w:p>
    <w:p>
      <w:r>
        <w:rPr>
          <w:b/>
          <w:u w:val="single"/>
        </w:rPr>
        <w:t xml:space="preserve">796442</w:t>
      </w:r>
    </w:p>
    <w:p>
      <w:r>
        <w:t xml:space="preserve">@USER mitään ei tapahtunut suljettujen ovien takana, koska lopulta Ariana jätti miehen, ja KUUKAUSIA myöhemmin mies otti yliannostuksen. ei kuulu Arianan asioihin. hän EI ole vastuussa miehestä.</w:t>
      </w:r>
    </w:p>
    <w:p>
      <w:r>
        <w:rPr>
          <w:b/>
          <w:u w:val="single"/>
        </w:rPr>
        <w:t xml:space="preserve">796443</w:t>
      </w:r>
    </w:p>
    <w:p>
      <w:r>
        <w:t xml:space="preserve">*** TUHOTAAN 09/08/18 *** 2. MAHDOLLISUUS!!!   ADOPTOIDA KREAMY TÄNÄÄN!!! Tämä eksoottisen näköinen suloinen on ystävällinen lasten kanssa ja hyvä muiden naaraskissojen kanssa.... Kukaan ei valinnut häntä viime yönä, joten hän toivoo, että joku astuu hänen tilalleen tänä iltana!!! URL ... URL</w:t>
      </w:r>
    </w:p>
    <w:p>
      <w:r>
        <w:rPr>
          <w:b/>
          <w:u w:val="single"/>
        </w:rPr>
        <w:t xml:space="preserve">796444</w:t>
      </w:r>
    </w:p>
    <w:p>
      <w:r>
        <w:t xml:space="preserve">@USER Jos jotain, eikö se olisi valtion laki?  Hän pyrkii liittovaltion virkaan.  @USER pitää teksasilaisia ääliöinä... tästä ja siitä, että he väittävät laittomasti olevansa valtion virasto ja lähettävät haasteita" rahaa vastaan. #maga #Texans"</w:t>
      </w:r>
    </w:p>
    <w:p>
      <w:r>
        <w:rPr>
          <w:b/>
          <w:u w:val="single"/>
        </w:rPr>
        <w:t xml:space="preserve">796445</w:t>
      </w:r>
    </w:p>
    <w:p>
      <w:r>
        <w:t xml:space="preserve">*Hän auttaa tällä hetkellä asiakasta juomalla juomaa, joka auttaa harjakarvojen menetykseen.* (@USER</w:t>
      </w:r>
    </w:p>
    <w:p>
      <w:r>
        <w:rPr>
          <w:b/>
          <w:u w:val="single"/>
        </w:rPr>
        <w:t xml:space="preserve">796446</w:t>
      </w:r>
    </w:p>
    <w:p>
      <w:r>
        <w:t xml:space="preserve">...tai että hän on pelkkä 'perintöeversti'" URL-osoite</w:t>
      </w:r>
    </w:p>
    <w:p>
      <w:r>
        <w:rPr>
          <w:b/>
          <w:u w:val="single"/>
        </w:rPr>
        <w:t xml:space="preserve">796447</w:t>
      </w:r>
    </w:p>
    <w:p>
      <w:r>
        <w:t xml:space="preserve">@USER @USER @USER @USER @USER @USER Hän on liberaali, ja hänen tarvitsee vain olla eri mieltä kanssasi yhdestä asiasta määrittääkseen, että olet kauhea ihminen. Muistakaa, että liberaalit puhuvat ylivertaisen moraalin korkeilta hevosilta.</w:t>
      </w:r>
    </w:p>
    <w:p>
      <w:r>
        <w:rPr>
          <w:b/>
          <w:u w:val="single"/>
        </w:rPr>
        <w:t xml:space="preserve">796448</w:t>
      </w:r>
    </w:p>
    <w:p>
      <w:r>
        <w:t xml:space="preserve">6 Syy?   On muitakin. URL</w:t>
      </w:r>
    </w:p>
    <w:p>
      <w:r>
        <w:rPr>
          <w:b/>
          <w:u w:val="single"/>
        </w:rPr>
        <w:t xml:space="preserve">796449</w:t>
      </w:r>
    </w:p>
    <w:p>
      <w:r>
        <w:t xml:space="preserve">  Koska he haluavat olla pelättyjä?</w:t>
      </w:r>
    </w:p>
    <w:p>
      <w:r>
        <w:rPr>
          <w:b/>
          <w:u w:val="single"/>
        </w:rPr>
        <w:t xml:space="preserve">796450</w:t>
      </w:r>
    </w:p>
    <w:p>
      <w:r>
        <w:t xml:space="preserve">@USER Kiitos Chase😘 Kaipaan sinua enemmän kuin mitään muuta, mutta tiedän, että olet siellä missä sinun pitäisi olla! Rakastan sinua kuuta myöten😘😘</w:t>
      </w:r>
    </w:p>
    <w:p>
      <w:r>
        <w:rPr>
          <w:b/>
          <w:u w:val="single"/>
        </w:rPr>
        <w:t xml:space="preserve">796451</w:t>
      </w:r>
    </w:p>
    <w:p>
      <w:r>
        <w:t xml:space="preserve">@USER Hän ei ole Trumpin vastustaja. Hän on rasistinen rotusyrjintä, joka ei ole yhtään parempi kuin Alex Jones ja muut hullut.</w:t>
      </w:r>
    </w:p>
    <w:p>
      <w:r>
        <w:rPr>
          <w:b/>
          <w:u w:val="single"/>
        </w:rPr>
        <w:t xml:space="preserve">796452</w:t>
      </w:r>
    </w:p>
    <w:p>
      <w:r>
        <w:t xml:space="preserve">Seurasin @USER olin # 4K ‼️Onnittelut‼️ #NRA #TrumpMan #MAGA URL-osoite</w:t>
      </w:r>
    </w:p>
    <w:p>
      <w:r>
        <w:rPr>
          <w:b/>
          <w:u w:val="single"/>
        </w:rPr>
        <w:t xml:space="preserve">796453</w:t>
      </w:r>
    </w:p>
    <w:p>
      <w:r>
        <w:t xml:space="preserve">@KÄYTTÄJÄ @KÄYTTÄJÄ Sinun on tarkasteltava Twitter-syötettäsi hieman tarkemmin. En ole republikaani enkä rasisti, mutta se on ainoa asia, jota liberaalit voivat sanoa ihmisistä, jotka eivät ole samaa mieltä heidän kanssaan. Hillary Clintonin osalta todisteet on jo esitetty, mutta Obama antoi hänelle vapaat kädet.</w:t>
      </w:r>
    </w:p>
    <w:p>
      <w:r>
        <w:rPr>
          <w:b/>
          <w:u w:val="single"/>
        </w:rPr>
        <w:t xml:space="preserve">796454</w:t>
      </w:r>
    </w:p>
    <w:p>
      <w:r>
        <w:t xml:space="preserve">@USER Voiko joku järjestää hänelle itkuhuoneen?</w:t>
      </w:r>
    </w:p>
    <w:p>
      <w:r>
        <w:rPr>
          <w:b/>
          <w:u w:val="single"/>
        </w:rPr>
        <w:t xml:space="preserve">796455</w:t>
      </w:r>
    </w:p>
    <w:p>
      <w:r>
        <w:t xml:space="preserve"/>
      </w:r>
    </w:p>
    <w:p>
      <w:r>
        <w:rPr>
          <w:b/>
          <w:u w:val="single"/>
        </w:rPr>
        <w:t xml:space="preserve">796456</w:t>
      </w:r>
    </w:p>
    <w:p>
      <w:r>
        <w:t xml:space="preserve">@USER Kaupunki, jossa asuu 1 499 900 ihmistä, jotka eivät nai" ei kuulosta ihan samalta."</w:t>
      </w:r>
    </w:p>
    <w:p>
      <w:r>
        <w:rPr>
          <w:b/>
          <w:u w:val="single"/>
        </w:rPr>
        <w:t xml:space="preserve">796457</w:t>
      </w:r>
    </w:p>
    <w:p>
      <w:r>
        <w:t xml:space="preserve">@USER @USER @USER Anna tuolle miehelle lapio!</w:t>
      </w:r>
    </w:p>
    <w:p>
      <w:r>
        <w:rPr>
          <w:b/>
          <w:u w:val="single"/>
        </w:rPr>
        <w:t xml:space="preserve">796458</w:t>
      </w:r>
    </w:p>
    <w:p>
      <w:r>
        <w:t xml:space="preserve">@USER Dana kaikki liittyy politiikkaan Feinsteinin ykköstavoite on asevalvonta. Katsokaa vain Kalifornian track record hän tulee saamaan vahvistuksen.</w:t>
      </w:r>
    </w:p>
    <w:p>
      <w:r>
        <w:rPr>
          <w:b/>
          <w:u w:val="single"/>
        </w:rPr>
        <w:t xml:space="preserve">796459</w:t>
      </w:r>
    </w:p>
    <w:p>
      <w:r>
        <w:t xml:space="preserve">@USER @USER Jos he eivät halua hyväksyä vaalitulosta, he ovat tervetulleita lähtemään maasta.  Se tekisi minut niin onnelliseksi.  Kaikki heidän pelonlietsontansa ei keskeytä meitä nauttimasta maan historian laajimmasta jälkipolville.</w:t>
      </w:r>
    </w:p>
    <w:p>
      <w:r>
        <w:rPr>
          <w:b/>
          <w:u w:val="single"/>
        </w:rPr>
        <w:t xml:space="preserve">796460</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796461</w:t>
      </w:r>
    </w:p>
    <w:p>
      <w:r>
        <w:t xml:space="preserve">@USER @USER Sanoit, että konservatiivit, jotka valittivat intohimoisesti alijäämistä, ajavat nyt tätä ylinopeutta ajavaa kaatopaikka-autoa". Nyt yhtäkkiä "R:t" ovat aiheena? Niin minäkin ajattelin. Konservatiivit valittivat myös "R:stä"""</w:t>
      </w:r>
    </w:p>
    <w:p>
      <w:r>
        <w:rPr>
          <w:b/>
          <w:u w:val="single"/>
        </w:rPr>
        <w:t xml:space="preserve">796462</w:t>
      </w:r>
    </w:p>
    <w:p>
      <w:r>
        <w:t xml:space="preserve">@USER . Hän on elämäni pelastaja❤. URL</w:t>
      </w:r>
    </w:p>
    <w:p>
      <w:r>
        <w:rPr>
          <w:b/>
          <w:u w:val="single"/>
        </w:rPr>
        <w:t xml:space="preserve">796463</w:t>
      </w:r>
    </w:p>
    <w:p>
      <w:r>
        <w:t xml:space="preserve">@KÄYTTÄJÄ ON. HÄN ON UPEA.</w:t>
      </w:r>
    </w:p>
    <w:p>
      <w:r>
        <w:rPr>
          <w:b/>
          <w:u w:val="single"/>
        </w:rPr>
        <w:t xml:space="preserve">796464</w:t>
      </w:r>
    </w:p>
    <w:p>
      <w:r>
        <w:t xml:space="preserve">@USER @USER @USER @USER @USER Typerä kani 🐇 Lait ja säännöt eivät ole liberaaleja varten.</w:t>
      </w:r>
    </w:p>
    <w:p>
      <w:r>
        <w:rPr>
          <w:b/>
          <w:u w:val="single"/>
        </w:rPr>
        <w:t xml:space="preserve">796465</w:t>
      </w:r>
    </w:p>
    <w:p>
      <w:r>
        <w:t xml:space="preserve">@USER On niin hauskaa, että hän pelkää sikoja. Tämä voisi olla seuraavan lastenkirjasi juoni.</w:t>
      </w:r>
    </w:p>
    <w:p>
      <w:r>
        <w:rPr>
          <w:b/>
          <w:u w:val="single"/>
        </w:rPr>
        <w:t xml:space="preserve">796466</w:t>
      </w:r>
    </w:p>
    <w:p>
      <w:r>
        <w:t xml:space="preserve">@USER @USER @USER @USER @USER @USER @USER Hän itkee kuvassaan tai Tum Hs rhi ho 😡😡😡</w:t>
      </w:r>
    </w:p>
    <w:p>
      <w:r>
        <w:rPr>
          <w:b/>
          <w:u w:val="single"/>
        </w:rPr>
        <w:t xml:space="preserve">796467</w:t>
      </w:r>
    </w:p>
    <w:p>
      <w:r>
        <w:t xml:space="preserve">@USER @USER Kukaan ei uhkaa häntä.  Kaikki on pelkkää sympatian hakemista ja konservatiiveihin kohdistuvaa hyökkäystä.</w:t>
      </w:r>
    </w:p>
    <w:p>
      <w:r>
        <w:rPr>
          <w:b/>
          <w:u w:val="single"/>
        </w:rPr>
        <w:t xml:space="preserve">796468</w:t>
      </w:r>
    </w:p>
    <w:p>
      <w:r>
        <w:t xml:space="preserve">@USER Pieni huomautus @USERille - Raamatussa ( oletko koskaan lukenut sitä?) sanotaan, että jos Pyhä Henki on meissä, voimme taistella paholaista vastaan. Sinä valehtelet ja väität olevasi pyhä (kukaan ihminen ei muuten ole pyhä), joten miten kehtaat syyttää paholaista? Uusi nimesi on Paavi Väärä profeetta".""</w:t>
      </w:r>
    </w:p>
    <w:p>
      <w:r>
        <w:rPr>
          <w:b/>
          <w:u w:val="single"/>
        </w:rPr>
        <w:t xml:space="preserve">796469</w:t>
      </w:r>
    </w:p>
    <w:p>
      <w:r>
        <w:t xml:space="preserve">@USER @USER Kutsun sinua lapseksi, koska olen varma, että olet sellainen. Ja koska se näyttää ärsyttävän sinua. Pitäisikö minun vain istua "vitsailin" ja tehdä kaikki paremmin?</w:t>
      </w:r>
    </w:p>
    <w:p>
      <w:r>
        <w:rPr>
          <w:b/>
          <w:u w:val="single"/>
        </w:rPr>
        <w:t xml:space="preserve">796470</w:t>
      </w:r>
    </w:p>
    <w:p>
      <w:r>
        <w:t xml:space="preserve">@USER @USER @USER @USER @USER @USER @USER @USER @USER Hän on. En usko, että politiikka on hänen asiansa.</w:t>
      </w:r>
    </w:p>
    <w:p>
      <w:r>
        <w:rPr>
          <w:b/>
          <w:u w:val="single"/>
        </w:rPr>
        <w:t xml:space="preserve">796471</w:t>
      </w:r>
    </w:p>
    <w:p>
      <w:r>
        <w:t xml:space="preserve">@USER .@USER ei voi lähteä tarpeeksi nopeasti.  Hänen kaltaisensa "konservatiivit" ovat aiheuttaneet niin paljon turhautumista @USERin keskuudessa #RINOs ilman selkärankaa ajoi @USERin presidentiksi!</w:t>
      </w:r>
    </w:p>
    <w:p>
      <w:r>
        <w:rPr>
          <w:b/>
          <w:u w:val="single"/>
        </w:rPr>
        <w:t xml:space="preserve">796472</w:t>
      </w:r>
    </w:p>
    <w:p>
      <w:r>
        <w:t xml:space="preserve">@USER Trudeau väittää, mitä konservatiivit tekivät tai eivät tehneet sen sijaan, mitä hänellä oli liian kiire tehdä viimeiset 3 vuotta #TrudeauMustGo #liberalsmustgo #GoneIn2019</w:t>
      </w:r>
    </w:p>
    <w:p>
      <w:r>
        <w:rPr>
          <w:b/>
          <w:u w:val="single"/>
        </w:rPr>
        <w:t xml:space="preserve">796473</w:t>
      </w:r>
    </w:p>
    <w:p>
      <w:r>
        <w:t xml:space="preserve">@USER @USER Liberaalit esittävät aina uhria. URL</w:t>
      </w:r>
    </w:p>
    <w:p>
      <w:r>
        <w:rPr>
          <w:b/>
          <w:u w:val="single"/>
        </w:rPr>
        <w:t xml:space="preserve">796474</w:t>
      </w:r>
    </w:p>
    <w:p>
      <w:r>
        <w:t xml:space="preserve">@USER Ainakin tiedät, että presidenttisi ei ole homo Obama</w:t>
      </w:r>
    </w:p>
    <w:p>
      <w:r>
        <w:rPr>
          <w:b/>
          <w:u w:val="single"/>
        </w:rPr>
        <w:t xml:space="preserve">796475</w:t>
      </w:r>
    </w:p>
    <w:p>
      <w:r>
        <w:t xml:space="preserve">@USER @USER Victoria's Secret ei siis enää sponsoroi Trumpia. Toivottavasti he tajuavat kuinka paljon heidän paskaansa trump on myynyt heidän puolestaan Antifalle! URL</w:t>
      </w:r>
    </w:p>
    <w:p>
      <w:r>
        <w:rPr>
          <w:b/>
          <w:u w:val="single"/>
        </w:rPr>
        <w:t xml:space="preserve">796476</w:t>
      </w:r>
    </w:p>
    <w:p>
      <w:r>
        <w:t xml:space="preserve">@USER Aina kun liberaalit luulevat saavansa voiton, he virittäytyvät päähuutosankarikseen. Sitten he tajuavat, että viimeisin pommi ei ole taas kerran mitään ja palaavat takaisin kurjaan olemassaoloonsa syömällä chunky monkeyta (ei rasistista) ja katsomalla Netflixiä.</w:t>
      </w:r>
    </w:p>
    <w:p>
      <w:r>
        <w:rPr>
          <w:b/>
          <w:u w:val="single"/>
        </w:rPr>
        <w:t xml:space="preserve">796477</w:t>
      </w:r>
    </w:p>
    <w:p>
      <w:r>
        <w:t xml:space="preserve">@USER Se on aina sama-trash Trump &amp;amp; konservatiivit.  Olen lopettanut amerikkalaisen TV:n katsomisen &amp;; elokuvissa käymisen.  Olen löytänyt ihania ulkomaisia televisio-ohjelmia, vaikkakin monia tekstitettyjä, jotka ovat nyt suosikkejani &amp;amp; on aina vanhanaikaista hyvää lukemista &amp;amp; musiikkia &amp;amp; luovia pyrkimyksiä.</w:t>
      </w:r>
    </w:p>
    <w:p>
      <w:r>
        <w:rPr>
          <w:b/>
          <w:u w:val="single"/>
        </w:rPr>
        <w:t xml:space="preserve">796478</w:t>
      </w:r>
    </w:p>
    <w:p>
      <w:r>
        <w:t xml:space="preserve">#SesameStreet Tarkoittaako tämä, että voimme odottaa näkevämme närkästyneitä konservatiiveja polttamassa lastensa leluja protestiksi? Entä Iso Lintu ja Nuuskamuikkunen????? Olen aina luullut, että niissä oli jotain meneillään...</w:t>
      </w:r>
    </w:p>
    <w:p>
      <w:r>
        <w:rPr>
          <w:b/>
          <w:u w:val="single"/>
        </w:rPr>
        <w:t xml:space="preserve">796479</w:t>
      </w:r>
    </w:p>
    <w:p>
      <w:r>
        <w:t xml:space="preserve">@USER Vai niin. Sen tje liberaalit ja sosialistit, jotka ovat tehneet huumeriippuvuudesta muodikasta ja toteutettavissa "ilmaisten" tarvikkeiden avulla. Miten olisi vähän dollaria diabeetikoille, joilla on jatkuvia tarvikekustannuksia? Eikö?  Mutta meidän on pakko maksaa näistä luusereista?</w:t>
      </w:r>
    </w:p>
    <w:p>
      <w:r>
        <w:rPr>
          <w:b/>
          <w:u w:val="single"/>
        </w:rPr>
        <w:t xml:space="preserve">796480</w:t>
      </w:r>
    </w:p>
    <w:p>
      <w:r>
        <w:t xml:space="preserve">@USER @USER @USER @USER @USER @USER @USER @USER @USER @USER @USER @USER @USER @USER @USER @USER @USER @USER @USER @USER @USER @USER @USER @USER @USER @USER @USER @USER @USER @USER @USER @USER @USER @USER @USER @USER @USER @USER @USER  Bill Clintonin syyttäjä vastaa. URL via @USER</w:t>
      </w:r>
    </w:p>
    <w:p>
      <w:r>
        <w:rPr>
          <w:b/>
          <w:u w:val="single"/>
        </w:rPr>
        <w:t xml:space="preserve">796481</w:t>
      </w:r>
    </w:p>
    <w:p>
      <w:r>
        <w:t xml:space="preserve">@USER @USER @USER @USER Sanoo lihava Antifan jäsen</w:t>
      </w:r>
    </w:p>
    <w:p>
      <w:r>
        <w:rPr>
          <w:b/>
          <w:u w:val="single"/>
        </w:rPr>
        <w:t xml:space="preserve">796482</w:t>
      </w:r>
    </w:p>
    <w:p>
      <w:r>
        <w:t xml:space="preserve">@USER Ja miljoonat meistä konservatiiveista marssivat äänestämään.</w:t>
      </w:r>
    </w:p>
    <w:p>
      <w:r>
        <w:rPr>
          <w:b/>
          <w:u w:val="single"/>
        </w:rPr>
        <w:t xml:space="preserve">796483</w:t>
      </w:r>
    </w:p>
    <w:p>
      <w:r>
        <w:t xml:space="preserve">#paytoplay Hänen Gofundme-rahoituksensa on yli 200 000 dollaria Liberaalit ovat yhteiskunnan pohjasyöjiä. #freakyford URL</w:t>
      </w:r>
    </w:p>
    <w:p>
      <w:r>
        <w:rPr>
          <w:b/>
          <w:u w:val="single"/>
        </w:rPr>
        <w:t xml:space="preserve">796484</w:t>
      </w:r>
    </w:p>
    <w:p>
      <w:r>
        <w:t xml:space="preserve">@USER @USER #Westminster @USER #Tories @USER @USER @USER @USER @USER @USER Täysin säälittävää #appeasement 😠😠😠😠</w:t>
      </w:r>
    </w:p>
    <w:p>
      <w:r>
        <w:rPr>
          <w:b/>
          <w:u w:val="single"/>
        </w:rPr>
        <w:t xml:space="preserve">796485</w:t>
      </w:r>
    </w:p>
    <w:p>
      <w:r>
        <w:t xml:space="preserve">@USER @USER @USER @USER Antifan pelottaville superkokeneille asiantunteville jäsenille @USER ei pärjää! #Sarkasmi Vakava kysymys on, miksi vasemmiston johtajat manipuloivat älyttömiä kokemattomia nuorisoryhmiä se on eräänlaista hyväksikäyttöä Varomattomien heikkojen URL:n väärinkäyttöä.</w:t>
      </w:r>
    </w:p>
    <w:p>
      <w:r>
        <w:rPr>
          <w:b/>
          <w:u w:val="single"/>
        </w:rPr>
        <w:t xml:space="preserve">796486</w:t>
      </w:r>
    </w:p>
    <w:p>
      <w:r>
        <w:t xml:space="preserve">@USER @USER Tämä on liberaalien juttu.</w:t>
      </w:r>
    </w:p>
    <w:p>
      <w:r>
        <w:rPr>
          <w:b/>
          <w:u w:val="single"/>
        </w:rPr>
        <w:t xml:space="preserve">796487</w:t>
      </w:r>
    </w:p>
    <w:p>
      <w:r>
        <w:t xml:space="preserve">@USER @USER @USER @USER @USER @USER Sinulla on otsaa osoittaa sormella muita osavaltioita, joissa on niin paljon murhia kuin teillä. Miten se asevalvonta teillä toimii? Omistakaa se.</w:t>
      </w:r>
    </w:p>
    <w:p>
      <w:r>
        <w:rPr>
          <w:b/>
          <w:u w:val="single"/>
        </w:rPr>
        <w:t xml:space="preserve">796488</w:t>
      </w:r>
    </w:p>
    <w:p>
      <w:r>
        <w:t xml:space="preserve">@USER Toinen tyypillinen liberaali, joka kannattaa asevalvontaa mutta käyttää vihaa ja kiusaamista.</w:t>
      </w:r>
    </w:p>
    <w:p>
      <w:r>
        <w:rPr>
          <w:b/>
          <w:u w:val="single"/>
        </w:rPr>
        <w:t xml:space="preserve">796489</w:t>
      </w:r>
    </w:p>
    <w:p>
      <w:r>
        <w:t xml:space="preserve">@USER @USER Voit kuunnella sen Dana Show -podcastista!</w:t>
      </w:r>
    </w:p>
    <w:p>
      <w:r>
        <w:rPr>
          <w:b/>
          <w:u w:val="single"/>
        </w:rPr>
        <w:t xml:space="preserve">796490</w:t>
      </w:r>
    </w:p>
    <w:p>
      <w:r>
        <w:t xml:space="preserve">@USER Älä hautaa johtoa fam! Sillä ei ole mitään tekemistä asevalvontalainsäädännön kanssa, ja kaikki liittyy näiden kaupunkien väestörakenteeseen.</w:t>
      </w:r>
    </w:p>
    <w:p>
      <w:r>
        <w:rPr>
          <w:b/>
          <w:u w:val="single"/>
        </w:rPr>
        <w:t xml:space="preserve">796491</w:t>
      </w:r>
    </w:p>
    <w:p>
      <w:r>
        <w:t xml:space="preserve">@USER Kiitos siitä, mitä teet. Tyttäreni tulevaisuuden puolesta.</w:t>
      </w:r>
    </w:p>
    <w:p>
      <w:r>
        <w:rPr>
          <w:b/>
          <w:u w:val="single"/>
        </w:rPr>
        <w:t xml:space="preserve">796492</w:t>
      </w:r>
    </w:p>
    <w:p>
      <w:r>
        <w:t xml:space="preserve">@USER UR NIIN VITUN KAUNIS EHKÄ VUODATIN KYYNELEITÄ URL</w:t>
      </w:r>
    </w:p>
    <w:p>
      <w:r>
        <w:rPr>
          <w:b/>
          <w:u w:val="single"/>
        </w:rPr>
        <w:t xml:space="preserve">796493</w:t>
      </w:r>
    </w:p>
    <w:p>
      <w:r>
        <w:t xml:space="preserve">@KÄYTTÄJÄ @KÄYTTÄJÄ Tuo on vastauksesi "turpa kiinni". Sinun pitäisi liittyä ANTIFA:han kaikkien muiden suurisuisten punkkarien kanssa.</w:t>
      </w:r>
    </w:p>
    <w:p>
      <w:r>
        <w:rPr>
          <w:b/>
          <w:u w:val="single"/>
        </w:rPr>
        <w:t xml:space="preserve">796494</w:t>
      </w:r>
    </w:p>
    <w:p>
      <w:r>
        <w:t xml:space="preserve">@USER @USER Asevalvonta ei kuitenkaan ole ratkaisu.</w:t>
      </w:r>
    </w:p>
    <w:p>
      <w:r>
        <w:rPr>
          <w:b/>
          <w:u w:val="single"/>
        </w:rPr>
        <w:t xml:space="preserve">796495</w:t>
      </w:r>
    </w:p>
    <w:p>
      <w:r>
        <w:t xml:space="preserve">@USER Ja murha-asekuolemia on enemmän osavaltioissa, joissa on tiukin asevalvonta. Kuinka tietämättömäksi tuo tosiasia tekee sinusta</w:t>
      </w:r>
    </w:p>
    <w:p>
      <w:r>
        <w:rPr>
          <w:b/>
          <w:u w:val="single"/>
        </w:rPr>
        <w:t xml:space="preserve">796496</w:t>
      </w:r>
    </w:p>
    <w:p>
      <w:r>
        <w:t xml:space="preserve">@USER "Uhri" vaatii sitä pitkittääkseen vahvistuskuulemista, johon hän kieltäytyy osallistumasta. Hän tulee väkivaltaisesta liberaalista Antifa-puolueesta, jossa on KKK-huppareita, jotka pahoinpitelevät täysin tuntemattomia &amp;amp; rahoitetaan demareiden toimesta. Väkivaltaisin puolue koskaan &amp;amp; he haluavat meidän uskovan, että he välittävät."</w:t>
      </w:r>
    </w:p>
    <w:p>
      <w:r>
        <w:rPr>
          <w:b/>
          <w:u w:val="single"/>
        </w:rPr>
        <w:t xml:space="preserve">796497</w:t>
      </w:r>
    </w:p>
    <w:p>
      <w:r>
        <w:t xml:space="preserve">Tapaa Walter: Walter uskoo valheisiin, joita hän kertoi päivittäin kuvitteellisesta #WalkAwaysta, josta ei puhuta missään värillisessä yhteisössä, koska se on #fakeNews.Walter ei ymmärrä vähemmistöjen mieltymystä muistaa, mitä teit heille..Walter syö varpaankynsiä URL-osoite</w:t>
      </w:r>
    </w:p>
    <w:p>
      <w:r>
        <w:rPr>
          <w:b/>
          <w:u w:val="single"/>
        </w:rPr>
        <w:t xml:space="preserve">796498</w:t>
      </w:r>
    </w:p>
    <w:p>
      <w:r>
        <w:t xml:space="preserve">@USER @USER Hänen olisi pitänyt aloittaa pelistä 1 lähtien. Mutta älä huoli kun hän saa aloittaa se muuttaa uskon Brownsille. Hän on voittaja!!! Ei mitään nykyistä aloittajaa vastaan. Mutta hän on vain back up NFL:ssä.</w:t>
      </w:r>
    </w:p>
    <w:p>
      <w:r>
        <w:rPr>
          <w:b/>
          <w:u w:val="single"/>
        </w:rPr>
        <w:t xml:space="preserve">796499</w:t>
      </w:r>
    </w:p>
    <w:p>
      <w:r>
        <w:t xml:space="preserve">@USER @USER tällä hyödyttömällä koomisen rakkauden saarnaamisella @USERista Heissä on niin paljon vihaa kaveria kohtaan, jota he rakastivat ennen kuin hän oli presidentti. Ehkä ihastuneet kaveriin. Hän varmaan haaveilee hänestä.</w:t>
      </w:r>
    </w:p>
    <w:p>
      <w:r>
        <w:rPr>
          <w:b/>
          <w:u w:val="single"/>
        </w:rPr>
        <w:t xml:space="preserve">796500</w:t>
      </w:r>
    </w:p>
    <w:p>
      <w:r>
        <w:t xml:space="preserve">@USER Hassua, että vertaan pedofiilit ja heidän suojelijansa saatanaan.</w:t>
      </w:r>
    </w:p>
    <w:p>
      <w:r>
        <w:rPr>
          <w:b/>
          <w:u w:val="single"/>
        </w:rPr>
        <w:t xml:space="preserve">796501</w:t>
      </w:r>
    </w:p>
    <w:p>
      <w:r>
        <w:t xml:space="preserve">@USER Endorse my sandwich!" voisi tarttua imprecation, kuten "Blow me down!" tai "Fuck minun vanhat saappaat!"   Äläkä huoli - Igorilla on tiukat ohjeet vältellä kaikkia neitsyitä, jotka ovat nauttineet geenimuunneltuja viljelykasveja."</w:t>
      </w:r>
    </w:p>
    <w:p>
      <w:r>
        <w:rPr>
          <w:b/>
          <w:u w:val="single"/>
        </w:rPr>
        <w:t xml:space="preserve">796502</w:t>
      </w:r>
    </w:p>
    <w:p>
      <w:r>
        <w:t xml:space="preserve">.@USER saa maan suurimman asevalvontaryhmän tuen URL-osoite</w:t>
      </w:r>
    </w:p>
    <w:p>
      <w:r>
        <w:rPr>
          <w:b/>
          <w:u w:val="single"/>
        </w:rPr>
        <w:t xml:space="preserve">796503</w:t>
      </w:r>
    </w:p>
    <w:p>
      <w:r>
        <w:t xml:space="preserve">@USER @USER kyllä olemme ..demokraatit eivät enää välitä perustuslaista tai Yhdysvaltain kansalaisista..heidän uudet lemmikkinsä ovat laittomia huumekauppiaita murhaajia varkaita raiskaajia muslimeja antifoja lgbtq:tä ja kaikkia, jotka vihaavat Amerikkaa..he ovat täysin hulluja!!!!</w:t>
      </w:r>
    </w:p>
    <w:p>
      <w:r>
        <w:rPr>
          <w:b/>
          <w:u w:val="single"/>
        </w:rPr>
        <w:t xml:space="preserve">796504</w:t>
      </w:r>
    </w:p>
    <w:p>
      <w:r>
        <w:t xml:space="preserve">@USER @USER Miten se on mahdollista? Kaliforniassa on tiukat asevalvontalait. Aivan kuin rikolliset eivät välittäisi laeista...</w:t>
      </w:r>
    </w:p>
    <w:p>
      <w:r>
        <w:rPr>
          <w:b/>
          <w:u w:val="single"/>
        </w:rPr>
        <w:t xml:space="preserve">796505</w:t>
      </w:r>
    </w:p>
    <w:p>
      <w:r>
        <w:t xml:space="preserve">@USER mies, joka imee epätodellinen</w:t>
      </w:r>
    </w:p>
    <w:p>
      <w:r>
        <w:rPr>
          <w:b/>
          <w:u w:val="single"/>
        </w:rPr>
        <w:t xml:space="preserve">796506</w:t>
      </w:r>
    </w:p>
    <w:p>
      <w:r>
        <w:t xml:space="preserve">@USER @USER @USER @USER @USER Vau!  Angie!!! Peräänny tuosta logiikasta!  Saat liberaalit sekaisin.</w:t>
      </w:r>
    </w:p>
    <w:p>
      <w:r>
        <w:rPr>
          <w:b/>
          <w:u w:val="single"/>
        </w:rPr>
        <w:t xml:space="preserve">796507</w:t>
      </w:r>
    </w:p>
    <w:p>
      <w:r>
        <w:t xml:space="preserve">@USER @USER @USER @USER on SFOS! Hän menee pois kuten @USER . Ei valittavissa. 🇺🇸🇬🇧 #MAGA #MEGA</w:t>
      </w:r>
    </w:p>
    <w:p>
      <w:r>
        <w:rPr>
          <w:b/>
          <w:u w:val="single"/>
        </w:rPr>
        <w:t xml:space="preserve">796508</w:t>
      </w:r>
    </w:p>
    <w:p>
      <w:r>
        <w:t xml:space="preserve">@USER Buck up buttercup!</w:t>
      </w:r>
    </w:p>
    <w:p>
      <w:r>
        <w:rPr>
          <w:b/>
          <w:u w:val="single"/>
        </w:rPr>
        <w:t xml:space="preserve">796509</w:t>
      </w:r>
    </w:p>
    <w:p>
      <w:r>
        <w:t xml:space="preserve">@USER Ei niinkään, olen yksin itseni kanssa. Koko You are your worst enemy" -tyyppinen juttu""</w:t>
      </w:r>
    </w:p>
    <w:p>
      <w:r>
        <w:rPr>
          <w:b/>
          <w:u w:val="single"/>
        </w:rPr>
        <w:t xml:space="preserve">796510</w:t>
      </w:r>
    </w:p>
    <w:p>
      <w:r>
        <w:t xml:space="preserve">@KÄYTTÄJÄ Minun pitäisi muotoilla se uudelleen... jotain tapahtui ja hän yrittää peitellä sitä jollakin LAME@KÄYTTÄJÄ-tarinalla "luulin olevani omassa talossani" BULLSH1T! Mikä ilmeisen räikeä valhe. URL</w:t>
      </w:r>
    </w:p>
    <w:p>
      <w:r>
        <w:rPr>
          <w:b/>
          <w:u w:val="single"/>
        </w:rPr>
        <w:t xml:space="preserve">796511</w:t>
      </w:r>
    </w:p>
    <w:p>
      <w:r>
        <w:t xml:space="preserve">@USER @USER @USER @USER @USER Ettekö te liberaalit halua laskea äänestysikärajaa 16 vuoteen?</w:t>
      </w:r>
    </w:p>
    <w:p>
      <w:r>
        <w:rPr>
          <w:b/>
          <w:u w:val="single"/>
        </w:rPr>
        <w:t xml:space="preserve">796512</w:t>
      </w:r>
    </w:p>
    <w:p>
      <w:r>
        <w:t xml:space="preserve">@USER Tässä on taas yksi vasemmistohullu. Mene pois!</w:t>
      </w:r>
    </w:p>
    <w:p>
      <w:r>
        <w:rPr>
          <w:b/>
          <w:u w:val="single"/>
        </w:rPr>
        <w:t xml:space="preserve">796513</w:t>
      </w:r>
    </w:p>
    <w:p>
      <w:r>
        <w:t xml:space="preserve">@USER Vau...  Hän tuhoaa miehen elämän. Hän on nostanut syytteen. Hänen isänsä on menossa oikeuteen eikä hän ole saanut mitään haastetta.  Jos hän olisi jo venyttänyt tätä. Vaikuttaa siltä, että hän on tehnyt jotain väärin.  Poliisin pitäisi viedä asia eteenpäin.  Syyllinen pitäisi rangaista.</w:t>
      </w:r>
    </w:p>
    <w:p>
      <w:r>
        <w:rPr>
          <w:b/>
          <w:u w:val="single"/>
        </w:rPr>
        <w:t xml:space="preserve">796514</w:t>
      </w:r>
    </w:p>
    <w:p>
      <w:r>
        <w:t xml:space="preserve">@USER @USER Hän sanoo heräävänsä unesta ajatellen, että hän saa Trumpin.   Hän tarvitsee psykiatrin! ASAP</w:t>
      </w:r>
    </w:p>
    <w:p>
      <w:r>
        <w:rPr>
          <w:b/>
          <w:u w:val="single"/>
        </w:rPr>
        <w:t xml:space="preserve">796515</w:t>
      </w:r>
    </w:p>
    <w:p>
      <w:r>
        <w:t xml:space="preserve">@USER Entä elämä heidän syntymänsä jälkeen.  Kuten asevalvonta. Sairausvakuutus kaikille.</w:t>
      </w:r>
    </w:p>
    <w:p>
      <w:r>
        <w:rPr>
          <w:b/>
          <w:u w:val="single"/>
        </w:rPr>
        <w:t xml:space="preserve">796516</w:t>
      </w:r>
    </w:p>
    <w:p>
      <w:r>
        <w:t xml:space="preserve">@USER miksi tämä on lainkaan merkityksellistä? Voisitte yhtä hyvin kertoa meille, kun jollakin on jääkaapissa tupakka-aski tai 6-pakkaus olutta, kun te paskiaiset olette siinä.Tabloid roskat ffs</w:t>
      </w:r>
    </w:p>
    <w:p>
      <w:r>
        <w:rPr>
          <w:b/>
          <w:u w:val="single"/>
        </w:rPr>
        <w:t xml:space="preserve">796517</w:t>
      </w:r>
    </w:p>
    <w:p>
      <w:r>
        <w:t xml:space="preserve">@USER @USER Tämän paavin on ehkä luovuttava tehtävistään...</w:t>
      </w:r>
    </w:p>
    <w:p>
      <w:r>
        <w:rPr>
          <w:b/>
          <w:u w:val="single"/>
        </w:rPr>
        <w:t xml:space="preserve">796518</w:t>
      </w:r>
    </w:p>
    <w:p>
      <w:r>
        <w:t xml:space="preserve">@USER @USER Varmaan siksi, että sivusto luulee Teliä oikeaksi antifaksi 😀 Teli on Weeb'tifa</w:t>
      </w:r>
    </w:p>
    <w:p>
      <w:r>
        <w:rPr>
          <w:b/>
          <w:u w:val="single"/>
        </w:rPr>
        <w:t xml:space="preserve">796519</w:t>
      </w:r>
    </w:p>
    <w:p>
      <w:r>
        <w:t xml:space="preserve">@KÄYTTÄJÄ Minulla ei ole enää anteeksi mitä vittua" -meemejä.""</w:t>
      </w:r>
    </w:p>
    <w:p>
      <w:r>
        <w:rPr>
          <w:b/>
          <w:u w:val="single"/>
        </w:rPr>
        <w:t xml:space="preserve">796520</w:t>
      </w:r>
    </w:p>
    <w:p>
      <w:r>
        <w:t xml:space="preserve">Mueller todistaa, että oikeusjärjestelmä on aseistettu.  Demokraattien erityisneuvostot syyttävät vain republikaaneja.  Jos siis pelaamme peliä, republikaanien erityisneuvostojen pitäisi syyttää demokraatteja.  Aivan!   Pallo on teidän puolellanne, republikaanit.   MAGA URL</w:t>
      </w:r>
    </w:p>
    <w:p>
      <w:r>
        <w:rPr>
          <w:b/>
          <w:u w:val="single"/>
        </w:rPr>
        <w:t xml:space="preserve">796521</w:t>
      </w:r>
    </w:p>
    <w:p>
      <w:r>
        <w:t xml:space="preserve">@USER @USER Kyllä hän on❤️🙏🙏🇱🇷</w:t>
      </w:r>
    </w:p>
    <w:p>
      <w:r>
        <w:rPr>
          <w:b/>
          <w:u w:val="single"/>
        </w:rPr>
        <w:t xml:space="preserve">796522</w:t>
      </w:r>
    </w:p>
    <w:p>
      <w:r>
        <w:t xml:space="preserve">@USER Sarjaraiskaukset eivät näyttäneet olevan liberaalien ongelma Bill Clintonin ja Hillaryn kanssa, jotka mahdollistivat hänet?  Go figure - voitko sanoa tekopyhyyttä?</w:t>
      </w:r>
    </w:p>
    <w:p>
      <w:r>
        <w:rPr>
          <w:b/>
          <w:u w:val="single"/>
        </w:rPr>
        <w:t xml:space="preserve">796523</w:t>
      </w:r>
    </w:p>
    <w:p>
      <w:r>
        <w:t xml:space="preserve">@USER Miten olet päässyt sinne, missä olet, vaikka olet edelleen niin syvästi tietämätön?</w:t>
      </w:r>
    </w:p>
    <w:p>
      <w:r>
        <w:rPr>
          <w:b/>
          <w:u w:val="single"/>
        </w:rPr>
        <w:t xml:space="preserve">796524</w:t>
      </w:r>
    </w:p>
    <w:p>
      <w:r>
        <w:t xml:space="preserve">@USER Vihapuhe. #MAGA TYHJENTÄÄ SUON</w:t>
      </w:r>
    </w:p>
    <w:p>
      <w:r>
        <w:rPr>
          <w:b/>
          <w:u w:val="single"/>
        </w:rPr>
        <w:t xml:space="preserve">796525</w:t>
      </w:r>
    </w:p>
    <w:p>
      <w:r>
        <w:t xml:space="preserve">@USER Hassua.  Hänellä ei ollut ongelmia nukkua tiensä kongressiin.</w:t>
      </w:r>
    </w:p>
    <w:p>
      <w:r>
        <w:rPr>
          <w:b/>
          <w:u w:val="single"/>
        </w:rPr>
        <w:t xml:space="preserve">796526</w:t>
      </w:r>
    </w:p>
    <w:p>
      <w:r>
        <w:t xml:space="preserve">@USER @USER @USER Oikeuttaa hänen kuolemansa rasisteille &amp;amp; kiihkoilijoille. Heidän tekosyynsä on, että no hänellä oli ruohoa, joten hän on rikollinen &amp;amp; ansaitsi tulla murhatuksi. Odottakaa vain, kun tekosyyt alkavat.</w:t>
      </w:r>
    </w:p>
    <w:p>
      <w:r>
        <w:rPr>
          <w:b/>
          <w:u w:val="single"/>
        </w:rPr>
        <w:t xml:space="preserve">796527</w:t>
      </w:r>
    </w:p>
    <w:p>
      <w:r>
        <w:t xml:space="preserve">@USER @USER Paavi on osallinen.   Älkää erehtykö.   Jokainen, joka vahingoittaa lasta...</w:t>
      </w:r>
    </w:p>
    <w:p>
      <w:r>
        <w:rPr>
          <w:b/>
          <w:u w:val="single"/>
        </w:rPr>
        <w:t xml:space="preserve">796528</w:t>
      </w:r>
    </w:p>
    <w:p>
      <w:r>
        <w:t xml:space="preserve">@USER @USER Ainakin sinä sait kokea 90-luvun. Nämä 90- ja 2000-luvulla syntyneet jäivät paitsi hienosta vuosikymmenestä. Se on ollut yhä pahempi paska show sen jälkeen lol</w:t>
      </w:r>
    </w:p>
    <w:p>
      <w:r>
        <w:rPr>
          <w:b/>
          <w:u w:val="single"/>
        </w:rPr>
        <w:t xml:space="preserve">796529</w:t>
      </w:r>
    </w:p>
    <w:p>
      <w:r>
        <w:t xml:space="preserve">Trumpin valheet ovat yleistyneet - ja muuttuneet vaarallisemmiksi - Mother Jones URL Truth decay"... #maga. Olemme tuomittuja."</w:t>
      </w:r>
    </w:p>
    <w:p>
      <w:r>
        <w:rPr>
          <w:b/>
          <w:u w:val="single"/>
        </w:rPr>
        <w:t xml:space="preserve">796530</w:t>
      </w:r>
    </w:p>
    <w:p>
      <w:r>
        <w:t xml:space="preserve">@USER Vastaa: DiFi ja Antifa demokraateilla ei ole MITÄÄN säädyllisyydentajua jäljellä.</w:t>
      </w:r>
    </w:p>
    <w:p>
      <w:r>
        <w:rPr>
          <w:b/>
          <w:u w:val="single"/>
        </w:rPr>
        <w:t xml:space="preserve">796531</w:t>
      </w:r>
    </w:p>
    <w:p>
      <w:r>
        <w:t xml:space="preserve">@USER Kavanaugh-debakeli on antanut minulle suuren määrän uusia tilejä mykistettäväksi sekä Maga-puolella että sinisen aallon puolella. Näyttää siltä, että kukaan ei pysähdy miettimään, auttaako tämä väite minun puoliani vai vahingoittaako se sitä?"""</w:t>
      </w:r>
    </w:p>
    <w:p>
      <w:r>
        <w:rPr>
          <w:b/>
          <w:u w:val="single"/>
        </w:rPr>
        <w:t xml:space="preserve">796532</w:t>
      </w:r>
    </w:p>
    <w:p>
      <w:r>
        <w:t xml:space="preserve">@USER @USER Kulttiuskonto?</w:t>
      </w:r>
    </w:p>
    <w:p>
      <w:r>
        <w:rPr>
          <w:b/>
          <w:u w:val="single"/>
        </w:rPr>
        <w:t xml:space="preserve">796533</w:t>
      </w:r>
    </w:p>
    <w:p>
      <w:r>
        <w:t xml:space="preserve">@USER Kaikki äänestäminen on strategista. Kommenttini "valkoisuudesta" oli tarkoitettu osoittamaan, miten valkoiset liberaalit jättävät tämän tosiasian huomiotta tehdessään yleisiä väitteitä D:n äänestämisestä, &amp;amp; kun he kääntävät Bidenin arvostelun tilaisuudeksi luennoida "turvallisissa" D-valtioissa asuville ihmisille, että heidän on pakko äänestää Demokraattia. Se on järjetöntä."</w:t>
      </w:r>
    </w:p>
    <w:p>
      <w:r>
        <w:rPr>
          <w:b/>
          <w:u w:val="single"/>
        </w:rPr>
        <w:t xml:space="preserve">796534</w:t>
      </w:r>
    </w:p>
    <w:p>
      <w:r>
        <w:t xml:space="preserve">@USER Näyttää siltä, että Christine Ford oli ANTIFA:n jäsen! Pyyhittiin hänen sosiaalisen median tilinsä. Mikä on hänen osallisuutensa vasemmistolaiseen vandalismiin Kaliforniassa?</w:t>
      </w:r>
    </w:p>
    <w:p>
      <w:r>
        <w:rPr>
          <w:b/>
          <w:u w:val="single"/>
        </w:rPr>
        <w:t xml:space="preserve">796535</w:t>
      </w:r>
    </w:p>
    <w:p>
      <w:r>
        <w:t xml:space="preserve">@USER Entäpä jos rinnastaisit tämän kaikkien niiden konservatiivien rinnalle, joiden mielestä asiaa ei pitäisi tutkia lainkaan? Vai oletko enemmän kiinnostunut vinoutuneesta BS:stä kuin todellisesta oikeudesta? URL</w:t>
      </w:r>
    </w:p>
    <w:p>
      <w:r>
        <w:rPr>
          <w:b/>
          <w:u w:val="single"/>
        </w:rPr>
        <w:t xml:space="preserve">796536</w:t>
      </w:r>
    </w:p>
    <w:p>
      <w:r>
        <w:t xml:space="preserve">@USER @USER @USER @USER @USER @USER @USER @USER Teekutsut olivat oire, eivät syy. Se alkoi Jerry Falwellista ja Moral Majoritystä, joka perustettiin 1970-luvulla. GOP liittoutui heidän kanssaan sosiaalisina konservatiiveina sen sijaan, että se olisi pitänyt kiinni finanssipoliittisesta konservatiivisesta ohjelmastaan. Teekutsut syntyivät siitä.</w:t>
      </w:r>
    </w:p>
    <w:p>
      <w:r>
        <w:rPr>
          <w:b/>
          <w:u w:val="single"/>
        </w:rPr>
        <w:t xml:space="preserve">796537</w:t>
      </w:r>
    </w:p>
    <w:p>
      <w:r>
        <w:t xml:space="preserve">@USER Olisinpa yhtä lyhyt kuin sinä. OOF. Olen yhtä pitkä kuin Okabe ja sinä olet R/Lukan kokoinen. lol URL</w:t>
      </w:r>
    </w:p>
    <w:p>
      <w:r>
        <w:rPr>
          <w:b/>
          <w:u w:val="single"/>
        </w:rPr>
        <w:t xml:space="preserve">796538</w:t>
      </w:r>
    </w:p>
    <w:p>
      <w:r>
        <w:t xml:space="preserve">@USER liberaalit juovat omaa Kool-aidiaan. He elävät näissä kuplissa ja luulevat, että monet ihmiset pitävät heistä.  Jos he voisivat itse nähdä kuinka pelleiltä he näyttävät ja käyttäytyvät.</w:t>
      </w:r>
    </w:p>
    <w:p>
      <w:r>
        <w:rPr>
          <w:b/>
          <w:u w:val="single"/>
        </w:rPr>
        <w:t xml:space="preserve">796539</w:t>
      </w:r>
    </w:p>
    <w:p>
      <w:r>
        <w:t xml:space="preserve">@USER @USER @USER @USER @USER Hän on</w:t>
      </w:r>
    </w:p>
    <w:p>
      <w:r>
        <w:rPr>
          <w:b/>
          <w:u w:val="single"/>
        </w:rPr>
        <w:t xml:space="preserve">796540</w:t>
      </w:r>
    </w:p>
    <w:p>
      <w:r>
        <w:t xml:space="preserve">@USER Vitun myrkyllinen ihmisryhmä. Heti kun joku antaa minulle hatun, jonka päällä on potkuri... Minä häivyn.  Etsikää toinen yritys, jossa työskennellä lemmingeille.</w:t>
      </w:r>
    </w:p>
    <w:p>
      <w:r>
        <w:rPr>
          <w:b/>
          <w:u w:val="single"/>
        </w:rPr>
        <w:t xml:space="preserve">796541</w:t>
      </w:r>
    </w:p>
    <w:p>
      <w:r>
        <w:t xml:space="preserve">@USER Konservatiivit, jotka mieluummin luovuttavat kuin taistelevat, pettävät kaikki väitteet siitä, että konservatiivit ovat isänmaallisia" &amp;amp; "taistelevat perustuslakimme puolesta." Se paljastaa ääriajattelun &amp;; defeatismin kerralla. Demarit TIEDOSTAVAT, että he voittavat, jos he pysyvät yhdessä. Historia todistaa sen."</w:t>
      </w:r>
    </w:p>
    <w:p>
      <w:r>
        <w:rPr>
          <w:b/>
          <w:u w:val="single"/>
        </w:rPr>
        <w:t xml:space="preserve">796542</w:t>
      </w:r>
    </w:p>
    <w:p>
      <w:r>
        <w:t xml:space="preserve">@USER Fake News valehtelee taas ! Patriot Voters do not approve of Kaepernick and his Socialist Nike Ads !!!👎🏼👎🏼👎🏼🤮🔥👹</w:t>
      </w:r>
    </w:p>
    <w:p>
      <w:r>
        <w:rPr>
          <w:b/>
          <w:u w:val="single"/>
        </w:rPr>
        <w:t xml:space="preserve">796543</w:t>
      </w:r>
    </w:p>
    <w:p>
      <w:r>
        <w:t xml:space="preserve">@USER @USER He olisivat saaneet varapresidentin Tim Kainen Antifa-pojan kautta...</w:t>
      </w:r>
    </w:p>
    <w:p>
      <w:r>
        <w:rPr>
          <w:b/>
          <w:u w:val="single"/>
        </w:rPr>
        <w:t xml:space="preserve">796544</w:t>
      </w:r>
    </w:p>
    <w:p>
      <w:r>
        <w:t xml:space="preserve">@USER Helppo hänen on sanoa - hän saa tästä pisteitä ilman, että hänen tarvitsee neuvotella, ja jos asia menee pieleen, hän voi syyttää liittovaltion liberaaleja, joita hän vihaa.  Hyvää politiikkaa, Dougie!"</w:t>
      </w:r>
    </w:p>
    <w:p>
      <w:r>
        <w:rPr>
          <w:b/>
          <w:u w:val="single"/>
        </w:rPr>
        <w:t xml:space="preserve">796545</w:t>
      </w:r>
    </w:p>
    <w:p>
      <w:r>
        <w:t xml:space="preserve">@USER Toinen "täydellinen" opettaja!!!!</w:t>
      </w:r>
    </w:p>
    <w:p>
      <w:r>
        <w:rPr>
          <w:b/>
          <w:u w:val="single"/>
        </w:rPr>
        <w:t xml:space="preserve">796546</w:t>
      </w:r>
    </w:p>
    <w:p>
      <w:r>
        <w:t xml:space="preserve">@USER Äärioikeisto ei nyt pidä meteliä.  Antifa polttaa kouluja ja hyökkää ihmisten kimppuun.  Käsittele todellisuutta</w:t>
      </w:r>
    </w:p>
    <w:p>
      <w:r>
        <w:rPr>
          <w:b/>
          <w:u w:val="single"/>
        </w:rPr>
        <w:t xml:space="preserve">796547</w:t>
      </w:r>
    </w:p>
    <w:p>
      <w:r>
        <w:t xml:space="preserve">@USER antaa venyttää narttuja</w:t>
      </w:r>
    </w:p>
    <w:p>
      <w:r>
        <w:rPr>
          <w:b/>
          <w:u w:val="single"/>
        </w:rPr>
        <w:t xml:space="preserve">796548</w:t>
      </w:r>
    </w:p>
    <w:p>
      <w:r>
        <w:t xml:space="preserve">@USER @USER @USER Tämä paavi on ääliö!</w:t>
      </w:r>
    </w:p>
    <w:p>
      <w:r>
        <w:rPr>
          <w:b/>
          <w:u w:val="single"/>
        </w:rPr>
        <w:t xml:space="preserve">796549</w:t>
      </w:r>
    </w:p>
    <w:p>
      <w:r>
        <w:t xml:space="preserve">@USER Näin voi olla, mutta aseasia osoittaa, millaista täydellistä vääristymää asevalvonta voi aiheuttaa. Ainoastaan rikollisilla ja korruptoituneilla poliiseilla on aseita Meksikossa ja keskivertokansalainen on täysin heidän armoillaan.</w:t>
      </w:r>
    </w:p>
    <w:p>
      <w:r>
        <w:rPr>
          <w:b/>
          <w:u w:val="single"/>
        </w:rPr>
        <w:t xml:space="preserve">796550</w:t>
      </w:r>
    </w:p>
    <w:p>
      <w:r>
        <w:t xml:space="preserve">@USER Joo, jos upseeri haluaa katsoa uransa menevän päin persettä ........</w:t>
      </w:r>
    </w:p>
    <w:p>
      <w:r>
        <w:rPr>
          <w:b/>
          <w:u w:val="single"/>
        </w:rPr>
        <w:t xml:space="preserve">796551</w:t>
      </w:r>
    </w:p>
    <w:p>
      <w:r>
        <w:t xml:space="preserve">@USER @USER Hänen nimensä on Justice. Hän vaatii, että mies on syytön.</w:t>
      </w:r>
    </w:p>
    <w:p>
      <w:r>
        <w:rPr>
          <w:b/>
          <w:u w:val="single"/>
        </w:rPr>
        <w:t xml:space="preserve">796552</w:t>
      </w:r>
    </w:p>
    <w:p>
      <w:r>
        <w:t xml:space="preserve">@USER @USER Hän sanoo olevansa syvästi uskonnollinen" ... hän ei sanonut "mitä" uskontoa ... satanistit ovat hyvin uskonnollisia ... Rauha"</w:t>
      </w:r>
    </w:p>
    <w:p>
      <w:r>
        <w:rPr>
          <w:b/>
          <w:u w:val="single"/>
        </w:rPr>
        <w:t xml:space="preserve">796553</w:t>
      </w:r>
    </w:p>
    <w:p>
      <w:r>
        <w:t xml:space="preserve">#ownthelibs mielenkiintoinen dokumentaatio konservatiivien taantumuksellisesta käyttäytymisestä URL-osoite</w:t>
      </w:r>
    </w:p>
    <w:p>
      <w:r>
        <w:rPr>
          <w:b/>
          <w:u w:val="single"/>
        </w:rPr>
        <w:t xml:space="preserve">796554</w:t>
      </w:r>
    </w:p>
    <w:p>
      <w:r>
        <w:t xml:space="preserve">@KÄYTTÄJÄ @KÄYTTÄJÄ se oli uskomatonta!!!! ❤️❤️❤️ alex n infowars!!!</w:t>
      </w:r>
    </w:p>
    <w:p>
      <w:r>
        <w:rPr>
          <w:b/>
          <w:u w:val="single"/>
        </w:rPr>
        <w:t xml:space="preserve">796555</w:t>
      </w:r>
    </w:p>
    <w:p>
      <w:r>
        <w:t xml:space="preserve">@USER @USER @USER @USER Miten vitussa hän voi havaita asenteen tekstikuplasta?</w:t>
      </w:r>
    </w:p>
    <w:p>
      <w:r>
        <w:rPr>
          <w:b/>
          <w:u w:val="single"/>
        </w:rPr>
        <w:t xml:space="preserve">796556</w:t>
      </w:r>
    </w:p>
    <w:p>
      <w:r>
        <w:t xml:space="preserve">@USER Tämä tulee kostautumaan liberaalien kannalta... pahasti. Veikkaan, että Feinstein aikoi jäädä eläkkeelle, koska tämän pitäisi upottaa hänet.</w:t>
      </w:r>
    </w:p>
    <w:p>
      <w:r>
        <w:rPr>
          <w:b/>
          <w:u w:val="single"/>
        </w:rPr>
        <w:t xml:space="preserve">796557</w:t>
      </w:r>
    </w:p>
    <w:p>
      <w:r>
        <w:t xml:space="preserve">@USER En muista, että presidentti olisi koskaan vastannut satunnaisiin kysymyksiin pitkän aikaa ja vastannut lähes kaikkiin niistä.  Ja liberaalit syyttävät häntä kuninkaaksi tai tyranniksi?  Aika mukautuvainen.</w:t>
      </w:r>
    </w:p>
    <w:p>
      <w:r>
        <w:rPr>
          <w:b/>
          <w:u w:val="single"/>
        </w:rPr>
        <w:t xml:space="preserve">796558</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Ehkä olet myös unohtanut:  URL</w:t>
      </w:r>
    </w:p>
    <w:p>
      <w:r>
        <w:rPr>
          <w:b/>
          <w:u w:val="single"/>
        </w:rPr>
        <w:t xml:space="preserve">796559</w:t>
      </w:r>
    </w:p>
    <w:p>
      <w:r>
        <w:t xml:space="preserve">@USER Chelsea Clinton(CFR)</w:t>
      </w:r>
    </w:p>
    <w:p>
      <w:r>
        <w:rPr>
          <w:b/>
          <w:u w:val="single"/>
        </w:rPr>
        <w:t xml:space="preserve">796560</w:t>
      </w:r>
    </w:p>
    <w:p>
      <w:r>
        <w:t xml:space="preserve">@USER @USER Kiitos @USER . Amerikkaa kunnioitetaan jälleen! #MAGA #KAG2018 #VoteRedToSaveAmerica</w:t>
      </w:r>
    </w:p>
    <w:p>
      <w:r>
        <w:rPr>
          <w:b/>
          <w:u w:val="single"/>
        </w:rPr>
        <w:t xml:space="preserve">796561</w:t>
      </w:r>
    </w:p>
    <w:p>
      <w:r>
        <w:t xml:space="preserve">@USER @USER Kyllä! Hankin Twitter-tilin vain seuratakseni häntä : )</w:t>
      </w:r>
    </w:p>
    <w:p>
      <w:r>
        <w:rPr>
          <w:b/>
          <w:u w:val="single"/>
        </w:rPr>
        <w:t xml:space="preserve">796562</w:t>
      </w:r>
    </w:p>
    <w:p>
      <w:r>
        <w:t xml:space="preserve">@USER Davella on täysi oikeus olla täysin väärällä puolella väittelyä!</w:t>
      </w:r>
    </w:p>
    <w:p>
      <w:r>
        <w:rPr>
          <w:b/>
          <w:u w:val="single"/>
        </w:rPr>
        <w:t xml:space="preserve">796563</w:t>
      </w:r>
    </w:p>
    <w:p>
      <w:r>
        <w:t xml:space="preserve"> Olet kuin katolilainen, joka uskoo jokaista paavin sanaa.</w:t>
      </w:r>
    </w:p>
    <w:p>
      <w:r>
        <w:rPr>
          <w:b/>
          <w:u w:val="single"/>
        </w:rPr>
        <w:t xml:space="preserve">796564</w:t>
      </w:r>
    </w:p>
    <w:p>
      <w:r>
        <w:t xml:space="preserve">Nyt tässä on järkeä. #QAnon @USER #MAGA #WalkAway URL-osoite</w:t>
      </w:r>
    </w:p>
    <w:p>
      <w:r>
        <w:rPr>
          <w:b/>
          <w:u w:val="single"/>
        </w:rPr>
        <w:t xml:space="preserve">796565</w:t>
      </w:r>
    </w:p>
    <w:p>
      <w:r>
        <w:t xml:space="preserve">@USER @USER @USER @USER Paskat housuun!</w:t>
      </w:r>
    </w:p>
    <w:p>
      <w:r>
        <w:rPr>
          <w:b/>
          <w:u w:val="single"/>
        </w:rPr>
        <w:t xml:space="preserve">796566</w:t>
      </w:r>
    </w:p>
    <w:p>
      <w:r>
        <w:t xml:space="preserve">@USER Eye haluaa vain riisiä Lmfaoooooooooooooo</w:t>
      </w:r>
    </w:p>
    <w:p>
      <w:r>
        <w:rPr>
          <w:b/>
          <w:u w:val="single"/>
        </w:rPr>
        <w:t xml:space="preserve">796567</w:t>
      </w:r>
    </w:p>
    <w:p>
      <w:r>
        <w:t xml:space="preserve">@USER @USER @USER @USER @USER @USER Ron DeSantisin juustoiset MAGA-mainokset olivat naurettavia.</w:t>
      </w:r>
    </w:p>
    <w:p>
      <w:r>
        <w:rPr>
          <w:b/>
          <w:u w:val="single"/>
        </w:rPr>
        <w:t xml:space="preserve">796568</w:t>
      </w:r>
    </w:p>
    <w:p>
      <w:r>
        <w:t xml:space="preserve">@USER Vittu sinä tapat minut viime aikoina 😂</w:t>
      </w:r>
    </w:p>
    <w:p>
      <w:r>
        <w:rPr>
          <w:b/>
          <w:u w:val="single"/>
        </w:rPr>
        <w:t xml:space="preserve">796569</w:t>
      </w:r>
    </w:p>
    <w:p>
      <w:r>
        <w:t xml:space="preserve">@USER Hehtaarit viljellään unikkoa oopiumia kasvoi räjähdysmäisesti kuin koskaan ennen aikana Obama thou. Veikkaan, että juhlit hänen joukkojensa vetäytymistä. Myanmar teki niin paljon rahaa oopiumilla, että se rakentaa isomman täysin modernin sataman...</w:t>
      </w:r>
    </w:p>
    <w:p>
      <w:r>
        <w:rPr>
          <w:b/>
          <w:u w:val="single"/>
        </w:rPr>
        <w:t xml:space="preserve">796570</w:t>
      </w:r>
    </w:p>
    <w:p>
      <w:r>
        <w:t xml:space="preserve">@USER @USER @USER @USER @USER Jumala pitää huolen @USER Hän on maassa, mutta hän ei koskaan ollut täysin ulkona</w:t>
      </w:r>
    </w:p>
    <w:p>
      <w:r>
        <w:rPr>
          <w:b/>
          <w:u w:val="single"/>
        </w:rPr>
        <w:t xml:space="preserve">796571</w:t>
      </w:r>
    </w:p>
    <w:p>
      <w:r>
        <w:t xml:space="preserve">@USER Kuten tavallista, kysely oli poikkeus kaikista samoja kysymyksiä kysyvistä kyselyistä.   Lol</w:t>
      </w:r>
    </w:p>
    <w:p>
      <w:r>
        <w:rPr>
          <w:b/>
          <w:u w:val="single"/>
        </w:rPr>
        <w:t xml:space="preserve">796572</w:t>
      </w:r>
    </w:p>
    <w:p>
      <w:r>
        <w:t xml:space="preserve">@USER Ongelma on se, että ihmiset, jotka lukevat tämän ja sanovat "voi paska, hän on kusipää", ajattelevat jo, että hän on. Punaniskat ja jälkeenjääneet, jotka jo kannattavat häntä, uskovat, että tämä on valeuutinen."</w:t>
      </w:r>
    </w:p>
    <w:p>
      <w:r>
        <w:rPr>
          <w:b/>
          <w:u w:val="single"/>
        </w:rPr>
        <w:t xml:space="preserve">796573</w:t>
      </w:r>
    </w:p>
    <w:p>
      <w:r>
        <w:t xml:space="preserve"/>
      </w:r>
    </w:p>
    <w:p>
      <w:r>
        <w:rPr>
          <w:b/>
          <w:u w:val="single"/>
        </w:rPr>
        <w:t xml:space="preserve">796574</w:t>
      </w:r>
    </w:p>
    <w:p>
      <w:r>
        <w:t xml:space="preserve">Voit vetää suoran viivan ihmisten välille, jotka ajattelevat:  Muuri on hyvä Pakolaiset ovat terroristeja #BlackLivesMatter on rasistista Käänteinen rasismi on todellista Kap on epäkunnioittavaa #MAGA</w:t>
      </w:r>
    </w:p>
    <w:p>
      <w:r>
        <w:rPr>
          <w:b/>
          <w:u w:val="single"/>
        </w:rPr>
        <w:t xml:space="preserve">796575</w:t>
      </w:r>
    </w:p>
    <w:p>
      <w:r>
        <w:t xml:space="preserve">@USER Toivottavasti se on täynnä reikiä ja haisee paskalta...</w:t>
      </w:r>
    </w:p>
    <w:p>
      <w:r>
        <w:rPr>
          <w:b/>
          <w:u w:val="single"/>
        </w:rPr>
        <w:t xml:space="preserve">796576</w:t>
      </w:r>
    </w:p>
    <w:p>
      <w:r>
        <w:t xml:space="preserve">@USER seksipelit saavat sinut tuntemaan, että harrastat oikeasti seksiä tai, kuten ign kuvailisi sitä, se saa sinut todella tuntemaan, että nussit jotain huoraa kujalla."""</w:t>
      </w:r>
    </w:p>
    <w:p>
      <w:r>
        <w:rPr>
          <w:b/>
          <w:u w:val="single"/>
        </w:rPr>
        <w:t xml:space="preserve">796577</w:t>
      </w:r>
    </w:p>
    <w:p>
      <w:r>
        <w:t xml:space="preserve">@USER @USER @USER @USER @USER @USER @USER @USER @USER @USER @USER @USER @USER Seksisti...voisi olla hullu herrasmies #LuLz</w:t>
      </w:r>
    </w:p>
    <w:p>
      <w:r>
        <w:rPr>
          <w:b/>
          <w:u w:val="single"/>
        </w:rPr>
        <w:t xml:space="preserve">796578</w:t>
      </w:r>
    </w:p>
    <w:p>
      <w:r>
        <w:t xml:space="preserve">@USER Tarkoitatko aivan kuten konservatiivit hyökkäävät tämän nykyisen uhrin kimppuun???</w:t>
      </w:r>
    </w:p>
    <w:p>
      <w:r>
        <w:rPr>
          <w:b/>
          <w:u w:val="single"/>
        </w:rPr>
        <w:t xml:space="preserve">796579</w:t>
      </w:r>
    </w:p>
    <w:p>
      <w:r>
        <w:t xml:space="preserve">@USER @USER @USER @USER Väitätkö, että menen tuohon lankaan? En todellakaan tue liberaalien vis-à-ve demokraattien agendaa. Lue twiittini. Olen oikealla puolella joten VOTE GOP 🇺🇸.</w:t>
      </w:r>
    </w:p>
    <w:p>
      <w:r>
        <w:rPr>
          <w:b/>
          <w:u w:val="single"/>
        </w:rPr>
        <w:t xml:space="preserve">796580</w:t>
      </w:r>
    </w:p>
    <w:p>
      <w:r>
        <w:t xml:space="preserve">@USER @USER Mahtavaa! Jokaisen antifan pitäisi käydä tämä vihkiminen läpi"😜"</w:t>
      </w:r>
    </w:p>
    <w:p>
      <w:r>
        <w:rPr>
          <w:b/>
          <w:u w:val="single"/>
        </w:rPr>
        <w:t xml:space="preserve">796581</w:t>
      </w:r>
    </w:p>
    <w:p>
      <w:r>
        <w:t xml:space="preserve">.@USER sanoo olevansa Lincolnin ja Reaganin kaltainen republikaani. Kannattaa asevalvontaa.</w:t>
      </w:r>
    </w:p>
    <w:p>
      <w:r>
        <w:rPr>
          <w:b/>
          <w:u w:val="single"/>
        </w:rPr>
        <w:t xml:space="preserve">796582</w:t>
      </w:r>
    </w:p>
    <w:p>
      <w:r>
        <w:t xml:space="preserve">#Tories #Labour #GE2017 #Conservatives Konservatiivit URL Tänään voin ilmoittaa, että kunnianhimoisimmille asuntoyhtiöille avataan uusia pidempiaikaisia kumppanuuksia uraauurtavan 2 miljardin punnan aloitteen avulla... URL...</w:t>
      </w:r>
    </w:p>
    <w:p>
      <w:r>
        <w:rPr>
          <w:b/>
          <w:u w:val="single"/>
        </w:rPr>
        <w:t xml:space="preserve">796583</w:t>
      </w:r>
    </w:p>
    <w:p>
      <w:r>
        <w:t xml:space="preserve">@USER @USER New Brunswickin kansanedustaja saattaa haluta rohkaisua. URL</w:t>
      </w:r>
    </w:p>
    <w:p>
      <w:r>
        <w:rPr>
          <w:b/>
          <w:u w:val="single"/>
        </w:rPr>
        <w:t xml:space="preserve">796584</w:t>
      </w:r>
    </w:p>
    <w:p>
      <w:r>
        <w:t xml:space="preserve">@USER @USER @USER @USER Minulla on kuitenkin vielä yksi vakava kysymys. Mietin, onko liberaaleilla miehillä oikeasti munat vai onko tämä synnynnäinen vika? Mitäköhän tapahtuisi jos vasemmisto ja oikeisto kävisivät toistensa kimppuun. LGBT olisi etulinjassa??Antifa seuraavaksi???</w:t>
      </w:r>
    </w:p>
    <w:p>
      <w:r>
        <w:rPr>
          <w:b/>
          <w:u w:val="single"/>
        </w:rPr>
        <w:t xml:space="preserve">796585</w:t>
      </w:r>
    </w:p>
    <w:p>
      <w:r>
        <w:t xml:space="preserve">@USER idc jos olet surkea haluan vain olla fuuun</w:t>
      </w:r>
    </w:p>
    <w:p>
      <w:r>
        <w:rPr>
          <w:b/>
          <w:u w:val="single"/>
        </w:rPr>
        <w:t xml:space="preserve">796586</w:t>
      </w:r>
    </w:p>
    <w:p>
      <w:r>
        <w:t xml:space="preserve">@USER @USER @USER @USER @USER @USER @USER @USER #Antifa #AltLeft @USER Richard Simmons stalker @USER kanssa @USER</w:t>
      </w:r>
    </w:p>
    <w:p>
      <w:r>
        <w:rPr>
          <w:b/>
          <w:u w:val="single"/>
        </w:rPr>
        <w:t xml:space="preserve">796587</w:t>
      </w:r>
    </w:p>
    <w:p>
      <w:r>
        <w:t xml:space="preserve"/>
      </w:r>
    </w:p>
    <w:p>
      <w:r>
        <w:rPr>
          <w:b/>
          <w:u w:val="single"/>
        </w:rPr>
        <w:t xml:space="preserve">796588</w:t>
      </w:r>
    </w:p>
    <w:p>
      <w:r>
        <w:t xml:space="preserve">@USER Kiitos, herra presidentti.  Vapauttakaa asiakirjat lähempänä vaaleja, jotta voimme kaikki nähdä, kuinka korruptoituneita demokraatit ovat.  MAGA.</w:t>
      </w:r>
    </w:p>
    <w:p>
      <w:r>
        <w:rPr>
          <w:b/>
          <w:u w:val="single"/>
        </w:rPr>
        <w:t xml:space="preserve">796589</w:t>
      </w:r>
    </w:p>
    <w:p>
      <w:r>
        <w:t xml:space="preserve">@USER Puhuvatko kaikki "liberaalit" ja evoluutiobiologit todella kuin maalaisjuntit vai yritätkö vain kuulostaa ylivertaiselta?"</w:t>
      </w:r>
    </w:p>
    <w:p>
      <w:r>
        <w:rPr>
          <w:b/>
          <w:u w:val="single"/>
        </w:rPr>
        <w:t xml:space="preserve">796590</w:t>
      </w:r>
    </w:p>
    <w:p>
      <w:r>
        <w:t xml:space="preserve">@KÄYTTÄJÄ Itsensä jälkeen on sitoutunut jonnekin.</w:t>
      </w:r>
    </w:p>
    <w:p>
      <w:r>
        <w:rPr>
          <w:b/>
          <w:u w:val="single"/>
        </w:rPr>
        <w:t xml:space="preserve">796591</w:t>
      </w:r>
    </w:p>
    <w:p>
      <w:r>
        <w:t xml:space="preserve">@USER Obama omistaa #ANTIFA:n ja #BLM:n.  Vieläkö haluat keskustella radikalismin noususta?</w:t>
      </w:r>
    </w:p>
    <w:p>
      <w:r>
        <w:rPr>
          <w:b/>
          <w:u w:val="single"/>
        </w:rPr>
        <w:t xml:space="preserve">796592</w:t>
      </w:r>
    </w:p>
    <w:p>
      <w:r>
        <w:t xml:space="preserve">@USER @USER WiiU ei ole edes oikea konsoli.</w:t>
      </w:r>
    </w:p>
    <w:p>
      <w:r>
        <w:rPr>
          <w:b/>
          <w:u w:val="single"/>
        </w:rPr>
        <w:t xml:space="preserve">796593</w:t>
      </w:r>
    </w:p>
    <w:p>
      <w:r>
        <w:t xml:space="preserve">EI KOSKAAN. STOP. VOITTAA.  #QAnon #MAGA #WWG1WGA #Winning @USER @USER @USER @USER @USER @USER @USER @USER @USER @USER @USER URL-osoite</w:t>
      </w:r>
    </w:p>
    <w:p>
      <w:r>
        <w:rPr>
          <w:b/>
          <w:u w:val="single"/>
        </w:rPr>
        <w:t xml:space="preserve">796594</w:t>
      </w:r>
    </w:p>
    <w:p>
      <w:r>
        <w:t xml:space="preserve">@USER @USER @USER @USER Sinun pitäisi todellakin lukea, mitä Blake sanoi. Sinä olet vain toinen mies, joka ei ymmärrä mitään.</w:t>
      </w:r>
    </w:p>
    <w:p>
      <w:r>
        <w:rPr>
          <w:b/>
          <w:u w:val="single"/>
        </w:rPr>
        <w:t xml:space="preserve">796595</w:t>
      </w:r>
    </w:p>
    <w:p>
      <w:r>
        <w:t xml:space="preserve">@USER Olet kaunis malli &amp;amp; HW:t olivat siitä kateellisia. Olen samaa mieltä siitä, että Kendallin pitäisi pysyä sellaisena kuin hän on &amp;amp; ei tehdä kaikkia niitä tekaistuja kauneusleikkauksia kuten hänen siskonsa. En enää tunnista Khloeta. Kylien on lopetettava täyteaineet. Hän on nätti omana itsenään &amp;amp; ei liioitella sitä.</w:t>
      </w:r>
    </w:p>
    <w:p>
      <w:r>
        <w:rPr>
          <w:b/>
          <w:u w:val="single"/>
        </w:rPr>
        <w:t xml:space="preserve">796596</w:t>
      </w:r>
    </w:p>
    <w:p>
      <w:r>
        <w:t xml:space="preserve">@USER Olen niin kyllästynyt mausteisiin Tiedän, että äärioikeistoon kuuluu kirjaimellisesti murhaajia ja että äärioikeiston terrorismi on kasvussa, mutta antifa on aivan yhtä paha, koska luulen, että he rikkoivat kerran ikkunan."""</w:t>
      </w:r>
    </w:p>
    <w:p>
      <w:r>
        <w:rPr>
          <w:b/>
          <w:u w:val="single"/>
        </w:rPr>
        <w:t xml:space="preserve">796597</w:t>
      </w:r>
    </w:p>
    <w:p>
      <w:r>
        <w:t xml:space="preserve">Äänestäkää vain Jumalan tähden ja jatkakaa eteenpäin.  Se ei ole enää ongelma 3 kuukauden kuluttua. Älkää antako libtardien ohjata teitä ansaan.  Kovettakaa itsenne ja lähdetään! Oikeasti #Kavanagh #scotus #maga</w:t>
      </w:r>
    </w:p>
    <w:p>
      <w:r>
        <w:rPr>
          <w:b/>
          <w:u w:val="single"/>
        </w:rPr>
        <w:t xml:space="preserve">796598</w:t>
      </w:r>
    </w:p>
    <w:p>
      <w:r>
        <w:t xml:space="preserve">@USER Antifa on kuitenkin kotimainen terrorijärjestö.</w:t>
      </w:r>
    </w:p>
    <w:p>
      <w:r>
        <w:rPr>
          <w:b/>
          <w:u w:val="single"/>
        </w:rPr>
        <w:t xml:space="preserve">796599</w:t>
      </w:r>
    </w:p>
    <w:p>
      <w:r>
        <w:t xml:space="preserve">2/5 Perusargumentti: Kanada otti käyttöön aselakeja, mutta KAIKKI aserikokset eivät loppuneet. Siksi.... asesääntely on tehotonta. Ainoa lähde suurelle väitteelle, jonka mukaan asesääntely on kallis epäonnistuminen eikä sillä ole mitattavissa olevaa vaikutusta rikollisuuteen, on aseiden puolestapuhuja Gary Mauserin artikkeli.""</w:t>
      </w:r>
    </w:p>
    <w:p>
      <w:r>
        <w:rPr>
          <w:b/>
          <w:u w:val="single"/>
        </w:rPr>
        <w:t xml:space="preserve">796600</w:t>
      </w:r>
    </w:p>
    <w:p>
      <w:r>
        <w:t xml:space="preserve">@USER @USER MIKSI ! Uskovatko asevalvonnan ihmiset, että lailliset omistajat eivät noudata nykyisiä lakeja ? Te typerykset. Kyse on siitä, että USA:n kansalaiset tehdään puolustuskyvyttömiksi.</w:t>
      </w:r>
    </w:p>
    <w:p>
      <w:r>
        <w:rPr>
          <w:b/>
          <w:u w:val="single"/>
        </w:rPr>
        <w:t xml:space="preserve">796601</w:t>
      </w:r>
    </w:p>
    <w:p>
      <w:r>
        <w:t xml:space="preserve">@KÄYTTÄJÄ Olet lahjakkain ihminen, jonka olen koskaan elämässäni tavannut. pysy terveenä äläkä sairastu.  Olet poikkeuksellinen olento, joka loistaa omalla valollaan.            RAKASTAN SINUA NIIN PALJON, KULTA! 💜❤💜</w:t>
      </w:r>
    </w:p>
    <w:p>
      <w:r>
        <w:rPr>
          <w:b/>
          <w:u w:val="single"/>
        </w:rPr>
        <w:t xml:space="preserve">796602</w:t>
      </w:r>
    </w:p>
    <w:p>
      <w:r>
        <w:t xml:space="preserve"/>
      </w:r>
    </w:p>
    <w:p>
      <w:r>
        <w:rPr>
          <w:b/>
          <w:u w:val="single"/>
        </w:rPr>
        <w:t xml:space="preserve">796603</w:t>
      </w:r>
    </w:p>
    <w:p>
      <w:r>
        <w:t xml:space="preserve">Toinen Venäjän puolustusministeriön MAGA FAIL URL</w:t>
      </w:r>
    </w:p>
    <w:p>
      <w:r>
        <w:rPr>
          <w:b/>
          <w:u w:val="single"/>
        </w:rPr>
        <w:t xml:space="preserve">796604</w:t>
      </w:r>
    </w:p>
    <w:p>
      <w:r>
        <w:t xml:space="preserve">@KÄYTTÄJÄ @KÄYTTÄJÄ Poika, ole kiltti äläkä saa minua itkemään tänään, koska en ole koskaan nähnyt tätä paskaa!</w:t>
      </w:r>
    </w:p>
    <w:p>
      <w:r>
        <w:rPr>
          <w:b/>
          <w:u w:val="single"/>
        </w:rPr>
        <w:t xml:space="preserve">796605</w:t>
      </w:r>
    </w:p>
    <w:p>
      <w:r>
        <w:t xml:space="preserve">#meDIAtoo Valikoiva mädäntynyt paheksunta vain konservatiiveja kohtaan vain LIBERALIEN toimesta, jotka haluavat meidän tietävän, kuinka moraalisia he ovat!!!!  Re: Kavanaugh ja JOKAINEN MUU REPUBI, joka nousee heitä vastaan!!! URL</w:t>
      </w:r>
    </w:p>
    <w:p>
      <w:r>
        <w:rPr>
          <w:b/>
          <w:u w:val="single"/>
        </w:rPr>
        <w:t xml:space="preserve">796606</w:t>
      </w:r>
    </w:p>
    <w:p>
      <w:r>
        <w:t xml:space="preserve">@USER Olen sairas vittu Haluan nopeasti vittuilu</w:t>
      </w:r>
    </w:p>
    <w:p>
      <w:r>
        <w:rPr>
          <w:b/>
          <w:u w:val="single"/>
        </w:rPr>
        <w:t xml:space="preserve">796607</w:t>
      </w:r>
    </w:p>
    <w:p>
      <w:r>
        <w:t xml:space="preserve">@USER Kommunistinen eliitti Roger Goodell opettaa tyttärilleen alhaista etiikkaa. Häpeällistä Häpeämätön vasemmistohullu pilaa jalkapallourheilun tiimityön ja arvojen sijasta lipulle</w:t>
      </w:r>
    </w:p>
    <w:p>
      <w:r>
        <w:rPr>
          <w:b/>
          <w:u w:val="single"/>
        </w:rPr>
        <w:t xml:space="preserve">796608</w:t>
      </w:r>
    </w:p>
    <w:p>
      <w:r>
        <w:t xml:space="preserve">@USER @USER @USER Jos olet uusi Q tai kiinnostunut Q tässä on linkki viestin URL-osoitteeseen ja katso totuuden tavoittelua YouTubessa. Häntä on helppo seurata.  Nauttikaa esityksestä!!!</w:t>
      </w:r>
    </w:p>
    <w:p>
      <w:r>
        <w:rPr>
          <w:b/>
          <w:u w:val="single"/>
        </w:rPr>
        <w:t xml:space="preserve">796609</w:t>
      </w:r>
    </w:p>
    <w:p>
      <w:r>
        <w:t xml:space="preserve">@USER Nyt on täysin selvää, että todellisena syynä ei ollut "järkevien asevalvontatoimenpiteiden puute", vaan pikemminkin epäpätevä koululautakunta ja se, että raporttien perusteella ei toimittu - myös henkilökunnan huono turvallisuuskoulutus.""</w:t>
      </w:r>
    </w:p>
    <w:p>
      <w:r>
        <w:rPr>
          <w:b/>
          <w:u w:val="single"/>
        </w:rPr>
        <w:t xml:space="preserve">796610</w:t>
      </w:r>
    </w:p>
    <w:p>
      <w:r>
        <w:t xml:space="preserve">@USER @USER @USER @USER @USER @USER vieraannutat kannattajasi #disgusted URL</w:t>
      </w:r>
    </w:p>
    <w:p>
      <w:r>
        <w:rPr>
          <w:b/>
          <w:u w:val="single"/>
        </w:rPr>
        <w:t xml:space="preserve">796611</w:t>
      </w:r>
    </w:p>
    <w:p>
      <w:r>
        <w:t xml:space="preserve">@USER @USER Ymmärrätkö, miten hyödytön argumenttisi on? Jos ajat humalassa, sinut pidätetään. Sinua rangaistaan. Jos tapat jonkun humalassa ajaessasi se on murha. Sekä juomiseen että ajoneuvon omistamiseen ja käyttämiseen on olemassa sääntöjä JA määräyksiä JA turvatoimia. Tarvitsemme asevalvontaa</w:t>
      </w:r>
    </w:p>
    <w:p>
      <w:r>
        <w:rPr>
          <w:b/>
          <w:u w:val="single"/>
        </w:rPr>
        <w:t xml:space="preserve">796612</w:t>
      </w:r>
    </w:p>
    <w:p>
      <w:r>
        <w:t xml:space="preserve">@USER House of flowers!!!!! Shits hullu</w:t>
      </w:r>
    </w:p>
    <w:p>
      <w:r>
        <w:rPr>
          <w:b/>
          <w:u w:val="single"/>
        </w:rPr>
        <w:t xml:space="preserve">796613</w:t>
      </w:r>
    </w:p>
    <w:p>
      <w:r>
        <w:t xml:space="preserve">@USER @USER Onko sinulla mulkku? En tiennyt, että bhadbhabie on oikeasti bhadtranny...</w:t>
      </w:r>
    </w:p>
    <w:p>
      <w:r>
        <w:rPr>
          <w:b/>
          <w:u w:val="single"/>
        </w:rPr>
        <w:t xml:space="preserve">796614</w:t>
      </w:r>
    </w:p>
    <w:p>
      <w:r>
        <w:t xml:space="preserve">@KÄYTTÄJÄ Asiat ovat ehdottomasti sekaisin, kun sinun täytyy todeta itsestäänselvyys näin. Konservatiiveja tarvitaan aivan kuten liberaalejakin. Toinen ilman toista on viallinen.</w:t>
      </w:r>
    </w:p>
    <w:p>
      <w:r>
        <w:rPr>
          <w:b/>
          <w:u w:val="single"/>
        </w:rPr>
        <w:t xml:space="preserve">796615</w:t>
      </w:r>
    </w:p>
    <w:p>
      <w:r>
        <w:t xml:space="preserve">@KÄYTTÄJÄ hän on söpöin koskaan!!!! 😭😭 kiitos kulta!!!!</w:t>
      </w:r>
    </w:p>
    <w:p>
      <w:r>
        <w:rPr>
          <w:b/>
          <w:u w:val="single"/>
        </w:rPr>
        <w:t xml:space="preserve">796616</w:t>
      </w:r>
    </w:p>
    <w:p>
      <w:r>
        <w:t xml:space="preserve">1. tämän videon viimeinen minuutti on aivan korvaamaton 2. tosiasiat: Obama erotti 90 000 lasta, eikä mielenosoituksia ollut" - liberaalit: "Obama erotti 90 000 lasta, eikä mielenosoituksia ollut": *hiljaisuus* URL</w:t>
      </w:r>
    </w:p>
    <w:p>
      <w:r>
        <w:rPr>
          <w:b/>
          <w:u w:val="single"/>
        </w:rPr>
        <w:t xml:space="preserve">796617</w:t>
      </w:r>
    </w:p>
    <w:p>
      <w:r>
        <w:t xml:space="preserve">@USER Noin sama hinta kuin sinulla, mutta luultavasti paljon enemmän tilaa.</w:t>
      </w:r>
    </w:p>
    <w:p>
      <w:r>
        <w:rPr>
          <w:b/>
          <w:u w:val="single"/>
        </w:rPr>
        <w:t xml:space="preserve">796618</w:t>
      </w:r>
    </w:p>
    <w:p>
      <w:r>
        <w:t xml:space="preserve">@USER @USER Olen pahoillani liberaalien puolesta sen jälkeen, kun äärivasemmisto kaappasi heidän nimensä.</w:t>
      </w:r>
    </w:p>
    <w:p>
      <w:r>
        <w:rPr>
          <w:b/>
          <w:u w:val="single"/>
        </w:rPr>
        <w:t xml:space="preserve">796619</w:t>
      </w:r>
    </w:p>
    <w:p>
      <w:r>
        <w:t xml:space="preserve">@USER @USER Pientä raiskausyritystä lukuun ottamatta hän on aivan ihana kaveri.</w:t>
      </w:r>
    </w:p>
    <w:p>
      <w:r>
        <w:rPr>
          <w:b/>
          <w:u w:val="single"/>
        </w:rPr>
        <w:t xml:space="preserve">796620</w:t>
      </w:r>
    </w:p>
    <w:p>
      <w:r>
        <w:t xml:space="preserve">@USER @USER Ensimmäinen laki - järkevä vitun asevalvonta!</w:t>
      </w:r>
    </w:p>
    <w:p>
      <w:r>
        <w:rPr>
          <w:b/>
          <w:u w:val="single"/>
        </w:rPr>
        <w:t xml:space="preserve">796621</w:t>
      </w:r>
    </w:p>
    <w:p>
      <w:r>
        <w:t xml:space="preserve">@USER @USER @USER @USER Trudeau on haluton tekemään sopimusta, johon maitotuotteet sisältyvät, koska se poistaa tehokkaasti suuren osan Scheerin ja Bernierin erimielisyydestä ja yhdistää konservatiivit. Yhdysvallat vaatii, joten Trudeaun on käännettävä asia Trudeau vastaan paha imperiumi... ja käveltävä pois. Me kärsimme.</w:t>
      </w:r>
    </w:p>
    <w:p>
      <w:r>
        <w:rPr>
          <w:b/>
          <w:u w:val="single"/>
        </w:rPr>
        <w:t xml:space="preserve">796622</w:t>
      </w:r>
    </w:p>
    <w:p>
      <w:r>
        <w:t xml:space="preserve">@USER Hän ei ole pätevä.</w:t>
      </w:r>
    </w:p>
    <w:p>
      <w:r>
        <w:rPr>
          <w:b/>
          <w:u w:val="single"/>
        </w:rPr>
        <w:t xml:space="preserve">796623</w:t>
      </w:r>
    </w:p>
    <w:p>
      <w:r>
        <w:t xml:space="preserve">@USER @USER Maxine tarvitsee psykiatrin apua, koska hän kärsii Trumpin syndroomasta.</w:t>
      </w:r>
    </w:p>
    <w:p>
      <w:r>
        <w:rPr>
          <w:b/>
          <w:u w:val="single"/>
        </w:rPr>
        <w:t xml:space="preserve">796624</w:t>
      </w:r>
    </w:p>
    <w:p>
      <w:r>
        <w:t xml:space="preserve">@USER Ainoa kerta, kun olin tekemisissä Louise menschin kanssa, oli, kun hän sanoi URL-osoitteen olevan venäläinen operaatio, koska sillä oli venäläinen rekisterinpitäjä. Yritin selittää, miten internet toimii kuvakaappauksin ja muin tavoin, mutta en saanut vastausta.</w:t>
      </w:r>
    </w:p>
    <w:p>
      <w:r>
        <w:rPr>
          <w:b/>
          <w:u w:val="single"/>
        </w:rPr>
        <w:t xml:space="preserve">796625</w:t>
      </w:r>
    </w:p>
    <w:p>
      <w:r>
        <w:t xml:space="preserve">@USER Näyttää siltä, että liberaalien vitsit ovat jälleen.  #FortTrump #Poland #BoomingEconomy URL-osoite</w:t>
      </w:r>
    </w:p>
    <w:p>
      <w:r>
        <w:rPr>
          <w:b/>
          <w:u w:val="single"/>
        </w:rPr>
        <w:t xml:space="preserve">796626</w:t>
      </w:r>
    </w:p>
    <w:p>
      <w:r>
        <w:t xml:space="preserve">@USER Holder on tunnettu VÄÄRINKÄYTTÄJÄ ja rotusyrjintä Obaman kätyri. Millään hänen puheillaan ei pitäisi olla mitään merkitystä.</w:t>
      </w:r>
    </w:p>
    <w:p>
      <w:r>
        <w:rPr>
          <w:b/>
          <w:u w:val="single"/>
        </w:rPr>
        <w:t xml:space="preserve">796627</w:t>
      </w:r>
    </w:p>
    <w:p>
      <w:r>
        <w:t xml:space="preserve">@USER Hän valehtelee 100-prosenttisesti. Mutta sinä et ymmärrä vasemmistolaisen hullun liberaalin mieltä. He ovat kultti. Raha ei merkitse heille mitään. Se on Trumpin pysäyttäminen keinolla millä hyvänsä.</w:t>
      </w:r>
    </w:p>
    <w:p>
      <w:r>
        <w:rPr>
          <w:b/>
          <w:u w:val="single"/>
        </w:rPr>
        <w:t xml:space="preserve">796628</w:t>
      </w:r>
    </w:p>
    <w:p>
      <w:r>
        <w:t xml:space="preserve">@USER Monet tuotteet tulevat ensin Yhdysvaltojen hyllyille. Kanada ei ole niin suuri talous. Itse asiassa se on 10. maailmassa, jos te liberaalit ajattelette, että voisimme jotenkin vahvistaa Yhdysvaltoja.</w:t>
      </w:r>
    </w:p>
    <w:p>
      <w:r>
        <w:rPr>
          <w:b/>
          <w:u w:val="single"/>
        </w:rPr>
        <w:t xml:space="preserve">796629</w:t>
      </w:r>
    </w:p>
    <w:p>
      <w:r>
        <w:t xml:space="preserve">3 tähteä 5 tähteä Hindol Senguptan kirjoittamalle The Liberals URL-osoitteelle</w:t>
      </w:r>
    </w:p>
    <w:p>
      <w:r>
        <w:rPr>
          <w:b/>
          <w:u w:val="single"/>
        </w:rPr>
        <w:t xml:space="preserve">796630</w:t>
      </w:r>
    </w:p>
    <w:p>
      <w:r>
        <w:t xml:space="preserve">@USER Yo miksi sinun täytyy tehdä tämä</w:t>
      </w:r>
    </w:p>
    <w:p>
      <w:r>
        <w:rPr>
          <w:b/>
          <w:u w:val="single"/>
        </w:rPr>
        <w:t xml:space="preserve">796631</w:t>
      </w:r>
    </w:p>
    <w:p>
      <w:r>
        <w:t xml:space="preserve">@USER @USER @USER @USER @USER Rakastan sitä, kun liberaalit sanovat sanan debunked, kuten silloin kun Hillary sanoi sen ja hän sanoi sen niin vihaisesti ja rohkeasti, että tiesit hänen tarkoittavan sitä, mutta se oli pelkkää paskaa...</w:t>
      </w:r>
    </w:p>
    <w:p>
      <w:r>
        <w:rPr>
          <w:b/>
          <w:u w:val="single"/>
        </w:rPr>
        <w:t xml:space="preserve">796632</w:t>
      </w:r>
    </w:p>
    <w:p>
      <w:r>
        <w:t xml:space="preserve">@USER Kuulostaako tämä rivi tutulta, että on liian aikaista puhua asevalvonnasta"? Tämä on tyypillinen NRA:n rahoittama GOP:n vastaus NRA:n sponsoroimiin joukkomurhiin."</w:t>
      </w:r>
    </w:p>
    <w:p>
      <w:r>
        <w:rPr>
          <w:b/>
          <w:u w:val="single"/>
        </w:rPr>
        <w:t xml:space="preserve">796633</w:t>
      </w:r>
    </w:p>
    <w:p>
      <w:r>
        <w:t xml:space="preserve">@USER Hyvä</w:t>
      </w:r>
    </w:p>
    <w:p>
      <w:r>
        <w:rPr>
          <w:b/>
          <w:u w:val="single"/>
        </w:rPr>
        <w:t xml:space="preserve">796634</w:t>
      </w:r>
    </w:p>
    <w:p>
      <w:r>
        <w:t xml:space="preserve">@USER @USER Hän on sairas, korruptoitunut, tietämätön ääliö!</w:t>
      </w:r>
    </w:p>
    <w:p>
      <w:r>
        <w:rPr>
          <w:b/>
          <w:u w:val="single"/>
        </w:rPr>
        <w:t xml:space="preserve">796635</w:t>
      </w:r>
    </w:p>
    <w:p>
      <w:r>
        <w:t xml:space="preserve">@USER Demokraattien suunnitelma toimii!!!😂</w:t>
      </w:r>
    </w:p>
    <w:p>
      <w:r>
        <w:rPr>
          <w:b/>
          <w:u w:val="single"/>
        </w:rPr>
        <w:t xml:space="preserve">796636</w:t>
      </w:r>
    </w:p>
    <w:p>
      <w:r>
        <w:t xml:space="preserve">@USER @USER Mitä ne lampaat ovat!  Eivätkö he voi puhua omasta puolestaan ilman, että tuo kaveri sanoo heille mitä sanoa.  Boteista puheen ollen luulen, että löysimme heidät!!!!! URL</w:t>
      </w:r>
    </w:p>
    <w:p>
      <w:r>
        <w:rPr>
          <w:b/>
          <w:u w:val="single"/>
        </w:rPr>
        <w:t xml:space="preserve">796637</w:t>
      </w:r>
    </w:p>
    <w:p>
      <w:r>
        <w:t xml:space="preserve">@USER @USER Näyttää täydelliseltä kuvaukselta aseiden valvonnasta.  #LetsGoShooting</w:t>
      </w:r>
    </w:p>
    <w:p>
      <w:r>
        <w:rPr>
          <w:b/>
          <w:u w:val="single"/>
        </w:rPr>
        <w:t xml:space="preserve">796638</w:t>
      </w:r>
    </w:p>
    <w:p>
      <w:r>
        <w:t xml:space="preserve">@USER Kuka helvetti @USER luulee olevansa sanoessaan, että tohtori Ford on sekaisin" eikä häntä pidä uskoa. Hän osoittaa vain häkellyttävää tietämättömyyttään asiasta ja puolueellista puolueellisuuttaan. Hän ei ole edes kuullut mitä tohtori Fordilla on sanottavaa eikä tunne häntä. Kauhea mies."</w:t>
      </w:r>
    </w:p>
    <w:p>
      <w:r>
        <w:rPr>
          <w:b/>
          <w:u w:val="single"/>
        </w:rPr>
        <w:t xml:space="preserve">796639</w:t>
      </w:r>
    </w:p>
    <w:p>
      <w:r>
        <w:t xml:space="preserve">@USER @USER Rooman kirkon kaatuminen?</w:t>
      </w:r>
    </w:p>
    <w:p>
      <w:r>
        <w:rPr>
          <w:b/>
          <w:u w:val="single"/>
        </w:rPr>
        <w:t xml:space="preserve">796640</w:t>
      </w:r>
    </w:p>
    <w:p>
      <w:r>
        <w:t xml:space="preserve">@USER Periaatteessa hän tarkoittaa, että joku halusi esittää syytöksen ilman, että hän joutuu oikeudelliseen tai siviilioikeudelliseen vastuuseen siitä, kun se osoittautuu paskanjauhamiseksi. Tämä on enemmän kuin epäeettistä.</w:t>
      </w:r>
    </w:p>
    <w:p>
      <w:r>
        <w:rPr>
          <w:b/>
          <w:u w:val="single"/>
        </w:rPr>
        <w:t xml:space="preserve">796641</w:t>
      </w:r>
    </w:p>
    <w:p>
      <w:r>
        <w:t xml:space="preserve">#Windrushin uhri ja kampanjoija Sarah O'Connor kuolee 57-vuotiaana. Niin surullista - @USER @USER @USER @USER teki tämän naisen elämästä kurjaa! Tory #HostileEnvironment URL</w:t>
      </w:r>
    </w:p>
    <w:p>
      <w:r>
        <w:rPr>
          <w:b/>
          <w:u w:val="single"/>
        </w:rPr>
        <w:t xml:space="preserve">796642</w:t>
      </w:r>
    </w:p>
    <w:p>
      <w:r>
        <w:t xml:space="preserve"> Se riittää. Äänestäjät rakastavat väkivaltaa &amp;amp; mielipuoliset liberaalit ovat järjiltään.  OTTAKAA KADUILLE VÄKIVALTAISET LIBERAALIT!</w:t>
      </w:r>
    </w:p>
    <w:p>
      <w:r>
        <w:rPr>
          <w:b/>
          <w:u w:val="single"/>
        </w:rPr>
        <w:t xml:space="preserve">796643</w:t>
      </w:r>
    </w:p>
    <w:p>
      <w:r>
        <w:t xml:space="preserve">@USER Ei oikeastaan. Asevalvonta rajoittaa yhden kykyä henkilökohtaiseen turvallisuuteen. Se vaikeuttaa entisestään hyvien ihmisten laillista aseiden ostamista. Se vaikeuttaa jopa naisten aseiden hankkimista itsepuolustusta varten. Pidetään vain yksinkertainen taustatarkastusjärjestelmä, joka meillä jo on.</w:t>
      </w:r>
    </w:p>
    <w:p>
      <w:r>
        <w:rPr>
          <w:b/>
          <w:u w:val="single"/>
        </w:rPr>
        <w:t xml:space="preserve">796644</w:t>
      </w:r>
    </w:p>
    <w:p>
      <w:r>
        <w:t xml:space="preserve">@USER @USER Luojan kiitos, että meillä on Beto Texasissa. Hän kannattaa rajan ylittämisen dekriminalisointia. Hän kannattaa järkevää asevalvontaa Texasin kansalaisille. Joku voi loukkaantua, jos kansalaiset yrittävät puolustaa itseään. Arizonaparka, tarvitsette oman Beton.</w:t>
      </w:r>
    </w:p>
    <w:p>
      <w:r>
        <w:rPr>
          <w:b/>
          <w:u w:val="single"/>
        </w:rPr>
        <w:t xml:space="preserve">796645</w:t>
      </w:r>
    </w:p>
    <w:p>
      <w:r>
        <w:t xml:space="preserve">@USER En välitä siitä, kuinka hyvä pelaaja hän on, jos omistaisin hänen seuransa, hyllyttäisin hänet vuodeksi ja laittaisin hänet harjoittelemaan nuorten kanssa kertoakseni heille, miltä huono näyttää, ja näyttääkseni esimerkkiä.</w:t>
      </w:r>
    </w:p>
    <w:p>
      <w:r>
        <w:rPr>
          <w:b/>
          <w:u w:val="single"/>
        </w:rPr>
        <w:t xml:space="preserve">796646</w:t>
      </w:r>
    </w:p>
    <w:p>
      <w:r>
        <w:t xml:space="preserve">Alaye käänny, jos maga ei maksa</w:t>
      </w:r>
    </w:p>
    <w:p>
      <w:r>
        <w:rPr>
          <w:b/>
          <w:u w:val="single"/>
        </w:rPr>
        <w:t xml:space="preserve">796647</w:t>
      </w:r>
    </w:p>
    <w:p>
      <w:r>
        <w:t xml:space="preserve">@USER @USER Konservatiivit tekisivät mitä tahansa poistaakseen työläisten arvon tässä maassa. Ihmiset tekivät töitä ja kuolivat tämän loman eteen. Eivät halua nähdä sen häviävän jollekin tekaistulle perustuslain palvonnalle, jota harjoittavat ihmiset, jotka eivät arvosta perustuslakia millään tavalla, kuten äärioikeisto.</w:t>
      </w:r>
    </w:p>
    <w:p>
      <w:r>
        <w:rPr>
          <w:b/>
          <w:u w:val="single"/>
        </w:rPr>
        <w:t xml:space="preserve">796648</w:t>
      </w:r>
    </w:p>
    <w:p>
      <w:r>
        <w:t xml:space="preserve">@KÄYTTÄJÄ TÄYSIN VÄÄRÄ. ME KAIKKI TIEDÄMME, ETTÄ CP24 ON LIBERAALIEN PUOLELLA. MUISTAKAA, ETTÄ DOUG FORD YRITTÄÄ SÄÄSTÄÄ VERONMAKSAJIEN RAHOJA -</w:t>
      </w:r>
    </w:p>
    <w:p>
      <w:r>
        <w:rPr>
          <w:b/>
          <w:u w:val="single"/>
        </w:rPr>
        <w:t xml:space="preserve">796649</w:t>
      </w:r>
    </w:p>
    <w:p>
      <w:r>
        <w:t xml:space="preserve">@USER Se, että hän aikoo äänestää Kavanaugh'n puolesta, saa minut ajattelemaan, että hän tietää, miten lahjukset toimivat.</w:t>
      </w:r>
    </w:p>
    <w:p>
      <w:r>
        <w:rPr>
          <w:b/>
          <w:u w:val="single"/>
        </w:rPr>
        <w:t xml:space="preserve">796650</w:t>
      </w:r>
    </w:p>
    <w:p>
      <w:r>
        <w:t xml:space="preserve">@USER @USER Tarkoitan, että kun ajattelee asiaa, niin se on periaatteessa kaikki heidän ideologiansa. Konservatiivit ovat tyyliin "Anna minun tehdä seksuaalirikoksia vaimolleni" ja libertaarit ovat tyyliin "anna minun tehdä seksuaalirikoksia kaikille"""</w:t>
      </w:r>
    </w:p>
    <w:p>
      <w:r>
        <w:rPr>
          <w:b/>
          <w:u w:val="single"/>
        </w:rPr>
        <w:t xml:space="preserve">796651</w:t>
      </w:r>
    </w:p>
    <w:p>
      <w:r>
        <w:t xml:space="preserve">@USER Chicagossa on ennätysmäärä henkirikoksia! Heidän asevalvontalainsa eivät toimi!</w:t>
      </w:r>
    </w:p>
    <w:p>
      <w:r>
        <w:rPr>
          <w:b/>
          <w:u w:val="single"/>
        </w:rPr>
        <w:t xml:space="preserve">796652</w:t>
      </w:r>
    </w:p>
    <w:p>
      <w:r>
        <w:t xml:space="preserve">9/9 työntää tarinaa. Muistakaa, että heidän tehtävänsä on kertoa meille, mitä meidän pitäisi ajatella. No, minä olen mielelläni, kuten Hillary sanoi, "DEPLORABLE", "IRREDEEMABLE" tai kuten gropy Joe juuri sanoi, "DREGS OF SOCIETY". Kertoo meille kaikille, mitä he ajattelevat keskiluokasta, kristityistä ja konservatiiveista. #VoteRed"</w:t>
      </w:r>
    </w:p>
    <w:p>
      <w:r>
        <w:rPr>
          <w:b/>
          <w:u w:val="single"/>
        </w:rPr>
        <w:t xml:space="preserve">796653</w:t>
      </w:r>
    </w:p>
    <w:p>
      <w:r>
        <w:t xml:space="preserve">@USER @USER @USER @USER @USER @USER Hän on luultavasti loukussa mielensä palatsissa. E-jokainen androidimalli on sellainen.</w:t>
      </w:r>
    </w:p>
    <w:p>
      <w:r>
        <w:rPr>
          <w:b/>
          <w:u w:val="single"/>
        </w:rPr>
        <w:t xml:space="preserve">796654</w:t>
      </w:r>
    </w:p>
    <w:p>
      <w:r>
        <w:t xml:space="preserve">@USER Luin tämän niin, että jos olet valkoinen heteromies, unohda kumppanuus."""</w:t>
      </w:r>
    </w:p>
    <w:p>
      <w:r>
        <w:rPr>
          <w:b/>
          <w:u w:val="single"/>
        </w:rPr>
        <w:t xml:space="preserve">796655</w:t>
      </w:r>
    </w:p>
    <w:p>
      <w:r>
        <w:t xml:space="preserve">@USER @USER @USER @USER @USER @USER @USER @USER @USER @USER @USER @USER @USER @USER @USER @USER @USER @USER @USER @USER @USER Seuraan sinua joka tapauksessa.</w:t>
      </w:r>
    </w:p>
    <w:p>
      <w:r>
        <w:rPr>
          <w:b/>
          <w:u w:val="single"/>
        </w:rPr>
        <w:t xml:space="preserve">796656</w:t>
      </w:r>
    </w:p>
    <w:p>
      <w:r>
        <w:t xml:space="preserve">Ajatella, että tämä Amerikan vihan täyttämä mies oli meidän VP!!!!???? Demokraatit vihaavat Amerikkaa! Näettekö sen jo?   WALK no #RUNAway from Dems &amp;amp; liittyä Patriootit, jotka RAKASTAVAT ELÄÄ AMERIKASSA!   #MAGA URL</w:t>
      </w:r>
    </w:p>
    <w:p>
      <w:r>
        <w:rPr>
          <w:b/>
          <w:u w:val="single"/>
        </w:rPr>
        <w:t xml:space="preserve">796657</w:t>
      </w:r>
    </w:p>
    <w:p>
      <w:r>
        <w:t xml:space="preserve">@USER @USER Markey julkaisi twiitin ja palasi sitten päiväunilleen. Hän ei osaa ajatella tai reagoida lennossa. Hän on huono johtaja. Bakerilta ei ole vielä kuulunut mitään.</w:t>
      </w:r>
    </w:p>
    <w:p>
      <w:r>
        <w:rPr>
          <w:b/>
          <w:u w:val="single"/>
        </w:rPr>
        <w:t xml:space="preserve">796658</w:t>
      </w:r>
    </w:p>
    <w:p>
      <w:r>
        <w:t xml:space="preserve">@USER Hei @USER löysitkö koskaan niitä aseita?🤔</w:t>
      </w:r>
    </w:p>
    <w:p>
      <w:r>
        <w:rPr>
          <w:b/>
          <w:u w:val="single"/>
        </w:rPr>
        <w:t xml:space="preserve">796659</w:t>
      </w:r>
    </w:p>
    <w:p>
      <w:r>
        <w:t xml:space="preserve">@USER Hei, löydättehän rullauksen täältä: Mooren laiminlyönti käsitellä häntä vastaan suunnattua törkeää mustamaalausta on hyvä esimerkki siitä, miten uusia sääntöjä voitaisiin soveltaa. Firs [...]" #FakeNews #MAGA URL Nähdään pian. 🤖"</w:t>
      </w:r>
    </w:p>
    <w:p>
      <w:r>
        <w:rPr>
          <w:b/>
          <w:u w:val="single"/>
        </w:rPr>
        <w:t xml:space="preserve">796660</w:t>
      </w:r>
    </w:p>
    <w:p>
      <w:r>
        <w:t xml:space="preserve">@USER @USER Onnea 🤣 #MAGA #VoteRed URL-osoite</w:t>
      </w:r>
    </w:p>
    <w:p>
      <w:r>
        <w:rPr>
          <w:b/>
          <w:u w:val="single"/>
        </w:rPr>
        <w:t xml:space="preserve">796661</w:t>
      </w:r>
    </w:p>
    <w:p>
      <w:r>
        <w:t xml:space="preserve">@USER LOOK UP #Kavanaugh STOP THIS SHIT!. #MAGA URL</w:t>
      </w:r>
    </w:p>
    <w:p>
      <w:r>
        <w:rPr>
          <w:b/>
          <w:u w:val="single"/>
        </w:rPr>
        <w:t xml:space="preserve">796662</w:t>
      </w:r>
    </w:p>
    <w:p>
      <w:r>
        <w:t xml:space="preserve">Tässä on mahtava video Alex Jonesin tunkeutumisesta Capitol Hillille katsokaa, kun hän kertoo valtavirran medialle #FakeNews #WednesdayWisdom #MAGA #Trump #vaxxed #readthebook #CDCWhistleblower #VaccineHolocaust @KÄyttäjä @Käyttäjä @Käyttäjä @Käyttäjä @Käyttäjä @Käyttäjä @Käyttäjä URL-osoite</w:t>
      </w:r>
    </w:p>
    <w:p>
      <w:r>
        <w:rPr>
          <w:b/>
          <w:u w:val="single"/>
        </w:rPr>
        <w:t xml:space="preserve">796663</w:t>
      </w:r>
    </w:p>
    <w:p>
      <w:r>
        <w:t xml:space="preserve">5.0 Star Review on SocialSurvey - Cristyn teki ostokokemukseni niin helpoksi ja miellyttäväksi! Hän on hämmästyttävä! lähettänyt Lindsay P. for Cristyn Dyess URL-osoite URL-osoite</w:t>
      </w:r>
    </w:p>
    <w:p>
      <w:r>
        <w:rPr>
          <w:b/>
          <w:u w:val="single"/>
        </w:rPr>
        <w:t xml:space="preserve">796664</w:t>
      </w:r>
    </w:p>
    <w:p>
      <w:r>
        <w:t xml:space="preserve">@USER @USER @USER @USER @USER @USER @USER Te (konservatiivit) olette liian mukavia. He tuhoaisivat teidät.</w:t>
      </w:r>
    </w:p>
    <w:p>
      <w:r>
        <w:rPr>
          <w:b/>
          <w:u w:val="single"/>
        </w:rPr>
        <w:t xml:space="preserve">796665</w:t>
      </w:r>
    </w:p>
    <w:p>
      <w:r>
        <w:t xml:space="preserve">@USER @USER @USER Tuokaa ristiinnaulitseminen! Jos konservatiivi tekisi näin Garlandille, ANTIFA kivittäisi hänet kuoliaaksi.</w:t>
      </w:r>
    </w:p>
    <w:p>
      <w:r>
        <w:rPr>
          <w:b/>
          <w:u w:val="single"/>
        </w:rPr>
        <w:t xml:space="preserve">796666</w:t>
      </w:r>
    </w:p>
    <w:p>
      <w:r>
        <w:t xml:space="preserve">@USER Minulla ei ole yhtään 😰.</w:t>
      </w:r>
    </w:p>
    <w:p>
      <w:r>
        <w:rPr>
          <w:b/>
          <w:u w:val="single"/>
        </w:rPr>
        <w:t xml:space="preserve">796667</w:t>
      </w:r>
    </w:p>
    <w:p>
      <w:r>
        <w:t xml:space="preserve">#LeviStrauss ottaa kantaa asevalvontaan #SanFrancisco #LEVISTRAUSS&amp;amp;COMPANY #America #SaferTomorrowFund URL URL URL</w:t>
      </w:r>
    </w:p>
    <w:p>
      <w:r>
        <w:rPr>
          <w:b/>
          <w:u w:val="single"/>
        </w:rPr>
        <w:t xml:space="preserve">796668</w:t>
      </w:r>
    </w:p>
    <w:p>
      <w:r>
        <w:t xml:space="preserve">@USER En edes aloita Narutoa, koska se on aivan liikaa 😂 Aloitin eilen Hulussa animen nimeltä Coppelion, joka on vain yksi kausi, joka on enemmän minun nopeuteni lol.</w:t>
      </w:r>
    </w:p>
    <w:p>
      <w:r>
        <w:rPr>
          <w:b/>
          <w:u w:val="single"/>
        </w:rPr>
        <w:t xml:space="preserve">796669</w:t>
      </w:r>
    </w:p>
    <w:p>
      <w:r>
        <w:t xml:space="preserve">@KÄYTTÄJÄ 😂 Se zombikävely oli vähän pelottava. Muistatteko kun se zombie sanoi syövänsä Shonin takapuolen💀.</w:t>
      </w:r>
    </w:p>
    <w:p>
      <w:r>
        <w:rPr>
          <w:b/>
          <w:u w:val="single"/>
        </w:rPr>
        <w:t xml:space="preserve">796670</w:t>
      </w:r>
    </w:p>
    <w:p>
      <w:r>
        <w:t xml:space="preserve">@USER @USER @USER @USER @USER @USER @USER @USER @USER @USER @USER @USER @USER @USER @USER @USER @USER Hyvää iltaa Brenda ...tuskin näen sinua ..toivottavasti kaikki on hyvin sinulle &amp;amp; kaikki ...🙌</w:t>
      </w:r>
    </w:p>
    <w:p>
      <w:r>
        <w:rPr>
          <w:b/>
          <w:u w:val="single"/>
        </w:rPr>
        <w:t xml:space="preserve">796671</w:t>
      </w:r>
    </w:p>
    <w:p>
      <w:r>
        <w:t xml:space="preserve">@USER olet loistava Five. Voitko pysyä siinä paikassa pysyvästi?</w:t>
      </w:r>
    </w:p>
    <w:p>
      <w:r>
        <w:rPr>
          <w:b/>
          <w:u w:val="single"/>
        </w:rPr>
        <w:t xml:space="preserve">796672</w:t>
      </w:r>
    </w:p>
    <w:p>
      <w:r>
        <w:t xml:space="preserve">@USER Kuka sinä luulet olevasi????????</w:t>
      </w:r>
    </w:p>
    <w:p>
      <w:r>
        <w:rPr>
          <w:b/>
          <w:u w:val="single"/>
        </w:rPr>
        <w:t xml:space="preserve">796673</w:t>
      </w:r>
    </w:p>
    <w:p>
      <w:r>
        <w:t xml:space="preserve">@USER Vastuutonta KTVU:lta lietsoa vihamielisiä sanoja, joita dementoitunut kuvernöörimme epäkunnioittavasti suoltaa POTUS:sta. Jotkut ovat sitä mieltä, että Jerry Brown on rikosoikeudellisessa vastuussa myös monista teoistaan. Hän on vastuussa kymmenien tuhansien Oaklandin asukkaiden siirtymisestä pois kotiseudultaan.</w:t>
      </w:r>
    </w:p>
    <w:p>
      <w:r>
        <w:rPr>
          <w:b/>
          <w:u w:val="single"/>
        </w:rPr>
        <w:t xml:space="preserve">796674</w:t>
      </w:r>
    </w:p>
    <w:p>
      <w:r>
        <w:t xml:space="preserve">@USER @USER Kuulin, että Bert ja Ernie ovat vain liittolaisia ja aktiivisia Antifassa. Ystävyys on sortajan ylellisyyttä.</w:t>
      </w:r>
    </w:p>
    <w:p>
      <w:r>
        <w:rPr>
          <w:b/>
          <w:u w:val="single"/>
        </w:rPr>
        <w:t xml:space="preserve">796675</w:t>
      </w:r>
    </w:p>
    <w:p>
      <w:r>
        <w:t xml:space="preserve">@USER Tiesin, etten pitäisi siitä, mitä hän teki, mutta en koskaan ajatellut, että kaikki republikaanit vain istuisivat ja antaisivat hänen tehdä sitä, mitä hän nyt tekee kaikesta siitä, mitä mainitsit twiitissäsi.</w:t>
      </w:r>
    </w:p>
    <w:p>
      <w:r>
        <w:rPr>
          <w:b/>
          <w:u w:val="single"/>
        </w:rPr>
        <w:t xml:space="preserve">796676</w:t>
      </w:r>
    </w:p>
    <w:p>
      <w:r>
        <w:t xml:space="preserve">@USER Kuinka pitkälle olet valmis viemään tämän Rogerin?  Käsittääkseni tämä on uusi antifa-tyylinen "nälkälakko ilman nälkää" Harkitsisitko todella sitä, ettet syö mitään?</w:t>
      </w:r>
    </w:p>
    <w:p>
      <w:r>
        <w:rPr>
          <w:b/>
          <w:u w:val="single"/>
        </w:rPr>
        <w:t xml:space="preserve">796677</w:t>
      </w:r>
    </w:p>
    <w:p>
      <w:r>
        <w:t xml:space="preserve">@USER Ei IMO</w:t>
      </w:r>
    </w:p>
    <w:p>
      <w:r>
        <w:rPr>
          <w:b/>
          <w:u w:val="single"/>
        </w:rPr>
        <w:t xml:space="preserve">796678</w:t>
      </w:r>
    </w:p>
    <w:p>
      <w:r>
        <w:t xml:space="preserve">@USER Hän tiesi, että sähköposti julkaistiin aiemmin! Hän on vain tyrkyttänyt tietämättömälle kannalleen.</w:t>
      </w:r>
    </w:p>
    <w:p>
      <w:r>
        <w:rPr>
          <w:b/>
          <w:u w:val="single"/>
        </w:rPr>
        <w:t xml:space="preserve">796679</w:t>
      </w:r>
    </w:p>
    <w:p>
      <w:r>
        <w:t xml:space="preserve">@USER @USER @USER miten olisi asevalvonta! Se voisi olla se juju.</w:t>
      </w:r>
    </w:p>
    <w:p>
      <w:r>
        <w:rPr>
          <w:b/>
          <w:u w:val="single"/>
        </w:rPr>
        <w:t xml:space="preserve">796680</w:t>
      </w:r>
    </w:p>
    <w:p>
      <w:r>
        <w:t xml:space="preserve">@USER Taidat jättää huomiotta sen, mitä karmys kysyy...  💀💀💀</w:t>
      </w:r>
    </w:p>
    <w:p>
      <w:r>
        <w:rPr>
          <w:b/>
          <w:u w:val="single"/>
        </w:rPr>
        <w:t xml:space="preserve">796681</w:t>
      </w:r>
    </w:p>
    <w:p>
      <w:r>
        <w:t xml:space="preserve">@USER Voi ei minulla ole koskaan ollut mitään epäilyksiä.. Lukekaa kaikki likaiset sodat myös...Hän on huolimaton POS... Jesuiitta, joka palvoo Saatanaa...</w:t>
      </w:r>
    </w:p>
    <w:p>
      <w:r>
        <w:rPr>
          <w:b/>
          <w:u w:val="single"/>
        </w:rPr>
        <w:t xml:space="preserve">796682</w:t>
      </w:r>
    </w:p>
    <w:p>
      <w:r>
        <w:t xml:space="preserve">@USER Kutsumalla sitä joksikin muuksi edelleen PAC.  Olette NO BORDERS= NO COUNTRY HIGHER TAXES Gun control SOSIALISTI poistamalla ICE te työskentelette laittomia varten BRAC NO FAMILY TEXAS VALUES WE ARENT CALIFORNIA LIKE JONES U PPL DONT EVEN LIVE HERE. Pysy DC:ssä.</w:t>
      </w:r>
    </w:p>
    <w:p>
      <w:r>
        <w:rPr>
          <w:b/>
          <w:u w:val="single"/>
        </w:rPr>
        <w:t xml:space="preserve">796683</w:t>
      </w:r>
    </w:p>
    <w:p>
      <w:r>
        <w:t xml:space="preserve">@USER @USER @USER @USER Aamen !!!!</w:t>
      </w:r>
    </w:p>
    <w:p>
      <w:r>
        <w:rPr>
          <w:b/>
          <w:u w:val="single"/>
        </w:rPr>
        <w:t xml:space="preserve">796684</w:t>
      </w:r>
    </w:p>
    <w:p>
      <w:r>
        <w:t xml:space="preserve">@USER Antifa haluaa vain, että tapamme heidät. Muuten. Useimmilla meistä on vara-ase. Ja veitsi.</w:t>
      </w:r>
    </w:p>
    <w:p>
      <w:r>
        <w:rPr>
          <w:b/>
          <w:u w:val="single"/>
        </w:rPr>
        <w:t xml:space="preserve">796685</w:t>
      </w:r>
    </w:p>
    <w:p>
      <w:r>
        <w:t xml:space="preserve">#MaximeBernier "#Kanadan rasistinen puolue"  #Bernier #PPC .@USER #uutiset #politiikka #hallitus #cdnpoli #polcan #pnpcbc #liberaalit #progressiiviset #konservatiivit #ndp #cpc #lpc #gpc #AltRight #FarRight #populist #racist #racism #bigot #hw URL</w:t>
      </w:r>
    </w:p>
    <w:p>
      <w:r>
        <w:rPr>
          <w:b/>
          <w:u w:val="single"/>
        </w:rPr>
        <w:t xml:space="preserve">796686</w:t>
      </w:r>
    </w:p>
    <w:p>
      <w:r>
        <w:t xml:space="preserve">@USER @USER Mikään ei ole iloisempaa kuin lumihiutaleen itkun katsominen, varsinkin kun se on google-tilauksen seuraaja.</w:t>
      </w:r>
    </w:p>
    <w:p>
      <w:r>
        <w:rPr>
          <w:b/>
          <w:u w:val="single"/>
        </w:rPr>
        <w:t xml:space="preserve">796687</w:t>
      </w:r>
    </w:p>
    <w:p>
      <w:r>
        <w:t xml:space="preserve">@USER Olen kanssasi 🐕🇺🇺🇺🇸🇺🇺🇺🇺MAGA</w:t>
      </w:r>
    </w:p>
    <w:p>
      <w:r>
        <w:rPr>
          <w:b/>
          <w:u w:val="single"/>
        </w:rPr>
        <w:t xml:space="preserve">796688</w:t>
      </w:r>
    </w:p>
    <w:p>
      <w:r>
        <w:t xml:space="preserve">Et saa mitään pillua, vai mitä? URL</w:t>
      </w:r>
    </w:p>
    <w:p>
      <w:r>
        <w:rPr>
          <w:b/>
          <w:u w:val="single"/>
        </w:rPr>
        <w:t xml:space="preserve">796689</w:t>
      </w:r>
    </w:p>
    <w:p>
      <w:r>
        <w:t xml:space="preserve">@USER @USER Occupy Wall Street..... jossa naiset raiskattiin</w:t>
      </w:r>
    </w:p>
    <w:p>
      <w:r>
        <w:rPr>
          <w:b/>
          <w:u w:val="single"/>
        </w:rPr>
        <w:t xml:space="preserve">796690</w:t>
      </w:r>
    </w:p>
    <w:p>
      <w:r>
        <w:t xml:space="preserve">@USER olet DISGRACE</w:t>
      </w:r>
    </w:p>
    <w:p>
      <w:r>
        <w:rPr>
          <w:b/>
          <w:u w:val="single"/>
        </w:rPr>
        <w:t xml:space="preserve">796691</w:t>
      </w:r>
    </w:p>
    <w:p>
      <w:r>
        <w:t xml:space="preserve">&amp;amp; voisimmeko todistaa olevamme vastakkaisissa rooleissa? KAIKEN KAKSINKERTAISUUS. hyvin pelottavaa. Mutta en voi ruokkia tuota ajatusta tällä hetkellä). Minun on ajateltava, kuinka kiitollinen olen siitä, että hän sanoo näitä asioita, koska vihdoin tajuan, etten voi välittää hänestä &amp;amp; että hän ei ole se, joksi häntä luulen.</w:t>
      </w:r>
    </w:p>
    <w:p>
      <w:r>
        <w:rPr>
          <w:b/>
          <w:u w:val="single"/>
        </w:rPr>
        <w:t xml:space="preserve">796692</w:t>
      </w:r>
    </w:p>
    <w:p>
      <w:r>
        <w:t xml:space="preserve">@USER Aika antaa lausunto @USERin tuesta Victor Orbanille ja hänen antisemitismistään.</w:t>
      </w:r>
    </w:p>
    <w:p>
      <w:r>
        <w:rPr>
          <w:b/>
          <w:u w:val="single"/>
        </w:rPr>
        <w:t xml:space="preserve">796693</w:t>
      </w:r>
    </w:p>
    <w:p>
      <w:r>
        <w:t xml:space="preserve">@USER Kauhea mies sanoisitko liberaalit. Aivan kamala.</w:t>
      </w:r>
    </w:p>
    <w:p>
      <w:r>
        <w:rPr>
          <w:b/>
          <w:u w:val="single"/>
        </w:rPr>
        <w:t xml:space="preserve">796694</w:t>
      </w:r>
    </w:p>
    <w:p>
      <w:r>
        <w:t xml:space="preserve">#RebekahismOfTheDay #WednesdayWisdom Liberaalit: Ei ole olemassa sellaista asiaa kuin sukupuoli."  Minä: "Niinkö? Kerro sitten lisää palkkaeroista."""</w:t>
      </w:r>
    </w:p>
    <w:p>
      <w:r>
        <w:rPr>
          <w:b/>
          <w:u w:val="single"/>
        </w:rPr>
        <w:t xml:space="preserve">796695</w:t>
      </w:r>
    </w:p>
    <w:p>
      <w:r>
        <w:t xml:space="preserve">...ja hän ei ole vielä saanut kutsua A-maajoukkueeseen... URL</w:t>
      </w:r>
    </w:p>
    <w:p>
      <w:r>
        <w:rPr>
          <w:b/>
          <w:u w:val="single"/>
        </w:rPr>
        <w:t xml:space="preserve">796696</w:t>
      </w:r>
    </w:p>
    <w:p>
      <w:r>
        <w:t xml:space="preserve">@USER valitettavasti mokasit tässä haastattelussa.  Sinut on ostettu tai tullaan ostamaan.  Et läpäissyt "lakmustestiä" siitä, mitä todellinen edistysmielinen on....Olette erehdyksessä vieraannuttaneet sen, mitä demarien kannasta on jäljellä, kiitos HRC:n, ja te tarvitsette meitä, tiedätte sen tai ette. URL</w:t>
      </w:r>
    </w:p>
    <w:p>
      <w:r>
        <w:rPr>
          <w:b/>
          <w:u w:val="single"/>
        </w:rPr>
        <w:t xml:space="preserve">796697</w:t>
      </w:r>
    </w:p>
    <w:p>
      <w:r>
        <w:t xml:space="preserve">@USER @USER Harmi, että Antifa kaatuu GOP:n kaupungintaloille.</w:t>
      </w:r>
    </w:p>
    <w:p>
      <w:r>
        <w:rPr>
          <w:b/>
          <w:u w:val="single"/>
        </w:rPr>
        <w:t xml:space="preserve">796698</w:t>
      </w:r>
    </w:p>
    <w:p>
      <w:r>
        <w:t xml:space="preserve">@USER @USER @USER @USER @USER Kamala Harris on nopeasti saamassa maineen epärehellisimpänä senaattorina.</w:t>
      </w:r>
    </w:p>
    <w:p>
      <w:r>
        <w:rPr>
          <w:b/>
          <w:u w:val="single"/>
        </w:rPr>
        <w:t xml:space="preserve">796699</w:t>
      </w:r>
    </w:p>
    <w:p>
      <w:r>
        <w:t xml:space="preserve">@USER Olette suosikkibottini.</w:t>
      </w:r>
    </w:p>
    <w:p>
      <w:r>
        <w:rPr>
          <w:b/>
          <w:u w:val="single"/>
        </w:rPr>
        <w:t xml:space="preserve">796700</w:t>
      </w:r>
    </w:p>
    <w:p>
      <w:r>
        <w:t xml:space="preserve">@USER @USER Hyvä luoja.</w:t>
      </w:r>
    </w:p>
    <w:p>
      <w:r>
        <w:rPr>
          <w:b/>
          <w:u w:val="single"/>
        </w:rPr>
        <w:t xml:space="preserve">796701</w:t>
      </w:r>
    </w:p>
    <w:p>
      <w:r>
        <w:t xml:space="preserve">@USER Syyllisyys assosioinnin perusteella näemmä. Selkärangattomien valkoisten vastaisten liberaalien loistava taktiikka.</w:t>
      </w:r>
    </w:p>
    <w:p>
      <w:r>
        <w:rPr>
          <w:b/>
          <w:u w:val="single"/>
        </w:rPr>
        <w:t xml:space="preserve">796702</w:t>
      </w:r>
    </w:p>
    <w:p>
      <w:r>
        <w:t xml:space="preserve">@USER Hölmöä ajatella, että</w:t>
      </w:r>
    </w:p>
    <w:p>
      <w:r>
        <w:rPr>
          <w:b/>
          <w:u w:val="single"/>
        </w:rPr>
        <w:t xml:space="preserve">796703</w:t>
      </w:r>
    </w:p>
    <w:p>
      <w:r>
        <w:t xml:space="preserve">#HanoiJane Fonda kampanjoi asevalvontatoimenpiteen puolesta; kostautuuko se? - Liberty Park Press URL</w:t>
      </w:r>
    </w:p>
    <w:p>
      <w:r>
        <w:rPr>
          <w:b/>
          <w:u w:val="single"/>
        </w:rPr>
        <w:t xml:space="preserve">796704</w:t>
      </w:r>
    </w:p>
    <w:p>
      <w:r>
        <w:t xml:space="preserve">@USER Hän ei näytä onnelliselta, katso vain hänen silmiään, aivan kuin hän tuijottaisi ur sieluihin.</w:t>
      </w:r>
    </w:p>
    <w:p>
      <w:r>
        <w:rPr>
          <w:b/>
          <w:u w:val="single"/>
        </w:rPr>
        <w:t xml:space="preserve">796705</w:t>
      </w:r>
    </w:p>
    <w:p>
      <w:r>
        <w:t xml:space="preserve">@USER @USER @USER Olet uskomaton</w:t>
      </w:r>
    </w:p>
    <w:p>
      <w:r>
        <w:rPr>
          <w:b/>
          <w:u w:val="single"/>
        </w:rPr>
        <w:t xml:space="preserve">796706</w:t>
      </w:r>
    </w:p>
    <w:p>
      <w:r>
        <w:t xml:space="preserve">@USER Kukaan ei kohtele häntä huonosti, mutta te kaikki kohtelette Kavanaugh'ta huonosti. Tämä mies voi olla syytön, mutta te liberaalit hyppäätte tähän vain siksi, että vihaatte Trumpia. Joten te kaikki teette oikein ja 36 vuoden jälkeen on hänen sanansa miehen sanaa vastaan, joten ei ole mitään kiistaa.</w:t>
      </w:r>
    </w:p>
    <w:p>
      <w:r>
        <w:rPr>
          <w:b/>
          <w:u w:val="single"/>
        </w:rPr>
        <w:t xml:space="preserve">796707</w:t>
      </w:r>
    </w:p>
    <w:p>
      <w:r>
        <w:t xml:space="preserve">@USER olet vitun huumeissa kaveri</w:t>
      </w:r>
    </w:p>
    <w:p>
      <w:r>
        <w:rPr>
          <w:b/>
          <w:u w:val="single"/>
        </w:rPr>
        <w:t xml:space="preserve">796708</w:t>
      </w:r>
    </w:p>
    <w:p>
      <w:r>
        <w:t xml:space="preserve">@USER @USER En pidä ajatuksesta tukea tätä yritystä. URL</w:t>
      </w:r>
    </w:p>
    <w:p>
      <w:r>
        <w:rPr>
          <w:b/>
          <w:u w:val="single"/>
        </w:rPr>
        <w:t xml:space="preserve">796709</w:t>
      </w:r>
    </w:p>
    <w:p>
      <w:r>
        <w:t xml:space="preserve">@USER @USER @USER @USER @USER Hän on vain niin vaivattoman hauska 😍</w:t>
      </w:r>
    </w:p>
    <w:p>
      <w:r>
        <w:rPr>
          <w:b/>
          <w:u w:val="single"/>
        </w:rPr>
        <w:t xml:space="preserve">796710</w:t>
      </w:r>
    </w:p>
    <w:p>
      <w:r>
        <w:t xml:space="preserve">@USER @USER @USER @USER @USER @USER @USER @USER @USER @USER @USER @USER @USER @USER @USER Orwell oli Antifa. :)</w:t>
      </w:r>
    </w:p>
    <w:p>
      <w:r>
        <w:rPr>
          <w:b/>
          <w:u w:val="single"/>
        </w:rPr>
        <w:t xml:space="preserve">796711</w:t>
      </w:r>
    </w:p>
    <w:p>
      <w:r>
        <w:t xml:space="preserve">@USER Doct Tape Please!</w:t>
      </w:r>
    </w:p>
    <w:p>
      <w:r>
        <w:rPr>
          <w:b/>
          <w:u w:val="single"/>
        </w:rPr>
        <w:t xml:space="preserve">796712</w:t>
      </w:r>
    </w:p>
    <w:p>
      <w:r>
        <w:t xml:space="preserve">@USER Olet aikuinen</w:t>
      </w:r>
    </w:p>
    <w:p>
      <w:r>
        <w:rPr>
          <w:b/>
          <w:u w:val="single"/>
        </w:rPr>
        <w:t xml:space="preserve">796713</w:t>
      </w:r>
    </w:p>
    <w:p>
      <w:r>
        <w:t xml:space="preserve">@USER @USER @USER @USER Hän on täysi idiootti🤡😡😡</w:t>
      </w:r>
    </w:p>
    <w:p>
      <w:r>
        <w:rPr>
          <w:b/>
          <w:u w:val="single"/>
        </w:rPr>
        <w:t xml:space="preserve">796714</w:t>
      </w:r>
    </w:p>
    <w:p>
      <w:r>
        <w:t xml:space="preserve">@USER Lyön vetoa, että hän on 😕</w:t>
      </w:r>
    </w:p>
    <w:p>
      <w:r>
        <w:rPr>
          <w:b/>
          <w:u w:val="single"/>
        </w:rPr>
        <w:t xml:space="preserve">796715</w:t>
      </w:r>
    </w:p>
    <w:p>
      <w:r>
        <w:t xml:space="preserve">@USER Laita minut eri mieltä. Tätä ei koskaan tapahtunut. Tämä muistuttaa antifan väkivaltaa. Hän anastaa MeToo-liikkeen tarkoituksenaan vahingoittaa henkilöä.</w:t>
      </w:r>
    </w:p>
    <w:p>
      <w:r>
        <w:rPr>
          <w:b/>
          <w:u w:val="single"/>
        </w:rPr>
        <w:t xml:space="preserve">796716</w:t>
      </w:r>
    </w:p>
    <w:p>
      <w:r>
        <w:t xml:space="preserve">@USER Luulen, että hän yrittää näyttää URL:lta.</w:t>
      </w:r>
    </w:p>
    <w:p>
      <w:r>
        <w:rPr>
          <w:b/>
          <w:u w:val="single"/>
        </w:rPr>
        <w:t xml:space="preserve">796717</w:t>
      </w:r>
    </w:p>
    <w:p>
      <w:r>
        <w:t xml:space="preserve">@USER Tärkeä ero tässä on Ex-valtakunnansyyttäjä" ..joten rehellisesti sanottuna Yasir..ketään ei kiinnosta rottien pyjama, mitä ajattelet..nyt painu pois ja etsi toinen kaukalo, jossa uiskennella..liberaalit ovat mennyttä Ontariossa.""</w:t>
      </w:r>
    </w:p>
    <w:p>
      <w:r>
        <w:rPr>
          <w:b/>
          <w:u w:val="single"/>
        </w:rPr>
        <w:t xml:space="preserve">796718</w:t>
      </w:r>
    </w:p>
    <w:p>
      <w:r>
        <w:t xml:space="preserve">@USER Näyttää siltä, että emme voi edes pitää kiinni edistysaskeleista merkinnöissä aseiden valvonnassa.</w:t>
      </w:r>
    </w:p>
    <w:p>
      <w:r>
        <w:rPr>
          <w:b/>
          <w:u w:val="single"/>
        </w:rPr>
        <w:t xml:space="preserve">796719</w:t>
      </w:r>
    </w:p>
    <w:p>
      <w:r>
        <w:t xml:space="preserve">@USER @USER @USER Ja voin näyttää sinulle paljon vasemmistolaisia, kuten antifa, joita hakataan kuin heikkoja punkeja, joita he ovat lol.</w:t>
      </w:r>
    </w:p>
    <w:p>
      <w:r>
        <w:rPr>
          <w:b/>
          <w:u w:val="single"/>
        </w:rPr>
        <w:t xml:space="preserve">796720</w:t>
      </w:r>
    </w:p>
    <w:p>
      <w:r>
        <w:t xml:space="preserve">@USER @USER Aiot siis kääntää huomion pois lähes 3000 kuolleesta, jotka johtuvat Trumpin hallinnon hurrikaanin jälkeisen tuen puutteesta, käyttämällä yhden 92-vuotiaan miehen karkottamista? Sinä herra olet loukkaava.</w:t>
      </w:r>
    </w:p>
    <w:p>
      <w:r>
        <w:rPr>
          <w:b/>
          <w:u w:val="single"/>
        </w:rPr>
        <w:t xml:space="preserve">796721</w:t>
      </w:r>
    </w:p>
    <w:p>
      <w:r>
        <w:t xml:space="preserve">@USER @USER @USER @USER @USER @USER @USER Alex se on ollut fantastinen katsomassa sinua rodun tällä kaudella Rakastan, miten voit kulkea ja miten päättäväinen olet joka kilpailu. Kiitos.</w:t>
      </w:r>
    </w:p>
    <w:p>
      <w:r>
        <w:rPr>
          <w:b/>
          <w:u w:val="single"/>
        </w:rPr>
        <w:t xml:space="preserve">796722</w:t>
      </w:r>
    </w:p>
    <w:p>
      <w:r>
        <w:t xml:space="preserve">@USER Love u bitch</w:t>
      </w:r>
    </w:p>
    <w:p>
      <w:r>
        <w:rPr>
          <w:b/>
          <w:u w:val="single"/>
        </w:rPr>
        <w:t xml:space="preserve">796723</w:t>
      </w:r>
    </w:p>
    <w:p>
      <w:r>
        <w:t xml:space="preserve">@USER TÄMÄ ON NIIN FUCKINGNDBS FUNNYHEJS</w:t>
      </w:r>
    </w:p>
    <w:p>
      <w:r>
        <w:rPr>
          <w:b/>
          <w:u w:val="single"/>
        </w:rPr>
        <w:t xml:space="preserve">796724</w:t>
      </w:r>
    </w:p>
    <w:p>
      <w:r>
        <w:t xml:space="preserve">@USER apua! Minulla on jo verify-tili, mutta kun yritän käyttää sitä, se vaatii lisätietoja (passi), joita minulla ei ole mukanani. Joten soitan sen sijaan puhelimeen ja kahden minuutin turhan viestin jälkeen se sanoo minulle, että olet varattu ja lopettaa puhelun!!!! Mikä surkea palvelu.</w:t>
      </w:r>
    </w:p>
    <w:p>
      <w:r>
        <w:rPr>
          <w:b/>
          <w:u w:val="single"/>
        </w:rPr>
        <w:t xml:space="preserve">796725</w:t>
      </w:r>
    </w:p>
    <w:p>
      <w:r>
        <w:t xml:space="preserve">@USER @USER @USER @USER @USER @USER @USER @USER kansi ja hiuksesi ovat loistavat.</w:t>
      </w:r>
    </w:p>
    <w:p>
      <w:r>
        <w:rPr>
          <w:b/>
          <w:u w:val="single"/>
        </w:rPr>
        <w:t xml:space="preserve">796726</w:t>
      </w:r>
    </w:p>
    <w:p>
      <w:r>
        <w:t xml:space="preserve">@USER @USER Älä pidättele hengitystäsi. Puolueelliset tiedotusvälineet vain tuplavat konservatiivit. Yleisö alkaa hitaasti ymmärtää.</w:t>
      </w:r>
    </w:p>
    <w:p>
      <w:r>
        <w:rPr>
          <w:b/>
          <w:u w:val="single"/>
        </w:rPr>
        <w:t xml:space="preserve">796727</w:t>
      </w:r>
    </w:p>
    <w:p>
      <w:r>
        <w:t xml:space="preserve">@USER @USER @USER @USER Saksan antifastock taisteli natseja vastaan. Saksalainen antifa pelasti juutalaisia.</w:t>
      </w:r>
    </w:p>
    <w:p>
      <w:r>
        <w:rPr>
          <w:b/>
          <w:u w:val="single"/>
        </w:rPr>
        <w:t xml:space="preserve">796728</w:t>
      </w:r>
    </w:p>
    <w:p>
      <w:r>
        <w:t xml:space="preserve">@USER @USER Väärin. @USER oli innokas tuhoisan säästötoimien arkkitehti yhdessä torilaisten kanssa. @USERin ei tarvinnut luopua kaikista periaatteistaan, joita heillä muka oli @USERille. He olisivat voineet antaa Cameronin johtaa vähemmistöhallitusta (kuten myös SNP), mutta he valitsivat olla tekemättä sitä.</w:t>
      </w:r>
    </w:p>
    <w:p>
      <w:r>
        <w:rPr>
          <w:b/>
          <w:u w:val="single"/>
        </w:rPr>
        <w:t xml:space="preserve">796729</w:t>
      </w:r>
    </w:p>
    <w:p>
      <w:r>
        <w:t xml:space="preserve">#WednesdayMotivation Heidän pitäisi opettaa, millaisia hallituksia kaikki, jotka pyrkivät julkiseen virkaan, tarvitsevat. Useimmat #liberaalit haluavat antaa illuusion, että meillä on #demokratia, kun he pitävät vallan piilossa.  Konservatiivit nauttivat #edustuksellisesta hallituksesta, mutta haluavat ottaa vallan.</w:t>
      </w:r>
    </w:p>
    <w:p>
      <w:r>
        <w:rPr>
          <w:b/>
          <w:u w:val="single"/>
        </w:rPr>
        <w:t xml:space="preserve">796730</w:t>
      </w:r>
    </w:p>
    <w:p>
      <w:r>
        <w:t xml:space="preserve">@USER @USER Kaikki konservatiivia vastaan esitetty on uskottava. Liberaalit saavat vapaat kädet.</w:t>
      </w:r>
    </w:p>
    <w:p>
      <w:r>
        <w:rPr>
          <w:b/>
          <w:u w:val="single"/>
        </w:rPr>
        <w:t xml:space="preserve">796731</w:t>
      </w:r>
    </w:p>
    <w:p>
      <w:r>
        <w:t xml:space="preserve">@USER @USER Rakastan tätä! Mutta myös: kuningattareni Lex on puhunut tärkeistä asioista, kuten asevalvonnasta ja LGBTQ+-oikeuksista, jo kauan ennen 14. helmikuuta. ❤️</w:t>
      </w:r>
    </w:p>
    <w:p>
      <w:r>
        <w:rPr>
          <w:b/>
          <w:u w:val="single"/>
        </w:rPr>
        <w:t xml:space="preserve">796732</w:t>
      </w:r>
    </w:p>
    <w:p>
      <w:r>
        <w:t xml:space="preserve">@USER @USER @USER @USER Olet valehtelija ja kaikki rahan takia. Kukaan ei halua " fransismia" tänne Espanjaan! Paitsi sinun kaltaisesi ihmiset ja sinun fasistiset separatistit ystäväsi, jotka savuverhoavat kaiken rahan kavaltamisen täällä Kataloniassa! Miksi kaikki ystäväsi ovat Vlaams Belangin ja Italian natsien puolella? NAZI URL</w:t>
      </w:r>
    </w:p>
    <w:p>
      <w:r>
        <w:rPr>
          <w:b/>
          <w:u w:val="single"/>
        </w:rPr>
        <w:t xml:space="preserve">796733</w:t>
      </w:r>
    </w:p>
    <w:p>
      <w:r>
        <w:t xml:space="preserve">@USER Hän on egomaaninen eikä halua hävitä, joten hän käyttää rahaa vapaiden toimistojen toimintaan ja hänen luonnoksensa ovat parempia.</w:t>
      </w:r>
    </w:p>
    <w:p>
      <w:r>
        <w:rPr>
          <w:b/>
          <w:u w:val="single"/>
        </w:rPr>
        <w:t xml:space="preserve">796734</w:t>
      </w:r>
    </w:p>
    <w:p>
      <w:r>
        <w:t xml:space="preserve"> Pelkureita tai terroristeja tai molempia... Minä valitsen molemmat!</w:t>
      </w:r>
    </w:p>
    <w:p>
      <w:r>
        <w:rPr>
          <w:b/>
          <w:u w:val="single"/>
        </w:rPr>
        <w:t xml:space="preserve">796735</w:t>
      </w:r>
    </w:p>
    <w:p>
      <w:r>
        <w:t xml:space="preserve">@USER En tiennyt, että jalkapallojoukkueilla on yksityisiä vankiloita. Kiitos, että annoit tämän näkemyksen minulle. Toivottavasti hän vapautuessaan tajuaa mitä on tehnyt väärin eikä tee sitä enää uudestaan.</w:t>
      </w:r>
    </w:p>
    <w:p>
      <w:r>
        <w:rPr>
          <w:b/>
          <w:u w:val="single"/>
        </w:rPr>
        <w:t xml:space="preserve">796736</w:t>
      </w:r>
    </w:p>
    <w:p>
      <w:r>
        <w:t xml:space="preserve">21 asiaa, jotka tekevät Australiasta paljon paremman maan kuin Yhdysvallat, enkä edes mainitse asevalvontaa URL URL</w:t>
      </w:r>
    </w:p>
    <w:p>
      <w:r>
        <w:rPr>
          <w:b/>
          <w:u w:val="single"/>
        </w:rPr>
        <w:t xml:space="preserve">796737</w:t>
      </w:r>
    </w:p>
    <w:p>
      <w:r>
        <w:t xml:space="preserve">---Poliittisen vakaumuksen suurimmat ennustavat tekijät ovat korkea avoimuus/matala tunnollisuus (liberaalien kohdalla) ja matala avoimuus/korkea tunnollisuus (konservatiivien kohdalla.) Siksi suurin osa taiteilijoista,... URL</w:t>
      </w:r>
    </w:p>
    <w:p>
      <w:r>
        <w:rPr>
          <w:b/>
          <w:u w:val="single"/>
        </w:rPr>
        <w:t xml:space="preserve">796738</w:t>
      </w:r>
    </w:p>
    <w:p>
      <w:r>
        <w:t xml:space="preserve">@USER Booo.  Hooo hoo kuka kasvatti nämä hemmotellut kakarat ?</w:t>
      </w:r>
    </w:p>
    <w:p>
      <w:r>
        <w:rPr>
          <w:b/>
          <w:u w:val="single"/>
        </w:rPr>
        <w:t xml:space="preserve">796739</w:t>
      </w:r>
    </w:p>
    <w:p>
      <w:r>
        <w:t xml:space="preserve">@USER @USER Hän ei ole mitään muuta kuin vasemmistolainen sekopäinen liberaali ääliö!!!!  Hänen täytyy pitää turpansa kiinni!!!! 8yrsof häntä oli elämän ajan BS!!!!.</w:t>
      </w:r>
    </w:p>
    <w:p>
      <w:r>
        <w:rPr>
          <w:b/>
          <w:u w:val="single"/>
        </w:rPr>
        <w:t xml:space="preserve">796740</w:t>
      </w:r>
    </w:p>
    <w:p>
      <w:r>
        <w:t xml:space="preserve">@USER @USER Kaikilla vasemmistojärjestöillä on, Antifalla, Vihreillä, kävin Wobblyn kokouksessa vuonna 2014 ja he käyttivät 0 aikaa puhumalla työkäytännöistä, laeista, politiikasta jne. He viettivät koko kokouksen päätöslauselmalla "olla trans-inklusiivisempi", vaikka 1/2 läsnäolijoista oli jo GNC:tä."</w:t>
      </w:r>
    </w:p>
    <w:p>
      <w:r>
        <w:rPr>
          <w:b/>
          <w:u w:val="single"/>
        </w:rPr>
        <w:t xml:space="preserve">796741</w:t>
      </w:r>
    </w:p>
    <w:p>
      <w:r>
        <w:t xml:space="preserve">@USER Sinulta puuttuvat aivot?</w:t>
      </w:r>
    </w:p>
    <w:p>
      <w:r>
        <w:rPr>
          <w:b/>
          <w:u w:val="single"/>
        </w:rPr>
        <w:t xml:space="preserve">796742</w:t>
      </w:r>
    </w:p>
    <w:p>
      <w:r>
        <w:t xml:space="preserve">@USER @USER @USER @USER @USER @USER @USER @USER Ilmeisesti vapaat markkinat eivät ole nykyään sopivia.  Olen niin kyllästynyt kuulemaan vapaista markkinoista konservatiiveilta, jotka sitten kääntyvät ympäri ja valitsevat markkinoiden voittajat ja häviäjät."</w:t>
      </w:r>
    </w:p>
    <w:p>
      <w:r>
        <w:rPr>
          <w:b/>
          <w:u w:val="single"/>
        </w:rPr>
        <w:t xml:space="preserve">796743</w:t>
      </w:r>
    </w:p>
    <w:p>
      <w:r>
        <w:t xml:space="preserve">@USER @USER Kukaan ei puhu Trumpista! Mitä tekemistä tällä twiitillä on hänen kanssaan? Te liberaalit olette pakkomielteisempiä hänestä kuin hänen omat kannattajansa.</w:t>
      </w:r>
    </w:p>
    <w:p>
      <w:r>
        <w:rPr>
          <w:b/>
          <w:u w:val="single"/>
        </w:rPr>
        <w:t xml:space="preserve">796744</w:t>
      </w:r>
    </w:p>
    <w:p>
      <w:r>
        <w:t xml:space="preserve">@USER @USER Marylandissa on laillinen 30 prosentin sosialistiryhmä.  Se voi voittaa ahdas esivaalien, mutta yleisesti ottaen useimmat ihmiset eivät halua mennä niin pitkälle vasemmalle.  Baltimoren asukkaana näin sanovat liberaalit(jotka ovat enimmäkseen kaikki).</w:t>
      </w:r>
    </w:p>
    <w:p>
      <w:r>
        <w:rPr>
          <w:b/>
          <w:u w:val="single"/>
        </w:rPr>
        <w:t xml:space="preserve">796745</w:t>
      </w:r>
    </w:p>
    <w:p>
      <w:r>
        <w:t xml:space="preserve">@USER @USER @USER @USER @USER @USER @USER @USER @USER @USER @USER @USER @USER @USER @USER @USER @USER @USER @USER @USER @USER @USER @USER @USER @USER @USER @USER @USER @USER @USER @USER @USER @USER @USER!  Tämä Safety on laillinen! @USER @USER @USER @USER @USER @USER @USER @USER @USER @USER</w:t>
      </w:r>
    </w:p>
    <w:p>
      <w:r>
        <w:rPr>
          <w:b/>
          <w:u w:val="single"/>
        </w:rPr>
        <w:t xml:space="preserve">796746</w:t>
      </w:r>
    </w:p>
    <w:p>
      <w:r>
        <w:t xml:space="preserve">@USER @USER Erittäin huolestunut siitä, miten tästä foorumista on tullut kuin neuvostovaltion diktatuuri.</w:t>
      </w:r>
    </w:p>
    <w:p>
      <w:r>
        <w:rPr>
          <w:b/>
          <w:u w:val="single"/>
        </w:rPr>
        <w:t xml:space="preserve">796747</w:t>
      </w:r>
    </w:p>
    <w:p>
      <w:r>
        <w:t xml:space="preserve">@USER @USER Tämä on tyhmää! Mikä on tarkoitus?</w:t>
      </w:r>
    </w:p>
    <w:p>
      <w:r>
        <w:rPr>
          <w:b/>
          <w:u w:val="single"/>
        </w:rPr>
        <w:t xml:space="preserve">796748</w:t>
      </w:r>
    </w:p>
    <w:p>
      <w:r>
        <w:t xml:space="preserve">@USER Fuck bfa im menossa takaisin riftiin</w:t>
      </w:r>
    </w:p>
    <w:p>
      <w:r>
        <w:rPr>
          <w:b/>
          <w:u w:val="single"/>
        </w:rPr>
        <w:t xml:space="preserve">796749</w:t>
      </w:r>
    </w:p>
    <w:p>
      <w:r>
        <w:t xml:space="preserve">@USER Pure ilkeää kieltäsi!!!</w:t>
      </w:r>
    </w:p>
    <w:p>
      <w:r>
        <w:rPr>
          <w:b/>
          <w:u w:val="single"/>
        </w:rPr>
        <w:t xml:space="preserve">796750</w:t>
      </w:r>
    </w:p>
    <w:p>
      <w:r>
        <w:t xml:space="preserve">@USER En olisi yllättynyt.</w:t>
      </w:r>
    </w:p>
    <w:p>
      <w:r>
        <w:rPr>
          <w:b/>
          <w:u w:val="single"/>
        </w:rPr>
        <w:t xml:space="preserve">796751</w:t>
      </w:r>
    </w:p>
    <w:p>
      <w:r>
        <w:t xml:space="preserve">@USER 😂 😂 😂 😂 Olet harhainen URL-osoite</w:t>
      </w:r>
    </w:p>
    <w:p>
      <w:r>
        <w:rPr>
          <w:b/>
          <w:u w:val="single"/>
        </w:rPr>
        <w:t xml:space="preserve">796752</w:t>
      </w:r>
    </w:p>
    <w:p>
      <w:r>
        <w:t xml:space="preserve">@USER KKK ja ANTIFA ovat molemmat demokraattien perustamia viharyhmiä.</w:t>
      </w:r>
    </w:p>
    <w:p>
      <w:r>
        <w:rPr>
          <w:b/>
          <w:u w:val="single"/>
        </w:rPr>
        <w:t xml:space="preserve">796753</w:t>
      </w:r>
    </w:p>
    <w:p>
      <w:r>
        <w:t xml:space="preserve">@USER @USER KUTSUU KAIKKIA KONSERVATIIVEJA ÄÄNESTÄMÄÄN CRUZIA!!!!MAGA!!🇺🇸</w:t>
      </w:r>
    </w:p>
    <w:p>
      <w:r>
        <w:rPr>
          <w:b/>
          <w:u w:val="single"/>
        </w:rPr>
        <w:t xml:space="preserve">796754</w:t>
      </w:r>
    </w:p>
    <w:p>
      <w:r>
        <w:t xml:space="preserve">@USER Miten asevalvonta toimii?</w:t>
      </w:r>
    </w:p>
    <w:p>
      <w:r>
        <w:rPr>
          <w:b/>
          <w:u w:val="single"/>
        </w:rPr>
        <w:t xml:space="preserve">796755</w:t>
      </w:r>
    </w:p>
    <w:p>
      <w:r>
        <w:t xml:space="preserve">@USER Minut on laitettu Antifan "tappolistalle", ja suhtaudun asiaan hyvin vakavasti. Olen tehnyt ilmoituksen Twitteriin - ei mitään. Ryhmä: Antifan (ehkä) kohteet.  Donald Trump ja Candace Owens myös. Minulla on vain Twitter-kahva. Kiitos 🙏🏻 URL-osoite.</w:t>
      </w:r>
    </w:p>
    <w:p>
      <w:r>
        <w:rPr>
          <w:b/>
          <w:u w:val="single"/>
        </w:rPr>
        <w:t xml:space="preserve">796756</w:t>
      </w:r>
    </w:p>
    <w:p>
      <w:r>
        <w:t xml:space="preserve">@USER Onneksi olet yhdellä turvallisimmista @USER paikoista. Se antaa sinulle mahdollisuuden olla flippantti/dismissiivinen, kun on kyse vastakkaisista näkemyksistä. Vielä ei ole kuitenkaan kuultu sinulta yhtenäistä vaihtoehtoista suunnitelmaa... #brexitshambles</w:t>
      </w:r>
    </w:p>
    <w:p>
      <w:r>
        <w:rPr>
          <w:b/>
          <w:u w:val="single"/>
        </w:rPr>
        <w:t xml:space="preserve">796757</w:t>
      </w:r>
    </w:p>
    <w:p>
      <w:r>
        <w:t xml:space="preserve">@USER Onnittelut! Hän on niin suloinen</w:t>
      </w:r>
    </w:p>
    <w:p>
      <w:r>
        <w:rPr>
          <w:b/>
          <w:u w:val="single"/>
        </w:rPr>
        <w:t xml:space="preserve">796758</w:t>
      </w:r>
    </w:p>
    <w:p>
      <w:r>
        <w:t xml:space="preserve">@USER Nancy Lee Grahn Olet mahtava! Olen ollut fani vuodesta Santa Barbara!!! Alex Davis myös Rocks!!!!! Kiitos !!!</w:t>
      </w:r>
    </w:p>
    <w:p>
      <w:r>
        <w:rPr>
          <w:b/>
          <w:u w:val="single"/>
        </w:rPr>
        <w:t xml:space="preserve">796759</w:t>
      </w:r>
    </w:p>
    <w:p>
      <w:r>
        <w:t xml:space="preserve">@USER Hän on Skrull. Kreen vihollinen. Kree ovat ne, jotka antoivat Carolille hänen voimansa ja joiden univormu hänellä on yllään trailerin ensimmäisinä hetkinä.</w:t>
      </w:r>
    </w:p>
    <w:p>
      <w:r>
        <w:rPr>
          <w:b/>
          <w:u w:val="single"/>
        </w:rPr>
        <w:t xml:space="preserve">796760</w:t>
      </w:r>
    </w:p>
    <w:p>
      <w:r>
        <w:t xml:space="preserve">@USER @USER @USER @USER @USER @USER @USER @USER @USER @USER @USER @USER @USER @USER @USER @USER @USER @USER @USER @USER @USER @USER @USER</w:t>
      </w:r>
    </w:p>
    <w:p>
      <w:r>
        <w:rPr>
          <w:b/>
          <w:u w:val="single"/>
        </w:rPr>
        <w:t xml:space="preserve">796761</w:t>
      </w:r>
    </w:p>
    <w:p>
      <w:r>
        <w:t xml:space="preserve">@USER @USER @USER @USER Olet niin kaunis♡</w:t>
      </w:r>
    </w:p>
    <w:p>
      <w:r>
        <w:rPr>
          <w:b/>
          <w:u w:val="single"/>
        </w:rPr>
        <w:t xml:space="preserve">796762</w:t>
      </w:r>
    </w:p>
    <w:p>
      <w:r>
        <w:t xml:space="preserve">@USER Näin käy, kun liberaalit saavat vallan.</w:t>
      </w:r>
    </w:p>
    <w:p>
      <w:r>
        <w:rPr>
          <w:b/>
          <w:u w:val="single"/>
        </w:rPr>
        <w:t xml:space="preserve">796763</w:t>
      </w:r>
    </w:p>
    <w:p>
      <w:r>
        <w:t xml:space="preserve">@USER @USER Daniels sanoi, että hänen työnsä ei oikeastaan kuvasta hänen luonnettaan. Hän on halpa, likainen pornon sylitanssija. Ei ole mitään korkeaa tietä" ottaa tuon tyyppisessä työssä"."</w:t>
      </w:r>
    </w:p>
    <w:p>
      <w:r>
        <w:rPr>
          <w:b/>
          <w:u w:val="single"/>
        </w:rPr>
        <w:t xml:space="preserve">796764</w:t>
      </w:r>
    </w:p>
    <w:p>
      <w:r>
        <w:t xml:space="preserve">@USER Marie ei ole enää varuillaan ja hymyilee lämpimästi. Merci. Rakastan, kun minua verrataan isääni. Ihailen häntä monessa suhteessa." Hän katsoo hetken alas ja sitten takaisin ylös. "Hän on myös isäni. Ellet sitten jo tajunnut sitä." Hän nauraa hiljaa.   Marie säteilee kysymykselle. +"</w:t>
      </w:r>
    </w:p>
    <w:p>
      <w:r>
        <w:rPr>
          <w:b/>
          <w:u w:val="single"/>
        </w:rPr>
        <w:t xml:space="preserve">796765</w:t>
      </w:r>
    </w:p>
    <w:p>
      <w:r>
        <w:t xml:space="preserve">@USER Asevalvonta on tärkeää. Sääntelyä ei pitäisi jättää NRA:n tehtäväksi. Se ei välitä hengistä, jotka jätetään käyttämättä sen rikastumisen tiellä.</w:t>
      </w:r>
    </w:p>
    <w:p>
      <w:r>
        <w:rPr>
          <w:b/>
          <w:u w:val="single"/>
        </w:rPr>
        <w:t xml:space="preserve">796766</w:t>
      </w:r>
    </w:p>
    <w:p>
      <w:r>
        <w:t xml:space="preserve">@USER Kuukauden Antifa-tyttö keskiaukeamalla!</w:t>
      </w:r>
    </w:p>
    <w:p>
      <w:r>
        <w:rPr>
          <w:b/>
          <w:u w:val="single"/>
        </w:rPr>
        <w:t xml:space="preserve">796767</w:t>
      </w:r>
    </w:p>
    <w:p>
      <w:r>
        <w:t xml:space="preserve">@USER @USER @USER @USER @USER Twiitti on suunnattu hänelle.  En voi välittää vähemmän siitä, mitä hän höpöttää.</w:t>
      </w:r>
    </w:p>
    <w:p>
      <w:r>
        <w:rPr>
          <w:b/>
          <w:u w:val="single"/>
        </w:rPr>
        <w:t xml:space="preserve">796768</w:t>
      </w:r>
    </w:p>
    <w:p>
      <w:r>
        <w:t xml:space="preserve">@USER Voi kyllä on sanomattakin selvää, että olet ehdoton Teräsmies 😁👍👏👏</w:t>
      </w:r>
    </w:p>
    <w:p>
      <w:r>
        <w:rPr>
          <w:b/>
          <w:u w:val="single"/>
        </w:rPr>
        <w:t xml:space="preserve">796769</w:t>
      </w:r>
    </w:p>
    <w:p>
      <w:r>
        <w:t xml:space="preserve">@USER Hyvä!!! MAGA</w:t>
      </w:r>
    </w:p>
    <w:p>
      <w:r>
        <w:rPr>
          <w:b/>
          <w:u w:val="single"/>
        </w:rPr>
        <w:t xml:space="preserve">796770</w:t>
      </w:r>
    </w:p>
    <w:p>
      <w:r>
        <w:t xml:space="preserve">@USER #AmazonPets Tämä on Bonnie, hän on 2-vuotias ja erittäin ystävällinen, hän on käynyt läpi sotia, koska toinen koira hyökkäsi hänen kimppuunsa. Hän haluaisi olla #AmazonPetsin kasvot URL-osoite.</w:t>
      </w:r>
    </w:p>
    <w:p>
      <w:r>
        <w:rPr>
          <w:b/>
          <w:u w:val="single"/>
        </w:rPr>
        <w:t xml:space="preserve">796771</w:t>
      </w:r>
    </w:p>
    <w:p>
      <w:r>
        <w:t xml:space="preserve">/63 Lisää todisteita siitä, että liberaalien ainoa tavoite on sabotoida #NAFTA-sopimusta, jotta Trumpista saataisiin vihollinen ja jotta Trump Hate äänestäisi Kanadassa vuoden 2019 vaaleissa.   URL</w:t>
      </w:r>
    </w:p>
    <w:p>
      <w:r>
        <w:rPr>
          <w:b/>
          <w:u w:val="single"/>
        </w:rPr>
        <w:t xml:space="preserve">796772</w:t>
      </w:r>
    </w:p>
    <w:p>
      <w:r>
        <w:t xml:space="preserve">@USER @USER @USER Hän on varsinainen luokkatoveri. Kim 2.</w:t>
      </w:r>
    </w:p>
    <w:p>
      <w:r>
        <w:rPr>
          <w:b/>
          <w:u w:val="single"/>
        </w:rPr>
        <w:t xml:space="preserve">796773</w:t>
      </w:r>
    </w:p>
    <w:p>
      <w:r>
        <w:t xml:space="preserve"> Mä olen niinoo erikoinen, mulla on seuraajia!  Minä uskon, minä uskon!!!! Lopettakaa typerät faktanne!!!!!" MEGY olet viihdyttävä!!!🤣🤣🤣🤣🤣🤣🤣🤣🤣"</w:t>
      </w:r>
    </w:p>
    <w:p>
      <w:r>
        <w:rPr>
          <w:b/>
          <w:u w:val="single"/>
        </w:rPr>
        <w:t xml:space="preserve">796774</w:t>
      </w:r>
    </w:p>
    <w:p>
      <w:r>
        <w:t xml:space="preserve">@USER @USER @USER @USER Missä VAN on? Hän on ARMY, joka tarvitsee shazamia eniten... 🔍🐾🐶🐾🔎</w:t>
      </w:r>
    </w:p>
    <w:p>
      <w:r>
        <w:rPr>
          <w:b/>
          <w:u w:val="single"/>
        </w:rPr>
        <w:t xml:space="preserve">796775</w:t>
      </w:r>
    </w:p>
    <w:p>
      <w:r>
        <w:t xml:space="preserve">@USER miksi konservatiivien on niin vaikea todistaa?</w:t>
      </w:r>
    </w:p>
    <w:p>
      <w:r>
        <w:rPr>
          <w:b/>
          <w:u w:val="single"/>
        </w:rPr>
        <w:t xml:space="preserve">796776</w:t>
      </w:r>
    </w:p>
    <w:p>
      <w:r>
        <w:t xml:space="preserve">@USER @USER @USER @USER Fk River olet sairas yksilö. Hanki elämä tai tee maailmasta parempi paikka tai lopeta omasi. Ei tappiota roskasakkia IMHO</w:t>
      </w:r>
    </w:p>
    <w:p>
      <w:r>
        <w:rPr>
          <w:b/>
          <w:u w:val="single"/>
        </w:rPr>
        <w:t xml:space="preserve">796777</w:t>
      </w:r>
    </w:p>
    <w:p>
      <w:r>
        <w:t xml:space="preserve">@USER Täytyy pitää asevalvontalaki, jotta terroristit saadaan kiinni.</w:t>
      </w:r>
    </w:p>
    <w:p>
      <w:r>
        <w:rPr>
          <w:b/>
          <w:u w:val="single"/>
        </w:rPr>
        <w:t xml:space="preserve">796778</w:t>
      </w:r>
    </w:p>
    <w:p>
      <w:r>
        <w:t xml:space="preserve">@USER @USER Mikä ihana huolehtiva presidentti meillä onkaan. Jumala siunatkoon häntä! #MAGA</w:t>
      </w:r>
    </w:p>
    <w:p>
      <w:r>
        <w:rPr>
          <w:b/>
          <w:u w:val="single"/>
        </w:rPr>
        <w:t xml:space="preserve">796779</w:t>
      </w:r>
    </w:p>
    <w:p>
      <w:r>
        <w:t xml:space="preserve">@USER Saako kukaan muu erilaista käsitystä siitä, miten nämä hyökkäykset liittyvät toisiinsa? 🤔🤫</w:t>
      </w:r>
    </w:p>
    <w:p>
      <w:r>
        <w:rPr>
          <w:b/>
          <w:u w:val="single"/>
        </w:rPr>
        <w:t xml:space="preserve">796780</w:t>
      </w:r>
    </w:p>
    <w:p>
      <w:r>
        <w:t xml:space="preserve">@USER olet arvokas 💪🏾 💯URL</w:t>
      </w:r>
    </w:p>
    <w:p>
      <w:r>
        <w:rPr>
          <w:b/>
          <w:u w:val="single"/>
        </w:rPr>
        <w:t xml:space="preserve">796781</w:t>
      </w:r>
    </w:p>
    <w:p>
      <w:r>
        <w:t xml:space="preserve"> Intiassa abortti on laillinen ja vain naisen valinta vaaditaan. Viekää sirkuksenne muualle. Ottakaa sen sijaan esille hindujen sorto Intiassa. Tämä on ainakin asiaankuuluvaa.</w:t>
      </w:r>
    </w:p>
    <w:p>
      <w:r>
        <w:rPr>
          <w:b/>
          <w:u w:val="single"/>
        </w:rPr>
        <w:t xml:space="preserve">796782</w:t>
      </w:r>
    </w:p>
    <w:p>
      <w:r>
        <w:t xml:space="preserve">@USER @USER @USER @USER Tukee apartheid-valtiota, joka syyllistyy kansainvälisiin sotarikoksiin. Hävetkää.</w:t>
      </w:r>
    </w:p>
    <w:p>
      <w:r>
        <w:rPr>
          <w:b/>
          <w:u w:val="single"/>
        </w:rPr>
        <w:t xml:space="preserve">796783</w:t>
      </w:r>
    </w:p>
    <w:p>
      <w:r>
        <w:t xml:space="preserve">@USER Hämmästyttävää, että demarit/obamalaiset/vasemmistolaiset pääsevät pälkähästä, kun he kohtelevat #IdentityPoltics-ryhmiään monoliittisina ryhmäajattelijoina, jotka kaikki tukevat demareita.  Mikä on se sana kun leimataan kaikki tiettyyn ryhmään kuuluvat ihmiset samanlaisiksi ?   Ai niin ....... ennakkoluulot</w:t>
      </w:r>
    </w:p>
    <w:p>
      <w:r>
        <w:rPr>
          <w:b/>
          <w:u w:val="single"/>
        </w:rPr>
        <w:t xml:space="preserve">796784</w:t>
      </w:r>
    </w:p>
    <w:p>
      <w:r>
        <w:t xml:space="preserve">@USER @USER @USER @USER Mistä sinä puhuit? Ilmastonmuutoksesta? Abortista? Kannabiksen laillistamisesta? Yksityisistä vankiloista? Wall Streetin petoksista? Trumpin valheet? Asevalvonta? Valkoinen ylivalta? Aurinkopaneelit? Sähköautot? Tuulivoimalat? Puhdas energia? Evoluutio? Maan ikä? Sanan Yom" merkitys? URL</w:t>
      </w:r>
    </w:p>
    <w:p>
      <w:r>
        <w:rPr>
          <w:b/>
          <w:u w:val="single"/>
        </w:rPr>
        <w:t xml:space="preserve">796785</w:t>
      </w:r>
    </w:p>
    <w:p>
      <w:r>
        <w:t xml:space="preserve">@USER Eivätkö gallupit sanoneet, että Hillarysta tulisi presidentti????</w:t>
      </w:r>
    </w:p>
    <w:p>
      <w:r>
        <w:rPr>
          <w:b/>
          <w:u w:val="single"/>
        </w:rPr>
        <w:t xml:space="preserve">796786</w:t>
      </w:r>
    </w:p>
    <w:p>
      <w:r>
        <w:t xml:space="preserve">@USER Valitettavasti olen nähnyt espanjalaisten perustelevan Trumpin paskaa. Väittelin kahden perheenjäseneni kanssa, jotka uskovat trumpin auttaneen PR:ää paljon.   Ja minulla on sukulainen, joka on trump-fani &amp;amp; on samaa mieltä siitä, että suurin osa maahanmuuttajista, jotka tulevat, ovat huonoja.   Se on järkyttävää.</w:t>
      </w:r>
    </w:p>
    <w:p>
      <w:r>
        <w:rPr>
          <w:b/>
          <w:u w:val="single"/>
        </w:rPr>
        <w:t xml:space="preserve">796787</w:t>
      </w:r>
    </w:p>
    <w:p>
      <w:r>
        <w:t xml:space="preserve"/>
      </w:r>
    </w:p>
    <w:p>
      <w:r>
        <w:rPr>
          <w:b/>
          <w:u w:val="single"/>
        </w:rPr>
        <w:t xml:space="preserve">796788</w:t>
      </w:r>
    </w:p>
    <w:p>
      <w:r>
        <w:t xml:space="preserve">@USER #CrookedHillary oletko taas humalassa?  Mene takaisin sänkyyn mummo. #TrumpTrain #MAGA #Deplorables #DregOfSociety</w:t>
      </w:r>
    </w:p>
    <w:p>
      <w:r>
        <w:rPr>
          <w:b/>
          <w:u w:val="single"/>
        </w:rPr>
        <w:t xml:space="preserve">796789</w:t>
      </w:r>
    </w:p>
    <w:p>
      <w:r>
        <w:t xml:space="preserve">@USER Näyttää siltä, että liberaalien vitsit ovat jälleen.  #FortTrump #Poland #BoomingEconomy URL-osoite</w:t>
      </w:r>
    </w:p>
    <w:p>
      <w:r>
        <w:rPr>
          <w:b/>
          <w:u w:val="single"/>
        </w:rPr>
        <w:t xml:space="preserve">796790</w:t>
      </w:r>
    </w:p>
    <w:p>
      <w:r>
        <w:t xml:space="preserve">@USER @USER @USER @USER @USER Suurempi ongelma ovat liberaalit asevalvontahullut, jotka haluavat avata rajat yrittäessään "puhdistaa" yhteiskunnan vakiintuneista kulttuureista. Sitten luodaan hallitseva luokka tai kommunistinen rakenne, joka on todistetusti epäonnistunut. Englanti on nyt muslimien kasvualusta. Häpeällinen</w:t>
      </w:r>
    </w:p>
    <w:p>
      <w:r>
        <w:rPr>
          <w:b/>
          <w:u w:val="single"/>
        </w:rPr>
        <w:t xml:space="preserve">796791</w:t>
      </w:r>
    </w:p>
    <w:p>
      <w:r>
        <w:t xml:space="preserve">@USER @USER Väitätkö, ettei Brasiliassa ole korkeaa rikollisuutta?  Siellä on noin 10x niin paljon rahaa yrittää ajaa asevalvontaa kuin on nra rahaa.</w:t>
      </w:r>
    </w:p>
    <w:p>
      <w:r>
        <w:rPr>
          <w:b/>
          <w:u w:val="single"/>
        </w:rPr>
        <w:t xml:space="preserve">796792</w:t>
      </w:r>
    </w:p>
    <w:p>
      <w:r>
        <w:t xml:space="preserve">@USER Shocking lähes kaikki liberaalit ovat hulluja ja mielenvikaisia sen jälkeen, kun Clinton noita hävisi heistä on tullut #unhinged #deranged ja joukko hemmetin #crybabies lopeta käyttäytyä kuin lapset ja kasva aikuiseksi</w:t>
      </w:r>
    </w:p>
    <w:p>
      <w:r>
        <w:rPr>
          <w:b/>
          <w:u w:val="single"/>
        </w:rPr>
        <w:t xml:space="preserve">796793</w:t>
      </w:r>
    </w:p>
    <w:p>
      <w:r>
        <w:t xml:space="preserve">@KÄYTTÄJÄ Schiff- sinä olet SWAMP.</w:t>
      </w:r>
    </w:p>
    <w:p>
      <w:r>
        <w:rPr>
          <w:b/>
          <w:u w:val="single"/>
        </w:rPr>
        <w:t xml:space="preserve">796794</w:t>
      </w:r>
    </w:p>
    <w:p>
      <w:r>
        <w:t xml:space="preserve">#QAnon #GreatAwakening Awake Yet??? Se oli ansa alusta alkaen... ja useimmat liberaalit tietävät sen... heillä ei vain ole moraalia hyväksyä sitä!!!  URL</w:t>
      </w:r>
    </w:p>
    <w:p>
      <w:r>
        <w:rPr>
          <w:b/>
          <w:u w:val="single"/>
        </w:rPr>
        <w:t xml:space="preserve">796795</w:t>
      </w:r>
    </w:p>
    <w:p>
      <w:r>
        <w:t xml:space="preserve">@USER @USER @USER @USER @USER @USER @USER @USER @USER @USER #Antifalla ei ole sijaa Anonymousissa. Ei sensuuria. URL</w:t>
      </w:r>
    </w:p>
    <w:p>
      <w:r>
        <w:rPr>
          <w:b/>
          <w:u w:val="single"/>
        </w:rPr>
        <w:t xml:space="preserve">796796</w:t>
      </w:r>
    </w:p>
    <w:p>
      <w:r>
        <w:t xml:space="preserve">@USER @USER Tarkoitan jotakuta, jolla on historiallinen tausta ja aseiden perintö. Hän on roomalaiskatolinen... He ovat yleensä asevalvonnan kannalla. Tehkää tutkimuksenne, herra.</w:t>
      </w:r>
    </w:p>
    <w:p>
      <w:r>
        <w:rPr>
          <w:b/>
          <w:u w:val="single"/>
        </w:rPr>
        <w:t xml:space="preserve">796797</w:t>
      </w:r>
    </w:p>
    <w:p>
      <w:r>
        <w:t xml:space="preserve">@KÄYTTÄJÄ Juuri tätä me tarvitsemme. Valtakunnallinen äänestys asevalvonnasta. Annetaan kansan äänestää lakiesityksestä ja pakotetaan kongressi hyväksymään se, jos se on enemmistön tahto. #PowerToThePeople</w:t>
      </w:r>
    </w:p>
    <w:p>
      <w:r>
        <w:rPr>
          <w:b/>
          <w:u w:val="single"/>
        </w:rPr>
        <w:t xml:space="preserve">796798</w:t>
      </w:r>
    </w:p>
    <w:p>
      <w:r>
        <w:t xml:space="preserve">Pittsburghin #Antifa-solu, joka kouluttaa aseita rasisteja vastaan taistelemiseksi kaduilla", hyväksyy avoimesti joukkomurhan. "MLM" tuossa graffitissa tarkoittaa marxilais-leninisti-maolaista. Maon kommunistinen hallinto tappoi 45 miljoonaa ihmistä Venetsian juhlasalissa, joka oli täynnä. 🇺🇸"</w:t>
      </w:r>
    </w:p>
    <w:p>
      <w:r>
        <w:rPr>
          <w:b/>
          <w:u w:val="single"/>
        </w:rPr>
        <w:t xml:space="preserve">796799</w:t>
      </w:r>
    </w:p>
    <w:p>
      <w:r>
        <w:t xml:space="preserve">@USER @USER Jos alan puhua Danalle järkevistä asevalvontalaeista, ja hän jättää minut huomiotta (tai kutsuu minua tragediaksi, joka on kuivaa huoraa, kuten hän teki @USER), meillä ei ole keskustelua. Minä vain puhun tyhjyyteen."</w:t>
      </w:r>
    </w:p>
    <w:p>
      <w:r>
        <w:rPr>
          <w:b/>
          <w:u w:val="single"/>
        </w:rPr>
        <w:t xml:space="preserve">796800</w:t>
      </w:r>
    </w:p>
    <w:p>
      <w:r>
        <w:t xml:space="preserve">@USER @USER @USER @USER @USER @USER @USER Antifa on vasemmistolaisvaikutteinen ryhmä"."</w:t>
      </w:r>
    </w:p>
    <w:p>
      <w:r>
        <w:rPr>
          <w:b/>
          <w:u w:val="single"/>
        </w:rPr>
        <w:t xml:space="preserve">796801</w:t>
      </w:r>
    </w:p>
    <w:p>
      <w:r>
        <w:t xml:space="preserve">@KÄYTTÄJÄ @KÄYTTÄJÄ tulee tyypiltä, joka pitäisi pidättää ja syyttää avunannosta. Minulla on häiriintynyt yksilö.</w:t>
      </w:r>
    </w:p>
    <w:p>
      <w:r>
        <w:rPr>
          <w:b/>
          <w:u w:val="single"/>
        </w:rPr>
        <w:t xml:space="preserve">796802</w:t>
      </w:r>
    </w:p>
    <w:p>
      <w:r>
        <w:t xml:space="preserve">@USER Entä jos laki on kohtuullinen asevalvonta?</w:t>
      </w:r>
    </w:p>
    <w:p>
      <w:r>
        <w:rPr>
          <w:b/>
          <w:u w:val="single"/>
        </w:rPr>
        <w:t xml:space="preserve">796803</w:t>
      </w:r>
    </w:p>
    <w:p>
      <w:r>
        <w:t xml:space="preserve">@USER @USER @USER Hän luulee voivansa pyrkiä presidentiksi.  Nämä demokraatit näyttävät aina unohtavan, että kaikista heidän typeristä tekemisistään on videonauhaa.  Hän on merkityksetön!  SCOTUS tullaan vahvistamaan ja Amerikka on matkalla toipumaan Obaman kahdeksasta vuodesta!😎🇺🇺🇺🇺🇺🇺🇺🇸</w:t>
      </w:r>
    </w:p>
    <w:p>
      <w:r>
        <w:rPr>
          <w:b/>
          <w:u w:val="single"/>
        </w:rPr>
        <w:t xml:space="preserve">796804</w:t>
      </w:r>
    </w:p>
    <w:p>
      <w:r>
        <w:t xml:space="preserve">@USER Konservatiivit haluavat periaatteessa jonkinlaisen Harrison Bergeron -skenaarion, jossa julkiset yliopistot joutuvat teeskentelemään, että Charlie ja Candace ovat toimivia aikuisia.</w:t>
      </w:r>
    </w:p>
    <w:p>
      <w:r>
        <w:rPr>
          <w:b/>
          <w:u w:val="single"/>
        </w:rPr>
        <w:t xml:space="preserve">796805</w:t>
      </w:r>
    </w:p>
    <w:p>
      <w:r>
        <w:t xml:space="preserve"> Tiedän, kuka hän on, mutta en ole hänen kanssaan suoraan tekemisissä paljon. 🤷♂�</w:t>
      </w:r>
    </w:p>
    <w:p>
      <w:r>
        <w:rPr>
          <w:b/>
          <w:u w:val="single"/>
        </w:rPr>
        <w:t xml:space="preserve">796806</w:t>
      </w:r>
    </w:p>
    <w:p>
      <w:r>
        <w:t xml:space="preserve">@USER Soita on normaali asia, koska soitat jopa ystävillesi, hänen pitäisi soittaa itselleen, koska hän ei ole vielä sinun vastuullasi alkaa ostaa dataa Outing?  Dunno😀go for lowcut girls them full my hometown ☺☺</w:t>
      </w:r>
    </w:p>
    <w:p>
      <w:r>
        <w:rPr>
          <w:b/>
          <w:u w:val="single"/>
        </w:rPr>
        <w:t xml:space="preserve">796807</w:t>
      </w:r>
    </w:p>
    <w:p>
      <w:r>
        <w:t xml:space="preserve">@USER On todella uskomatonta, että hänen mielestään on ok kutsua kansalaisia pahemmiksi kuin valitettaviksi. Hän on hullu. Ei ihme, että ppl juoksee Reps. Hän ilmeisesti luulee olevansa paljon parempi kuin me. Aika lähteä pois, herra Biden!</w:t>
      </w:r>
    </w:p>
    <w:p>
      <w:r>
        <w:rPr>
          <w:b/>
          <w:u w:val="single"/>
        </w:rPr>
        <w:t xml:space="preserve">796808</w:t>
      </w:r>
    </w:p>
    <w:p>
      <w:r>
        <w:t xml:space="preserve">...ei ollut loistava, mutta hän on silti paras näkemäni...veikkaan, että AB voittaa sekä rugbyn mestaruuden että MM-kisat Beauden Barrettin ollessa pääosassa. URL</w:t>
      </w:r>
    </w:p>
    <w:p>
      <w:r>
        <w:rPr>
          <w:b/>
          <w:u w:val="single"/>
        </w:rPr>
        <w:t xml:space="preserve">796809</w:t>
      </w:r>
    </w:p>
    <w:p>
      <w:r>
        <w:t xml:space="preserve">@USER @USER Olet republikaanisen puolueen häpeäpilkku! Hyvä, että otit raukkamaista tietä ja lopetit!</w:t>
      </w:r>
    </w:p>
    <w:p>
      <w:r>
        <w:rPr>
          <w:b/>
          <w:u w:val="single"/>
        </w:rPr>
        <w:t xml:space="preserve">796810</w:t>
      </w:r>
    </w:p>
    <w:p>
      <w:r>
        <w:t xml:space="preserve">@USER Donald Trump on aina ollut vaarallinen eläin hävinneille vasemmistoliberaalien demonien ja Brennanin kaltaisten kommunistien mielestä.</w:t>
      </w:r>
    </w:p>
    <w:p>
      <w:r>
        <w:rPr>
          <w:b/>
          <w:u w:val="single"/>
        </w:rPr>
        <w:t xml:space="preserve">796811</w:t>
      </w:r>
    </w:p>
    <w:p>
      <w:r>
        <w:t xml:space="preserve">@USER @USER @USER @USER Tässä todisteesi!  Meidän afrikkalaiset 🇺🇸 ystävämme eivät saa ilmaista collegea.  Demokraatit asettavat laittomat ihmiset 🇺 ppl:n edelle. Nämä Antifa Ninja Turtlesit juoksentelevat ympäriinsä käyttäytyen kuin jihadistit eivätkä ole koskaan eläneet oikeaa elämää. Suurin osa näistä Antifa-kollegojen lapsista on valkoisia etuoikeutettuja.</w:t>
      </w:r>
    </w:p>
    <w:p>
      <w:r>
        <w:rPr>
          <w:b/>
          <w:u w:val="single"/>
        </w:rPr>
        <w:t xml:space="preserve">796812</w:t>
      </w:r>
    </w:p>
    <w:p>
      <w:r>
        <w:t xml:space="preserve">@USER Qual? URL</w:t>
      </w:r>
    </w:p>
    <w:p>
      <w:r>
        <w:rPr>
          <w:b/>
          <w:u w:val="single"/>
        </w:rPr>
        <w:t xml:space="preserve">796813</w:t>
      </w:r>
    </w:p>
    <w:p>
      <w:r>
        <w:t xml:space="preserve">@USER Ei, hän käy sotaa sinua &amp;amp; kaikkia niitä kauheita asioita, joita olet tehnyt.</w:t>
      </w:r>
    </w:p>
    <w:p>
      <w:r>
        <w:rPr>
          <w:b/>
          <w:u w:val="single"/>
        </w:rPr>
        <w:t xml:space="preserve">796814</w:t>
      </w:r>
    </w:p>
    <w:p>
      <w:r>
        <w:t xml:space="preserve">@USER @USER @USER @USER Lähes jokainen, jonka kanssa puhuin tänään töissä, sanoi, että vittu Canelo. Hän on uusi Mayweather</w:t>
      </w:r>
    </w:p>
    <w:p>
      <w:r>
        <w:rPr>
          <w:b/>
          <w:u w:val="single"/>
        </w:rPr>
        <w:t xml:space="preserve">796815</w:t>
      </w:r>
    </w:p>
    <w:p>
      <w:r>
        <w:t xml:space="preserve">@USER Kaikki Trumpin vika kai URL-osoite</w:t>
      </w:r>
    </w:p>
    <w:p>
      <w:r>
        <w:rPr>
          <w:b/>
          <w:u w:val="single"/>
        </w:rPr>
        <w:t xml:space="preserve">796816</w:t>
      </w:r>
    </w:p>
    <w:p>
      <w:r>
        <w:t xml:space="preserve">@USER @USER Me olemme kansakuntamme Judge Dredd. #TuesdayMorning #WednesdayWisdom #WednesdayMotivation #WednesdayMorning #MAGA #KAG #MakeAmericaGreatAgain #KeepAmericaGreat #AmericaFirst #AmericaFirst #2A #2ADefenders When Libtard Democrats call you..via➡ @USER Twt: URL</w:t>
      </w:r>
    </w:p>
    <w:p>
      <w:r>
        <w:rPr>
          <w:b/>
          <w:u w:val="single"/>
        </w:rPr>
        <w:t xml:space="preserve">796817</w:t>
      </w:r>
    </w:p>
    <w:p>
      <w:r>
        <w:t xml:space="preserve">@USER Toivottavasti se oli. Vitun dinosaurus luuli olevansa Steinbrenner 😂😂😂</w:t>
      </w:r>
    </w:p>
    <w:p>
      <w:r>
        <w:rPr>
          <w:b/>
          <w:u w:val="single"/>
        </w:rPr>
        <w:t xml:space="preserve">796818</w:t>
      </w:r>
    </w:p>
    <w:p>
      <w:r>
        <w:t xml:space="preserve">@USER olet likainen sperma roskakori!</w:t>
      </w:r>
    </w:p>
    <w:p>
      <w:r>
        <w:rPr>
          <w:b/>
          <w:u w:val="single"/>
        </w:rPr>
        <w:t xml:space="preserve">796819</w:t>
      </w:r>
    </w:p>
    <w:p>
      <w:r>
        <w:t xml:space="preserve">@USER Äärivasemmistolainen antifa on todellinen häpeä .pelkurit, jotka piiloutuvat naamioiden taakse ja hyökkäävät kaikkien kimppuun, joilla on eriävä mielipide, he jopa kohtaavat vanhusten ja haavoittuvien lisäksi myös lapsia.</w:t>
      </w:r>
    </w:p>
    <w:p>
      <w:r>
        <w:rPr>
          <w:b/>
          <w:u w:val="single"/>
        </w:rPr>
        <w:t xml:space="preserve">796820</w:t>
      </w:r>
    </w:p>
    <w:p>
      <w:r>
        <w:t xml:space="preserve">@USER Hän nukkuu.   Olenko niin tylsä?</w:t>
      </w:r>
    </w:p>
    <w:p>
      <w:r>
        <w:rPr>
          <w:b/>
          <w:u w:val="single"/>
        </w:rPr>
        <w:t xml:space="preserve">796821</w:t>
      </w:r>
    </w:p>
    <w:p>
      <w:r>
        <w:t xml:space="preserve">@USER Odotan innolla ohjelmaa, johon kutsut soittajia, jotka katuvat liittovaltion liberaalien äänestämistä vuonna 2015.</w:t>
      </w:r>
    </w:p>
    <w:p>
      <w:r>
        <w:rPr>
          <w:b/>
          <w:u w:val="single"/>
        </w:rPr>
        <w:t xml:space="preserve">796822</w:t>
      </w:r>
    </w:p>
    <w:p>
      <w:r>
        <w:t xml:space="preserve">@USER @USER Nautit todella 😭ei</w:t>
      </w:r>
    </w:p>
    <w:p>
      <w:r>
        <w:rPr>
          <w:b/>
          <w:u w:val="single"/>
        </w:rPr>
        <w:t xml:space="preserve">796823</w:t>
      </w:r>
    </w:p>
    <w:p>
      <w:r>
        <w:t xml:space="preserve">@USER @USER @USER @USER @USER @USER Nimeä GOP:n aiheuttamat sosiaaliset vääryydet ja GOP:n jäsenten aiheuttamat kuolemantapaukset. Kuinka moni ihminen on menettänyt henkensä asevalvonnan idioottimaisuuden takia?</w:t>
      </w:r>
    </w:p>
    <w:p>
      <w:r>
        <w:rPr>
          <w:b/>
          <w:u w:val="single"/>
        </w:rPr>
        <w:t xml:space="preserve">796824</w:t>
      </w:r>
    </w:p>
    <w:p>
      <w:r>
        <w:t xml:space="preserve">@USER Tämä ratkaisi ongelman Chicagossa!!!  Kunpa nämä "johtajat" keksisivät jotain muuta saadakseen huomiota.   Asevalvonta alkaa olla vanhaa.</w:t>
      </w:r>
    </w:p>
    <w:p>
      <w:r>
        <w:rPr>
          <w:b/>
          <w:u w:val="single"/>
        </w:rPr>
        <w:t xml:space="preserve">796825</w:t>
      </w:r>
    </w:p>
    <w:p>
      <w:r>
        <w:t xml:space="preserve">@USER Olet vapaalla viikolla</w:t>
      </w:r>
    </w:p>
    <w:p>
      <w:r>
        <w:rPr>
          <w:b/>
          <w:u w:val="single"/>
        </w:rPr>
        <w:t xml:space="preserve">796826</w:t>
      </w:r>
    </w:p>
    <w:p>
      <w:r>
        <w:t xml:space="preserve">@KÄYTTÄJÄ @KÄYTTÄJÄ VAROITUS nyt soyboy stickman. Kädet saattavat pudota irti. Dweeb.</w:t>
      </w:r>
    </w:p>
    <w:p>
      <w:r>
        <w:rPr>
          <w:b/>
          <w:u w:val="single"/>
        </w:rPr>
        <w:t xml:space="preserve">796827</w:t>
      </w:r>
    </w:p>
    <w:p>
      <w:r>
        <w:t xml:space="preserve">Come on #maga</w:t>
      </w:r>
    </w:p>
    <w:p>
      <w:r>
        <w:rPr>
          <w:b/>
          <w:u w:val="single"/>
        </w:rPr>
        <w:t xml:space="preserve">796828</w:t>
      </w:r>
    </w:p>
    <w:p>
      <w:r>
        <w:t xml:space="preserve">Totta kai Spooky Dude liittyy Kavanaughin hit job URL #MAGA #Teaparty #TrumpTrain #CCOT #PJNET #Trump2018 #Kavanaugh #Kavanaugh #KavanaughConfirmationHearing #ConfirmKavanaugh</w:t>
      </w:r>
    </w:p>
    <w:p>
      <w:r>
        <w:rPr>
          <w:b/>
          <w:u w:val="single"/>
        </w:rPr>
        <w:t xml:space="preserve">796829</w:t>
      </w:r>
    </w:p>
    <w:p>
      <w:r>
        <w:t xml:space="preserve">@KÄYTTÄJÄ Se on edelleen täällä osoitteessa 753. Jos joku tekisi tämän hänelle tai hänen perheelleen, hän raivostuisi. Hän on se, minkä @USER on päästänyt irti.</w:t>
      </w:r>
    </w:p>
    <w:p>
      <w:r>
        <w:rPr>
          <w:b/>
          <w:u w:val="single"/>
        </w:rPr>
        <w:t xml:space="preserve">796830</w:t>
      </w:r>
    </w:p>
    <w:p>
      <w:r>
        <w:t xml:space="preserve">@USER He ovat kristilliskonservatiiveille ja Kochin veljeksille tämän nimityksen velkaa.  Tämän nimenomaisen nimityksen.  Syystä.</w:t>
      </w:r>
    </w:p>
    <w:p>
      <w:r>
        <w:rPr>
          <w:b/>
          <w:u w:val="single"/>
        </w:rPr>
        <w:t xml:space="preserve">796831</w:t>
      </w:r>
    </w:p>
    <w:p>
      <w:r>
        <w:t xml:space="preserve">@USER @USER @USER @USER Viattomat ihmiset eivät eroa. Tiedämme, että liberaalit rakastavat seksuaalisia saalistajia. Siksi teille sopii, että Keith Ellison pahoinpiteli useita naisia, ja poliisiraportit tukevat sitä.</w:t>
      </w:r>
    </w:p>
    <w:p>
      <w:r>
        <w:rPr>
          <w:b/>
          <w:u w:val="single"/>
        </w:rPr>
        <w:t xml:space="preserve">796832</w:t>
      </w:r>
    </w:p>
    <w:p>
      <w:r>
        <w:t xml:space="preserve">@USER Luulen, että todellisuus on se, että hän on "totuusfobinen".</w:t>
      </w:r>
    </w:p>
    <w:p>
      <w:r>
        <w:rPr>
          <w:b/>
          <w:u w:val="single"/>
        </w:rPr>
        <w:t xml:space="preserve">796833</w:t>
      </w:r>
    </w:p>
    <w:p>
      <w:r>
        <w:t xml:space="preserve">@USER Ja hänen äitiinsä liittyvät selittämättömät 42 murhaa ovat kristittyjä?</w:t>
      </w:r>
    </w:p>
    <w:p>
      <w:r>
        <w:rPr>
          <w:b/>
          <w:u w:val="single"/>
        </w:rPr>
        <w:t xml:space="preserve">796834</w:t>
      </w:r>
    </w:p>
    <w:p>
      <w:r>
        <w:t xml:space="preserve">@USER Näen tissejä lol 😂😜😘😇</w:t>
      </w:r>
    </w:p>
    <w:p>
      <w:r>
        <w:rPr>
          <w:b/>
          <w:u w:val="single"/>
        </w:rPr>
        <w:t xml:space="preserve">796835</w:t>
      </w:r>
    </w:p>
    <w:p>
      <w:r>
        <w:t xml:space="preserve">@USER @USER Pokerissa siirtyisin ehdottomasti all-in tähän Woodwardin bluffiin.  Milloin Bobista tuli shill.  Toivottavasti C_I maksaa hyvin Bobby.</w:t>
      </w:r>
    </w:p>
    <w:p>
      <w:r>
        <w:rPr>
          <w:b/>
          <w:u w:val="single"/>
        </w:rPr>
        <w:t xml:space="preserve">796836</w:t>
      </w:r>
    </w:p>
    <w:p>
      <w:r>
        <w:t xml:space="preserve">@USER @USER Kyllä on. lol Ikävä, että joudut käymään tämän läpi.</w:t>
      </w:r>
    </w:p>
    <w:p>
      <w:r>
        <w:rPr>
          <w:b/>
          <w:u w:val="single"/>
        </w:rPr>
        <w:t xml:space="preserve">796837</w:t>
      </w:r>
    </w:p>
    <w:p>
      <w:r>
        <w:t xml:space="preserve">@USER On eräs tietty henkilö, jonka twiitit ärsyttävät minua aamusta asti ..🤣😂 soolofani kai ..usko har cheez se problem hai aur use shayad aisa lagta hai Jaise he/she is the nly sensible one 🤣🤣</w:t>
      </w:r>
    </w:p>
    <w:p>
      <w:r>
        <w:rPr>
          <w:b/>
          <w:u w:val="single"/>
        </w:rPr>
        <w:t xml:space="preserve">796838</w:t>
      </w:r>
    </w:p>
    <w:p>
      <w:r>
        <w:t xml:space="preserve">Myös #libdemit ovat osallisia ilman heidän tukeaan #konservatiivit eivät olisi koskaan saaneet #austerityä läpi. Kaikki muovipussien hinnalla. URL</w:t>
      </w:r>
    </w:p>
    <w:p>
      <w:r>
        <w:rPr>
          <w:b/>
          <w:u w:val="single"/>
        </w:rPr>
        <w:t xml:space="preserve">796839</w:t>
      </w:r>
    </w:p>
    <w:p>
      <w:r>
        <w:t xml:space="preserve">@USER Hän on typerys.  Hän ei tee hyviä päätöksiä.</w:t>
      </w:r>
    </w:p>
    <w:p>
      <w:r>
        <w:rPr>
          <w:b/>
          <w:u w:val="single"/>
        </w:rPr>
        <w:t xml:space="preserve">796840</w:t>
      </w:r>
    </w:p>
    <w:p>
      <w:r>
        <w:t xml:space="preserve">@USER @USER ..........kindergarten for adults????</w:t>
      </w:r>
    </w:p>
    <w:p>
      <w:r>
        <w:rPr>
          <w:b/>
          <w:u w:val="single"/>
        </w:rPr>
        <w:t xml:space="preserve">796841</w:t>
      </w:r>
    </w:p>
    <w:p>
      <w:r>
        <w:t xml:space="preserve">🛑 Truthfeed News 🛑 👉 'Dems Scramble and Suddenly Hit the BRAKES on Kavanaugh's Accuser' #MAGA￼🇺🇸#2A #Prolife URL</w:t>
      </w:r>
    </w:p>
    <w:p>
      <w:r>
        <w:rPr>
          <w:b/>
          <w:u w:val="single"/>
        </w:rPr>
        <w:t xml:space="preserve">796842</w:t>
      </w:r>
    </w:p>
    <w:p>
      <w:r>
        <w:t xml:space="preserve">#konservatiivit ovat puolustautuneet aivan liian kauan. RIITTÄÄ JO. #WakeUp #MakeAmericaGreatAgain #DemocratsDividingAndDestroyingAmerican</w:t>
      </w:r>
    </w:p>
    <w:p>
      <w:r>
        <w:rPr>
          <w:b/>
          <w:u w:val="single"/>
        </w:rPr>
        <w:t xml:space="preserve">796843</w:t>
      </w:r>
    </w:p>
    <w:p>
      <w:r>
        <w:t xml:space="preserve">@USER @USER @USER Aseiden valvonta on syvältä.</w:t>
      </w:r>
    </w:p>
    <w:p>
      <w:r>
        <w:rPr>
          <w:b/>
          <w:u w:val="single"/>
        </w:rPr>
        <w:t xml:space="preserve">796844</w:t>
      </w:r>
    </w:p>
    <w:p>
      <w:r>
        <w:t xml:space="preserve">@USER @USER @USER @USER @USER @USER @USER Sir Tiedän eron teeskentelemällä olevansa joku toinen on valehteleminen kuka olet ikä mistä olet kotoisin jne jne jne jne. mutta se ei ole pointti pointti on, että monet ihmiset tekevät molempia ja he ovat tehneet sitä ikuisuudesta asti tappaakseen uhrinsa. Ja se on perseestä!!!</w:t>
      </w:r>
    </w:p>
    <w:p>
      <w:r>
        <w:rPr>
          <w:b/>
          <w:u w:val="single"/>
        </w:rPr>
        <w:t xml:space="preserve">796845</w:t>
      </w:r>
    </w:p>
    <w:p>
      <w:r>
        <w:t xml:space="preserve">.@USER nauraa The View'n konservatiiveille, jotka yhtäkkiä raivostuivat hänen tukemisestaan demokraateille - älkää viitsikö - he eivät selvästikään olleet niin hyviä faneja, jos eivät tienneet, kuka hän oli.   URL</w:t>
      </w:r>
    </w:p>
    <w:p>
      <w:r>
        <w:rPr>
          <w:b/>
          <w:u w:val="single"/>
        </w:rPr>
        <w:t xml:space="preserve">796846</w:t>
      </w:r>
    </w:p>
    <w:p>
      <w:r>
        <w:t xml:space="preserve">@USER @USER Kukaan ei välitä paskaakaan eikä kukaan kaipaa häntä! Anteeksi @USER tulee! URL</w:t>
      </w:r>
    </w:p>
    <w:p>
      <w:r>
        <w:rPr>
          <w:b/>
          <w:u w:val="single"/>
        </w:rPr>
        <w:t xml:space="preserve">796847</w:t>
      </w:r>
    </w:p>
    <w:p>
      <w:r>
        <w:t xml:space="preserve">@USER En ole koskaan sanonut niin. Kumosin vain väitteen, että heillä ei ole tiukkapäätä. Virgil Green on vankka tight end, kun häntä ympäröi lahjakkuus, joka Chargersilla on olemassa.</w:t>
      </w:r>
    </w:p>
    <w:p>
      <w:r>
        <w:rPr>
          <w:b/>
          <w:u w:val="single"/>
        </w:rPr>
        <w:t xml:space="preserve">796848</w:t>
      </w:r>
    </w:p>
    <w:p>
      <w:r>
        <w:t xml:space="preserve">@USER @USER @USER @USER @USER Lähde? Vain laillinen. Ei FAUXia tai sen kätyreitä.  Ja varmuuden vuoksi: antifa = anarkistit. He eivät ole vasemmistolaisia.  Viimeksi: URL</w:t>
      </w:r>
    </w:p>
    <w:p>
      <w:r>
        <w:rPr>
          <w:b/>
          <w:u w:val="single"/>
        </w:rPr>
        <w:t xml:space="preserve">796849</w:t>
      </w:r>
    </w:p>
    <w:p>
      <w:r>
        <w:t xml:space="preserve">@USER minun Kitty tiedät, että rakastan sinua ja olet aina ajatuksissani😍🐱🤗</w:t>
      </w:r>
    </w:p>
    <w:p>
      <w:r>
        <w:rPr>
          <w:b/>
          <w:u w:val="single"/>
        </w:rPr>
        <w:t xml:space="preserve">796850</w:t>
      </w:r>
    </w:p>
    <w:p>
      <w:r>
        <w:t xml:space="preserve">@USER @USER @USER @USER @USER Se ei ole Antifalta. Se oli polin luoma trolli.</w:t>
      </w:r>
    </w:p>
    <w:p>
      <w:r>
        <w:rPr>
          <w:b/>
          <w:u w:val="single"/>
        </w:rPr>
        <w:t xml:space="preserve">796851</w:t>
      </w:r>
    </w:p>
    <w:p>
      <w:r>
        <w:t xml:space="preserve">@USER Tässä hän on</w:t>
      </w:r>
    </w:p>
    <w:p>
      <w:r>
        <w:rPr>
          <w:b/>
          <w:u w:val="single"/>
        </w:rPr>
        <w:t xml:space="preserve">796852</w:t>
      </w:r>
    </w:p>
    <w:p>
      <w:r>
        <w:t xml:space="preserve">@KÄYTTÄJÄ @KÄYTTÄJÄ ILLEGAL ASSEMBLY Katso itse.</w:t>
      </w:r>
    </w:p>
    <w:p>
      <w:r>
        <w:rPr>
          <w:b/>
          <w:u w:val="single"/>
        </w:rPr>
        <w:t xml:space="preserve">796853</w:t>
      </w:r>
    </w:p>
    <w:p>
      <w:r>
        <w:t xml:space="preserve">@USER @USER #ConfirmKavanaugh Tätä typeryyttä käytetään ääriprogressiivisen pohjan yllyttämiseen.  Sorosin #Antifa &amp;amp; #BLM ei toiminut. URL</w:t>
      </w:r>
    </w:p>
    <w:p>
      <w:r>
        <w:rPr>
          <w:b/>
          <w:u w:val="single"/>
        </w:rPr>
        <w:t xml:space="preserve">796854</w:t>
      </w:r>
    </w:p>
    <w:p>
      <w:r>
        <w:t xml:space="preserve">@USER jumalallinen hän on</w:t>
      </w:r>
    </w:p>
    <w:p>
      <w:r>
        <w:rPr>
          <w:b/>
          <w:u w:val="single"/>
        </w:rPr>
        <w:t xml:space="preserve">796855</w:t>
      </w:r>
    </w:p>
    <w:p>
      <w:r>
        <w:t xml:space="preserve">@USER @USER @USER @USER Se on väärä. Hän valehtelee. Tarkista hänen lähteensä.</w:t>
      </w:r>
    </w:p>
    <w:p>
      <w:r>
        <w:rPr>
          <w:b/>
          <w:u w:val="single"/>
        </w:rPr>
        <w:t xml:space="preserve">796856</w:t>
      </w:r>
    </w:p>
    <w:p>
      <w:r>
        <w:t xml:space="preserve">@USER Tarvitsemme sinua tekemään seuraavan supersankaripelin ...⬇️ URL-osoite</w:t>
      </w:r>
    </w:p>
    <w:p>
      <w:r>
        <w:rPr>
          <w:b/>
          <w:u w:val="single"/>
        </w:rPr>
        <w:t xml:space="preserve">796857</w:t>
      </w:r>
    </w:p>
    <w:p>
      <w:r>
        <w:t xml:space="preserve">@USER @USER @USER @USER @USER Hassu juttu nämä meemikartat. Etelä-Carolinalla ja Cookin piirikunnalla Illinoisissa on hyvin samanlaiset väestötiedot ja väestömäärät. Cookin piirikunnassa on yli kaksi kertaa enemmän murhia kuin kotiosavaltiossani, jossa on asevalvonta. Alkaa verrata omenoita omenoihin...</w:t>
      </w:r>
    </w:p>
    <w:p>
      <w:r>
        <w:rPr>
          <w:b/>
          <w:u w:val="single"/>
        </w:rPr>
        <w:t xml:space="preserve">796858</w:t>
      </w:r>
    </w:p>
    <w:p>
      <w:r>
        <w:t xml:space="preserve">@USER @USER Niin lihava kuin hän onkin, presidentti Trump on viimeinen presidentti, jonka Moore koskaan näkee.</w:t>
      </w:r>
    </w:p>
    <w:p>
      <w:r>
        <w:rPr>
          <w:b/>
          <w:u w:val="single"/>
        </w:rPr>
        <w:t xml:space="preserve">796859</w:t>
      </w:r>
    </w:p>
    <w:p>
      <w:r>
        <w:t xml:space="preserve">@USER Hän on vielä vauva</w:t>
      </w:r>
    </w:p>
    <w:p>
      <w:r>
        <w:rPr>
          <w:b/>
          <w:u w:val="single"/>
        </w:rPr>
        <w:t xml:space="preserve">796860</w:t>
      </w:r>
    </w:p>
    <w:p>
      <w:r>
        <w:t xml:space="preserve">@KÄYTTÄJÄ @KÄYTTÄJÄ @KÄYTTÄJÄ @KÄYTTÄJÄ Linkitin artikkelin, jossa osoitetaan, miksi olet väärässä. Kerrot libertaareille ja konservatiiveille" eli oikeistolle, mitä he muka uskovat. En ole kiihkoileva, se on vain havaitsemani malli, joka ei koskaan tunnu olevan väärässä.""</w:t>
      </w:r>
    </w:p>
    <w:p>
      <w:r>
        <w:rPr>
          <w:b/>
          <w:u w:val="single"/>
        </w:rPr>
        <w:t xml:space="preserve">796861</w:t>
      </w:r>
    </w:p>
    <w:p>
      <w:r>
        <w:t xml:space="preserve">@USER Bono rakastaa ja syleilee karkulaista Roman Polanskia.  Sellainen hän ja hänen kaverinsa ovat.</w:t>
      </w:r>
    </w:p>
    <w:p>
      <w:r>
        <w:rPr>
          <w:b/>
          <w:u w:val="single"/>
        </w:rPr>
        <w:t xml:space="preserve">796862</w:t>
      </w:r>
    </w:p>
    <w:p>
      <w:r>
        <w:t xml:space="preserve">@USER @USER @USER @USER @USER Kuten Lontoossa, jossa on paljon luksusasuntoja mutta vähän tai ei lainkaan sosiaalista asuntotuotantoa.</w:t>
      </w:r>
    </w:p>
    <w:p>
      <w:r>
        <w:rPr>
          <w:b/>
          <w:u w:val="single"/>
        </w:rPr>
        <w:t xml:space="preserve">796863</w:t>
      </w:r>
    </w:p>
    <w:p>
      <w:r>
        <w:t xml:space="preserve">@USER @USER Luulen, että Collins on ehkä nähnyt valon, kun otetaan huomioon liberaalien viimeaikaiset uhkaukset häntä kohtaan.</w:t>
      </w:r>
    </w:p>
    <w:p>
      <w:r>
        <w:rPr>
          <w:b/>
          <w:u w:val="single"/>
        </w:rPr>
        <w:t xml:space="preserve">796864</w:t>
      </w:r>
    </w:p>
    <w:p>
      <w:r>
        <w:t xml:space="preserve">@USER Olet enemmän kuin tuottavuutesi"?"</w:t>
      </w:r>
    </w:p>
    <w:p>
      <w:r>
        <w:rPr>
          <w:b/>
          <w:u w:val="single"/>
        </w:rPr>
        <w:t xml:space="preserve">796865</w:t>
      </w:r>
    </w:p>
    <w:p>
      <w:r>
        <w:t xml:space="preserve">@USER Hän on pätevämpi kuin te kaikki Obama-ihmiset yhteensä!</w:t>
      </w:r>
    </w:p>
    <w:p>
      <w:r>
        <w:rPr>
          <w:b/>
          <w:u w:val="single"/>
        </w:rPr>
        <w:t xml:space="preserve">796866</w:t>
      </w:r>
    </w:p>
    <w:p>
      <w:r>
        <w:t xml:space="preserve">@USER Oikeastaan vain libejä, jotka TODELLA toteuttavat uhkauksiaan 36 poliisia murhattu tähän mennessä libien toimesta 100 poliisia ammuttu libien toimesta Kymmeniä republikaanien kongressiedustajia yritetty murhata libien toimesta Antifa hyökkää libien puolesta URL-osoite</w:t>
      </w:r>
    </w:p>
    <w:p>
      <w:r>
        <w:rPr>
          <w:b/>
          <w:u w:val="single"/>
        </w:rPr>
        <w:t xml:space="preserve">796867</w:t>
      </w:r>
    </w:p>
    <w:p>
      <w:r>
        <w:t xml:space="preserve">#Raiskauskulttuuri: Kavanaugh'n puolustukseen seksuaalisen hyväksikäytön syytöksen seurauksena @USER URL-osoite</w:t>
      </w:r>
    </w:p>
    <w:p>
      <w:r>
        <w:rPr>
          <w:b/>
          <w:u w:val="single"/>
        </w:rPr>
        <w:t xml:space="preserve">796868</w:t>
      </w:r>
    </w:p>
    <w:p>
      <w:r>
        <w:t xml:space="preserve">@USER @USER Video oli sen arvoinen</w:t>
      </w:r>
    </w:p>
    <w:p>
      <w:r>
        <w:rPr>
          <w:b/>
          <w:u w:val="single"/>
        </w:rPr>
        <w:t xml:space="preserve">796869</w:t>
      </w:r>
    </w:p>
    <w:p>
      <w:r>
        <w:t xml:space="preserve">@USER Anteeksi, mutta verenimijät ovat pahoja melkein yhtä pahoja kuin tontut kuin olet dating epäkuollut hirviö, joka ei voi valvoa ja vaikka ne voidaan valvoa kuolet ennen häntä ja tehdä hänellä on mielenterveysongelmia</w:t>
      </w:r>
    </w:p>
    <w:p>
      <w:r>
        <w:rPr>
          <w:b/>
          <w:u w:val="single"/>
        </w:rPr>
        <w:t xml:space="preserve">796870</w:t>
      </w:r>
    </w:p>
    <w:p>
      <w:r>
        <w:t xml:space="preserve">@KÄYTTÄJÄ Ajatus, joka minulla oli tätä katsellessani: "Tietääkö hän, missä hän on, tai mitä on tekeillä?"</w:t>
      </w:r>
    </w:p>
    <w:p>
      <w:r>
        <w:rPr>
          <w:b/>
          <w:u w:val="single"/>
        </w:rPr>
        <w:t xml:space="preserve">796871</w:t>
      </w:r>
    </w:p>
    <w:p>
      <w:r>
        <w:t xml:space="preserve">@USER @USER @USER @USER @USER @USER Periaatteelliset konservatiivit tietävät Kanadan liberaalin median 24/7 @USER Viha-uutiset auttavat vain Justin Trudeauta On selvää, että sinua manipuloidaan ja se vahingoittaa Kanadaa.   Lue 60 pined tweet threadini selitys.  Huomaan, että et huomioi Trumpsin tukea Israelille</w:t>
      </w:r>
    </w:p>
    <w:p>
      <w:r>
        <w:rPr>
          <w:b/>
          <w:u w:val="single"/>
        </w:rPr>
        <w:t xml:space="preserve">796872</w:t>
      </w:r>
    </w:p>
    <w:p>
      <w:r>
        <w:t xml:space="preserve">@USER Herätkää mustat amerikkalaiset!  #maga #Kavanaugh #VOTERED #Trump #Trump2020 #WALKAWAY #KAG #TrumpTrain #1A #SundayThoughts #HurricaneFlorence #HurricaneFlorence2018 #BolsonaroEleito1ºlugar #BolsonaroPresidente bb #Blackout #BlueWave #BLM #BlackExcellence URL</w:t>
      </w:r>
    </w:p>
    <w:p>
      <w:r>
        <w:rPr>
          <w:b/>
          <w:u w:val="single"/>
        </w:rPr>
        <w:t xml:space="preserve">796873</w:t>
      </w:r>
    </w:p>
    <w:p>
      <w:r>
        <w:t xml:space="preserve">@USER @USER @USER Katsotaanpa, kuinka monta konetta käännetään ympäri tai kuinka monta lentokenttää suljetaan seuraavien päivien aikana. Ehkä juomapeli? @USER #WWG1WGA #MAGA</w:t>
      </w:r>
    </w:p>
    <w:p>
      <w:r>
        <w:rPr>
          <w:b/>
          <w:u w:val="single"/>
        </w:rPr>
        <w:t xml:space="preserve">796874</w:t>
      </w:r>
    </w:p>
    <w:p>
      <w:r>
        <w:t xml:space="preserve">@USER @USER @USER Ole varovainen, kusipää.</w:t>
      </w:r>
    </w:p>
    <w:p>
      <w:r>
        <w:rPr>
          <w:b/>
          <w:u w:val="single"/>
        </w:rPr>
        <w:t xml:space="preserve">796875</w:t>
      </w:r>
    </w:p>
    <w:p>
      <w:r>
        <w:t xml:space="preserve">@USER @USER Maksaneet mielenosoittajat. #VoteDemsOut #Kavanaugh</w:t>
      </w:r>
    </w:p>
    <w:p>
      <w:r>
        <w:rPr>
          <w:b/>
          <w:u w:val="single"/>
        </w:rPr>
        <w:t xml:space="preserve">796876</w:t>
      </w:r>
    </w:p>
    <w:p>
      <w:r>
        <w:t xml:space="preserve">@USER @USER Hän on!</w:t>
      </w:r>
    </w:p>
    <w:p>
      <w:r>
        <w:rPr>
          <w:b/>
          <w:u w:val="single"/>
        </w:rPr>
        <w:t xml:space="preserve">796877</w:t>
      </w:r>
    </w:p>
    <w:p>
      <w:r>
        <w:t xml:space="preserve">@USER @USER Sinä olet syvä valtio.</w:t>
      </w:r>
    </w:p>
    <w:p>
      <w:r>
        <w:rPr>
          <w:b/>
          <w:u w:val="single"/>
        </w:rPr>
        <w:t xml:space="preserve">796878</w:t>
      </w:r>
    </w:p>
    <w:p>
      <w:r>
        <w:t xml:space="preserve">@USER @USER Katso.  Jopa liberaalit ovat samaa mieltä!</w:t>
      </w:r>
    </w:p>
    <w:p>
      <w:r>
        <w:rPr>
          <w:b/>
          <w:u w:val="single"/>
        </w:rPr>
        <w:t xml:space="preserve">796879</w:t>
      </w:r>
    </w:p>
    <w:p>
      <w:r>
        <w:t xml:space="preserve">Halusitko tai tarvitsitko työtä #Maga #MAGARallyRules #MAGA2020 #TrumpSupporters #WomenForTrump URL-osoite</w:t>
      </w:r>
    </w:p>
    <w:p>
      <w:r>
        <w:rPr>
          <w:b/>
          <w:u w:val="single"/>
        </w:rPr>
        <w:t xml:space="preserve">796880</w:t>
      </w:r>
    </w:p>
    <w:p>
      <w:r>
        <w:t xml:space="preserve">@USER @USER @USER @USER @USER @USER @USER @USER @USER @USER @USER @USER @USER @USER @USER @USER @USER @USER @USER @USER @USER @USER @USER @USER @USER @USER @USER @USER @USER @USER @USER @USER @USER @USER @USER @USER @USER @USER @USER @USER @USER </w:t>
      </w:r>
    </w:p>
    <w:p>
      <w:r>
        <w:rPr>
          <w:b/>
          <w:u w:val="single"/>
        </w:rPr>
        <w:t xml:space="preserve">796881</w:t>
      </w:r>
    </w:p>
    <w:p>
      <w:r>
        <w:t xml:space="preserve">@USER @USER @USER @USER @USER @USER Hän on Herra.</w:t>
      </w:r>
    </w:p>
    <w:p>
      <w:r>
        <w:rPr>
          <w:b/>
          <w:u w:val="single"/>
        </w:rPr>
        <w:t xml:space="preserve">796882</w:t>
      </w:r>
    </w:p>
    <w:p>
      <w:r>
        <w:t xml:space="preserve">... ... ... Hän vastaa lapsilleen... Nolla... Meillä ei ole aikaa... Teidän on löydettävä keino pysäyttää Elpizo." (X, MMZ2)"</w:t>
      </w:r>
    </w:p>
    <w:p>
      <w:r>
        <w:rPr>
          <w:b/>
          <w:u w:val="single"/>
        </w:rPr>
        <w:t xml:space="preserve">796883</w:t>
      </w:r>
    </w:p>
    <w:p>
      <w:r>
        <w:t xml:space="preserve">@USER @USER @USER @USER @USER @USER @USER Kuka haukkuu? Ja kuka sinä olet päättämään kuka on ja kuka ei ole järkevä? On täysin mahdollista olla järkevä ja silti väärässä. Veikkaan, ettet ole koskaan katsonut Davesin ohjelmaa ja päätät sen perusteella, mitä olet kuullut ihmisiltä, joita haukut.</w:t>
      </w:r>
    </w:p>
    <w:p>
      <w:r>
        <w:rPr>
          <w:b/>
          <w:u w:val="single"/>
        </w:rPr>
        <w:t xml:space="preserve">796884</w:t>
      </w:r>
    </w:p>
    <w:p>
      <w:r>
        <w:t xml:space="preserve">@USER @USER @USER @USER @USER Hän ei ole</w:t>
      </w:r>
    </w:p>
    <w:p>
      <w:r>
        <w:rPr>
          <w:b/>
          <w:u w:val="single"/>
        </w:rPr>
        <w:t xml:space="preserve">796885</w:t>
      </w:r>
    </w:p>
    <w:p>
      <w:r>
        <w:t xml:space="preserve">@KÄYTTÄJÄ @KÄYTTÄJÄ Meillä on! Siksi Donald Trump on virassa! Kaikki demokraatit ja suuri osa republikaaneista ovat varjohallitusta! Te olette osallisia tässä! Olet globalisti ( kansainvälinen kommunisti)!</w:t>
      </w:r>
    </w:p>
    <w:p>
      <w:r>
        <w:rPr>
          <w:b/>
          <w:u w:val="single"/>
        </w:rPr>
        <w:t xml:space="preserve">796886</w:t>
      </w:r>
    </w:p>
    <w:p>
      <w:r>
        <w:t xml:space="preserve">@USER On selvää, ettet kuuntelisi kuitenkaan, koska olet kiinnostuneempi väittelemään tuon twiitin olemattomasta rasismista kuin kutsumasta esiin tietämätöntä valkoista tyttöä, joka on esillä.</w:t>
      </w:r>
    </w:p>
    <w:p>
      <w:r>
        <w:rPr>
          <w:b/>
          <w:u w:val="single"/>
        </w:rPr>
        <w:t xml:space="preserve">796887</w:t>
      </w:r>
    </w:p>
    <w:p>
      <w:r>
        <w:t xml:space="preserve">@USER Erottaa hänet kirkosta. Se opettaa heidät.</w:t>
      </w:r>
    </w:p>
    <w:p>
      <w:r>
        <w:rPr>
          <w:b/>
          <w:u w:val="single"/>
        </w:rPr>
        <w:t xml:space="preserve">796888</w:t>
      </w:r>
    </w:p>
    <w:p>
      <w:r>
        <w:t xml:space="preserve">@USER Oh cool. Alana löysi yhden itseään tyhmemmän ihmisen ja twiittasi hänet uudelleen. Hieno veto.</w:t>
      </w:r>
    </w:p>
    <w:p>
      <w:r>
        <w:rPr>
          <w:b/>
          <w:u w:val="single"/>
        </w:rPr>
        <w:t xml:space="preserve">796889</w:t>
      </w:r>
    </w:p>
    <w:p>
      <w:r>
        <w:t xml:space="preserve">@KÄYTTÄJÄ OLI 100-PROSENTTISESTI SAMAA MIELTÄ. He ovat enemmistö.  Ja siellä annetaan #LIBERALS sanella, miten he haluavat edetä!</w:t>
      </w:r>
    </w:p>
    <w:p>
      <w:r>
        <w:rPr>
          <w:b/>
          <w:u w:val="single"/>
        </w:rPr>
        <w:t xml:space="preserve">796890</w:t>
      </w:r>
    </w:p>
    <w:p>
      <w:r>
        <w:t xml:space="preserve">@USER AMEN Hän on kanssani</w:t>
      </w:r>
    </w:p>
    <w:p>
      <w:r>
        <w:rPr>
          <w:b/>
          <w:u w:val="single"/>
        </w:rPr>
        <w:t xml:space="preserve">796891</w:t>
      </w:r>
    </w:p>
    <w:p>
      <w:r>
        <w:t xml:space="preserve">@USER olet niin rakastettu</w:t>
      </w:r>
    </w:p>
    <w:p>
      <w:r>
        <w:rPr>
          <w:b/>
          <w:u w:val="single"/>
        </w:rPr>
        <w:t xml:space="preserve">796892</w:t>
      </w:r>
    </w:p>
    <w:p>
      <w:r>
        <w:t xml:space="preserve">@USER Ja ... mitä?</w:t>
      </w:r>
    </w:p>
    <w:p>
      <w:r>
        <w:rPr>
          <w:b/>
          <w:u w:val="single"/>
        </w:rPr>
        <w:t xml:space="preserve">796893</w:t>
      </w:r>
    </w:p>
    <w:p>
      <w:r>
        <w:t xml:space="preserve">@USER Kaikkien liberaalien pitäisi ylittää lattia ja jättää Trudeau aivan yksin implodoimaan! Kaveri johtaa maamme taloudelliseen katastrofiin!</w:t>
      </w:r>
    </w:p>
    <w:p>
      <w:r>
        <w:rPr>
          <w:b/>
          <w:u w:val="single"/>
        </w:rPr>
        <w:t xml:space="preserve">796894</w:t>
      </w:r>
    </w:p>
    <w:p>
      <w:r>
        <w:t xml:space="preserve">@USER Hän muuttuu vaalien puolivälin ja vuoden 2020 jälkeen.</w:t>
      </w:r>
    </w:p>
    <w:p>
      <w:r>
        <w:rPr>
          <w:b/>
          <w:u w:val="single"/>
        </w:rPr>
        <w:t xml:space="preserve">796895</w:t>
      </w:r>
    </w:p>
    <w:p>
      <w:r>
        <w:t xml:space="preserve">@USER Toinen sodan "sankari" puhuu out🇺🇸🇨🇺🇺🇸🇨🇺🇺🇸🇨🇺</w:t>
      </w:r>
    </w:p>
    <w:p>
      <w:r>
        <w:rPr>
          <w:b/>
          <w:u w:val="single"/>
        </w:rPr>
        <w:t xml:space="preserve">796896</w:t>
      </w:r>
    </w:p>
    <w:p>
      <w:r>
        <w:t xml:space="preserve">@USER @USER sotilas" ??    Enemmänkin antifa-paskiainen"</w:t>
      </w:r>
    </w:p>
    <w:p>
      <w:r>
        <w:rPr>
          <w:b/>
          <w:u w:val="single"/>
        </w:rPr>
        <w:t xml:space="preserve">796897</w:t>
      </w:r>
    </w:p>
    <w:p>
      <w:r>
        <w:t xml:space="preserve"/>
      </w:r>
    </w:p>
    <w:p>
      <w:r>
        <w:rPr>
          <w:b/>
          <w:u w:val="single"/>
        </w:rPr>
        <w:t xml:space="preserve">796898</w:t>
      </w:r>
    </w:p>
    <w:p>
      <w:r>
        <w:t xml:space="preserve">@USER ... Tee vielä muutama rivi Moore.</w:t>
      </w:r>
    </w:p>
    <w:p>
      <w:r>
        <w:rPr>
          <w:b/>
          <w:u w:val="single"/>
        </w:rPr>
        <w:t xml:space="preserve">796899</w:t>
      </w:r>
    </w:p>
    <w:p>
      <w:r>
        <w:t xml:space="preserve">@USER @USER @USER @USER @USER @USER Vertaat omenoita ja appelsiineja, kuten liberaalit usein tekevät. Me Teksasissa äänestämme hyvin strategisesti ja järjestelmällisesti. Ymmärrämme, että se, mikä toimii Teksasissa, ei toimi kansallisessa äänestyksessä. Mutta se, keitä me Teksasissa valitsemme, vaikuttaa koko kansakuntaan.</w:t>
      </w:r>
    </w:p>
    <w:p>
      <w:r>
        <w:rPr>
          <w:b/>
          <w:u w:val="single"/>
        </w:rPr>
        <w:t xml:space="preserve">796900</w:t>
      </w:r>
    </w:p>
    <w:p>
      <w:r>
        <w:t xml:space="preserve">@USER Se ei mene tarpeeksi pitkälle. Jr. Joudut vankilaan....treason.....</w:t>
      </w:r>
    </w:p>
    <w:p>
      <w:r>
        <w:rPr>
          <w:b/>
          <w:u w:val="single"/>
        </w:rPr>
        <w:t xml:space="preserve">796901</w:t>
      </w:r>
    </w:p>
    <w:p>
      <w:r>
        <w:t xml:space="preserve">@KÄYTTÄJÄ @KÄYTTÄJÄ tätä sattuu katsoa</w:t>
      </w:r>
    </w:p>
    <w:p>
      <w:r>
        <w:rPr>
          <w:b/>
          <w:u w:val="single"/>
        </w:rPr>
        <w:t xml:space="preserve">796902</w:t>
      </w:r>
    </w:p>
    <w:p>
      <w:r>
        <w:t xml:space="preserve">@USER @USER OMG... se on kuin OWS-joukko myöhemmällä iällä!  He eivät vieläkään osaa ajatella/puhua omasta puolestaan.  He saavat vain papukaijata.</w:t>
      </w:r>
    </w:p>
    <w:p>
      <w:r>
        <w:rPr>
          <w:b/>
          <w:u w:val="single"/>
        </w:rPr>
        <w:t xml:space="preserve">796903</w:t>
      </w:r>
    </w:p>
    <w:p>
      <w:r>
        <w:t xml:space="preserve">@USER @USER @USER @USER Voisimme auttaa, jos olet Lontoossa 😊</w:t>
      </w:r>
    </w:p>
    <w:p>
      <w:r>
        <w:rPr>
          <w:b/>
          <w:u w:val="single"/>
        </w:rPr>
        <w:t xml:space="preserve">796904</w:t>
      </w:r>
    </w:p>
    <w:p>
      <w:r>
        <w:t xml:space="preserve">@USER @USER @USER puhutko sinä minusta? Olen enemmän vihreä kuin MAGA... anteeksi, jos minun Twitter kielioppi ei ole tasoa sinulle... silmäni ovat huonot... ehkä voit arvostella viimeisintä artikkeliani myös, kiitos... Minulla ei ole hyvin palkattuja toimittajia, joten olen varma, että lipsahdan URL-osoitteesta...</w:t>
      </w:r>
    </w:p>
    <w:p>
      <w:r>
        <w:rPr>
          <w:b/>
          <w:u w:val="single"/>
        </w:rPr>
        <w:t xml:space="preserve">796905</w:t>
      </w:r>
    </w:p>
    <w:p>
      <w:r>
        <w:t xml:space="preserve">@USER joskus saat mitä pyydätkin</w:t>
      </w:r>
    </w:p>
    <w:p>
      <w:r>
        <w:rPr>
          <w:b/>
          <w:u w:val="single"/>
        </w:rPr>
        <w:t xml:space="preserve">796906</w:t>
      </w:r>
    </w:p>
    <w:p>
      <w:r>
        <w:t xml:space="preserve">@USER @USER @USER @USER Uudessa-Seelannissa ei ole koskaan ammuskeltu kouluissa. Suosittelen, että teet hieman tutkimusta maista, joissa on aseistamattomat poliisivoimat. Niiden lapset ja kansalaiset pidetään turvassa tiukasti valvotuilla vahvoilla asevalvontalaeilla.</w:t>
      </w:r>
    </w:p>
    <w:p>
      <w:r>
        <w:rPr>
          <w:b/>
          <w:u w:val="single"/>
        </w:rPr>
        <w:t xml:space="preserve">796907</w:t>
      </w:r>
    </w:p>
    <w:p>
      <w:r>
        <w:t xml:space="preserve">#projectveritas #JamesOKeefe Jatkakaa hienoa työtä!  Olen varma, että on paljon enemmän Obaman Deep State -työntekijöitä, jotka työskentelevät Federal Govissa Trumpia ja konservatiiveja.... ja perustuslakia vastaan. URL</w:t>
      </w:r>
    </w:p>
    <w:p>
      <w:r>
        <w:rPr>
          <w:b/>
          <w:u w:val="single"/>
        </w:rPr>
        <w:t xml:space="preserve">796908</w:t>
      </w:r>
    </w:p>
    <w:p>
      <w:r>
        <w:t xml:space="preserve">@USER Hell no!!!!!</w:t>
      </w:r>
    </w:p>
    <w:p>
      <w:r>
        <w:rPr>
          <w:b/>
          <w:u w:val="single"/>
        </w:rPr>
        <w:t xml:space="preserve">796909</w:t>
      </w:r>
    </w:p>
    <w:p>
      <w:r>
        <w:t xml:space="preserve">@USER Taivaallinen Isä Pyydän suojaa niille, jotka ovat tämän kauhean myrskyn tiellä. Jumala siunatkoon Yhdysvaltoja, presidenttiä ja tämän suuren kansakunnan patriootteja! Kaatukoon Jumalan viha kaikkien tyrannien, ihmiskauppiaiden ja niiden päälle, jotka pettävät suuren kansakuntamme! WWG1WGA""</w:t>
      </w:r>
    </w:p>
    <w:p>
      <w:r>
        <w:rPr>
          <w:b/>
          <w:u w:val="single"/>
        </w:rPr>
        <w:t xml:space="preserve">796910</w:t>
      </w:r>
    </w:p>
    <w:p>
      <w:r>
        <w:t xml:space="preserve">@USER @USER Luulen, että meidän on neuvoteltava Messiaan kanssa. Mielestäni vain hänellä on tarpeeksi voimaa kääntää tämä virta. Hän valtasi hänet voittamaan kaksi viimeistä Majoria.</w:t>
      </w:r>
    </w:p>
    <w:p>
      <w:r>
        <w:rPr>
          <w:b/>
          <w:u w:val="single"/>
        </w:rPr>
        <w:t xml:space="preserve">796911</w:t>
      </w:r>
    </w:p>
    <w:p>
      <w:r>
        <w:t xml:space="preserve">@USER Ja sinä vielä puolustat?</w:t>
      </w:r>
    </w:p>
    <w:p>
      <w:r>
        <w:rPr>
          <w:b/>
          <w:u w:val="single"/>
        </w:rPr>
        <w:t xml:space="preserve">796912</w:t>
      </w:r>
    </w:p>
    <w:p>
      <w:r>
        <w:t xml:space="preserve">@USER Eikö asevalvonnan puolesta taistelevaa koalitiota johda nainen, joka hylättiin työpaikan saamiseksi, koska hän oli kiusaaja?</w:t>
      </w:r>
    </w:p>
    <w:p>
      <w:r>
        <w:rPr>
          <w:b/>
          <w:u w:val="single"/>
        </w:rPr>
        <w:t xml:space="preserve">796913</w:t>
      </w:r>
    </w:p>
    <w:p>
      <w:r>
        <w:t xml:space="preserve">@USER Voin nähdä sen perustuvan todisteisiin siitä, miten järkyttävän huonosti konservatiivit ovat toimineet Brexitin suhteen, ja nyt kun meillä on selkeä käsitys siitä, mitä eroaminen tarkoittaa.</w:t>
      </w:r>
    </w:p>
    <w:p>
      <w:r>
        <w:rPr>
          <w:b/>
          <w:u w:val="single"/>
        </w:rPr>
        <w:t xml:space="preserve">796914</w:t>
      </w:r>
    </w:p>
    <w:p>
      <w:r>
        <w:t xml:space="preserve">@USER Toinen twiitti todistaa entisestään, että hän on puhdas narsistinen sosiopaatti!!! Amerikka ansaitsee parempaa &amp;amp; meidän on vaadittava parempaa.</w:t>
      </w:r>
    </w:p>
    <w:p>
      <w:r>
        <w:rPr>
          <w:b/>
          <w:u w:val="single"/>
        </w:rPr>
        <w:t xml:space="preserve">796915</w:t>
      </w:r>
    </w:p>
    <w:p>
      <w:r>
        <w:t xml:space="preserve">Itse asiassa nvm DC:n animaatioelokuvat ovat parasta paskaa.</w:t>
      </w:r>
    </w:p>
    <w:p>
      <w:r>
        <w:rPr>
          <w:b/>
          <w:u w:val="single"/>
        </w:rPr>
        <w:t xml:space="preserve">796916</w:t>
      </w:r>
    </w:p>
    <w:p>
      <w:r>
        <w:t xml:space="preserve">@USER Eric Smolder Ex Atty Genl. Epitome of the Labamba govt. sheister.</w:t>
      </w:r>
    </w:p>
    <w:p>
      <w:r>
        <w:rPr>
          <w:b/>
          <w:u w:val="single"/>
        </w:rPr>
        <w:t xml:space="preserve">796917</w:t>
      </w:r>
    </w:p>
    <w:p>
      <w:r>
        <w:t xml:space="preserve">@USER @USER Hurraa! Kaikki kovan luokan liberaalit kevytliberaalipuolueessa.</w:t>
      </w:r>
    </w:p>
    <w:p>
      <w:r>
        <w:rPr>
          <w:b/>
          <w:u w:val="single"/>
        </w:rPr>
        <w:t xml:space="preserve">796918</w:t>
      </w:r>
    </w:p>
    <w:p>
      <w:r>
        <w:t xml:space="preserve">@USER @USER @USER @USER Ei tarvitse varustautua ilmatarkkuusmoodilla ja olet valmis!!! Antaa klipsit lentää !!</w:t>
      </w:r>
    </w:p>
    <w:p>
      <w:r>
        <w:rPr>
          <w:b/>
          <w:u w:val="single"/>
        </w:rPr>
        <w:t xml:space="preserve">796919</w:t>
      </w:r>
    </w:p>
    <w:p>
      <w:r>
        <w:t xml:space="preserve">@USER 🧠 vahinkoja hän on</w:t>
      </w:r>
    </w:p>
    <w:p>
      <w:r>
        <w:rPr>
          <w:b/>
          <w:u w:val="single"/>
        </w:rPr>
        <w:t xml:space="preserve">796920</w:t>
      </w:r>
    </w:p>
    <w:p>
      <w:r>
        <w:t xml:space="preserve">@USER Minulla on vahva tunne, että suuri osa heistä äänestää sinistä.  Aseiden valvonta on heidän pääpainopisteensä.</w:t>
      </w:r>
    </w:p>
    <w:p>
      <w:r>
        <w:rPr>
          <w:b/>
          <w:u w:val="single"/>
        </w:rPr>
        <w:t xml:space="preserve">796921</w:t>
      </w:r>
    </w:p>
    <w:p>
      <w:r>
        <w:t xml:space="preserve">@KÄYTTÄJÄ, KUN SINÄ HUOLEHDIT MINUSTA, NÄEN LOGOSI, TOIVON, ETTÄ PÄÄSTÄISIT ROBOTISTA&amp;amp;OLETKO HERKKÄ MIELESSÄ, MITÄ MINULLE ON TAPAHTUNUT YÖN KESKIVIIKKONA AUTONI OTETTIIN, KUINKA NUKUIN SEN SISÄLLÄ PYSYVÄLLÄ NUKKUMISELLA, JOSSA PITÄISIT MAKSUAIKAISESTI." MITÄ? EI TODELLA. URL</w:t>
      </w:r>
    </w:p>
    <w:p>
      <w:r>
        <w:rPr>
          <w:b/>
          <w:u w:val="single"/>
        </w:rPr>
        <w:t xml:space="preserve">796922</w:t>
      </w:r>
    </w:p>
    <w:p>
      <w:r>
        <w:t xml:space="preserve">@USER Pyhä paska tämä on sairas :0</w:t>
      </w:r>
    </w:p>
    <w:p>
      <w:r>
        <w:rPr>
          <w:b/>
          <w:u w:val="single"/>
        </w:rPr>
        <w:t xml:space="preserve">796923</w:t>
      </w:r>
    </w:p>
    <w:p>
      <w:r>
        <w:t xml:space="preserve">#HEY Haittasiko Ranskan asevalvonta sen vastarintaa natseja vastaan? URL</w:t>
      </w:r>
    </w:p>
    <w:p>
      <w:r>
        <w:rPr>
          <w:b/>
          <w:u w:val="single"/>
        </w:rPr>
        <w:t xml:space="preserve">796924</w:t>
      </w:r>
    </w:p>
    <w:p>
      <w:r>
        <w:t xml:space="preserve">@USER Pelle, joka välittää sinusta tai nfl:stä.  #NFLFreeSundays</w:t>
      </w:r>
    </w:p>
    <w:p>
      <w:r>
        <w:rPr>
          <w:b/>
          <w:u w:val="single"/>
        </w:rPr>
        <w:t xml:space="preserve">796925</w:t>
      </w:r>
    </w:p>
    <w:p>
      <w:r>
        <w:t xml:space="preserve">@USER @USER TIETENKIN HÄN ON! KORRUPTOITUNUT DEMOKRAATTINEN PUOLUE ON VAAKALAUDALLA! #MAGA #WWG1WGA</w:t>
      </w:r>
    </w:p>
    <w:p>
      <w:r>
        <w:rPr>
          <w:b/>
          <w:u w:val="single"/>
        </w:rPr>
        <w:t xml:space="preserve">796926</w:t>
      </w:r>
    </w:p>
    <w:p>
      <w:r>
        <w:t xml:space="preserve">@USER Mahtavia uutisia</w:t>
      </w:r>
    </w:p>
    <w:p>
      <w:r>
        <w:rPr>
          <w:b/>
          <w:u w:val="single"/>
        </w:rPr>
        <w:t xml:space="preserve">796927</w:t>
      </w:r>
    </w:p>
    <w:p>
      <w:r>
        <w:t xml:space="preserve">@USER Välitätkö oikeasti edes siitä, mitä hänen typerästä ja ärsyttävästä suustaan tulee? Mene kotiin David ja anna aikuisten #MAGA</w:t>
      </w:r>
    </w:p>
    <w:p>
      <w:r>
        <w:rPr>
          <w:b/>
          <w:u w:val="single"/>
        </w:rPr>
        <w:t xml:space="preserve">796928</w:t>
      </w:r>
    </w:p>
    <w:p>
      <w:r>
        <w:t xml:space="preserve">@USER Ahhh Lurch palaa takaisin surffaamaan.</w:t>
      </w:r>
    </w:p>
    <w:p>
      <w:r>
        <w:rPr>
          <w:b/>
          <w:u w:val="single"/>
        </w:rPr>
        <w:t xml:space="preserve">796929</w:t>
      </w:r>
    </w:p>
    <w:p>
      <w:r>
        <w:t xml:space="preserve">@USER @USER @USER @USER Joo! Liberaalit ovat kaikki Katso minua! Olen uhri vain siksi, että mies piti minua aloillaan, peitti suuni ja yritti repiä vaatteeni pois raiskatakseen minut. Boo hoo. Ja hänen ystävänsä laittoi musiikin liian kovalle peittääkseen huutoni, ja se sattui korviini." Päästä jo yli siitä, jooko?"</w:t>
      </w:r>
    </w:p>
    <w:p>
      <w:r>
        <w:rPr>
          <w:b/>
          <w:u w:val="single"/>
        </w:rPr>
        <w:t xml:space="preserve">796930</w:t>
      </w:r>
    </w:p>
    <w:p>
      <w:r>
        <w:t xml:space="preserve">@USER Tekikö hän jonkinlaisen seksuaalisen tai törkeän vitsin? Liberaalit todella pitävät siitä, että hän tekee niin</w:t>
      </w:r>
    </w:p>
    <w:p>
      <w:r>
        <w:rPr>
          <w:b/>
          <w:u w:val="single"/>
        </w:rPr>
        <w:t xml:space="preserve">796931</w:t>
      </w:r>
    </w:p>
    <w:p>
      <w:r>
        <w:t xml:space="preserve">@USER Ihmiset eivät protestoi suurta presidenttiämme vastaan.  Tämä oli puhdas ja yksinkertainen tapa tuoda lisää asevalvontaa.  Ase kampuksella ( aseeton alue) kantoi piilotettua asetta (laittomasti).  Kaveri yritti vain aiheuttaa lisää asevalvontaa, muuten hän olisi ampunut itseään päähän.</w:t>
      </w:r>
    </w:p>
    <w:p>
      <w:r>
        <w:rPr>
          <w:b/>
          <w:u w:val="single"/>
        </w:rPr>
        <w:t xml:space="preserve">796932</w:t>
      </w:r>
    </w:p>
    <w:p>
      <w:r>
        <w:t xml:space="preserve"> Joten teidän tiukemman asevalvonnan maailmassanne armeijan on mentävä ovelta ovelle sieppaamaan tuliaseita niiltä, jotka eivät ole halukkaita luopumaan niistä?</w:t>
      </w:r>
    </w:p>
    <w:p>
      <w:r>
        <w:rPr>
          <w:b/>
          <w:u w:val="single"/>
        </w:rPr>
        <w:t xml:space="preserve">796933</w:t>
      </w:r>
    </w:p>
    <w:p>
      <w:r>
        <w:t xml:space="preserve">@USER Juuri sellaisia ammattitaitoisia maahanmuuttajia, joita liberaalit haluavat ihanaan maahamme.</w:t>
      </w:r>
    </w:p>
    <w:p>
      <w:r>
        <w:rPr>
          <w:b/>
          <w:u w:val="single"/>
        </w:rPr>
        <w:t xml:space="preserve">796934</w:t>
      </w:r>
    </w:p>
    <w:p>
      <w:r>
        <w:t xml:space="preserve">@USER @USER @USER Olen valittanut tästä paskasta koko turnauksen ajan. He luulevat, että ihmiset USA:ssa välittävät enemmän Roger Federerin lempiruoasta kuin amerikkalaisten pelaamisen katsomisesta. Se on niin ärsyttävää, että käännän kanavaa...</w:t>
      </w:r>
    </w:p>
    <w:p>
      <w:r>
        <w:rPr>
          <w:b/>
          <w:u w:val="single"/>
        </w:rPr>
        <w:t xml:space="preserve">796935</w:t>
      </w:r>
    </w:p>
    <w:p>
      <w:r>
        <w:t xml:space="preserve">@USER @USER @USER @USER @USER @USER Missä kaikki brittiläiset rakentajat sitten ovat?</w:t>
      </w:r>
    </w:p>
    <w:p>
      <w:r>
        <w:rPr>
          <w:b/>
          <w:u w:val="single"/>
        </w:rPr>
        <w:t xml:space="preserve">796936</w:t>
      </w:r>
    </w:p>
    <w:p>
      <w:r>
        <w:t xml:space="preserve">@USER 😂😂 oot liian hauska!</w:t>
      </w:r>
    </w:p>
    <w:p>
      <w:r>
        <w:rPr>
          <w:b/>
          <w:u w:val="single"/>
        </w:rPr>
        <w:t xml:space="preserve">796937</w:t>
      </w:r>
    </w:p>
    <w:p>
      <w:r>
        <w:t xml:space="preserve">6. koska hän oli vain kuusi vuotta vanha hän halusi olla ainoa ... maailmanmestari ja nyt hän on ikuisesti. viimeisellä seitsemän tai kahdeksan kierrosta hän itki kuin ... me kaikki itkimme kuin tyttö ja hän itki hänen radiossaan autossaan ! ja " vaikka rajoitettu tarkastelu"</w:t>
      </w:r>
    </w:p>
    <w:p>
      <w:r>
        <w:rPr>
          <w:b/>
          <w:u w:val="single"/>
        </w:rPr>
        <w:t xml:space="preserve">796938</w:t>
      </w:r>
    </w:p>
    <w:p>
      <w:r>
        <w:t xml:space="preserve">@USER Isompien tilien huomioiminen on täällä kaikki kaikessa. Mitä pienempi olet, sitä enemmän katoat Nowhereslandiin. 🤷♂️ Joskus he jopa luulevat olevansa jotain parempaa seuraajamääränsä takia.</w:t>
      </w:r>
    </w:p>
    <w:p>
      <w:r>
        <w:rPr>
          <w:b/>
          <w:u w:val="single"/>
        </w:rPr>
        <w:t xml:space="preserve">796939</w:t>
      </w:r>
    </w:p>
    <w:p>
      <w:r>
        <w:t xml:space="preserve">1/2 laitos. Toukokuu. paniikissa. Yrittää saada meidät luopumaan brexitistä. Liberaalit. Kansanedustajat. Nyt poliisi sanoo, että he eivät voisi pitää meitä turvassa, jos lähdemme EU:sta. He sanovat, että meistä tulee konkurssi. Talojen hinnat laskevat. Elintarvikkeiden hinnat nousevat. .... URL</w:t>
      </w:r>
    </w:p>
    <w:p>
      <w:r>
        <w:rPr>
          <w:b/>
          <w:u w:val="single"/>
        </w:rPr>
        <w:t xml:space="preserve">796940</w:t>
      </w:r>
    </w:p>
    <w:p>
      <w:r>
        <w:t xml:space="preserve">@USER @USER @USER @USER Hän. On. Sosiopaatti.  He eivät kykene tuntemaan empatiaa. Piste.</w:t>
      </w:r>
    </w:p>
    <w:p>
      <w:r>
        <w:rPr>
          <w:b/>
          <w:u w:val="single"/>
        </w:rPr>
        <w:t xml:space="preserve">796941</w:t>
      </w:r>
    </w:p>
    <w:p>
      <w:r>
        <w:t xml:space="preserve">@USER @USER @USER Hän on u15..kerro minulle, jos sinulla on lisätietoja muista seuroista. Olen ehdottomasti kiinnostunut. Kiitos paljon.</w:t>
      </w:r>
    </w:p>
    <w:p>
      <w:r>
        <w:rPr>
          <w:b/>
          <w:u w:val="single"/>
        </w:rPr>
        <w:t xml:space="preserve">796942</w:t>
      </w:r>
    </w:p>
    <w:p>
      <w:r>
        <w:t xml:space="preserve">@USER @USER @USER @USER @USER @USER Ei ole! On ollut videoita joissa Trumpin kannattajat estävät kkk:n ja lähettävät heidät pois! Me emme hyväksy rasismia. Hän sanoi: "Molemmilla puolilla on hienoja ihmisiä". Siihen kuuluu myös antifa, mutta menkää vain ja poimikaa ja valitkaa tietonne.</w:t>
      </w:r>
    </w:p>
    <w:p>
      <w:r>
        <w:rPr>
          <w:b/>
          <w:u w:val="single"/>
        </w:rPr>
        <w:t xml:space="preserve">796943</w:t>
      </w:r>
    </w:p>
    <w:p>
      <w:r>
        <w:t xml:space="preserve">@KÄYTTÄJÄ @KÄYTTÄJÄ Ei lasketa!</w:t>
      </w:r>
    </w:p>
    <w:p>
      <w:r>
        <w:rPr>
          <w:b/>
          <w:u w:val="single"/>
        </w:rPr>
        <w:t xml:space="preserve">796944</w:t>
      </w:r>
    </w:p>
    <w:p>
      <w:r>
        <w:t xml:space="preserve">@USER @USER @USER @USER @USER Haluatko aseiden valvontaa poliiseille?</w:t>
      </w:r>
    </w:p>
    <w:p>
      <w:r>
        <w:rPr>
          <w:b/>
          <w:u w:val="single"/>
        </w:rPr>
        <w:t xml:space="preserve">796945</w:t>
      </w:r>
    </w:p>
    <w:p>
      <w:r>
        <w:t xml:space="preserve">@USER Hän ei ole tietoinen mistään; hän on vain niin komea~</w:t>
      </w:r>
    </w:p>
    <w:p>
      <w:r>
        <w:rPr>
          <w:b/>
          <w:u w:val="single"/>
        </w:rPr>
        <w:t xml:space="preserve">796946</w:t>
      </w:r>
    </w:p>
    <w:p>
      <w:r>
        <w:t xml:space="preserve">@USER Buck ja Hämähäkkimies URL</w:t>
      </w:r>
    </w:p>
    <w:p>
      <w:r>
        <w:rPr>
          <w:b/>
          <w:u w:val="single"/>
        </w:rPr>
        <w:t xml:space="preserve">796947</w:t>
      </w:r>
    </w:p>
    <w:p>
      <w:r>
        <w:t xml:space="preserve">@USER @USER @USER @USER @USER @USER @USER @USER Hän ei muista, milloin se tapahtui, hän ei muista, missä se tapahtui, hän ei muista, miten hän pääsi sinne. Hän on valehtelija ja feministi, joka tekee kaikkensa mustamaalatakseen tätä miestä. Hän on valehtelija.</w:t>
      </w:r>
    </w:p>
    <w:p>
      <w:r>
        <w:rPr>
          <w:b/>
          <w:u w:val="single"/>
        </w:rPr>
        <w:t xml:space="preserve">796948</w:t>
      </w:r>
    </w:p>
    <w:p>
      <w:r>
        <w:t xml:space="preserve">@USER @USER @USER @USER @USER @USER @USER @USER @USER Mitä vapautta sinulla on, jota aseiden hallinnan kanssa elävillä ihmisillä ei ole?</w:t>
      </w:r>
    </w:p>
    <w:p>
      <w:r>
        <w:rPr>
          <w:b/>
          <w:u w:val="single"/>
        </w:rPr>
        <w:t xml:space="preserve">796949</w:t>
      </w:r>
    </w:p>
    <w:p>
      <w:r>
        <w:t xml:space="preserve">@USER bE CARRFUL Hän on SMOL</w:t>
      </w:r>
    </w:p>
    <w:p>
      <w:r>
        <w:rPr>
          <w:b/>
          <w:u w:val="single"/>
        </w:rPr>
        <w:t xml:space="preserve">796950</w:t>
      </w:r>
    </w:p>
    <w:p>
      <w:r>
        <w:t xml:space="preserve">@USER Katso kuka puhuu. #MAGA</w:t>
      </w:r>
    </w:p>
    <w:p>
      <w:r>
        <w:rPr>
          <w:b/>
          <w:u w:val="single"/>
        </w:rPr>
        <w:t xml:space="preserve">796951</w:t>
      </w:r>
    </w:p>
    <w:p>
      <w:r>
        <w:t xml:space="preserve">@USER @USER @USER @USER Todella hyviä uutisia meille konservatiiveille Teksasissa. Republikaanit saavat supervaltaenemmistön senaatissa.</w:t>
      </w:r>
    </w:p>
    <w:p>
      <w:r>
        <w:rPr>
          <w:b/>
          <w:u w:val="single"/>
        </w:rPr>
        <w:t xml:space="preserve">796952</w:t>
      </w:r>
    </w:p>
    <w:p>
      <w:r>
        <w:t xml:space="preserve">@USER Hyvä kysymys. Mitä sanot @USER @USER @USER #ANTIFA työskentelee hallituksessamme ja veronmaksajat maksavat sen? @USER @USER @USER @USER @USER @USER @USER @USER @USER @USER @USER @USER @USER</w:t>
      </w:r>
    </w:p>
    <w:p>
      <w:r>
        <w:rPr>
          <w:b/>
          <w:u w:val="single"/>
        </w:rPr>
        <w:t xml:space="preserve">796953</w:t>
      </w:r>
    </w:p>
    <w:p>
      <w:r>
        <w:t xml:space="preserve">@USER tämä sai minut vitun sydämentykytyksiä olen tärisee kun kirjoitan tätä</w:t>
      </w:r>
    </w:p>
    <w:p>
      <w:r>
        <w:rPr>
          <w:b/>
          <w:u w:val="single"/>
        </w:rPr>
        <w:t xml:space="preserve">796954</w:t>
      </w:r>
    </w:p>
    <w:p>
      <w:r>
        <w:t xml:space="preserve">@USER @USER Muistan sinut. Siskoni kertoi minulle, mitä teit hänelle. Olet onnekas, ettei hän soittanut poliisille.</w:t>
      </w:r>
    </w:p>
    <w:p>
      <w:r>
        <w:rPr>
          <w:b/>
          <w:u w:val="single"/>
        </w:rPr>
        <w:t xml:space="preserve">796955</w:t>
      </w:r>
    </w:p>
    <w:p>
      <w:r>
        <w:t xml:space="preserve">@USER @USER Lol hyvä</w:t>
      </w:r>
    </w:p>
    <w:p>
      <w:r>
        <w:rPr>
          <w:b/>
          <w:u w:val="single"/>
        </w:rPr>
        <w:t xml:space="preserve">796956</w:t>
      </w:r>
    </w:p>
    <w:p>
      <w:r>
        <w:t xml:space="preserve">Rubio haluaa oikeusministeriön tutkivan Kerryn Iranin sekaantumista URL via @USER</w:t>
      </w:r>
    </w:p>
    <w:p>
      <w:r>
        <w:rPr>
          <w:b/>
          <w:u w:val="single"/>
        </w:rPr>
        <w:t xml:space="preserve">796957</w:t>
      </w:r>
    </w:p>
    <w:p>
      <w:r>
        <w:t xml:space="preserve">@USER Yessir fam</w:t>
      </w:r>
    </w:p>
    <w:p>
      <w:r>
        <w:rPr>
          <w:b/>
          <w:u w:val="single"/>
        </w:rPr>
        <w:t xml:space="preserve">796958</w:t>
      </w:r>
    </w:p>
    <w:p>
      <w:r>
        <w:t xml:space="preserve">@USER anna kun korjaan tämän. jeno on sieluni ja sinä olet kaverini skshsksk</w:t>
      </w:r>
    </w:p>
    <w:p>
      <w:r>
        <w:rPr>
          <w:b/>
          <w:u w:val="single"/>
        </w:rPr>
        <w:t xml:space="preserve">796959</w:t>
      </w:r>
    </w:p>
    <w:p>
      <w:r>
        <w:t xml:space="preserve">@USER @USER Steroidityttö steroidien raivoissaan</w:t>
      </w:r>
    </w:p>
    <w:p>
      <w:r>
        <w:rPr>
          <w:b/>
          <w:u w:val="single"/>
        </w:rPr>
        <w:t xml:space="preserve">796960</w:t>
      </w:r>
    </w:p>
    <w:p>
      <w:r>
        <w:t xml:space="preserve"/>
      </w:r>
    </w:p>
    <w:p>
      <w:r>
        <w:rPr>
          <w:b/>
          <w:u w:val="single"/>
        </w:rPr>
        <w:t xml:space="preserve">796961</w:t>
      </w:r>
    </w:p>
    <w:p>
      <w:r>
        <w:t xml:space="preserve">@USER Hän on stadionin kokoinen.</w:t>
      </w:r>
    </w:p>
    <w:p>
      <w:r>
        <w:rPr>
          <w:b/>
          <w:u w:val="single"/>
        </w:rPr>
        <w:t xml:space="preserve">796962</w:t>
      </w:r>
    </w:p>
    <w:p>
      <w:r>
        <w:t xml:space="preserve">1. Cheetopöly huijaa saadakseen asemansa, sitten hän heittää paperipyyhkeitä Yhdysvaltain kansalaisille, joita hurrikaani on juuri tuhonnut.  Seuraavaksi hän ei lähetä apua tämän viimeisimmän hurrikaanin uhreille.  Väittää, että #StopKavanaugh on hieno mies. Nyt hän poistaa asiakirjojen luokittelua, jota hänen ei pitäisi...</w:t>
      </w:r>
    </w:p>
    <w:p>
      <w:r>
        <w:rPr>
          <w:b/>
          <w:u w:val="single"/>
        </w:rPr>
        <w:t xml:space="preserve">796963</w:t>
      </w:r>
    </w:p>
    <w:p>
      <w:r>
        <w:t xml:space="preserve">@USER Ja Sarahin tarina, egad! Tuottaja, jolta kysytään, voisiko hän ihastua nymfetiin ja joka vastaa ehdottomasti!" ""</w:t>
      </w:r>
    </w:p>
    <w:p>
      <w:r>
        <w:rPr>
          <w:b/>
          <w:u w:val="single"/>
        </w:rPr>
        <w:t xml:space="preserve">796964</w:t>
      </w:r>
    </w:p>
    <w:p>
      <w:r>
        <w:t xml:space="preserve">@USER @USER Serena oli ylivoimainen &amp;amp; käyttäytyi kuin hemmoteltu kakara. Hän ei ole sääntöjen yläpuolella</w:t>
      </w:r>
    </w:p>
    <w:p>
      <w:r>
        <w:rPr>
          <w:b/>
          <w:u w:val="single"/>
        </w:rPr>
        <w:t xml:space="preserve">796965</w:t>
      </w:r>
    </w:p>
    <w:p>
      <w:r>
        <w:t xml:space="preserve">@USER Hän juoksi pitelee rynnäkkökivääriä ja vaatii asevalvontaa. MINÄ saatan siirtyä vasemmalle, mutta en niin pitkälle</w:t>
      </w:r>
    </w:p>
    <w:p>
      <w:r>
        <w:rPr>
          <w:b/>
          <w:u w:val="single"/>
        </w:rPr>
        <w:t xml:space="preserve">796966</w:t>
      </w:r>
    </w:p>
    <w:p>
      <w:r>
        <w:t xml:space="preserve">@USER Tiedä vain, että hän on paremmassa paikassa.</w:t>
      </w:r>
    </w:p>
    <w:p>
      <w:r>
        <w:rPr>
          <w:b/>
          <w:u w:val="single"/>
        </w:rPr>
        <w:t xml:space="preserve">796967</w:t>
      </w:r>
    </w:p>
    <w:p>
      <w:r>
        <w:t xml:space="preserve">@USER @USER @USER @USER Haha "kohtuuhintaiset" asunnot. Uudet asunnot maksavat vähintään 120k Etelä-Glasgow'ssa. Miten se on kohtuuhintaista, kun palkankorotuksemme ovat pysähtyneet!??</w:t>
      </w:r>
    </w:p>
    <w:p>
      <w:r>
        <w:rPr>
          <w:b/>
          <w:u w:val="single"/>
        </w:rPr>
        <w:t xml:space="preserve">796968</w:t>
      </w:r>
    </w:p>
    <w:p>
      <w:r>
        <w:t xml:space="preserve">@USER @USER @USER @USER @USER @USER @USER @USER @USER @USER @USER @USER @USER @USER @USER Mies... en voi uskoa, että olemme menettäneet nämä 2 viime aikoina. 2 ikonisinta 70-luvun näyttelijää. URL</w:t>
      </w:r>
    </w:p>
    <w:p>
      <w:r>
        <w:rPr>
          <w:b/>
          <w:u w:val="single"/>
        </w:rPr>
        <w:t xml:space="preserve">796969</w:t>
      </w:r>
    </w:p>
    <w:p>
      <w:r>
        <w:t xml:space="preserve">@USER Hänellä ei ole tietoja asevalvonnasta. Ei kiitos.</w:t>
      </w:r>
    </w:p>
    <w:p>
      <w:r>
        <w:rPr>
          <w:b/>
          <w:u w:val="single"/>
        </w:rPr>
        <w:t xml:space="preserve">796970</w:t>
      </w:r>
    </w:p>
    <w:p>
      <w:r>
        <w:t xml:space="preserve">@USER Tai purra se pois. Siirtyminen valmis</w:t>
      </w:r>
    </w:p>
    <w:p>
      <w:r>
        <w:rPr>
          <w:b/>
          <w:u w:val="single"/>
        </w:rPr>
        <w:t xml:space="preserve">796971</w:t>
      </w:r>
    </w:p>
    <w:p>
      <w:r>
        <w:t xml:space="preserve">@USER @USER Osanottoja sinulle Cardinalin tappioiden johdosta tämän briossin kanelirullan kuvan avulla. URL:</w:t>
      </w:r>
    </w:p>
    <w:p>
      <w:r>
        <w:rPr>
          <w:b/>
          <w:u w:val="single"/>
        </w:rPr>
        <w:t xml:space="preserve">796972</w:t>
      </w:r>
    </w:p>
    <w:p>
      <w:r>
        <w:t xml:space="preserve">@USER @USER @USER Jos puolueesi haluaa, että se otetaan vakavasti, sen on peruttava &amp;amp; vapautettava varoja väkivaltaisille liberaaleille ANTIFA:lle ja heidän KKK-huppuilleen, jotka hakkaavat tuntemattomia, joista he eivät tiedä mitään. Joko välitätte ihmiselämästä &amp;amp; kaikista näistä asioista tai annatte ihmisten hakata ihmisiä. Ette voi saada molempia vaihtoehtoja.</w:t>
      </w:r>
    </w:p>
    <w:p>
      <w:r>
        <w:rPr>
          <w:b/>
          <w:u w:val="single"/>
        </w:rPr>
        <w:t xml:space="preserve">796973</w:t>
      </w:r>
    </w:p>
    <w:p>
      <w:r>
        <w:t xml:space="preserve">@USER Paskapuhetta... lopeta sanojen laittaminen ihmisten suuhun.</w:t>
      </w:r>
    </w:p>
    <w:p>
      <w:r>
        <w:rPr>
          <w:b/>
          <w:u w:val="single"/>
        </w:rPr>
        <w:t xml:space="preserve">796974</w:t>
      </w:r>
    </w:p>
    <w:p>
      <w:r>
        <w:t xml:space="preserve">5 Syitä Gun Control Yhdysvalloissa on menetetty asia URL URL URL</w:t>
      </w:r>
    </w:p>
    <w:p>
      <w:r>
        <w:rPr>
          <w:b/>
          <w:u w:val="single"/>
        </w:rPr>
        <w:t xml:space="preserve">796975</w:t>
      </w:r>
    </w:p>
    <w:p>
      <w:r>
        <w:t xml:space="preserve">@USER Entä ANTIFA? Kukaan ei olisi kuollut, jos ANTIFA ei olisi tullut paikalle ilman lupaa...</w:t>
      </w:r>
    </w:p>
    <w:p>
      <w:r>
        <w:rPr>
          <w:b/>
          <w:u w:val="single"/>
        </w:rPr>
        <w:t xml:space="preserve">796976</w:t>
      </w:r>
    </w:p>
    <w:p>
      <w:r>
        <w:t xml:space="preserve">... ja hän on poistamassa #statusta #heAndShe #newStatus #comingSoon #hplife</w:t>
      </w:r>
    </w:p>
    <w:p>
      <w:r>
        <w:rPr>
          <w:b/>
          <w:u w:val="single"/>
        </w:rPr>
        <w:t xml:space="preserve">796977</w:t>
      </w:r>
    </w:p>
    <w:p>
      <w:r>
        <w:t xml:space="preserve">@USER miksi kaikilla hulluilla liberaaleilla on HULLUT SILMÄT? LOL URL</w:t>
      </w:r>
    </w:p>
    <w:p>
      <w:r>
        <w:rPr>
          <w:b/>
          <w:u w:val="single"/>
        </w:rPr>
        <w:t xml:space="preserve">796978</w:t>
      </w:r>
    </w:p>
    <w:p>
      <w:r>
        <w:t xml:space="preserve">@USER Haluan edelleen, että hän nai pilluani haravalla. URL</w:t>
      </w:r>
    </w:p>
    <w:p>
      <w:r>
        <w:rPr>
          <w:b/>
          <w:u w:val="single"/>
        </w:rPr>
        <w:t xml:space="preserve">796979</w:t>
      </w:r>
    </w:p>
    <w:p>
      <w:r>
        <w:t xml:space="preserve">#TwitterPurge Documentation ✅Olenko ainoa, joka saa 50 seuraajaa ja menettää sitten 75 seuraajaa päivittäin😡 lopeta #TwitterCensorShip of #Conservatives URL-osoite</w:t>
      </w:r>
    </w:p>
    <w:p>
      <w:r>
        <w:rPr>
          <w:b/>
          <w:u w:val="single"/>
        </w:rPr>
        <w:t xml:space="preserve">796980</w:t>
      </w:r>
    </w:p>
    <w:p>
      <w:r>
        <w:t xml:space="preserve">@USER Kielteinen vaihe. Melkein myönnytysvaiheessa</w:t>
      </w:r>
    </w:p>
    <w:p>
      <w:r>
        <w:rPr>
          <w:b/>
          <w:u w:val="single"/>
        </w:rPr>
        <w:t xml:space="preserve">796981</w:t>
      </w:r>
    </w:p>
    <w:p>
      <w:r>
        <w:t xml:space="preserve">@USER sen okei, mutta olet emo myös minä en ole KATSO SINUN ICONI JA KÄYTTÖNIMI JUST LOOK</w:t>
      </w:r>
    </w:p>
    <w:p>
      <w:r>
        <w:rPr>
          <w:b/>
          <w:u w:val="single"/>
        </w:rPr>
        <w:t xml:space="preserve">796982</w:t>
      </w:r>
    </w:p>
    <w:p>
      <w:r>
        <w:t xml:space="preserve">@USER UNTIL ITS YOUR ASS IN THE HOT SEAT #WalkAway #WWG1WGA #PizzaGate #QAnon #Hivites #MAGA #EagleOneToWanta @USER @USER .</w:t>
      </w:r>
    </w:p>
    <w:p>
      <w:r>
        <w:rPr>
          <w:b/>
          <w:u w:val="single"/>
        </w:rPr>
        <w:t xml:space="preserve">796983</w:t>
      </w:r>
    </w:p>
    <w:p>
      <w:r>
        <w:t xml:space="preserve">@USER Teksasin kilpailu ei ole kilpailu. Uskokaa se liberaalit!</w:t>
      </w:r>
    </w:p>
    <w:p>
      <w:r>
        <w:rPr>
          <w:b/>
          <w:u w:val="single"/>
        </w:rPr>
        <w:t xml:space="preserve">796984</w:t>
      </w:r>
    </w:p>
    <w:p>
      <w:r>
        <w:t xml:space="preserve">@USER Joo, mutta hän maalasi kerran kissan, joten hän on hyvä tyyppi.</w:t>
      </w:r>
    </w:p>
    <w:p>
      <w:r>
        <w:rPr>
          <w:b/>
          <w:u w:val="single"/>
        </w:rPr>
        <w:t xml:space="preserve">796985</w:t>
      </w:r>
    </w:p>
    <w:p>
      <w:r>
        <w:t xml:space="preserve">@USER Kuka vittu sinä olet?</w:t>
      </w:r>
    </w:p>
    <w:p>
      <w:r>
        <w:rPr>
          <w:b/>
          <w:u w:val="single"/>
        </w:rPr>
        <w:t xml:space="preserve">796986</w:t>
      </w:r>
    </w:p>
    <w:p>
      <w:r>
        <w:t xml:space="preserve">@USER Kuka tahansa on vasemmistoliberaalien kohde. TAVOITE? Kunnolliset Jumalaa pelkäävät konservatiivit jättävät hallituksen palvelun väliin! TULOS? Maata vahingoitetaan! Onnittelut liberaaleille - teidän ANTIFA-amerikkalaisvastaisuutenne kukoistaa!</w:t>
      </w:r>
    </w:p>
    <w:p>
      <w:r>
        <w:rPr>
          <w:b/>
          <w:u w:val="single"/>
        </w:rPr>
        <w:t xml:space="preserve">796987</w:t>
      </w:r>
    </w:p>
    <w:p>
      <w:r>
        <w:t xml:space="preserve">@KÄYTTÄJÄ @KÄYTTÄJÄ Haluaisin lisätietoja liittymisestä Antifan Dukin Donuts -osastoon.</w:t>
      </w:r>
    </w:p>
    <w:p>
      <w:r>
        <w:rPr>
          <w:b/>
          <w:u w:val="single"/>
        </w:rPr>
        <w:t xml:space="preserve">796988</w:t>
      </w:r>
    </w:p>
    <w:p>
      <w:r>
        <w:t xml:space="preserve">@USER Olen adoptoinut teiltä lemmikin noin 5 vuotta sitten. Se on edelleen luonani ja sen tytär on edelleen ystävieni luona. Hänen nimensä oli Nina mutta muutin sen Onnaksi. Todella ihmeellinen pieni tyttö guite mummon asenteella. Rakastan häntä niin paljon. Uskon, että hän pelasti minut : )</w:t>
      </w:r>
    </w:p>
    <w:p>
      <w:r>
        <w:rPr>
          <w:b/>
          <w:u w:val="single"/>
        </w:rPr>
        <w:t xml:space="preserve">796989</w:t>
      </w:r>
    </w:p>
    <w:p>
      <w:r>
        <w:t xml:space="preserve">@USER @USER Näin sinut Hannityssä eilen illalla. Haluan sinun tietävän, että rakastan isääsi ja tiedän kaiken, mitä hän on uhrannut puolestamme. Hän on minulle suurin presidentti minun elinaikanani ja modernin historian aikana. Toivon niin, että voisin kertoa hänelle. Luultavasti itkisin. Hän on Jumalan lahja tälle maalle.</w:t>
      </w:r>
    </w:p>
    <w:p>
      <w:r>
        <w:rPr>
          <w:b/>
          <w:u w:val="single"/>
        </w:rPr>
        <w:t xml:space="preserve">796990</w:t>
      </w:r>
    </w:p>
    <w:p>
      <w:r>
        <w:t xml:space="preserve">@USER Mutta Sis Paul McCartney rakastaa Venezuelan diktaattoria, Iranin johtajaa, Syyrian presidenttiä," Putinia ja muita johtajia, jotka hallitsevat terrorilla.  Hänellä on vain pahaa sanottavaa rakkaasta presidentistämme Donald J. Trumpista!  Ymmärrättekö? @USER @USER @USER @USER</w:t>
      </w:r>
    </w:p>
    <w:p>
      <w:r>
        <w:rPr>
          <w:b/>
          <w:u w:val="single"/>
        </w:rPr>
        <w:t xml:space="preserve">796991</w:t>
      </w:r>
    </w:p>
    <w:p>
      <w:r>
        <w:t xml:space="preserve">@USER Ketä tahansa teksasilaista, joka myöntäisi automaattisen kansalaisuuden laittomille maahanmuuttajille, ei pitäisi koskaan valita.</w:t>
      </w:r>
    </w:p>
    <w:p>
      <w:r>
        <w:rPr>
          <w:b/>
          <w:u w:val="single"/>
        </w:rPr>
        <w:t xml:space="preserve">796992</w:t>
      </w:r>
    </w:p>
    <w:p>
      <w:r>
        <w:t xml:space="preserve">@USER Itse asiassa #MAGA käyttää vähintään 40 dollaria 2 kertaa vuodessa @USERin kenkiin ..libnuts laittaa saman parin tiskikoneeseen 6 kuukauden välein.</w:t>
      </w:r>
    </w:p>
    <w:p>
      <w:r>
        <w:rPr>
          <w:b/>
          <w:u w:val="single"/>
        </w:rPr>
        <w:t xml:space="preserve">796993</w:t>
      </w:r>
    </w:p>
    <w:p>
      <w:r>
        <w:t xml:space="preserve">Uuden lakiesityksen tavoitteena on lähettää naamioituneet Antifa-aktivistit vankilaan 15 vuodeksi @USER URL 40 vuotta!!!!!!</w:t>
      </w:r>
    </w:p>
    <w:p>
      <w:r>
        <w:rPr>
          <w:b/>
          <w:u w:val="single"/>
        </w:rPr>
        <w:t xml:space="preserve">796994</w:t>
      </w:r>
    </w:p>
    <w:p>
      <w:r>
        <w:t xml:space="preserve">@USER @USER Kaikki on kunnossa lukuun ottamatta väitettä, jonka mukaan konservatiivit ovat liike-elämän puolue.</w:t>
      </w:r>
    </w:p>
    <w:p>
      <w:r>
        <w:rPr>
          <w:b/>
          <w:u w:val="single"/>
        </w:rPr>
        <w:t xml:space="preserve">796995</w:t>
      </w:r>
    </w:p>
    <w:p>
      <w:r>
        <w:t xml:space="preserve">@USER Monet ajattelevat konservatiivit tietävät, että Brexit on katastrofi &amp;amp; eivät seuraa sinua hiljaa jyrkänteen yli. Ette ole varmistaneet sopimusta &amp;amp; se näyttää epätodennäköiseltä ilman suuria myönnytyksiä. Ei sopimusta ei ole vaihtoehto. May voi joutua menemään kansanäänestykseen tai Gen Vaalit. Joten älä puhu liian pian.</w:t>
      </w:r>
    </w:p>
    <w:p>
      <w:r>
        <w:rPr>
          <w:b/>
          <w:u w:val="single"/>
        </w:rPr>
        <w:t xml:space="preserve">796996</w:t>
      </w:r>
    </w:p>
    <w:p>
      <w:r>
        <w:t xml:space="preserve">&amp;lt;BECAUSE YOU ARE MY 현재&amp;gt; Koska olet minun 현재, joten vaalin jokaista hetkeä kanssasi. Olet menneisyyteni, nykyisyyteni ja tulevaisuuteni." Yritän edelleen kaikin keinoin kerätä hänen postikorttiaan :( Linkki: URL #HAPPYHYUNJAEDAY #BELIEVE_HYUNJAE_DAY #너의존재가_기적이야 URL</w:t>
      </w:r>
    </w:p>
    <w:p>
      <w:r>
        <w:rPr>
          <w:b/>
          <w:u w:val="single"/>
        </w:rPr>
        <w:t xml:space="preserve">796997</w:t>
      </w:r>
    </w:p>
    <w:p>
      <w:r>
        <w:t xml:space="preserve">@USER @USER @USER @USER Olet väärässä, kun tarkastelet suurta ongelmaa kapean linssin läpi.</w:t>
      </w:r>
    </w:p>
    <w:p>
      <w:r>
        <w:rPr>
          <w:b/>
          <w:u w:val="single"/>
        </w:rPr>
        <w:t xml:space="preserve">796998</w:t>
      </w:r>
    </w:p>
    <w:p>
      <w:r>
        <w:t xml:space="preserve">@USER @USER Hänen tappionsa ei liittynyt rotuun tai siihen, että hän oli nainen. Hän on luultavasti kaikkien aikojen paras naistennispelaaja. Hän on myös aina ollut temperamenttinen, hemmoteltu monimiljonääri ja kipeä häviäjä. Serena, sinulla on hieno elämä. Ole kiltti ja lopeta ihmisten kiusaaminen.""</w:t>
      </w:r>
    </w:p>
    <w:p>
      <w:r>
        <w:rPr>
          <w:b/>
          <w:u w:val="single"/>
        </w:rPr>
        <w:t xml:space="preserve">796999</w:t>
      </w:r>
    </w:p>
    <w:p>
      <w:r>
        <w:t xml:space="preserve">@USER @USER Se on ansa. Konservatiivit tietävät, että heti kun he menevät julkisuuteen, he ovat lopetuslistalla.</w:t>
      </w:r>
    </w:p>
    <w:p>
      <w:r>
        <w:rPr>
          <w:b/>
          <w:u w:val="single"/>
        </w:rPr>
        <w:t xml:space="preserve">797000</w:t>
      </w:r>
    </w:p>
    <w:p>
      <w:r>
        <w:t xml:space="preserve">@USER @USER Hän on upea.</w:t>
      </w:r>
    </w:p>
    <w:p>
      <w:r>
        <w:rPr>
          <w:b/>
          <w:u w:val="single"/>
        </w:rPr>
        <w:t xml:space="preserve">797001</w:t>
      </w:r>
    </w:p>
    <w:p>
      <w:r>
        <w:t xml:space="preserve">@USER @USER @USER Hän on aktivisti, naisten minä myös -liikkeen sekopää.</w:t>
      </w:r>
    </w:p>
    <w:p>
      <w:r>
        <w:rPr>
          <w:b/>
          <w:u w:val="single"/>
        </w:rPr>
        <w:t xml:space="preserve">797002</w:t>
      </w:r>
    </w:p>
    <w:p>
      <w:r>
        <w:t xml:space="preserve">@USER @USER Hän on vain spewing sh*t Bernien robotti mitä valhe he sanovat &amp;amp; tehdä mitä tahansa ja mitä hän aikoo tehdä piirin 14 ei da*n asia Sosialismi ei toimi niin he imevät kaikki ylös.</w:t>
      </w:r>
    </w:p>
    <w:p>
      <w:r>
        <w:rPr>
          <w:b/>
          <w:u w:val="single"/>
        </w:rPr>
        <w:t xml:space="preserve">797003</w:t>
      </w:r>
    </w:p>
    <w:p>
      <w:r>
        <w:t xml:space="preserve">@USER Ovatko #LEOs ok, että heidän kotiosoitteensa jaetaan kaikille antifoille, jotka osallistuvat muutamaan DSA-kokoukseen?</w:t>
      </w:r>
    </w:p>
    <w:p>
      <w:r>
        <w:rPr>
          <w:b/>
          <w:u w:val="single"/>
        </w:rPr>
        <w:t xml:space="preserve">797004</w:t>
      </w:r>
    </w:p>
    <w:p>
      <w:r>
        <w:t xml:space="preserve">@USER @USER @USER @USER @USER @USER @USER @USER @USER @USER @USER @USER @USER @USER Jumalan armeija?????? Sinulla ei ole mitään käsitystä siitä, kuka Jumala on. Olette vihan armeija</w:t>
      </w:r>
    </w:p>
    <w:p>
      <w:r>
        <w:rPr>
          <w:b/>
          <w:u w:val="single"/>
        </w:rPr>
        <w:t xml:space="preserve">797005</w:t>
      </w:r>
    </w:p>
    <w:p>
      <w:r>
        <w:t xml:space="preserve">@USER niin paljon purkaa tässä ketjussa. Bones...Beau....Sid näyttää niin hyvältä.....fire kuka ikinä otti kuvat ansaitset parempaa...olet kaunis.</w:t>
      </w:r>
    </w:p>
    <w:p>
      <w:r>
        <w:rPr>
          <w:b/>
          <w:u w:val="single"/>
        </w:rPr>
        <w:t xml:space="preserve">797006</w:t>
      </w:r>
    </w:p>
    <w:p>
      <w:r>
        <w:t xml:space="preserve">@USER Vittu 😩 En tajunnut sitä, ennen kuin pääsin päälle ja pelasin sitä vihdoin uudestaan.</w:t>
      </w:r>
    </w:p>
    <w:p>
      <w:r>
        <w:rPr>
          <w:b/>
          <w:u w:val="single"/>
        </w:rPr>
        <w:t xml:space="preserve">797007</w:t>
      </w:r>
    </w:p>
    <w:p>
      <w:r>
        <w:t xml:space="preserve"> Konservatiiveilla ei ole kantoja. Heillä ei ole sääntöjä. He luovat niitä ja rikkovat niitä vain voittaakseen.</w:t>
      </w:r>
    </w:p>
    <w:p>
      <w:r>
        <w:rPr>
          <w:b/>
          <w:u w:val="single"/>
        </w:rPr>
        <w:t xml:space="preserve">797008</w:t>
      </w:r>
    </w:p>
    <w:p>
      <w:r>
        <w:t xml:space="preserve">@USER Juuri tällaista liberaalit haluavat. Totalitaarisen yhteiskunnan, jossa twiitit ovat peruste tutkinnoille.</w:t>
      </w:r>
    </w:p>
    <w:p>
      <w:r>
        <w:rPr>
          <w:b/>
          <w:u w:val="single"/>
        </w:rPr>
        <w:t xml:space="preserve">797009</w:t>
      </w:r>
    </w:p>
    <w:p>
      <w:r>
        <w:t xml:space="preserve">@KÄYTTÄJÄ LEPÄÄ PILLUSSA</w:t>
      </w:r>
    </w:p>
    <w:p>
      <w:r>
        <w:rPr>
          <w:b/>
          <w:u w:val="single"/>
        </w:rPr>
        <w:t xml:space="preserve">797010</w:t>
      </w:r>
    </w:p>
    <w:p>
      <w:r>
        <w:t xml:space="preserve">@USER @USER @USER @USER @USER *accept.   En vihaa miehiä. En vihaa konservatiiveja.   Vihaan tyhmiä. Ja vihaan tekopyhiä. Ja se, että luulet, että konservatiivina olemisella on tässä asiassa mitään väliä, tarkoittaa minusta sitä, että et ole niin paljon lain ja järjestyksen kannalla kuin luulet olevasi.</w:t>
      </w:r>
    </w:p>
    <w:p>
      <w:r>
        <w:rPr>
          <w:b/>
          <w:u w:val="single"/>
        </w:rPr>
        <w:t xml:space="preserve">797011</w:t>
      </w:r>
    </w:p>
    <w:p>
      <w:r>
        <w:t xml:space="preserve">@USER Morrow sanoi, että hän ampuu White Sox-sarjan, joten hänen pitäisi olla lähempänä. Toivottavasti.</w:t>
      </w:r>
    </w:p>
    <w:p>
      <w:r>
        <w:rPr>
          <w:b/>
          <w:u w:val="single"/>
        </w:rPr>
        <w:t xml:space="preserve">797012</w:t>
      </w:r>
    </w:p>
    <w:p>
      <w:r>
        <w:t xml:space="preserve">@USER Pysy turvassa. Hyvä, että hän on menossa. Tyttäremme on koulussa High Pointissa NC: ssä. Koulu on suljettu torstaina ja perjantaina.</w:t>
      </w:r>
    </w:p>
    <w:p>
      <w:r>
        <w:rPr>
          <w:b/>
          <w:u w:val="single"/>
        </w:rPr>
        <w:t xml:space="preserve">797013</w:t>
      </w:r>
    </w:p>
    <w:p>
      <w:r>
        <w:t xml:space="preserve">@USER Vitut NFL:stä</w:t>
      </w:r>
    </w:p>
    <w:p>
      <w:r>
        <w:rPr>
          <w:b/>
          <w:u w:val="single"/>
        </w:rPr>
        <w:t xml:space="preserve">797014</w:t>
      </w:r>
    </w:p>
    <w:p>
      <w:r>
        <w:t xml:space="preserve">@USER Katsokaa kaikkia konservatiiveja, jotka jättävät tietoisesti huomiotta sen, että OK-ele oli ennen hyväntahtoinen, mutta nyt rasistit ovat ottaneet sen käyttöön osoittaakseen, että he ovat valkoisen ylivallan kannalla. Aivan kuten hakaristit olivat hyväntahtoisia Aasian maissa (ja ovat edelleen), mutta natsit ottivat ne käyttöön ja pilasivat ne.</w:t>
      </w:r>
    </w:p>
    <w:p>
      <w:r>
        <w:rPr>
          <w:b/>
          <w:u w:val="single"/>
        </w:rPr>
        <w:t xml:space="preserve">797015</w:t>
      </w:r>
    </w:p>
    <w:p>
      <w:r>
        <w:t xml:space="preserve">@USER Hän on ääliö</w:t>
      </w:r>
    </w:p>
    <w:p>
      <w:r>
        <w:rPr>
          <w:b/>
          <w:u w:val="single"/>
        </w:rPr>
        <w:t xml:space="preserve">797016</w:t>
      </w:r>
    </w:p>
    <w:p>
      <w:r>
        <w:t xml:space="preserve">@USER Tyttäreni pyrkii opettajaksi. Kerro miehellesi, että kannattaa asevalvontaa, jotta hän saa tuon mahdollisuuden eikä häntä ammuta koulussa.</w:t>
      </w:r>
    </w:p>
    <w:p>
      <w:r>
        <w:rPr>
          <w:b/>
          <w:u w:val="single"/>
        </w:rPr>
        <w:t xml:space="preserve">797017</w:t>
      </w:r>
    </w:p>
    <w:p>
      <w:r>
        <w:t xml:space="preserve">@USER .@USER on kuin rautatiekiskot, jotka kulkevat maan halki.</w:t>
      </w:r>
    </w:p>
    <w:p>
      <w:r>
        <w:rPr>
          <w:b/>
          <w:u w:val="single"/>
        </w:rPr>
        <w:t xml:space="preserve">797018</w:t>
      </w:r>
    </w:p>
    <w:p>
      <w:r>
        <w:t xml:space="preserve">@USER Kaverit rumia ja sekopäisiä.</w:t>
      </w:r>
    </w:p>
    <w:p>
      <w:r>
        <w:rPr>
          <w:b/>
          <w:u w:val="single"/>
        </w:rPr>
        <w:t xml:space="preserve">797019</w:t>
      </w:r>
    </w:p>
    <w:p>
      <w:r>
        <w:t xml:space="preserve">@USER @USER @USER @USER @USER @USER @USER @USER Antifa syntyi vanhasta Saksan kommunistisesta puolueesta 1932. Pelkkää historiaa. Siksi he käyttävät naamioita. URL</w:t>
      </w:r>
    </w:p>
    <w:p>
      <w:r>
        <w:rPr>
          <w:b/>
          <w:u w:val="single"/>
        </w:rPr>
        <w:t xml:space="preserve">797020</w:t>
      </w:r>
    </w:p>
    <w:p>
      <w:r>
        <w:t xml:space="preserve">@USER Ole hyvä! Yo! @USER ja minä pidimme satunnaisen turnauksen katsomassa sinua. Hyvä paska!</w:t>
      </w:r>
    </w:p>
    <w:p>
      <w:r>
        <w:rPr>
          <w:b/>
          <w:u w:val="single"/>
        </w:rPr>
        <w:t xml:space="preserve">797021</w:t>
      </w:r>
    </w:p>
    <w:p>
      <w:r>
        <w:t xml:space="preserve">@USER Bitch I'm in the hood serving junkies in a Maybach !!!! 😂😂</w:t>
      </w:r>
    </w:p>
    <w:p>
      <w:r>
        <w:rPr>
          <w:b/>
          <w:u w:val="single"/>
        </w:rPr>
        <w:t xml:space="preserve">797022</w:t>
      </w:r>
    </w:p>
    <w:p>
      <w:r>
        <w:t xml:space="preserve">@USER @USER Hän tuskin twiittailee, ellei hän näytä antavan huutoa getupille tai antifalle.</w:t>
      </w:r>
    </w:p>
    <w:p>
      <w:r>
        <w:rPr>
          <w:b/>
          <w:u w:val="single"/>
        </w:rPr>
        <w:t xml:space="preserve">797023</w:t>
      </w:r>
    </w:p>
    <w:p>
      <w:r>
        <w:t xml:space="preserve">@USER @USER Lukitse hänet!  Hän on hullu!</w:t>
      </w:r>
    </w:p>
    <w:p>
      <w:r>
        <w:rPr>
          <w:b/>
          <w:u w:val="single"/>
        </w:rPr>
        <w:t xml:space="preserve">797024</w:t>
      </w:r>
    </w:p>
    <w:p>
      <w:r>
        <w:t xml:space="preserve">@USER @USER @USER @USER @USER @USER @USER @USER @USER @USER @USER @USER @USER @USER @USER @USER @USER @USER @USER @USER @USER @USER @USER @USER @USER @USER @USER @USER @USER @USER @USER @USER @USER @USER @USER @USER @USER @USER @USER @USER @USER @USER @USER @USER @USER @USER @USER @USER. Se on todella hyvää, mutta vitun rumaa. Olin melkein jättää sen väliin, mutta hän poltti j:n kanssani ja se on vitun tulista. Kunpa voisimme jakaa kulhon veljeni ✌️💚.</w:t>
      </w:r>
    </w:p>
    <w:p>
      <w:r>
        <w:rPr>
          <w:b/>
          <w:u w:val="single"/>
        </w:rPr>
        <w:t xml:space="preserve">797025</w:t>
      </w:r>
    </w:p>
    <w:p>
      <w:r>
        <w:t xml:space="preserve">@USER Hillary oli varma, että hänestä tulisi myös presidentti.</w:t>
      </w:r>
    </w:p>
    <w:p>
      <w:r>
        <w:rPr>
          <w:b/>
          <w:u w:val="single"/>
        </w:rPr>
        <w:t xml:space="preserve">797026</w:t>
      </w:r>
    </w:p>
    <w:p>
      <w:r>
        <w:t xml:space="preserve">@KÄYTTÄJÄ Hän säästää sieluaan...</w:t>
      </w:r>
    </w:p>
    <w:p>
      <w:r>
        <w:rPr>
          <w:b/>
          <w:u w:val="single"/>
        </w:rPr>
        <w:t xml:space="preserve">797027</w:t>
      </w:r>
    </w:p>
    <w:p>
      <w:r>
        <w:t xml:space="preserve">@USER #metoo on paras ase, joka liberaaleilla on, koska ei ole mitään oikeuskäsittelyä .. sen kaikki on vastenmielistä ... ja Naiset ovat niitä, jotka käyttävät sitä aseena .. häpeällistä ja tyypillistä liberalismin .. KÄYTTÄÄ tunteita omaksi edukseen ... @USER POSTER LAPSI KÄYTTÄÄ NAISTA.</w:t>
      </w:r>
    </w:p>
    <w:p>
      <w:r>
        <w:rPr>
          <w:b/>
          <w:u w:val="single"/>
        </w:rPr>
        <w:t xml:space="preserve">797028</w:t>
      </w:r>
    </w:p>
    <w:p>
      <w:r>
        <w:t xml:space="preserve">@USER Bono on perseestä</w:t>
      </w:r>
    </w:p>
    <w:p>
      <w:r>
        <w:rPr>
          <w:b/>
          <w:u w:val="single"/>
        </w:rPr>
        <w:t xml:space="preserve">797029</w:t>
      </w:r>
    </w:p>
    <w:p>
      <w:r>
        <w:t xml:space="preserve">@USER @USER @USER Ya niggs</w:t>
      </w:r>
    </w:p>
    <w:p>
      <w:r>
        <w:rPr>
          <w:b/>
          <w:u w:val="single"/>
        </w:rPr>
        <w:t xml:space="preserve">797030</w:t>
      </w:r>
    </w:p>
    <w:p>
      <w:r>
        <w:t xml:space="preserve">@USER Kävitkö eteläpuolella, jossa tuhannet ovat kuolleet? Maan tiukimmat asevalvontapolitiikat, eivätkä ne toimi.</w:t>
      </w:r>
    </w:p>
    <w:p>
      <w:r>
        <w:rPr>
          <w:b/>
          <w:u w:val="single"/>
        </w:rPr>
        <w:t xml:space="preserve">797031</w:t>
      </w:r>
    </w:p>
    <w:p>
      <w:r>
        <w:t xml:space="preserve">@USER Hän on mahtava. Kiitos</w:t>
      </w:r>
    </w:p>
    <w:p>
      <w:r>
        <w:rPr>
          <w:b/>
          <w:u w:val="single"/>
        </w:rPr>
        <w:t xml:space="preserve">797032</w:t>
      </w:r>
    </w:p>
    <w:p>
      <w:r>
        <w:t xml:space="preserve">@USER @USER @USER @USER @USER @USER @USER @USER @USER @USER @USER @USER @USER @USER @USER Vau.  Harhainen Antifa täällä.  Määritellään, että joku on tai ei ole ollut mukana monissa mielenosoituksissa.   Jo tuomitaan ja päätetään muiden puolesta.  Tyypillinen fasisti joka piiloutuu termin antifa taakse.  Vähän niin kuin Jim Jones.  Pelottavaa.</w:t>
      </w:r>
    </w:p>
    <w:p>
      <w:r>
        <w:rPr>
          <w:b/>
          <w:u w:val="single"/>
        </w:rPr>
        <w:t xml:space="preserve">797033</w:t>
      </w:r>
    </w:p>
    <w:p>
      <w:r>
        <w:t xml:space="preserve">@USER @USER @USER @USER @USER @USER @USER @USER @USER @USER @USER @USER @USER @USER @USER @USER @USER @USER @USER @USER @USER @USER @USER @USER @USER @USER @USER @USER @USER @USER @USER @USER @USER @USER @USER @USER @USER @USER @USER! #MAGA</w:t>
      </w:r>
    </w:p>
    <w:p>
      <w:r>
        <w:rPr>
          <w:b/>
          <w:u w:val="single"/>
        </w:rPr>
        <w:t xml:space="preserve">797034</w:t>
      </w:r>
    </w:p>
    <w:p>
      <w:r>
        <w:t xml:space="preserve">@USER Billy Preston sanoi aivan liian hyvin: "Jotain tyhjästä ei jää mitään...".</w:t>
      </w:r>
    </w:p>
    <w:p>
      <w:r>
        <w:rPr>
          <w:b/>
          <w:u w:val="single"/>
        </w:rPr>
        <w:t xml:space="preserve">797035</w:t>
      </w:r>
    </w:p>
    <w:p>
      <w:r>
        <w:t xml:space="preserve">@USER Toivottavasti he jatkavat kaatumista @USER</w:t>
      </w:r>
    </w:p>
    <w:p>
      <w:r>
        <w:rPr>
          <w:b/>
          <w:u w:val="single"/>
        </w:rPr>
        <w:t xml:space="preserve">797036</w:t>
      </w:r>
    </w:p>
    <w:p>
      <w:r>
        <w:t xml:space="preserve">@USER ja silti kongressi otti pois kaikki aseiden valvontaa koskevat lait, kun he ottivat pois 4 artiklan 4 kohdan 4 Yhdysvaltain perustuslain kansalta, kiitos kongressille.</w:t>
      </w:r>
    </w:p>
    <w:p>
      <w:r>
        <w:rPr>
          <w:b/>
          <w:u w:val="single"/>
        </w:rPr>
        <w:t xml:space="preserve">797037</w:t>
      </w:r>
    </w:p>
    <w:p>
      <w:r>
        <w:t xml:space="preserve">@USER @USER @USER @USER @USER Juuri siitä on kyse, senkin vohvelinaamainen aatelispeikko.</w:t>
      </w:r>
    </w:p>
    <w:p>
      <w:r>
        <w:rPr>
          <w:b/>
          <w:u w:val="single"/>
        </w:rPr>
        <w:t xml:space="preserve">797038</w:t>
      </w:r>
    </w:p>
    <w:p>
      <w:r>
        <w:t xml:space="preserve">@USER @USER on kaikkea muuta kuin itsenäinen ajattelija. Hän on lojaali puoluekannattaja läpi ja poikki.</w:t>
      </w:r>
    </w:p>
    <w:p>
      <w:r>
        <w:rPr>
          <w:b/>
          <w:u w:val="single"/>
        </w:rPr>
        <w:t xml:space="preserve">797039</w:t>
      </w:r>
    </w:p>
    <w:p>
      <w:r>
        <w:t xml:space="preserve">@USER Toivottavasti olet puistossa.  He pelaavat rushia.</w:t>
      </w:r>
    </w:p>
    <w:p>
      <w:r>
        <w:rPr>
          <w:b/>
          <w:u w:val="single"/>
        </w:rPr>
        <w:t xml:space="preserve">797040</w:t>
      </w:r>
    </w:p>
    <w:p>
      <w:r>
        <w:t xml:space="preserve">@USER Hyvää syntymäpäivää Hyunjea rakastan sinua olet hyvin kaunis ... #THE_BOYZ #HYUNJAE #더보이즈 #현재 #현재</w:t>
      </w:r>
    </w:p>
    <w:p>
      <w:r>
        <w:rPr>
          <w:b/>
          <w:u w:val="single"/>
        </w:rPr>
        <w:t xml:space="preserve">797041</w:t>
      </w:r>
    </w:p>
    <w:p>
      <w:r>
        <w:t xml:space="preserve">@USER @USER Konservatiivit ovat tunnetusti hyväuskoisia. Halusin vain varmistaa, että tiedät sen.</w:t>
      </w:r>
    </w:p>
    <w:p>
      <w:r>
        <w:rPr>
          <w:b/>
          <w:u w:val="single"/>
        </w:rPr>
        <w:t xml:space="preserve">797042</w:t>
      </w:r>
    </w:p>
    <w:p>
      <w:r>
        <w:t xml:space="preserve">@USER @USER Demokraatit sanovat, että häntä ei pitäisi vahvistaa sen vuoksi. Republikaanit sanovat, että hän on poliittisesti motivoitunut eikä hänellä ole todisteita väitteensä tueksi. Ja viikon päästä olemme taas samassa tilanteessa kuin ennenkin.</w:t>
      </w:r>
    </w:p>
    <w:p>
      <w:r>
        <w:rPr>
          <w:b/>
          <w:u w:val="single"/>
        </w:rPr>
        <w:t xml:space="preserve">797043</w:t>
      </w:r>
    </w:p>
    <w:p>
      <w:r>
        <w:t xml:space="preserve">@USER @USER Antifa-apologisti-toimittaja etsii nyt töitä, muuta sinun ei tarvitse tietää.</w:t>
      </w:r>
    </w:p>
    <w:p>
      <w:r>
        <w:rPr>
          <w:b/>
          <w:u w:val="single"/>
        </w:rPr>
        <w:t xml:space="preserve">797044</w:t>
      </w:r>
    </w:p>
    <w:p>
      <w:r>
        <w:t xml:space="preserve">@KÄYTTÄJÄ @KÄYTTÄJÄ Arvostan itsemainontaa #Tweet. Hieno mainos ja rakastan sitä, mitä @USER tekee #yhteisön hyväksi ja auttaa #MAGA #FargoLowesissa on hieno joukko ihmisiä. #Kiitos #hurrikaaniFlorence #liiketoiminta #hurrikaanikausi #TuesdayThoughts #teknologia #investoinnit #teknologia #investoinnit</w:t>
      </w:r>
    </w:p>
    <w:p>
      <w:r>
        <w:rPr>
          <w:b/>
          <w:u w:val="single"/>
        </w:rPr>
        <w:t xml:space="preserve">797045</w:t>
      </w:r>
    </w:p>
    <w:p>
      <w:r>
        <w:t xml:space="preserve">@USER @USER @USER @USER @USER @USER @USER @USER @USER Hän on realistinen, mutta URL-osoite</w:t>
      </w:r>
    </w:p>
    <w:p>
      <w:r>
        <w:rPr>
          <w:b/>
          <w:u w:val="single"/>
        </w:rPr>
        <w:t xml:space="preserve">797046</w:t>
      </w:r>
    </w:p>
    <w:p>
      <w:r>
        <w:t xml:space="preserve">@USER mitä vittua...</w:t>
      </w:r>
    </w:p>
    <w:p>
      <w:r>
        <w:rPr>
          <w:b/>
          <w:u w:val="single"/>
        </w:rPr>
        <w:t xml:space="preserve">797047</w:t>
      </w:r>
    </w:p>
    <w:p>
      <w:r>
        <w:t xml:space="preserve">@USER @USER @USER En olisi niin luottavainen hänen poissulkemisensa suhteen, jos olisin sinä, jos hän ei ole "oh well", mutta jos hän on, sinulla voi olla paljon "told ya so's" eri ihmisten toimesta ""</w:t>
      </w:r>
    </w:p>
    <w:p>
      <w:r>
        <w:rPr>
          <w:b/>
          <w:u w:val="single"/>
        </w:rPr>
        <w:t xml:space="preserve">797048</w:t>
      </w:r>
    </w:p>
    <w:p>
      <w:r>
        <w:t xml:space="preserve"> Kiitos, että otitte minut mukaan.</w:t>
      </w:r>
    </w:p>
    <w:p>
      <w:r>
        <w:rPr>
          <w:b/>
          <w:u w:val="single"/>
        </w:rPr>
        <w:t xml:space="preserve">797049</w:t>
      </w:r>
    </w:p>
    <w:p>
      <w:r>
        <w:t xml:space="preserve">@USER Abortti pyynnöstä - sitä hän haluaa!</w:t>
      </w:r>
    </w:p>
    <w:p>
      <w:r>
        <w:rPr>
          <w:b/>
          <w:u w:val="single"/>
        </w:rPr>
        <w:t xml:space="preserve">797050</w:t>
      </w:r>
    </w:p>
    <w:p>
      <w:r>
        <w:t xml:space="preserve">  Kiitos kun todistit, että asevalvonta on hyödytöntä paitsi autoritäärisille.</w:t>
      </w:r>
    </w:p>
    <w:p>
      <w:r>
        <w:rPr>
          <w:b/>
          <w:u w:val="single"/>
        </w:rPr>
        <w:t xml:space="preserve">797051</w:t>
      </w:r>
    </w:p>
    <w:p>
      <w:r>
        <w:t xml:space="preserve">@USER OMG!  Mikä katastrofi se olisi!! Hän on kaikkein epäpätevin henkilö</w:t>
      </w:r>
    </w:p>
    <w:p>
      <w:r>
        <w:rPr>
          <w:b/>
          <w:u w:val="single"/>
        </w:rPr>
        <w:t xml:space="preserve">797052</w:t>
      </w:r>
    </w:p>
    <w:p>
      <w:r>
        <w:t xml:space="preserve">Hyvää syntymäpäivää Jumalan vihreän maan mahtavimmalle perustuslaille! 🇺🇸 @USER #DevilYouLoseAgain #LetTheTribunalsBegin #TheRainmakers #TrumpWorld #Rainmakersunite #WWG1WGA #QAnon #MAGA. #KAG #Q828 #ThePersistence URL</w:t>
      </w:r>
    </w:p>
    <w:p>
      <w:r>
        <w:rPr>
          <w:b/>
          <w:u w:val="single"/>
        </w:rPr>
        <w:t xml:space="preserve">797053</w:t>
      </w:r>
    </w:p>
    <w:p>
      <w:r>
        <w:t xml:space="preserve">@USER sama haluan vain voittaa, jotta voin vihdoinkin saada hyvän tietokoneen ja paskat lähettää koko kehon vrc:ssä.</w:t>
      </w:r>
    </w:p>
    <w:p>
      <w:r>
        <w:rPr>
          <w:b/>
          <w:u w:val="single"/>
        </w:rPr>
        <w:t xml:space="preserve">797054</w:t>
      </w:r>
    </w:p>
    <w:p>
      <w:r>
        <w:t xml:space="preserve">@USER Rakastan sitä tunnetta, jonka saat siirtymällä sinisestä violettiin. Uuden seksikkään ryöstösaaliin löytäminen!</w:t>
      </w:r>
    </w:p>
    <w:p>
      <w:r>
        <w:rPr>
          <w:b/>
          <w:u w:val="single"/>
        </w:rPr>
        <w:t xml:space="preserve">797055</w:t>
      </w:r>
    </w:p>
    <w:p>
      <w:r>
        <w:t xml:space="preserve">@USER En tunnistanut häntä ilman antifa-maskia.</w:t>
      </w:r>
    </w:p>
    <w:p>
      <w:r>
        <w:rPr>
          <w:b/>
          <w:u w:val="single"/>
        </w:rPr>
        <w:t xml:space="preserve">797056</w:t>
      </w:r>
    </w:p>
    <w:p>
      <w:r>
        <w:t xml:space="preserve">@USER @USER @USER @USER Oh look #Antifa are out to be play...#OPMAYFLOWER #GoodTRUMPsEvil #PatriotsFight #QAnon #MAGA #MAGAbots #DigitalSoldiers #FISAGate #GITMO #Trump2020 #DrainTheSwamp #EnjoyTheShow #LockHerUp #StrawberryRecall @USER @USER @USER @USER @USER @USER #WWG1WGA URL-osoite</w:t>
      </w:r>
    </w:p>
    <w:p>
      <w:r>
        <w:rPr>
          <w:b/>
          <w:u w:val="single"/>
        </w:rPr>
        <w:t xml:space="preserve">797057</w:t>
      </w:r>
    </w:p>
    <w:p>
      <w:r>
        <w:t xml:space="preserve">@USER Et ole epäonnistunut ja inspiraatio muille ihmisille.</w:t>
      </w:r>
    </w:p>
    <w:p>
      <w:r>
        <w:rPr>
          <w:b/>
          <w:u w:val="single"/>
        </w:rPr>
        <w:t xml:space="preserve">797058</w:t>
      </w:r>
    </w:p>
    <w:p>
      <w:r>
        <w:t xml:space="preserve">@USER @USER Hulluutta... aivan kuten kommarit! #hypocrisy #TheStorm #maga #KAG #QAnon URL</w:t>
      </w:r>
    </w:p>
    <w:p>
      <w:r>
        <w:rPr>
          <w:b/>
          <w:u w:val="single"/>
        </w:rPr>
        <w:t xml:space="preserve">797059</w:t>
      </w:r>
    </w:p>
    <w:p>
      <w:r>
        <w:t xml:space="preserve">@USER Miksi #Demsin pääkysymys ei ole "vahvimman selviytyminen" vs. "Huolehdi kaikista".  Eikö tämä ole kaikkien muiden asioiden ydin? asevalvonta, varallisuus- ja tuloerot, terveydenhuolto, oikeudet, EPA, Glbl Wrm.  Useimmat ovat samaa mieltä tästä URL</w:t>
      </w:r>
    </w:p>
    <w:p>
      <w:r>
        <w:rPr>
          <w:b/>
          <w:u w:val="single"/>
        </w:rPr>
        <w:t xml:space="preserve">797060</w:t>
      </w:r>
    </w:p>
    <w:p>
      <w:r>
        <w:t xml:space="preserve">@USER @USER @USER Vitut noista terroristeista perseeseen!</w:t>
      </w:r>
    </w:p>
    <w:p>
      <w:r>
        <w:rPr>
          <w:b/>
          <w:u w:val="single"/>
        </w:rPr>
        <w:t xml:space="preserve">797061</w:t>
      </w:r>
    </w:p>
    <w:p>
      <w:r>
        <w:t xml:space="preserve">@USER Tämä on naurettavin twiitti, jonka olen tänään lukenut. Vertaamalla #cpc:n pettureita liberaaleihin on kuin sanoisi, että demokraatit ja republikaanit ovat kaksi samaa. Oljenkorsiin tarttumista. Säälittävää</w:t>
      </w:r>
    </w:p>
    <w:p>
      <w:r>
        <w:rPr>
          <w:b/>
          <w:u w:val="single"/>
        </w:rPr>
        <w:t xml:space="preserve">797062</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797063</w:t>
      </w:r>
    </w:p>
    <w:p>
      <w:r>
        <w:t xml:space="preserve">@USER URL-osoite veikkaan.</w:t>
      </w:r>
    </w:p>
    <w:p>
      <w:r>
        <w:rPr>
          <w:b/>
          <w:u w:val="single"/>
        </w:rPr>
        <w:t xml:space="preserve">797064</w:t>
      </w:r>
    </w:p>
    <w:p>
      <w:r>
        <w:t xml:space="preserve">@USER Jos @USER todella haluaa säilyttää kaiken sen, mikä on hienoa #UK:ssa, heidän on todella haudattava tämä #fracking-höpötys ja tehtävä kaikkensa, jotta meistä tulisi energiatehokkaita ja fossiilisista polttoaineista vapaita.  @USER please do the right thing!  @USER @USER</w:t>
      </w:r>
    </w:p>
    <w:p>
      <w:r>
        <w:rPr>
          <w:b/>
          <w:u w:val="single"/>
        </w:rPr>
        <w:t xml:space="preserve">797065</w:t>
      </w:r>
    </w:p>
    <w:p>
      <w:r>
        <w:t xml:space="preserve">@USER ORourke on vain yksi tietämätön asevalvontafriikki lisää........ei tiedä mistä puhuu!!!!</w:t>
      </w:r>
    </w:p>
    <w:p>
      <w:r>
        <w:rPr>
          <w:b/>
          <w:u w:val="single"/>
        </w:rPr>
        <w:t xml:space="preserve">797066</w:t>
      </w:r>
    </w:p>
    <w:p>
      <w:r>
        <w:t xml:space="preserve">@USER Hei, olen Tim Kaine ja tämä on rikollinen Antifa-poikani👍 URL-osoite</w:t>
      </w:r>
    </w:p>
    <w:p>
      <w:r>
        <w:rPr>
          <w:b/>
          <w:u w:val="single"/>
        </w:rPr>
        <w:t xml:space="preserve">797067</w:t>
      </w:r>
    </w:p>
    <w:p>
      <w:r>
        <w:t xml:space="preserve">@USER Copycat</w:t>
      </w:r>
    </w:p>
    <w:p>
      <w:r>
        <w:rPr>
          <w:b/>
          <w:u w:val="single"/>
        </w:rPr>
        <w:t xml:space="preserve">797068</w:t>
      </w:r>
    </w:p>
    <w:p>
      <w:r>
        <w:t xml:space="preserve">@USER @USER @USER @USER @USER @USER Vittu joo!!!!!</w:t>
      </w:r>
    </w:p>
    <w:p>
      <w:r>
        <w:rPr>
          <w:b/>
          <w:u w:val="single"/>
        </w:rPr>
        <w:t xml:space="preserve">797069</w:t>
      </w:r>
    </w:p>
    <w:p>
      <w:r>
        <w:t xml:space="preserve">@USER Olen aina pitänyt liberaaleja ja edistysmielisiä spartalaisina. Kaikki tuntemani sosialistit halusivat elää niin hyvin kuin oli varaa.</w:t>
      </w:r>
    </w:p>
    <w:p>
      <w:r>
        <w:rPr>
          <w:b/>
          <w:u w:val="single"/>
        </w:rPr>
        <w:t xml:space="preserve">797070</w:t>
      </w:r>
    </w:p>
    <w:p>
      <w:r>
        <w:t xml:space="preserve">@USER @USER Miksi he sitten valitsivat hänet?</w:t>
      </w:r>
    </w:p>
    <w:p>
      <w:r>
        <w:rPr>
          <w:b/>
          <w:u w:val="single"/>
        </w:rPr>
        <w:t xml:space="preserve">797071</w:t>
      </w:r>
    </w:p>
    <w:p>
      <w:r>
        <w:t xml:space="preserve">  Kysyin, pitäisikö sinua sakottaa, jos asevalvontaa haluava loukkaa minua</w:t>
      </w:r>
    </w:p>
    <w:p>
      <w:r>
        <w:rPr>
          <w:b/>
          <w:u w:val="single"/>
        </w:rPr>
        <w:t xml:space="preserve">797072</w:t>
      </w:r>
    </w:p>
    <w:p>
      <w:r>
        <w:t xml:space="preserve">@KÄYTTÄJÄ tämä on paskapuhetta! Joku paska poptähti Phillyssä Fresh Prince &amp;amp; DJ Jazzy Jeffin sijaan! Koko Amerikan pitää polvistua tämän takia...</w:t>
      </w:r>
    </w:p>
    <w:p>
      <w:r>
        <w:rPr>
          <w:b/>
          <w:u w:val="single"/>
        </w:rPr>
        <w:t xml:space="preserve">797073</w:t>
      </w:r>
    </w:p>
    <w:p>
      <w:r>
        <w:t xml:space="preserve">@USER @USER @USER @USER Voi luoja, et ymmärrä asian ydintä. Kyllä hän olisi voinut. Pointti on se, että hänen odotetaan myös. Vastuu on kulttuurissamme yksin naisella. Miestä ei moitita hänen teoistaan. Nainen on. Kuuntele sinä tyhmä tyttö" olet osa tuota kulttuuria.""</w:t>
      </w:r>
    </w:p>
    <w:p>
      <w:r>
        <w:rPr>
          <w:b/>
          <w:u w:val="single"/>
        </w:rPr>
        <w:t xml:space="preserve">797074</w:t>
      </w:r>
    </w:p>
    <w:p>
      <w:r>
        <w:t xml:space="preserve">@USER Sinä olet pirun demoni, sinun ei tarvitse kutsua sellaista.</w:t>
      </w:r>
    </w:p>
    <w:p>
      <w:r>
        <w:rPr>
          <w:b/>
          <w:u w:val="single"/>
        </w:rPr>
        <w:t xml:space="preserve">797075</w:t>
      </w:r>
    </w:p>
    <w:p>
      <w:r>
        <w:t xml:space="preserve">@USER Siksi äänestän senaattori Bill Nelsonia ja kaikkia muita Floridan demokraatteja, jotta osavaltiostamme tulisi terve ja puhdas. Asevalvontalakeja muutetaan. Ilmastonmuutos kuriin Floridassa. Äänestäkää!</w:t>
      </w:r>
    </w:p>
    <w:p>
      <w:r>
        <w:rPr>
          <w:b/>
          <w:u w:val="single"/>
        </w:rPr>
        <w:t xml:space="preserve">797076</w:t>
      </w:r>
    </w:p>
    <w:p>
      <w:r>
        <w:t xml:space="preserve">@USER @USER Olen samaa mieltä kanssasi Catherine. Asevalvontalaki on tämän ongelman tärkein ratkaisu. #102/23879</w:t>
      </w:r>
    </w:p>
    <w:p>
      <w:r>
        <w:rPr>
          <w:b/>
          <w:u w:val="single"/>
        </w:rPr>
        <w:t xml:space="preserve">797077</w:t>
      </w:r>
    </w:p>
    <w:p>
      <w:r>
        <w:t xml:space="preserve">@USER @USER @USER @USER @USER @USER @USER Antifan ulkopuolella. Kaikkia voisi tukea. Kukaan ei halua hajottaa armeijaa.</w:t>
      </w:r>
    </w:p>
    <w:p>
      <w:r>
        <w:rPr>
          <w:b/>
          <w:u w:val="single"/>
        </w:rPr>
        <w:t xml:space="preserve">797078</w:t>
      </w:r>
    </w:p>
    <w:p>
      <w:r>
        <w:t xml:space="preserve">20 hullua asiaa, joista liberaalit syyttävät Trumpia | TrumpTrain URL-osoite</w:t>
      </w:r>
    </w:p>
    <w:p>
      <w:r>
        <w:rPr>
          <w:b/>
          <w:u w:val="single"/>
        </w:rPr>
        <w:t xml:space="preserve">797079</w:t>
      </w:r>
    </w:p>
    <w:p>
      <w:r>
        <w:t xml:space="preserve">Ihmettelen, jos joku MAGA-ihmisistä, jotka yrittävät seurata minua, toivoo saavansa ehkä parempaa tietoa tai ehkä he haluavat muuttua. Ja sitten menen ja estän heidät. Ehkä siksi he eivät koskaan muutu. 🤷♂️</w:t>
      </w:r>
    </w:p>
    <w:p>
      <w:r>
        <w:rPr>
          <w:b/>
          <w:u w:val="single"/>
        </w:rPr>
        <w:t xml:space="preserve">797080</w:t>
      </w:r>
    </w:p>
    <w:p>
      <w:r>
        <w:t xml:space="preserve">@KÄYTTÄJÄ Jyrkkä EI! 🇺🇸 #MAGA</w:t>
      </w:r>
    </w:p>
    <w:p>
      <w:r>
        <w:rPr>
          <w:b/>
          <w:u w:val="single"/>
        </w:rPr>
        <w:t xml:space="preserve">797081</w:t>
      </w:r>
    </w:p>
    <w:p>
      <w:r>
        <w:t xml:space="preserve"> Seuratkaa takaisin. Kiitos. #MAGA #KAG #WalkAway #Witchhunt #RedWaveRising #VoteRed #VoteDemsOut #VoteRedToSaveAmerica</w:t>
      </w:r>
    </w:p>
    <w:p>
      <w:r>
        <w:rPr>
          <w:b/>
          <w:u w:val="single"/>
        </w:rPr>
        <w:t xml:space="preserve">797082</w:t>
      </w:r>
    </w:p>
    <w:p>
      <w:r>
        <w:t xml:space="preserve">@USER Muuten Yhdysvallat on tasavalta!</w:t>
      </w:r>
    </w:p>
    <w:p>
      <w:r>
        <w:rPr>
          <w:b/>
          <w:u w:val="single"/>
        </w:rPr>
        <w:t xml:space="preserve">797083</w:t>
      </w:r>
    </w:p>
    <w:p>
      <w:r>
        <w:t xml:space="preserve">@USER Mitä tapahtuu Layne? Olet menettämässä malttisi. Johtuuko se siitä, että tunnet olevasi nyt jäljessä?</w:t>
      </w:r>
    </w:p>
    <w:p>
      <w:r>
        <w:rPr>
          <w:b/>
          <w:u w:val="single"/>
        </w:rPr>
        <w:t xml:space="preserve">797084</w:t>
      </w:r>
    </w:p>
    <w:p>
      <w:r>
        <w:t xml:space="preserve">@KÄYTTÄJÄ @KÄYTTÄJÄ @KÄYTTÄJÄ @KÄYTTÄJÄ @KÄYTTÄJÄ HÄN ON HUONOSTI KOULUTETTU!</w:t>
      </w:r>
    </w:p>
    <w:p>
      <w:r>
        <w:rPr>
          <w:b/>
          <w:u w:val="single"/>
        </w:rPr>
        <w:t xml:space="preserve">797085</w:t>
      </w:r>
    </w:p>
    <w:p>
      <w:r>
        <w:t xml:space="preserve">@USER En tiedä, keitä nämä POS-natsiliberaalit ovat &amp;amp; en välitä tietää.   Jokainen Hollywoodin eliitistä voi &amp;amp; luultavasti menee häneen!!!.</w:t>
      </w:r>
    </w:p>
    <w:p>
      <w:r>
        <w:rPr>
          <w:b/>
          <w:u w:val="single"/>
        </w:rPr>
        <w:t xml:space="preserve">797086</w:t>
      </w:r>
    </w:p>
    <w:p>
      <w:r>
        <w:t xml:space="preserve">@USER 16 vic oli 2 peliä useita säkkejä vastaan OT ovat ? pudotuspeleissä, että sama yr ei vaikutusta. Hän on 6,5 säkin kaveri. Katsot hänen runko verrattuna 58 ja 52 hän pitäisi olla sekoitus välillä 2 entisenä OT hän ei taivuta nurkkaan tarpeeksi intial lyönnin jälkeen ja hän lopettaa</w:t>
      </w:r>
    </w:p>
    <w:p>
      <w:r>
        <w:rPr>
          <w:b/>
          <w:u w:val="single"/>
        </w:rPr>
        <w:t xml:space="preserve">797087</w:t>
      </w:r>
    </w:p>
    <w:p>
      <w:r>
        <w:t xml:space="preserve">@USER Joten siskonpaskiainen...nimeä yksikin asia, jonka Obama sanoi, joka oli sopimatonta?</w:t>
      </w:r>
    </w:p>
    <w:p>
      <w:r>
        <w:rPr>
          <w:b/>
          <w:u w:val="single"/>
        </w:rPr>
        <w:t xml:space="preserve">797088</w:t>
      </w:r>
    </w:p>
    <w:p>
      <w:r>
        <w:t xml:space="preserve">@USER Voiko kukaan sanoa "huuhtoutunut näyttelijä, joka yrittää pysyä merkityksellisenä?"!</w:t>
      </w:r>
    </w:p>
    <w:p>
      <w:r>
        <w:rPr>
          <w:b/>
          <w:u w:val="single"/>
        </w:rPr>
        <w:t xml:space="preserve">797089</w:t>
      </w:r>
    </w:p>
    <w:p>
      <w:r>
        <w:t xml:space="preserve">@USER @USER Onko hän?  Tietääkö hän tämän?  Oletko varma, ettei hän ole golfaamassa??  Tai ehkä twiittaamassa kuin hullu.  Veikkaan, että hän suunnittelee seuraavaa #MAGADingDong-ralliaan.  Hän ei koskaan ollut presidentti.  Olet vain liian aivopesty ymmärtämään sitä.</w:t>
      </w:r>
    </w:p>
    <w:p>
      <w:r>
        <w:rPr>
          <w:b/>
          <w:u w:val="single"/>
        </w:rPr>
        <w:t xml:space="preserve">797090</w:t>
      </w:r>
    </w:p>
    <w:p>
      <w:r>
        <w:t xml:space="preserve">USA asettaa 33 väitettyä venäläistä vakoojaa ja sotilasvirkamiestä pakotteiden mustalle listalle" URL #TCOT #MAGA #RedNationRising""</w:t>
      </w:r>
    </w:p>
    <w:p>
      <w:r>
        <w:rPr>
          <w:b/>
          <w:u w:val="single"/>
        </w:rPr>
        <w:t xml:space="preserve">797091</w:t>
      </w:r>
    </w:p>
    <w:p>
      <w:r>
        <w:t xml:space="preserve">@USER @USER @USER Ja silti hän saa tehdä niin. Kongressin pitäisi olla tämän pellen kontrolli. Jos saamme kongressin hallintaamme, teidän on kirjoitettava lakeja, joilla estetään tämän toistuminen.</w:t>
      </w:r>
    </w:p>
    <w:p>
      <w:r>
        <w:rPr>
          <w:b/>
          <w:u w:val="single"/>
        </w:rPr>
        <w:t xml:space="preserve">797092</w:t>
      </w:r>
    </w:p>
    <w:p>
      <w:r>
        <w:t xml:space="preserve">@USER Hän on maaaad ärsyttävä!</w:t>
      </w:r>
    </w:p>
    <w:p>
      <w:r>
        <w:rPr>
          <w:b/>
          <w:u w:val="single"/>
        </w:rPr>
        <w:t xml:space="preserve">797093</w:t>
      </w:r>
    </w:p>
    <w:p>
      <w:r>
        <w:t xml:space="preserve">Ihmiset ovat kyllästyneet huijareiden kirjoihin.   #MAGA #RedWaveRising URL-osoite</w:t>
      </w:r>
    </w:p>
    <w:p>
      <w:r>
        <w:rPr>
          <w:b/>
          <w:u w:val="single"/>
        </w:rPr>
        <w:t xml:space="preserve">797094</w:t>
      </w:r>
    </w:p>
    <w:p>
      <w:r>
        <w:t xml:space="preserve">@USER Niggas wellin jos he haluavat elää maailmassa, jossa on loputtomia maailmansotia ja kuolemaa ja kaaosta. Sankarini on kirjaimellisesti anime X-men</w:t>
      </w:r>
    </w:p>
    <w:p>
      <w:r>
        <w:rPr>
          <w:b/>
          <w:u w:val="single"/>
        </w:rPr>
        <w:t xml:space="preserve">797095</w:t>
      </w:r>
    </w:p>
    <w:p>
      <w:r>
        <w:t xml:space="preserve">@USER @USER @USER @USER @USER @USER Hes comin for ur woolly bitches</w:t>
      </w:r>
    </w:p>
    <w:p>
      <w:r>
        <w:rPr>
          <w:b/>
          <w:u w:val="single"/>
        </w:rPr>
        <w:t xml:space="preserve">797096</w:t>
      </w:r>
    </w:p>
    <w:p>
      <w:r>
        <w:t xml:space="preserve">@USER JUST LIKE A PLANTATION, valkoiset liberaalit pitävät mustat ihmiset peukalonsa alla, ja jokaista mustaa ihmistä, joka yrittää päästä pois heidän "vanhan järjestyksensä" alta, pidetään yhtenä heistä, liian älykkäänä neekerinä. He saavat kaikki muut kiltit neekerit antamaan heille opetuksen."</w:t>
      </w:r>
    </w:p>
    <w:p>
      <w:r>
        <w:rPr>
          <w:b/>
          <w:u w:val="single"/>
        </w:rPr>
        <w:t xml:space="preserve">797097</w:t>
      </w:r>
    </w:p>
    <w:p>
      <w:r>
        <w:t xml:space="preserve">@USER @USER @USER @USER @USER @USER @USER @USER @USER @USER @USER Dont pitää allekirjoittaa kaikki nämä lahjakkuus mitä, jotta he voivat olla päätapahtuma joka viikko tai eksyä Shuffle Chad kaapeli on hämmästyttävä paini, mutta hän on tag team Bobby Rhoode että ei ole mitään järkeä ja ihmiset ihmettelevät, miksi Cody lähti, koska hän on päätapahtuma kykyjä</w:t>
      </w:r>
    </w:p>
    <w:p>
      <w:r>
        <w:rPr>
          <w:b/>
          <w:u w:val="single"/>
        </w:rPr>
        <w:t xml:space="preserve">797098</w:t>
      </w:r>
    </w:p>
    <w:p>
      <w:r>
        <w:t xml:space="preserve">@USER @USER Ei tarkoita, että taistelet vain rahasta. Hän rakastaa tappelua ja haluaa tienata mahdollisimman paljon rahaa sitä tehdessään.</w:t>
      </w:r>
    </w:p>
    <w:p>
      <w:r>
        <w:rPr>
          <w:b/>
          <w:u w:val="single"/>
        </w:rPr>
        <w:t xml:space="preserve">797099</w:t>
      </w:r>
    </w:p>
    <w:p>
      <w:r>
        <w:t xml:space="preserve">#Vasemmistolaiset ja #Kommarit #USA:ssa saavat mielestäni vähän kiihtyä 😆 #MAGA #MBGA #MCGA #Sosialistit #Lefties #Konservatiivit #Patriootit #MEGA #Trump #Demokraatit #Republikaanit URL</w:t>
      </w:r>
    </w:p>
    <w:p>
      <w:r>
        <w:rPr>
          <w:b/>
          <w:u w:val="single"/>
        </w:rPr>
        <w:t xml:space="preserve">797100</w:t>
      </w:r>
    </w:p>
    <w:p>
      <w:r>
        <w:t xml:space="preserve">Rod Rosenstein - syvän valtion vallankaappauksen agentti - Flopping Aces - URL ... URL #DeepState #DeepStateCorruption #draintheswamp @USER #kag TW347</w:t>
      </w:r>
    </w:p>
    <w:p>
      <w:r>
        <w:rPr>
          <w:b/>
          <w:u w:val="single"/>
        </w:rPr>
        <w:t xml:space="preserve">797101</w:t>
      </w:r>
    </w:p>
    <w:p>
      <w:r>
        <w:t xml:space="preserve">@USER Ivanka puhuu naisten voimaannuttamisesta nolosti. Hän sai kaiken hopealautasella isältään ja on yksi Amerikan vähiten voimaantuneista naisista. Hän on täysin riippuvainen isästään. Hän suosi halpatyövoimaa ja voimaantumattomia naisia tuotteidensa valmistuksessa.</w:t>
      </w:r>
    </w:p>
    <w:p>
      <w:r>
        <w:rPr>
          <w:b/>
          <w:u w:val="single"/>
        </w:rPr>
        <w:t xml:space="preserve">797102</w:t>
      </w:r>
    </w:p>
    <w:p>
      <w:r>
        <w:t xml:space="preserve">#fakenews #lyingnews @USER Liberaalit ovat menettämässä optimismiaan. Pian heidän on luovuttava hyvinvointi- ja ruokakupongeistaan ja hankittava töitä. Konservatiivit nauttivat optimismista, jota meillä ei ole ollut 30 vuoteen. URL</w:t>
      </w:r>
    </w:p>
    <w:p>
      <w:r>
        <w:rPr>
          <w:b/>
          <w:u w:val="single"/>
        </w:rPr>
        <w:t xml:space="preserve">797103</w:t>
      </w:r>
    </w:p>
    <w:p>
      <w:r>
        <w:t xml:space="preserve">@USER Pro arvioi ne aivan kuten olet alkuasentoja.</w:t>
      </w:r>
    </w:p>
    <w:p>
      <w:r>
        <w:rPr>
          <w:b/>
          <w:u w:val="single"/>
        </w:rPr>
        <w:t xml:space="preserve">797104</w:t>
      </w:r>
    </w:p>
    <w:p>
      <w:r>
        <w:t xml:space="preserve">@USER @USER ASEVALVONTA NÄYTTÄÄ TOIMIVAN AUSTRALIASSA EI OLE OLLUT JOUKKOAMPUMISIA SEN JÄLKEEN. JA POLIISIVÄKIVALTAA TAPAHTUU KIRJAIMELLISESTI JOKA VIIKKO UUSI VIDEO. URL</w:t>
      </w:r>
    </w:p>
    <w:p>
      <w:r>
        <w:rPr>
          <w:b/>
          <w:u w:val="single"/>
        </w:rPr>
        <w:t xml:space="preserve">797105</w:t>
      </w:r>
    </w:p>
    <w:p>
      <w:r>
        <w:t xml:space="preserve">@USER @USER Ihmiset kuolivat Puerto Ricossa hallituksensa korruption vuoksi !!!!</w:t>
      </w:r>
    </w:p>
    <w:p>
      <w:r>
        <w:rPr>
          <w:b/>
          <w:u w:val="single"/>
        </w:rPr>
        <w:t xml:space="preserve">797106</w:t>
      </w:r>
    </w:p>
    <w:p>
      <w:r>
        <w:t xml:space="preserve">@USER @USER paljon asioita, joita et tiedä. 🤡</w:t>
      </w:r>
    </w:p>
    <w:p>
      <w:r>
        <w:rPr>
          <w:b/>
          <w:u w:val="single"/>
        </w:rPr>
        <w:t xml:space="preserve">797107</w:t>
      </w:r>
    </w:p>
    <w:p>
      <w:r>
        <w:t xml:space="preserve">@USER @USER @USER @USER @USER @USER @USER Ei ole mitään järkeilyä sellaisen henkilön kanssa, joka ei edes ymmärrä, että tervejärkinen asevalvonta ei tarkoita aseiden kieltämistä.  (Olen liberaali aseenomistaja.)</w:t>
      </w:r>
    </w:p>
    <w:p>
      <w:r>
        <w:rPr>
          <w:b/>
          <w:u w:val="single"/>
        </w:rPr>
        <w:t xml:space="preserve">797108</w:t>
      </w:r>
    </w:p>
    <w:p>
      <w:r>
        <w:t xml:space="preserve">@USER Peli on syvältä</w:t>
      </w:r>
    </w:p>
    <w:p>
      <w:r>
        <w:rPr>
          <w:b/>
          <w:u w:val="single"/>
        </w:rPr>
        <w:t xml:space="preserve">797109</w:t>
      </w:r>
    </w:p>
    <w:p>
      <w:r>
        <w:t xml:space="preserve">@USER EAT MY ASS VOI LUOJA SINUN ON PARASTA VALEHDELLA</w:t>
      </w:r>
    </w:p>
    <w:p>
      <w:r>
        <w:rPr>
          <w:b/>
          <w:u w:val="single"/>
        </w:rPr>
        <w:t xml:space="preserve">797110</w:t>
      </w:r>
    </w:p>
    <w:p>
      <w:r>
        <w:t xml:space="preserve">@USER @USER @USER @USER @USER Joka päivä hänen ÄO:nsa laskee ja laskee yhä enemmän wanna be nazi Barbie tulee olemaan kasa maga goo pohjalle setin tarpeeksi pian .</w:t>
      </w:r>
    </w:p>
    <w:p>
      <w:r>
        <w:rPr>
          <w:b/>
          <w:u w:val="single"/>
        </w:rPr>
        <w:t xml:space="preserve">797111</w:t>
      </w:r>
    </w:p>
    <w:p>
      <w:r>
        <w:t xml:space="preserve">@USER @USER @USER @USER @USER Mitä sinä nyt olet??? Liberaali? Älykäs? Olet pelkkä kiihkoilija. Häpeämättömyys huipussaan.</w:t>
      </w:r>
    </w:p>
    <w:p>
      <w:r>
        <w:rPr>
          <w:b/>
          <w:u w:val="single"/>
        </w:rPr>
        <w:t xml:space="preserve">797112</w:t>
      </w:r>
    </w:p>
    <w:p>
      <w:r>
        <w:t xml:space="preserve">@USER Lol hän on hauska</w:t>
      </w:r>
    </w:p>
    <w:p>
      <w:r>
        <w:rPr>
          <w:b/>
          <w:u w:val="single"/>
        </w:rPr>
        <w:t xml:space="preserve">797113</w:t>
      </w:r>
    </w:p>
    <w:p>
      <w:r>
        <w:t xml:space="preserve">@USER @USER Valitsemani presidentti rakastaa Yhdysvaltain kansalaisia. Te liberaalit olette näyttäneet todellisen värinne. Olette amerikkalaisvastaisia, joilla on kamala moraali ja lainvastainen käytös. Ette voi uudelleen käsitellä vuoden 2016 vaaleja. Hänetkin valitaan uudelleen. Tottukaa siihen!</w:t>
      </w:r>
    </w:p>
    <w:p>
      <w:r>
        <w:rPr>
          <w:b/>
          <w:u w:val="single"/>
        </w:rPr>
        <w:t xml:space="preserve">797114</w:t>
      </w:r>
    </w:p>
    <w:p>
      <w:r>
        <w:t xml:space="preserve">@USER @USER Kyllä. Totta kai. Hän sopii täydellisesti @USER . Hän on sellainen kuin he ovat.</w:t>
      </w:r>
    </w:p>
    <w:p>
      <w:r>
        <w:rPr>
          <w:b/>
          <w:u w:val="single"/>
        </w:rPr>
        <w:t xml:space="preserve">797115</w:t>
      </w:r>
    </w:p>
    <w:p>
      <w:r>
        <w:t xml:space="preserve">@USER Joten otettuaan Kavanaugh'n kanssa hän pystyy diagnosoimaan syyttäjänsä</w:t>
      </w:r>
    </w:p>
    <w:p>
      <w:r>
        <w:rPr>
          <w:b/>
          <w:u w:val="single"/>
        </w:rPr>
        <w:t xml:space="preserve">797116</w:t>
      </w:r>
    </w:p>
    <w:p>
      <w:r>
        <w:t xml:space="preserve">@KÄYTTÄJÄ Ford tiesi heti, kun hän ilmoittautui nimettömänä", että hänen nimensä tulisi julki. Tämä oli yritys viivyttää #kavanaugh'n nimitystä. 35 yo Syytökset, joita ei tietoisesti voida todistaa. Heittää mutaa viime hetkellä. Tältä näyttää #vastarinta."</w:t>
      </w:r>
    </w:p>
    <w:p>
      <w:r>
        <w:rPr>
          <w:b/>
          <w:u w:val="single"/>
        </w:rPr>
        <w:t xml:space="preserve">797117</w:t>
      </w:r>
    </w:p>
    <w:p>
      <w:r>
        <w:t xml:space="preserve">@USER Tiedätkö Dan, luulin ennen, että olit melko pätevä uutistoimittaja, mutta nyt näen selvästi, että olet pelkkä maksettu huora, joka myy itseään ja kerran loistavaa mainettaan. Yritätkö taas olla merkityksellinen ? URL</w:t>
      </w:r>
    </w:p>
    <w:p>
      <w:r>
        <w:rPr>
          <w:b/>
          <w:u w:val="single"/>
        </w:rPr>
        <w:t xml:space="preserve">797118</w:t>
      </w:r>
    </w:p>
    <w:p>
      <w:r>
        <w:t xml:space="preserve">@KÄYTTÄJÄ Hän on ja oli ja on tuleva.</w:t>
      </w:r>
    </w:p>
    <w:p>
      <w:r>
        <w:rPr>
          <w:b/>
          <w:u w:val="single"/>
        </w:rPr>
        <w:t xml:space="preserve">797119</w:t>
      </w:r>
    </w:p>
    <w:p>
      <w:r>
        <w:t xml:space="preserve">@USER @USER @USER @USER @USER @USER @USER En sano, etteikö niitä olisi ollut, mutta verrattuna antifan mielenosoituksiin se ei ole edes verrattavissa.</w:t>
      </w:r>
    </w:p>
    <w:p>
      <w:r>
        <w:rPr>
          <w:b/>
          <w:u w:val="single"/>
        </w:rPr>
        <w:t xml:space="preserve">797120</w:t>
      </w:r>
    </w:p>
    <w:p>
      <w:r>
        <w:t xml:space="preserve">@USER Tekniikka on avain🙌🏻</w:t>
      </w:r>
    </w:p>
    <w:p>
      <w:r>
        <w:rPr>
          <w:b/>
          <w:u w:val="single"/>
        </w:rPr>
        <w:t xml:space="preserve">797121</w:t>
      </w:r>
    </w:p>
    <w:p>
      <w:r>
        <w:t xml:space="preserve">@USER kaikki nämä syytökset olivat vain kirjoittaa kirjan . Ei ollut koskaan suhdetta Jos se olisi totta miksi luottaisimme sinuun . Otit rahat ja silti kerroit siitä.  Miksi ihmiset kutsuvat sinua prostituoidun nimellä . Maga 45 .</w:t>
      </w:r>
    </w:p>
    <w:p>
      <w:r>
        <w:rPr>
          <w:b/>
          <w:u w:val="single"/>
        </w:rPr>
        <w:t xml:space="preserve">797122</w:t>
      </w:r>
    </w:p>
    <w:p>
      <w:r>
        <w:t xml:space="preserve">@USER Sanoiko hän myös, kun he tekevät kävellä pois?""</w:t>
      </w:r>
    </w:p>
    <w:p>
      <w:r>
        <w:rPr>
          <w:b/>
          <w:u w:val="single"/>
        </w:rPr>
        <w:t xml:space="preserve">797123</w:t>
      </w:r>
    </w:p>
    <w:p>
      <w:r>
        <w:t xml:space="preserve">@USER Mistä hän tietää, että Kanada haluaa hänet? Heillä näyttää olevan tarpeeksi ongelmia liberaalien kanssa juuri nyt.</w:t>
      </w:r>
    </w:p>
    <w:p>
      <w:r>
        <w:rPr>
          <w:b/>
          <w:u w:val="single"/>
        </w:rPr>
        <w:t xml:space="preserve">797124</w:t>
      </w:r>
    </w:p>
    <w:p>
      <w:r>
        <w:t xml:space="preserve">@USER @USER Miten tämä toimii ? Näyttää minusta siltä, että hän on samalla tiellä kuin Washington alijäämän kanssa - suurimman alijäämän koskaan</w:t>
      </w:r>
    </w:p>
    <w:p>
      <w:r>
        <w:rPr>
          <w:b/>
          <w:u w:val="single"/>
        </w:rPr>
        <w:t xml:space="preserve">797125</w:t>
      </w:r>
    </w:p>
    <w:p>
      <w:r>
        <w:t xml:space="preserve">@USER @USER @USER @USER Aloita vapaasti Antifasta 😉.</w:t>
      </w:r>
    </w:p>
    <w:p>
      <w:r>
        <w:rPr>
          <w:b/>
          <w:u w:val="single"/>
        </w:rPr>
        <w:t xml:space="preserve">797126</w:t>
      </w:r>
    </w:p>
    <w:p>
      <w:r>
        <w:t xml:space="preserve">@USER Olet epäystävällinen tappia kohtaan!!!!</w:t>
      </w:r>
    </w:p>
    <w:p>
      <w:r>
        <w:rPr>
          <w:b/>
          <w:u w:val="single"/>
        </w:rPr>
        <w:t xml:space="preserve">797127</w:t>
      </w:r>
    </w:p>
    <w:p>
      <w:r>
        <w:t xml:space="preserve"> Äläkä sano että antifa on myös paha....</w:t>
      </w:r>
    </w:p>
    <w:p>
      <w:r>
        <w:rPr>
          <w:b/>
          <w:u w:val="single"/>
        </w:rPr>
        <w:t xml:space="preserve">797128</w:t>
      </w:r>
    </w:p>
    <w:p>
      <w:r>
        <w:t xml:space="preserve">@USER Suurin osa miehistä on kunnollisia ja kunnioittavia, joten miten niin sanotuilla konservatiiveilla on niin suuri taito löytää ja nostaa esiin seksuaalisia saalistajia?</w:t>
      </w:r>
    </w:p>
    <w:p>
      <w:r>
        <w:rPr>
          <w:b/>
          <w:u w:val="single"/>
        </w:rPr>
        <w:t xml:space="preserve">797129</w:t>
      </w:r>
    </w:p>
    <w:p>
      <w:r>
        <w:t xml:space="preserve">@USER @USER Olet asevalvonnan väärällä puolella, mutta senhän sinä jo tiesitkin.</w:t>
      </w:r>
    </w:p>
    <w:p>
      <w:r>
        <w:rPr>
          <w:b/>
          <w:u w:val="single"/>
        </w:rPr>
        <w:t xml:space="preserve">797130</w:t>
      </w:r>
    </w:p>
    <w:p>
      <w:r>
        <w:t xml:space="preserve">@USER @USER @USER Näin liberaalit kiertävät kärryjä ja suojelevat toisiaan.</w:t>
      </w:r>
    </w:p>
    <w:p>
      <w:r>
        <w:rPr>
          <w:b/>
          <w:u w:val="single"/>
        </w:rPr>
        <w:t xml:space="preserve">797131</w:t>
      </w:r>
    </w:p>
    <w:p>
      <w:r>
        <w:t xml:space="preserve">@USER Lolol Luoja, hän on niin kusipää.</w:t>
      </w:r>
    </w:p>
    <w:p>
      <w:r>
        <w:rPr>
          <w:b/>
          <w:u w:val="single"/>
        </w:rPr>
        <w:t xml:space="preserve">797132</w:t>
      </w:r>
    </w:p>
    <w:p>
      <w:r>
        <w:t xml:space="preserve">@USER @USER Kyllä. Etkä hyväksyisi, että olet parempi. Koska olet juuri niin mukava.</w:t>
      </w:r>
    </w:p>
    <w:p>
      <w:r>
        <w:rPr>
          <w:b/>
          <w:u w:val="single"/>
        </w:rPr>
        <w:t xml:space="preserve">797133</w:t>
      </w:r>
    </w:p>
    <w:p>
      <w:r>
        <w:t xml:space="preserve">@USER @USER @USER Voi eioooos!!!!   Toivottavasti olet turvassa tämän myrskyn aikana!!!</w:t>
      </w:r>
    </w:p>
    <w:p>
      <w:r>
        <w:rPr>
          <w:b/>
          <w:u w:val="single"/>
        </w:rPr>
        <w:t xml:space="preserve">797134</w:t>
      </w:r>
    </w:p>
    <w:p>
      <w:r>
        <w:t xml:space="preserve">@USER @USER Minulla on parempi ajatus herra Guterrizin tai mikä hänen nimensä onkaan pitäisi erota &amp;amp; mennä HELVETTI takaisin sinne mistä helvetistä hänen kansansa tulikaan tämän maan vuoksi!!!!!!.</w:t>
      </w:r>
    </w:p>
    <w:p>
      <w:r>
        <w:rPr>
          <w:b/>
          <w:u w:val="single"/>
        </w:rPr>
        <w:t xml:space="preserve">797135</w:t>
      </w:r>
    </w:p>
    <w:p>
      <w:r>
        <w:t xml:space="preserve">@USER Valtion sponsoroimat lapset protestoivat 2. muutosta?  Nuorten hyökkäys D.C:hen tapahtui, kun nuoret koulutetut fasistit kerättiin D.C:hen vaatimaan, että hallitus riistää kaikkien vapaudet aseiden valvonnan nimissä URL '</w:t>
      </w:r>
    </w:p>
    <w:p>
      <w:r>
        <w:rPr>
          <w:b/>
          <w:u w:val="single"/>
        </w:rPr>
        <w:t xml:space="preserve">797136</w:t>
      </w:r>
    </w:p>
    <w:p>
      <w:r>
        <w:t xml:space="preserve">@USER Sydämeni ja rukoukseni menevät Blossomwoodin ala-asteen koulun vanhempien ja henkilökunnan ampumiselle Huntsvillessä. Useita loukkaantumisia on raportoitu, mutta meidän on saatava ote asevalvontaan. Tämä on ongelma.</w:t>
      </w:r>
    </w:p>
    <w:p>
      <w:r>
        <w:rPr>
          <w:b/>
          <w:u w:val="single"/>
        </w:rPr>
        <w:t xml:space="preserve">797137</w:t>
      </w:r>
    </w:p>
    <w:p>
      <w:r>
        <w:t xml:space="preserve">#MOGG: #JacobReesMogg vaatii @USER:ia #ChuckChequersiin nyt.   'Chequers ei miellytä ketään muuta kuin #Pääministeri itseään'.  URL #BBC #SKY #LBC @USER @USER @USER @USER @USER @USER @USER @USER @USER @USER @USER @USER #Tory #Tories</w:t>
      </w:r>
    </w:p>
    <w:p>
      <w:r>
        <w:rPr>
          <w:b/>
          <w:u w:val="single"/>
        </w:rPr>
        <w:t xml:space="preserve">797138</w:t>
      </w:r>
    </w:p>
    <w:p>
      <w:r>
        <w:t xml:space="preserve">@USER @USER @USER @USER @USER @USER Ja sitten on vielä #Brexit 👇🏻 URL-osoite</w:t>
      </w:r>
    </w:p>
    <w:p>
      <w:r>
        <w:rPr>
          <w:b/>
          <w:u w:val="single"/>
        </w:rPr>
        <w:t xml:space="preserve">797139</w:t>
      </w:r>
    </w:p>
    <w:p>
      <w:r>
        <w:t xml:space="preserve">@USER Luulivatko he, että tilanne paranee?</w:t>
      </w:r>
    </w:p>
    <w:p>
      <w:r>
        <w:rPr>
          <w:b/>
          <w:u w:val="single"/>
        </w:rPr>
        <w:t xml:space="preserve">797140</w:t>
      </w:r>
    </w:p>
    <w:p>
      <w:r>
        <w:t xml:space="preserve">@USER Hyvä on imma tarvitsee selityksen tuohon.</w:t>
      </w:r>
    </w:p>
    <w:p>
      <w:r>
        <w:rPr>
          <w:b/>
          <w:u w:val="single"/>
        </w:rPr>
        <w:t xml:space="preserve">797141</w:t>
      </w:r>
    </w:p>
    <w:p>
      <w:r>
        <w:t xml:space="preserve">@USER @USER @USER @USER @USER @USER Voi, eihän se ole niin kuin silloin, kun puhun vaikkapa Antifa-väkivallasta, kukaan ei koskaan sano minulle, mutta entä Charlottesville?", vaikka puhun Antifasta enkä uusnatseista.""</w:t>
      </w:r>
    </w:p>
    <w:p>
      <w:r>
        <w:rPr>
          <w:b/>
          <w:u w:val="single"/>
        </w:rPr>
        <w:t xml:space="preserve">797142</w:t>
      </w:r>
    </w:p>
    <w:p>
      <w:r>
        <w:t xml:space="preserve">@USER @USER @USER Jokainen identiteetti suhtautuu edustajaansa eri tavalla. Mutta väite, että konservatiiveja ei syrjäytetä Kanadan kampuksilla heidän näkemystensä takia, on aika tyhmää. Etkö ole koskaan nähnyt konservatiivien kojua yliopistoyhteisön messuilla? Saati edes yrittänyt järjestää jotain konservatiivina?</w:t>
      </w:r>
    </w:p>
    <w:p>
      <w:r>
        <w:rPr>
          <w:b/>
          <w:u w:val="single"/>
        </w:rPr>
        <w:t xml:space="preserve">797143</w:t>
      </w:r>
    </w:p>
    <w:p>
      <w:r>
        <w:t xml:space="preserve">@USER Lopuksi. Jumala siunatkoon heitä. Tarvitsemme lisää tällaista edunvalvontaa.</w:t>
      </w:r>
    </w:p>
    <w:p>
      <w:r>
        <w:rPr>
          <w:b/>
          <w:u w:val="single"/>
        </w:rPr>
        <w:t xml:space="preserve">797144</w:t>
      </w:r>
    </w:p>
    <w:p>
      <w:r>
        <w:t xml:space="preserve">@USER tyttö! mikä säätiö?!!?!!</w:t>
      </w:r>
    </w:p>
    <w:p>
      <w:r>
        <w:rPr>
          <w:b/>
          <w:u w:val="single"/>
        </w:rPr>
        <w:t xml:space="preserve">797145</w:t>
      </w:r>
    </w:p>
    <w:p>
      <w:r>
        <w:t xml:space="preserve">@USER @USER Luulen, että hänen on opeteltava aseiden hallintaa.</w:t>
      </w:r>
    </w:p>
    <w:p>
      <w:r>
        <w:rPr>
          <w:b/>
          <w:u w:val="single"/>
        </w:rPr>
        <w:t xml:space="preserve">797146</w:t>
      </w:r>
    </w:p>
    <w:p>
      <w:r>
        <w:t xml:space="preserve"> Olen vain todella järkyttynyt siitä, että masennus valtaa kaikki, jotka tunnen ja joita rakastan. Ja ihmiset joita ihailen. RIP Mac miller 💔 En halua kenenkään koskaan ajattelevan, että he ovat yksin taistelussaan!</w:t>
      </w:r>
    </w:p>
    <w:p>
      <w:r>
        <w:rPr>
          <w:b/>
          <w:u w:val="single"/>
        </w:rPr>
        <w:t xml:space="preserve">797147</w:t>
      </w:r>
    </w:p>
    <w:p>
      <w:r>
        <w:t xml:space="preserve">@USER Vuoden dufus olisi pikemminkin...!!!!!</w:t>
      </w:r>
    </w:p>
    <w:p>
      <w:r>
        <w:rPr>
          <w:b/>
          <w:u w:val="single"/>
        </w:rPr>
        <w:t xml:space="preserve">797148</w:t>
      </w:r>
    </w:p>
    <w:p>
      <w:r>
        <w:t xml:space="preserve">@USER Hurraa!!</w:t>
      </w:r>
    </w:p>
    <w:p>
      <w:r>
        <w:rPr>
          <w:b/>
          <w:u w:val="single"/>
        </w:rPr>
        <w:t xml:space="preserve">797149</w:t>
      </w:r>
    </w:p>
    <w:p>
      <w:r>
        <w:t xml:space="preserve">@USER @USER @USER @USER @USER @USER Ole hyvä ja lähde videolle, jossa nämä "antifat" olivat väkivaltaisia sinua kohtaan. näytä lähteenne."</w:t>
      </w:r>
    </w:p>
    <w:p>
      <w:r>
        <w:rPr>
          <w:b/>
          <w:u w:val="single"/>
        </w:rPr>
        <w:t xml:space="preserve">797150</w:t>
      </w:r>
    </w:p>
    <w:p>
      <w:r>
        <w:t xml:space="preserve">#RedWave on tulossa!! Ei se mitään. Yksikään konservatiivi ei vahingoita sinua poliittisten ihanteidesi vuoksi.  Samaa ei voi sanoa liberaaleista. Liberaalit voivat olla ilkeitä ja inhottavia vastakkaisia näkemyksiä kohtaan. URL</w:t>
      </w:r>
    </w:p>
    <w:p>
      <w:r>
        <w:rPr>
          <w:b/>
          <w:u w:val="single"/>
        </w:rPr>
        <w:t xml:space="preserve">797151</w:t>
      </w:r>
    </w:p>
    <w:p>
      <w:r>
        <w:t xml:space="preserve">@USER @USER @USER @USER @USER @USER @USER @USER @USER @USER @USER @USER @USER @USER @USER @USER @USER @USER @USER @USER @USER @USER @USER @USER @USER @USER @USER @USER @USER @USER @USER @USER @USER @USER @USER @USER @USER @USER</w:t>
      </w:r>
    </w:p>
    <w:p>
      <w:r>
        <w:rPr>
          <w:b/>
          <w:u w:val="single"/>
        </w:rPr>
        <w:t xml:space="preserve">797152</w:t>
      </w:r>
    </w:p>
    <w:p>
      <w:r>
        <w:t xml:space="preserve">@USER Hän on menossa puroon Obaman ja Clintonin kanssa.</w:t>
      </w:r>
    </w:p>
    <w:p>
      <w:r>
        <w:rPr>
          <w:b/>
          <w:u w:val="single"/>
        </w:rPr>
        <w:t xml:space="preserve">797153</w:t>
      </w:r>
    </w:p>
    <w:p>
      <w:r>
        <w:t xml:space="preserve">@USER Kun marraskuu lähestyy, vasemmisto on täydessä paniikkitilassa ja heidän puheenaiheensa ovat ikuisesti 25. muutos. Okei, idiootit, katsotaanpa, miten te yritätte sitä.</w:t>
      </w:r>
    </w:p>
    <w:p>
      <w:r>
        <w:rPr>
          <w:b/>
          <w:u w:val="single"/>
        </w:rPr>
        <w:t xml:space="preserve">797154</w:t>
      </w:r>
    </w:p>
    <w:p>
      <w:r>
        <w:t xml:space="preserve">#TheViewin kauneus on siinä, että kukaan ei teeskentele olevansa vasemmistolainen.  @USER #maga</w:t>
      </w:r>
    </w:p>
    <w:p>
      <w:r>
        <w:rPr>
          <w:b/>
          <w:u w:val="single"/>
        </w:rPr>
        <w:t xml:space="preserve">797155</w:t>
      </w:r>
    </w:p>
    <w:p>
      <w:r>
        <w:t xml:space="preserve">@USER @USER Pöllön pojasta tulee jonain päivänä Antifan komentaja. Hänellä ei tule olemaan aikaa collegeen, koska hänellä on liian kiire taistella natseja vastaan kameran edessä.</w:t>
      </w:r>
    </w:p>
    <w:p>
      <w:r>
        <w:rPr>
          <w:b/>
          <w:u w:val="single"/>
        </w:rPr>
        <w:t xml:space="preserve">797156</w:t>
      </w:r>
    </w:p>
    <w:p>
      <w:r>
        <w:t xml:space="preserve">@USER Ei voi kuntouttaa perverssiä nollatoleranssi Niin pettynyt tähän paaviin</w:t>
      </w:r>
    </w:p>
    <w:p>
      <w:r>
        <w:rPr>
          <w:b/>
          <w:u w:val="single"/>
        </w:rPr>
        <w:t xml:space="preserve">797157</w:t>
      </w:r>
    </w:p>
    <w:p>
      <w:r>
        <w:t xml:space="preserve">@USER sinun koirasi - se on niinoo ainutlaatuinen ja ihana 😘💕</w:t>
      </w:r>
    </w:p>
    <w:p>
      <w:r>
        <w:rPr>
          <w:b/>
          <w:u w:val="single"/>
        </w:rPr>
        <w:t xml:space="preserve">797158</w:t>
      </w:r>
    </w:p>
    <w:p>
      <w:r>
        <w:t xml:space="preserve">@USER Babble!!!</w:t>
      </w:r>
    </w:p>
    <w:p>
      <w:r>
        <w:rPr>
          <w:b/>
          <w:u w:val="single"/>
        </w:rPr>
        <w:t xml:space="preserve">797159</w:t>
      </w:r>
    </w:p>
    <w:p>
      <w:r>
        <w:t xml:space="preserve">@USER @USER Tiedän tarkalleen, miten se toimii. He varastavat rahaa säädösten ja verojen avulla, eivätkä ihmiset voi tehdä asialle mitään, koska hallituksella on väkivaltamonopoli. Miksi luulet demokraattien tarvitsevan kipeästi asevalvontaa? He haluavat vielä enemmän valtaa ihmisiin.</w:t>
      </w:r>
    </w:p>
    <w:p>
      <w:r>
        <w:rPr>
          <w:b/>
          <w:u w:val="single"/>
        </w:rPr>
        <w:t xml:space="preserve">797160</w:t>
      </w:r>
    </w:p>
    <w:p>
      <w:r>
        <w:t xml:space="preserve">@USER @USER Emme katso yhtään NFL-peliä. Tämä kaveri voi työntää sen pie reikäänsä.</w:t>
      </w:r>
    </w:p>
    <w:p>
      <w:r>
        <w:rPr>
          <w:b/>
          <w:u w:val="single"/>
        </w:rPr>
        <w:t xml:space="preserve">797161</w:t>
      </w:r>
    </w:p>
    <w:p>
      <w:r>
        <w:t xml:space="preserve">@USER He ovat kaikki demokraatteja, eikö niin?   He eivät enää piilottele sitä! #FakeJournalists #FakeNews #NoHonor #MAGA</w:t>
      </w:r>
    </w:p>
    <w:p>
      <w:r>
        <w:rPr>
          <w:b/>
          <w:u w:val="single"/>
        </w:rPr>
        <w:t xml:space="preserve">797162</w:t>
      </w:r>
    </w:p>
    <w:p>
      <w:r>
        <w:t xml:space="preserve">Velttoilevat äänestäjät saavat ansionsa mukaan! Aggressiiviset äänestäjät MAGA URL</w:t>
      </w:r>
    </w:p>
    <w:p>
      <w:r>
        <w:rPr>
          <w:b/>
          <w:u w:val="single"/>
        </w:rPr>
        <w:t xml:space="preserve">797163</w:t>
      </w:r>
    </w:p>
    <w:p>
      <w:r>
        <w:t xml:space="preserve">@USER Aww Bradley olet niin söpö!</w:t>
      </w:r>
    </w:p>
    <w:p>
      <w:r>
        <w:rPr>
          <w:b/>
          <w:u w:val="single"/>
        </w:rPr>
        <w:t xml:space="preserve">797164</w:t>
      </w:r>
    </w:p>
    <w:p>
      <w:r>
        <w:t xml:space="preserve">@USER sielunkumppani/elämänkumppani 💛 kyllä rouva hän on!!!</w:t>
      </w:r>
    </w:p>
    <w:p>
      <w:r>
        <w:rPr>
          <w:b/>
          <w:u w:val="single"/>
        </w:rPr>
        <w:t xml:space="preserve">797165</w:t>
      </w:r>
    </w:p>
    <w:p>
      <w:r>
        <w:t xml:space="preserve">@USER Haha asetamme sitten 😂</w:t>
      </w:r>
    </w:p>
    <w:p>
      <w:r>
        <w:rPr>
          <w:b/>
          <w:u w:val="single"/>
        </w:rPr>
        <w:t xml:space="preserve">797166</w:t>
      </w:r>
    </w:p>
    <w:p>
      <w:r>
        <w:t xml:space="preserve">@USER OLET NIIN OIKEASSA JIN ON KOKO CRACKHEAD</w:t>
      </w:r>
    </w:p>
    <w:p>
      <w:r>
        <w:rPr>
          <w:b/>
          <w:u w:val="single"/>
        </w:rPr>
        <w:t xml:space="preserve">797167</w:t>
      </w:r>
    </w:p>
    <w:p>
      <w:r>
        <w:t xml:space="preserve">@USER Teidän 2🙈🙉 pitäisi tehdä tutkimusta asevalvonnan Psy Ops aka School🔫s. @USER</w:t>
      </w:r>
    </w:p>
    <w:p>
      <w:r>
        <w:rPr>
          <w:b/>
          <w:u w:val="single"/>
        </w:rPr>
        <w:t xml:space="preserve">797168</w:t>
      </w:r>
    </w:p>
    <w:p>
      <w:r>
        <w:t xml:space="preserve">@USER @USER @USER Toivottavasti hän on poissa koko kauden!</w:t>
      </w:r>
    </w:p>
    <w:p>
      <w:r>
        <w:rPr>
          <w:b/>
          <w:u w:val="single"/>
        </w:rPr>
        <w:t xml:space="preserve">797169</w:t>
      </w:r>
    </w:p>
    <w:p>
      <w:r>
        <w:t xml:space="preserve">@USER @USER Samaa mieltä!  Mitä vikaa senaattori Collinsissa on ehdottaa tätä ikään kuin uhri olisi syytteessä - Hän ei ole!</w:t>
      </w:r>
    </w:p>
    <w:p>
      <w:r>
        <w:rPr>
          <w:b/>
          <w:u w:val="single"/>
        </w:rPr>
        <w:t xml:space="preserve">797170</w:t>
      </w:r>
    </w:p>
    <w:p>
      <w:r>
        <w:t xml:space="preserve">@USER 6,5 miljardia ihmistä on varattu kapasiteettiin yhden maailmanhallituksen End Game -agendan mukaan ~ että 6,5 miljardia sisältää 1,5 miljardia muslimia ~ #MAGA ought'a pitää sen sekä sydämessä että sydämessä; mieli ~ #ReligiousFreedom #Republic #FreedomAndJusticeForALL ~ ~</w:t>
      </w:r>
    </w:p>
    <w:p>
      <w:r>
        <w:rPr>
          <w:b/>
          <w:u w:val="single"/>
        </w:rPr>
        <w:t xml:space="preserve">797171</w:t>
      </w:r>
    </w:p>
    <w:p>
      <w:r>
        <w:t xml:space="preserve">@USER Horse Shhh! Näin häntä katsotaan! URL</w:t>
      </w:r>
    </w:p>
    <w:p>
      <w:r>
        <w:rPr>
          <w:b/>
          <w:u w:val="single"/>
        </w:rPr>
        <w:t xml:space="preserve">797172</w:t>
      </w:r>
    </w:p>
    <w:p>
      <w:r>
        <w:t xml:space="preserve">@USER Minulla on ystävä, joka on sanonut samaa jo muutaman vuoden ajan. Sinä valmistat itsellesi pettymyksen</w:t>
      </w:r>
    </w:p>
    <w:p>
      <w:r>
        <w:rPr>
          <w:b/>
          <w:u w:val="single"/>
        </w:rPr>
        <w:t xml:space="preserve">797173</w:t>
      </w:r>
    </w:p>
    <w:p>
      <w:r>
        <w:t xml:space="preserve">@USER Kerro meille, miltä sinusta todella tuntuu #America Bill Maher 🙄 #MAGA #VoteRed</w:t>
      </w:r>
    </w:p>
    <w:p>
      <w:r>
        <w:rPr>
          <w:b/>
          <w:u w:val="single"/>
        </w:rPr>
        <w:t xml:space="preserve">797174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@USERamp; lentäminen en ole koskaan ollut missään lentokoneessa, ellei Donnie vie minua koneeseensa &amp;amp; pidä minua kädestä koko ajan tai istun aivan hänen vieressään tietäen, että olisin istunut hänen sylissään &amp;amp; pidä kiinni hänestä pelkään lentämistä.</w:t>
      </w:r>
    </w:p>
    <w:p>
      <w:r>
        <w:rPr>
          <w:b/>
          <w:u w:val="single"/>
        </w:rPr>
        <w:t xml:space="preserve">797175</w:t>
      </w:r>
    </w:p>
    <w:p>
      <w:r>
        <w:t xml:space="preserve">Kiitos presidentti Trump ja kiitos Jumalalle rukouksiemme kuulemisesta. #MAGA URL</w:t>
      </w:r>
    </w:p>
    <w:p>
      <w:r>
        <w:rPr>
          <w:b/>
          <w:u w:val="single"/>
        </w:rPr>
        <w:t xml:space="preserve">797176</w:t>
      </w:r>
    </w:p>
    <w:p>
      <w:r>
        <w:t xml:space="preserve">@USER @USER @USER Hän on nyt sellainen kuin on.</w:t>
      </w:r>
    </w:p>
    <w:p>
      <w:r>
        <w:rPr>
          <w:b/>
          <w:u w:val="single"/>
        </w:rPr>
        <w:t xml:space="preserve">797177</w:t>
      </w:r>
    </w:p>
    <w:p>
      <w:r>
        <w:t xml:space="preserve">@USER @USER @USER @USER ei ymmärrä, että hän on @USERin ja Antifan puolue. Täydellinen itsetietoisuuden puute. Nämä ihmiset ovat vaarallisia. #EnemyOfThePeople...</w:t>
      </w:r>
    </w:p>
    <w:p>
      <w:r>
        <w:rPr>
          <w:b/>
          <w:u w:val="single"/>
        </w:rPr>
        <w:t xml:space="preserve">797178</w:t>
      </w:r>
    </w:p>
    <w:p>
      <w:r>
        <w:t xml:space="preserve">@USER @USER mikset kysy Antifalta miten turvalliseksi ihmiset tuntevat olonsa ?</w:t>
      </w:r>
    </w:p>
    <w:p>
      <w:r>
        <w:rPr>
          <w:b/>
          <w:u w:val="single"/>
        </w:rPr>
        <w:t xml:space="preserve">797179</w:t>
      </w:r>
    </w:p>
    <w:p>
      <w:r>
        <w:t xml:space="preserve">@USER @USER @USER @USER @USER @USER @USER Se oli enemmänkin viittaus siihen, että talouden on jatkossakin kasvettava ja että on oltava riippuvainen paskatyöpaikoista, joilla maksetaan takaisin tarpeetonta velkaa, jotta voidaan luoda kasvua, jotta koko asia ei kaatuisi.  Äänestän vaalien ajankohdan olosuhteiden mukaan.</w:t>
      </w:r>
    </w:p>
    <w:p>
      <w:r>
        <w:rPr>
          <w:b/>
          <w:u w:val="single"/>
        </w:rPr>
        <w:t xml:space="preserve">797180</w:t>
      </w:r>
    </w:p>
    <w:p>
      <w:r>
        <w:t xml:space="preserve">@USER Anteeksi. Hän on paras. Hän haluaa vain hengailla.</w:t>
      </w:r>
    </w:p>
    <w:p>
      <w:r>
        <w:rPr>
          <w:b/>
          <w:u w:val="single"/>
        </w:rPr>
        <w:t xml:space="preserve">797181</w:t>
      </w:r>
    </w:p>
    <w:p>
      <w:r>
        <w:t xml:space="preserve">@USER Demokraatit päästävät tällaiset eläimet vapaaksi ympäri maata, jos he saavat vallan takaisin.</w:t>
      </w:r>
    </w:p>
    <w:p>
      <w:r>
        <w:rPr>
          <w:b/>
          <w:u w:val="single"/>
        </w:rPr>
        <w:t xml:space="preserve">797182</w:t>
      </w:r>
    </w:p>
    <w:p>
      <w:r>
        <w:t xml:space="preserve">7: @USER @USER artikkeli, jossa selitetään väitteet konservatiivisesta puolueellisuudesta ja miksi konservatiivit vaativat sääntelyä URL-osoite</w:t>
      </w:r>
    </w:p>
    <w:p>
      <w:r>
        <w:rPr>
          <w:b/>
          <w:u w:val="single"/>
        </w:rPr>
        <w:t xml:space="preserve">797183</w:t>
      </w:r>
    </w:p>
    <w:p>
      <w:r>
        <w:t xml:space="preserve">@USER Hän käyttää maksujasi. Äänestä Ted Cruzia!!!!</w:t>
      </w:r>
    </w:p>
    <w:p>
      <w:r>
        <w:rPr>
          <w:b/>
          <w:u w:val="single"/>
        </w:rPr>
        <w:t xml:space="preserve">797184</w:t>
      </w:r>
    </w:p>
    <w:p>
      <w:r>
        <w:t xml:space="preserve">@USER ugh love you gamecocks pysy turvassa ja tule pian kotiin meille ❤️</w:t>
      </w:r>
    </w:p>
    <w:p>
      <w:r>
        <w:rPr>
          <w:b/>
          <w:u w:val="single"/>
        </w:rPr>
        <w:t xml:space="preserve">797185</w:t>
      </w:r>
    </w:p>
    <w:p>
      <w:r>
        <w:t xml:space="preserve">@USER @USER Se, jossa demokraatit ovat hallinneet suurkaupunkeja niin kauan, että ne ovat ajaneet ne konkurssiin ja jättäneet vähemmistöt ja muut niin epätoivoiseen asemaan, että rikollisuus on heidän ainoa vaihtoehtonsa elämälle. Kädenojennusten sijaan ehkä heidän pitäisi opettaa parempi tapa.</w:t>
      </w:r>
    </w:p>
    <w:p>
      <w:r>
        <w:rPr>
          <w:b/>
          <w:u w:val="single"/>
        </w:rPr>
        <w:t xml:space="preserve">797186</w:t>
      </w:r>
    </w:p>
    <w:p>
      <w:r>
        <w:t xml:space="preserve">@USER Tavoittele korkeammalle!</w:t>
      </w:r>
    </w:p>
    <w:p>
      <w:r>
        <w:rPr>
          <w:b/>
          <w:u w:val="single"/>
        </w:rPr>
        <w:t xml:space="preserve">797187</w:t>
      </w:r>
    </w:p>
    <w:p>
      <w:r>
        <w:t xml:space="preserve">@USER @USER noloa!</w:t>
      </w:r>
    </w:p>
    <w:p>
      <w:r>
        <w:rPr>
          <w:b/>
          <w:u w:val="single"/>
        </w:rPr>
        <w:t xml:space="preserve">797188</w:t>
      </w:r>
    </w:p>
    <w:p>
      <w:r>
        <w:t xml:space="preserve">@USER @USER @USER @USER @USER @USER Asevalvonta ei korreloi turvallisuuden kanssa. Juuri näitä tosiasioita sinun pitäisi ottaa aikaa pohtia. URL</w:t>
      </w:r>
    </w:p>
    <w:p>
      <w:r>
        <w:rPr>
          <w:b/>
          <w:u w:val="single"/>
        </w:rPr>
        <w:t xml:space="preserve">797189</w:t>
      </w:r>
    </w:p>
    <w:p>
      <w:r>
        <w:t xml:space="preserve">@USER Trump ei halua, että FBI tutkii tohtori Fordin väitettä, koska Ivana Trump ilmoitti, että Trump raiskasi hänet.  GOP:n likaisten vanhojen seksuaalisesti perverssien miesten kulttuuri ja uusliberaalit tekevät samaa tohtori Fordille kuin Anita Hillille. Valkoiset miehet eivät kunnioita naisia</w:t>
      </w:r>
    </w:p>
    <w:p>
      <w:r>
        <w:rPr>
          <w:b/>
          <w:u w:val="single"/>
        </w:rPr>
        <w:t xml:space="preserve">797190</w:t>
      </w:r>
    </w:p>
    <w:p>
      <w:r>
        <w:t xml:space="preserve">@USER Jatka kertomista niin kuin se on!  #MAGA</w:t>
      </w:r>
    </w:p>
    <w:p>
      <w:r>
        <w:rPr>
          <w:b/>
          <w:u w:val="single"/>
        </w:rPr>
        <w:t xml:space="preserve">797191</w:t>
      </w:r>
    </w:p>
    <w:p>
      <w:r>
        <w:t xml:space="preserve">@USER Ehkä Chicagon jengit ilmestyvät paikalle ja keskustelevat aseita ja asevalvontaa tai järkeviä aselainsäädäntötoimia koskevasta filosofiastasi. Koska olet kotoisin Chicagosta ja Chicago on aseväkivallan kotipaikka Yhdysvalloissa.</w:t>
      </w:r>
    </w:p>
    <w:p>
      <w:r>
        <w:rPr>
          <w:b/>
          <w:u w:val="single"/>
        </w:rPr>
        <w:t xml:space="preserve">797192</w:t>
      </w:r>
    </w:p>
    <w:p>
      <w:r>
        <w:t xml:space="preserve">@USER Mikä helvetin perse.</w:t>
      </w:r>
    </w:p>
    <w:p>
      <w:r>
        <w:rPr>
          <w:b/>
          <w:u w:val="single"/>
        </w:rPr>
        <w:t xml:space="preserve">797193</w:t>
      </w:r>
    </w:p>
    <w:p>
      <w:r>
        <w:t xml:space="preserve">@USER Kyllä, äidit, nyt tämä on sitä, mitä häiriintynyt vasemmisto saa teidät tekemään pikkupojillenne! Annammeko todella tämän tapahtua? Puhdasta PAHAA! #VoteDemsOut #MAGA #2020 #ConfirmJudgeKavanaugh @USER URL-osoite</w:t>
      </w:r>
    </w:p>
    <w:p>
      <w:r>
        <w:rPr>
          <w:b/>
          <w:u w:val="single"/>
        </w:rPr>
        <w:t xml:space="preserve">797194</w:t>
      </w:r>
    </w:p>
    <w:p>
      <w:r>
        <w:t xml:space="preserve">@USER Billy Clintonin hyvinvointiuudistus aiheutti tämän. Selvyyden vuoksi Billy Clinton on Republican Lite, kuten Hillarykin. Clintonit kampanjoivat edistyksellisyydellä, mutta hallitsevat kuin konservatiivit."</w:t>
      </w:r>
    </w:p>
    <w:p>
      <w:r>
        <w:rPr>
          <w:b/>
          <w:u w:val="single"/>
        </w:rPr>
        <w:t xml:space="preserve">797195</w:t>
      </w:r>
    </w:p>
    <w:p>
      <w:r>
        <w:t xml:space="preserve">@KÄYTTÄJÄ Milloin riittää tarpeeksi? Tämä on vastenmielistä ja anteeksiantamatonta. Peloton johtajanne näyttää unohtaneen, että hän on virkamies. URL</w:t>
      </w:r>
    </w:p>
    <w:p>
      <w:r>
        <w:rPr>
          <w:b/>
          <w:u w:val="single"/>
        </w:rPr>
        <w:t xml:space="preserve">797196</w:t>
      </w:r>
    </w:p>
    <w:p>
      <w:r>
        <w:t xml:space="preserve">@USER Olen Mn. Toivon, että he tekisivät niin. Hän tukee myös antifaa ja on yhteydessä muslimiveljeskuntaan. En halua, että hänellä on valtaa täällä.</w:t>
      </w:r>
    </w:p>
    <w:p>
      <w:r>
        <w:rPr>
          <w:b/>
          <w:u w:val="single"/>
        </w:rPr>
        <w:t xml:space="preserve">797197</w:t>
      </w:r>
    </w:p>
    <w:p>
      <w:r>
        <w:t xml:space="preserve">@USER Tänään historia vain toistaa itseään. Liberaalit ovat päässeet näillä ällöttävillä tempuilla karkuun liian kauan! Heidät on pysäytettävä, koska tämä vahingoittaa maamme suuresti. Demokraattien pitäisi olla enemmän huolissaan maastamme kuin vallasta ja rahasta. (Tiedän, että näin ei tule koskaan tapahtumaan)</w:t>
      </w:r>
    </w:p>
    <w:p>
      <w:r>
        <w:rPr>
          <w:b/>
          <w:u w:val="single"/>
        </w:rPr>
        <w:t xml:space="preserve">797198</w:t>
      </w:r>
    </w:p>
    <w:p>
      <w:r>
        <w:t xml:space="preserve">@USER Olet. Mutta olet myös sairas ja se hälyttää lääkärin puoleltani.</w:t>
      </w:r>
    </w:p>
    <w:p>
      <w:r>
        <w:rPr>
          <w:b/>
          <w:u w:val="single"/>
        </w:rPr>
        <w:t xml:space="preserve">797199</w:t>
      </w:r>
    </w:p>
    <w:p>
      <w:r>
        <w:t xml:space="preserve">@USER Syy numero 865, miksi konservatiivit eivät tee komediaa.</w:t>
      </w:r>
    </w:p>
    <w:p>
      <w:r>
        <w:rPr>
          <w:b/>
          <w:u w:val="single"/>
        </w:rPr>
        <w:t xml:space="preserve">797200</w:t>
      </w:r>
    </w:p>
    <w:p>
      <w:r>
        <w:t xml:space="preserve">@USER Voi ei, te ette sensuroi oikeistoa lainkaan... vitun tekopyhät URL-osoite</w:t>
      </w:r>
    </w:p>
    <w:p>
      <w:r>
        <w:rPr>
          <w:b/>
          <w:u w:val="single"/>
        </w:rPr>
        <w:t xml:space="preserve">797201</w:t>
      </w:r>
    </w:p>
    <w:p>
      <w:r>
        <w:t xml:space="preserve">@USER @USER @USER @USER @USER @USER @USER @USER @USER @USER @USER @USER @USER @USER @USER @USER @USER @USER @USER @USER @USER @USER @USER @USER @USER @USER @USER @USER @USER @USER @USER @USER @USER @USER @USER @USER @USER @USER @USER .. Ei ehdonalaista... Olet mennyttä.</w:t>
      </w:r>
    </w:p>
    <w:p>
      <w:r>
        <w:rPr>
          <w:b/>
          <w:u w:val="single"/>
        </w:rPr>
        <w:t xml:space="preserve">797202</w:t>
      </w:r>
    </w:p>
    <w:p>
      <w:r>
        <w:t xml:space="preserve">@USER Entä jos raiskausta ei ole koskaan tapahtunut ja hän valehtelee? Miksi hänen sanansa on evankeliumi? Monet naiset ovat kullankaivajia kostajia ja valehtelijoita.</w:t>
      </w:r>
    </w:p>
    <w:p>
      <w:r>
        <w:rPr>
          <w:b/>
          <w:u w:val="single"/>
        </w:rPr>
        <w:t xml:space="preserve">797203</w:t>
      </w:r>
    </w:p>
    <w:p>
      <w:r>
        <w:t xml:space="preserve">@USER Pidän siitä, että 8 kuukauden seurustelun jälkeen ymmärrät vihdoin sen, kun kauhistun sanasta kukko lol.</w:t>
      </w:r>
    </w:p>
    <w:p>
      <w:r>
        <w:rPr>
          <w:b/>
          <w:u w:val="single"/>
        </w:rPr>
        <w:t xml:space="preserve">797204</w:t>
      </w:r>
    </w:p>
    <w:p>
      <w:r>
        <w:t xml:space="preserve">11/COPY:  @USER @USER @USER @USER @USER @USER @USER @USER @USER @USER @USER @USER @USER @USER @USER @USER @USER @USER @USER @USER @USER @USER @USER @USER @USER @USER @USER @USER @USER @USER @USER @USER @USER URL</w:t>
      </w:r>
    </w:p>
    <w:p>
      <w:r>
        <w:rPr>
          <w:b/>
          <w:u w:val="single"/>
        </w:rPr>
        <w:t xml:space="preserve">797205</w:t>
      </w:r>
    </w:p>
    <w:p>
      <w:r>
        <w:t xml:space="preserve">@USER @USER @USER @USER @USER @USER Antifa ei ole demokraatti. BLM on enimmäkseen rauhanomainen</w:t>
      </w:r>
    </w:p>
    <w:p>
      <w:r>
        <w:rPr>
          <w:b/>
          <w:u w:val="single"/>
        </w:rPr>
        <w:t xml:space="preserve">797206</w:t>
      </w:r>
    </w:p>
    <w:p>
      <w:r>
        <w:t xml:space="preserve">@KÄYTTÄJÄ @KÄYTTÄJÄ @KÄYTTÄJÄ @KÄYTTÄJÄ ota pois ensimmäinen otto! Huudat aivan liikaa ja näytät olevan kusipää. Kun olet kuvauspaikalla, en kuule mitään muuta kuin huutamista. On selvää, että @USER ei pidä sinusta ja @USER ja @USER oli kuin hemmo stfu!!!</w:t>
      </w:r>
    </w:p>
    <w:p>
      <w:r>
        <w:rPr>
          <w:b/>
          <w:u w:val="single"/>
        </w:rPr>
        <w:t xml:space="preserve">797207</w:t>
      </w:r>
    </w:p>
    <w:p>
      <w:r>
        <w:t xml:space="preserve">@USER Ei yllätä minua. Teksasilaiset vihaavat liberaaleja, joilla on Sorosin tuki.</w:t>
      </w:r>
    </w:p>
    <w:p>
      <w:r>
        <w:rPr>
          <w:b/>
          <w:u w:val="single"/>
        </w:rPr>
        <w:t xml:space="preserve">797208</w:t>
      </w:r>
    </w:p>
    <w:p>
      <w:r>
        <w:t xml:space="preserve">Tfw Hän on lesbo.</w:t>
      </w:r>
    </w:p>
    <w:p>
      <w:r>
        <w:rPr>
          <w:b/>
          <w:u w:val="single"/>
        </w:rPr>
        <w:t xml:space="preserve">797209</w:t>
      </w:r>
    </w:p>
    <w:p>
      <w:r>
        <w:t xml:space="preserve">@USER Asevalvontahulluja ei saa suojella juuri se, mitä he muka halveksivat. Hän voi käyttää puukkoa. #DisarmHarrisNow</w:t>
      </w:r>
    </w:p>
    <w:p>
      <w:r>
        <w:rPr>
          <w:b/>
          <w:u w:val="single"/>
        </w:rPr>
        <w:t xml:space="preserve">797210</w:t>
      </w:r>
    </w:p>
    <w:p>
      <w:r>
        <w:t xml:space="preserve"> 🇺🇸#MAGA 🇺🇸 #VoteRED</w:t>
      </w:r>
    </w:p>
    <w:p>
      <w:r>
        <w:rPr>
          <w:b/>
          <w:u w:val="single"/>
        </w:rPr>
        <w:t xml:space="preserve">797211</w:t>
      </w:r>
    </w:p>
    <w:p>
      <w:r>
        <w:t xml:space="preserve">@USER Ja mitä hän voi ehdottaa itsensä poistamiseksi?</w:t>
      </w:r>
    </w:p>
    <w:p>
      <w:r>
        <w:rPr>
          <w:b/>
          <w:u w:val="single"/>
        </w:rPr>
        <w:t xml:space="preserve">797212</w:t>
      </w:r>
    </w:p>
    <w:p>
      <w:r>
        <w:t xml:space="preserve">@USER @USER Jatkat tämän valheen kertomista. Luulen, että te liberaalit uskotte itseänne. Keskitytte niihin, jotka tarvitsevat sitä eniten, mutta teillä on kuinka monta miljoonaa veteraanien talousarviossa ilman aikomusta rahoittaa niitä.</w:t>
      </w:r>
    </w:p>
    <w:p>
      <w:r>
        <w:rPr>
          <w:b/>
          <w:u w:val="single"/>
        </w:rPr>
        <w:t xml:space="preserve">797213</w:t>
      </w:r>
    </w:p>
    <w:p>
      <w:r>
        <w:t xml:space="preserve">@USER Zimmerman kuuluu vankilaan Travon Martinin tappamisesta.  Floridan on muutettava asevalvontalakejaan.</w:t>
      </w:r>
    </w:p>
    <w:p>
      <w:r>
        <w:rPr>
          <w:b/>
          <w:u w:val="single"/>
        </w:rPr>
        <w:t xml:space="preserve">797214</w:t>
      </w:r>
    </w:p>
    <w:p>
      <w:r>
        <w:t xml:space="preserve">@USER @USER Olin pesulassa juuri lukemassa hänen kommenttejaan viime yönä 😂 hän sanoi periaatteessa, että kuisti apina oli termi, jota käytettiin vuosia sitten ja "liberaalit" tekivät siitä rasistisen asian ja kaikki vain lumipallo siitä lol</w:t>
      </w:r>
    </w:p>
    <w:p>
      <w:r>
        <w:rPr>
          <w:b/>
          <w:u w:val="single"/>
        </w:rPr>
        <w:t xml:space="preserve">797215</w:t>
      </w:r>
    </w:p>
    <w:p>
      <w:r>
        <w:t xml:space="preserve">@USER Liberaalit rakastavat tosiaan kuluttaa toisten rahoja !!!!!!  Toivoa ja muutosta" toimii todella hyvin Obamoille, jotka ovat monimiljonäärejä.  Heidän omaisuutensa on todella muuttunut parempaan suuntaan !!!!!!  Jos liberaaleilla olisi yhtään aivosoluja jäljellä, he äänestäisivät presidentti Trumpia !"</w:t>
      </w:r>
    </w:p>
    <w:p>
      <w:r>
        <w:rPr>
          <w:b/>
          <w:u w:val="single"/>
        </w:rPr>
        <w:t xml:space="preserve">797216</w:t>
      </w:r>
    </w:p>
    <w:p>
      <w:r>
        <w:t xml:space="preserve">@KÄYTTÄJÄ @KÄYTTÄJÄ Nämä ovat sairaita ihmisiä URL-osoite</w:t>
      </w:r>
    </w:p>
    <w:p>
      <w:r>
        <w:rPr>
          <w:b/>
          <w:u w:val="single"/>
        </w:rPr>
        <w:t xml:space="preserve">797217</w:t>
      </w:r>
    </w:p>
    <w:p>
      <w:r>
        <w:t xml:space="preserve">@USER @USER Olen varma, että myös hänen hengittämänsä ilma on huono.</w:t>
      </w:r>
    </w:p>
    <w:p>
      <w:r>
        <w:rPr>
          <w:b/>
          <w:u w:val="single"/>
        </w:rPr>
        <w:t xml:space="preserve">797218</w:t>
      </w:r>
    </w:p>
    <w:p>
      <w:r>
        <w:t xml:space="preserve">@USER @USER Juan Williams kutsui juuri Diamond and Silkiä minstrel show'ksi. Tiedät mitä tehdä!</w:t>
      </w:r>
    </w:p>
    <w:p>
      <w:r>
        <w:rPr>
          <w:b/>
          <w:u w:val="single"/>
        </w:rPr>
        <w:t xml:space="preserve">797219</w:t>
      </w:r>
    </w:p>
    <w:p>
      <w:r>
        <w:t xml:space="preserve">@USER Mistä näemme, missä asioissa olet kannalla? Rajamuuri? Asevalvonta? Abortti?  Tuetko presidentti Trumpia ja hänen agendaansa?</w:t>
      </w:r>
    </w:p>
    <w:p>
      <w:r>
        <w:rPr>
          <w:b/>
          <w:u w:val="single"/>
        </w:rPr>
        <w:t xml:space="preserve">797220</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 POLITISOITUA TIEDETTÄ... ANTIFA RIOTS... koska ne EDISTÄVÄT asiaa.... Yksi MIES/YHTEISÖ...täysin vastuussa koko maailmasta Taikauskoinen?</w:t>
      </w:r>
    </w:p>
    <w:p>
      <w:r>
        <w:rPr>
          <w:b/>
          <w:u w:val="single"/>
        </w:rPr>
        <w:t xml:space="preserve">797221</w:t>
      </w:r>
    </w:p>
    <w:p>
      <w:r>
        <w:t xml:space="preserve">@USER @USER @USER @USER Aivan. En ole katsonut kahteen vuoteen enkä suostu katsomaan. Entisenä @USER fanina olen sitä mieltä, että Jerry Jones on häpeäksi niille ihmisille, jotka ovat auttaneet tekemään hänestä niin rikkaan kuin hän on.</w:t>
      </w:r>
    </w:p>
    <w:p>
      <w:r>
        <w:rPr>
          <w:b/>
          <w:u w:val="single"/>
        </w:rPr>
        <w:t xml:space="preserve">797222</w:t>
      </w:r>
    </w:p>
    <w:p>
      <w:r>
        <w:t xml:space="preserve">@USER @USER @USER @USER @USER @USER @USER @USER Tuo on eniten hölynpölyä, mitä olen koskaan nähnyt yhdessä twiitissä!!!</w:t>
      </w:r>
    </w:p>
    <w:p>
      <w:r>
        <w:rPr>
          <w:b/>
          <w:u w:val="single"/>
        </w:rPr>
        <w:t xml:space="preserve">797223</w:t>
      </w:r>
    </w:p>
    <w:p>
      <w:r>
        <w:t xml:space="preserve">@USER Mitä saksalaiset antavat meille? Asevalvonnan ?</w:t>
      </w:r>
    </w:p>
    <w:p>
      <w:r>
        <w:rPr>
          <w:b/>
          <w:u w:val="single"/>
        </w:rPr>
        <w:t xml:space="preserve">797224</w:t>
      </w:r>
    </w:p>
    <w:p>
      <w:r>
        <w:t xml:space="preserve">@USER @USER @USER @USER @USER @USER @USER Kate, "aseturvallisuus" on vain koodisana aseiden valvonnalle. Asevalvonnassa ei ole mitään "turvallista". Se vain rajoittaa lainkuuliaisia kansalaisia. Lainrikkojat eivät välitä KAIKISTA laeista. Herätkää! Teidän MN:n asukkaiden on noustava pois liberaalien kelkasta. Äänestäkää vain patriootteja... Äänestäkää punaista! ✝🗽🚂⚓🇺🇸"</w:t>
      </w:r>
    </w:p>
    <w:p>
      <w:r>
        <w:rPr>
          <w:b/>
          <w:u w:val="single"/>
        </w:rPr>
        <w:t xml:space="preserve">797225</w:t>
      </w:r>
    </w:p>
    <w:p>
      <w:r>
        <w:t xml:space="preserve">@USER @USER @USER @USER @USER @USER @USER Olet harhassa, jos luulet, että HRC:n kannattajien kutsuminen idiooteiksi on viestinviejään hyökkäämistä. He eivät ole VASTAANOTTAJIA, he ovat niitä, jotka allekirjoittivat ja ottivat viestin vastaan. Mutta sen paketoi ja lähetti DNC.</w:t>
      </w:r>
    </w:p>
    <w:p>
      <w:r>
        <w:rPr>
          <w:b/>
          <w:u w:val="single"/>
        </w:rPr>
        <w:t xml:space="preserve">797226</w:t>
      </w:r>
    </w:p>
    <w:p>
      <w:r>
        <w:t xml:space="preserve">@USER @USER @USER @USER Maine? MAINE? Hän tuhlasi maineensa olemalla ANTIFA-aktivisti! Aivan kuten vanha kunnon V.I.Lenin sanoi - lurjus voi olla hyödyllinen SEN JÄLKEEN, ETTÄ hän on lurjus"!""</w:t>
      </w:r>
    </w:p>
    <w:p>
      <w:r>
        <w:rPr>
          <w:b/>
          <w:u w:val="single"/>
        </w:rPr>
        <w:t xml:space="preserve">797227</w:t>
      </w:r>
    </w:p>
    <w:p>
      <w:r>
        <w:t xml:space="preserve">@USER Hei Guy Fieri pidän viileä henkilö olet maanläheinen rakastan näyttää rakastan punainen auto rakastan klassikkoautoja.</w:t>
      </w:r>
    </w:p>
    <w:p>
      <w:r>
        <w:rPr>
          <w:b/>
          <w:u w:val="single"/>
        </w:rPr>
        <w:t xml:space="preserve">797228</w:t>
      </w:r>
    </w:p>
    <w:p>
      <w:r>
        <w:t xml:space="preserve">@USER @USER @USER @USER @USER Ei... Hän on "anti antifa", mikä tarkoittaa, että hän ei pidä kotimaisista terroristeista.  Luultavasti katsot CNN:ää. sinun pitäisi pysähtyä tahdon ajaksi, jotta mielenhallinta haihtuu."</w:t>
      </w:r>
    </w:p>
    <w:p>
      <w:r>
        <w:rPr>
          <w:b/>
          <w:u w:val="single"/>
        </w:rPr>
        <w:t xml:space="preserve">797229</w:t>
      </w:r>
    </w:p>
    <w:p>
      <w:r>
        <w:t xml:space="preserve">@USER katso, kun lähden lentokoneella Unkariin vain hakkaamaan sinua...</w:t>
      </w:r>
    </w:p>
    <w:p>
      <w:r>
        <w:rPr>
          <w:b/>
          <w:u w:val="single"/>
        </w:rPr>
        <w:t xml:space="preserve">797230</w:t>
      </w:r>
    </w:p>
    <w:p>
      <w:r>
        <w:t xml:space="preserve">@USER Tämä on suurin huolenaihe, en ole koskaan nähnyt tällaisia hyökkäyksiä lehdistöä vastaan, sanon sen kunnes olen sinertävä kasvoillani, jos menetämme lehdistönvapauden, me kaikki häviämme, jos toistat valhetta tarpeeksi kauan, ihmiset uskovat sen, jatka sitä, mitä teet, älä anna heidän voittaa!</w:t>
      </w:r>
    </w:p>
    <w:p>
      <w:r>
        <w:rPr>
          <w:b/>
          <w:u w:val="single"/>
        </w:rPr>
        <w:t xml:space="preserve">797231</w:t>
      </w:r>
    </w:p>
    <w:p>
      <w:r>
        <w:t xml:space="preserve">@USER @USER @USER @USER Ei, kuvittelen vain, jos löytäisimme kuvan Bretistä pitelemässä naista näin. Liberaalit sekoaisivat.</w:t>
      </w:r>
    </w:p>
    <w:p>
      <w:r>
        <w:rPr>
          <w:b/>
          <w:u w:val="single"/>
        </w:rPr>
        <w:t xml:space="preserve">797232</w:t>
      </w:r>
    </w:p>
    <w:p>
      <w:r>
        <w:t xml:space="preserve">@USER He tietävät, ettei tätä voida hyväksyä, joten he yrittävät saastuttaa valamiehistön. He tekevät ylitöitä varmistaakseen, että hänet todetaan syyttömäksi...</w:t>
      </w:r>
    </w:p>
    <w:p>
      <w:r>
        <w:rPr>
          <w:b/>
          <w:u w:val="single"/>
        </w:rPr>
        <w:t xml:space="preserve">797233</w:t>
      </w:r>
    </w:p>
    <w:p>
      <w:r>
        <w:t xml:space="preserve">@KÄYTTÄJÄ @KÄYTTÄJÄ Ciara on estänyt minua tekemästä niin paljon tyhmää paskaa Jumala siunatkoon tätä naista!</w:t>
      </w:r>
    </w:p>
    <w:p>
      <w:r>
        <w:rPr>
          <w:b/>
          <w:u w:val="single"/>
        </w:rPr>
        <w:t xml:space="preserve">797234</w:t>
      </w:r>
    </w:p>
    <w:p>
      <w:r>
        <w:t xml:space="preserve">@USER @USER @USER Voi paska, älä viitsi, unc!</w:t>
      </w:r>
    </w:p>
    <w:p>
      <w:r>
        <w:rPr>
          <w:b/>
          <w:u w:val="single"/>
        </w:rPr>
        <w:t xml:space="preserve">797235</w:t>
      </w:r>
    </w:p>
    <w:p>
      <w:r>
        <w:t xml:space="preserve"> Hän tietää, että se symboloi junia, joilla juutalaiset lähetettiin kuolemaan.</w:t>
      </w:r>
    </w:p>
    <w:p>
      <w:r>
        <w:rPr>
          <w:b/>
          <w:u w:val="single"/>
        </w:rPr>
        <w:t xml:space="preserve">797236</w:t>
      </w:r>
    </w:p>
    <w:p>
      <w:r>
        <w:t xml:space="preserve">@USER Äänestitte 50 artiklan käynnistämisen puolesta. Olet osallinen.</w:t>
      </w:r>
    </w:p>
    <w:p>
      <w:r>
        <w:rPr>
          <w:b/>
          <w:u w:val="single"/>
        </w:rPr>
        <w:t xml:space="preserve">797237</w:t>
      </w:r>
    </w:p>
    <w:p>
      <w:r>
        <w:t xml:space="preserve">@USER @USER #MAGA #KAG #TRUMP2020 #TRUMP=HERO #TRUMP=LEADER #WELUVTRUMP 🇺🇸❤️🇺🇸❤️🇺🇸❤️🇺🇸❤️🇺🇸❤️🇺🇸❤️🇺🇸❤️🇺🇸❤️🇺🇸❤️🇺🇸❤️🇺🇸❤️🇺🇸❤️🇺🇸❤️🇺🇸❤️🇺🇸❤️🇺🇸 URL</w:t>
      </w:r>
    </w:p>
    <w:p>
      <w:r>
        <w:rPr>
          <w:b/>
          <w:u w:val="single"/>
        </w:rPr>
        <w:t xml:space="preserve">797238</w:t>
      </w:r>
    </w:p>
    <w:p>
      <w:r>
        <w:t xml:space="preserve">Aikovatko kaikki republiKlanin magaa käyttävät petturit kaivaa lapsuutensa leluarkkuja vain lähettääkseen videoita palavista #Ernie &amp;amp; #Bert-nukeista? #ernieandbert #SesameStreet #Toad #MarioKart #PetturiTrump #petturiToad</w:t>
      </w:r>
    </w:p>
    <w:p>
      <w:r>
        <w:rPr>
          <w:b/>
          <w:u w:val="single"/>
        </w:rPr>
        <w:t xml:space="preserve">797239</w:t>
      </w:r>
    </w:p>
    <w:p>
      <w:r>
        <w:t xml:space="preserve">@USER @USER Huomaan, että valehtelet, koska hänen huulensa liikkuvat. Ajatella, että äänestin sinua ja valheitasi. Mikä ääliö. Konservatiivit eivät enää koskaan saa ääntäni.</w:t>
      </w:r>
    </w:p>
    <w:p>
      <w:r>
        <w:rPr>
          <w:b/>
          <w:u w:val="single"/>
        </w:rPr>
        <w:t xml:space="preserve">797240</w:t>
      </w:r>
    </w:p>
    <w:p>
      <w:r>
        <w:t xml:space="preserve">@USER @USER @USER @USER @USER @USER @USER @USER @USER @USER @USER @USER @USER @USER Älä unohda Antifa &amp;amp; Southern Poverty Smear Center.</w:t>
      </w:r>
    </w:p>
    <w:p>
      <w:r>
        <w:rPr>
          <w:b/>
          <w:u w:val="single"/>
        </w:rPr>
        <w:t xml:space="preserve">797241</w:t>
      </w:r>
    </w:p>
    <w:p>
      <w:r>
        <w:t xml:space="preserve">@USER @USER @USER @USER Liberaalit valittavat, ettei heillä ole aikaa arvioida tietoja, mutta he istuvat nimettömän kirjeen päällä viikkoja ja odottavat kuin rikolliset murhatakseen lopussa hyvän miehen luonteen.Halpamaista. @KÄYTTÄJÄ @KÄYTTÄJÄ @KÄYTTÄJÄ @KÄYTTÄJÄ @KÄYTTÄJÄ @KÄYTTÄJÄ</w:t>
      </w:r>
    </w:p>
    <w:p>
      <w:r>
        <w:rPr>
          <w:b/>
          <w:u w:val="single"/>
        </w:rPr>
        <w:t xml:space="preserve">797242</w:t>
      </w:r>
    </w:p>
    <w:p>
      <w:r>
        <w:t xml:space="preserve">@USER @USER Jeesus Kristus. Liberaalit aloittavat nuorena aivopesunsa.</w:t>
      </w:r>
    </w:p>
    <w:p>
      <w:r>
        <w:rPr>
          <w:b/>
          <w:u w:val="single"/>
        </w:rPr>
        <w:t xml:space="preserve">797243</w:t>
      </w:r>
    </w:p>
    <w:p>
      <w:r>
        <w:t xml:space="preserve">@USER Älä katso idioottielokuvia</w:t>
      </w:r>
    </w:p>
    <w:p>
      <w:r>
        <w:rPr>
          <w:b/>
          <w:u w:val="single"/>
        </w:rPr>
        <w:t xml:space="preserve">797244</w:t>
      </w:r>
    </w:p>
    <w:p>
      <w:r>
        <w:t xml:space="preserve">@USER Hassua, että hän uskoo ANTIFA:n olevan olemassa, mutta kutsuu itseään Reality Checksiksi. 🙄</w:t>
      </w:r>
    </w:p>
    <w:p>
      <w:r>
        <w:rPr>
          <w:b/>
          <w:u w:val="single"/>
        </w:rPr>
        <w:t xml:space="preserve">797245</w:t>
      </w:r>
    </w:p>
    <w:p>
      <w:r>
        <w:t xml:space="preserve">@USER Liberaalit löytävät aina uuden matalimman tason.</w:t>
      </w:r>
    </w:p>
    <w:p>
      <w:r>
        <w:rPr>
          <w:b/>
          <w:u w:val="single"/>
        </w:rPr>
        <w:t xml:space="preserve">797246</w:t>
      </w:r>
    </w:p>
    <w:p>
      <w:r>
        <w:t xml:space="preserve">@USER Äänestä Ted Cruzia! #MAGA #BuildThatWall #MAGA #BuildThatWall</w:t>
      </w:r>
    </w:p>
    <w:p>
      <w:r>
        <w:rPr>
          <w:b/>
          <w:u w:val="single"/>
        </w:rPr>
        <w:t xml:space="preserve">797247</w:t>
      </w:r>
    </w:p>
    <w:p>
      <w:r>
        <w:t xml:space="preserve">Onko tämä teidän kuninkaanne? #maga URL</w:t>
      </w:r>
    </w:p>
    <w:p>
      <w:r>
        <w:rPr>
          <w:b/>
          <w:u w:val="single"/>
        </w:rPr>
        <w:t xml:space="preserve">797248</w:t>
      </w:r>
    </w:p>
    <w:p>
      <w:r>
        <w:t xml:space="preserve">@USER Toinen on yrittänyt päästä takaisin parrasvaloihin Paul McCartney palaa Englantiin turpa kiinni!</w:t>
      </w:r>
    </w:p>
    <w:p>
      <w:r>
        <w:rPr>
          <w:b/>
          <w:u w:val="single"/>
        </w:rPr>
        <w:t xml:space="preserve">797249</w:t>
      </w:r>
    </w:p>
    <w:p>
      <w:r>
        <w:t xml:space="preserve">@USER Creepy Joe, jolla on pikkutyttöjen vaeltavat kädet, on yksi epäuskottavimmista demonRATeista, joita olen koskaan nähnyt. Hän &amp;amp; Jill ei puhu kaikista inhottavista perversseistä teoistaan vain vihastaan ja paheksunnastaan konservatiiveja ja Trumpia kohtaan. Kuten Hillary vain turpa kiinni ja mene pois.</w:t>
      </w:r>
    </w:p>
    <w:p>
      <w:r>
        <w:rPr>
          <w:b/>
          <w:u w:val="single"/>
        </w:rPr>
        <w:t xml:space="preserve">797250</w:t>
      </w:r>
    </w:p>
    <w:p>
      <w:r>
        <w:t xml:space="preserve">@USER Mene kanssanieeeeeeeee</w:t>
      </w:r>
    </w:p>
    <w:p>
      <w:r>
        <w:rPr>
          <w:b/>
          <w:u w:val="single"/>
        </w:rPr>
        <w:t xml:space="preserve">797251</w:t>
      </w:r>
    </w:p>
    <w:p>
      <w:r>
        <w:t xml:space="preserve">@USER Tiedät, että konservatiivit ovat huolissaan, kun he yrittävät osoittaa sydäntä.</w:t>
      </w:r>
    </w:p>
    <w:p>
      <w:r>
        <w:rPr>
          <w:b/>
          <w:u w:val="single"/>
        </w:rPr>
        <w:t xml:space="preserve">797252</w:t>
      </w:r>
    </w:p>
    <w:p>
      <w:r>
        <w:t xml:space="preserve">@USER Hyvä luoja, tämä nainen on ääliö!</w:t>
      </w:r>
    </w:p>
    <w:p>
      <w:r>
        <w:rPr>
          <w:b/>
          <w:u w:val="single"/>
        </w:rPr>
        <w:t xml:space="preserve">797253</w:t>
      </w:r>
    </w:p>
    <w:p>
      <w:r>
        <w:t xml:space="preserve">@USER Housut roikkuvat perseen alapuolella...</w:t>
      </w:r>
    </w:p>
    <w:p>
      <w:r>
        <w:rPr>
          <w:b/>
          <w:u w:val="single"/>
        </w:rPr>
        <w:t xml:space="preserve">797254</w:t>
      </w:r>
    </w:p>
    <w:p>
      <w:r>
        <w:t xml:space="preserve">@USER Onneksi en periaatteessa koskaan katso NFL:ää.</w:t>
      </w:r>
    </w:p>
    <w:p>
      <w:r>
        <w:rPr>
          <w:b/>
          <w:u w:val="single"/>
        </w:rPr>
        <w:t xml:space="preserve">797255</w:t>
      </w:r>
    </w:p>
    <w:p>
      <w:r>
        <w:t xml:space="preserve">@USER @USER @USER @USER Ha ha kyllä vittu kyllä 😂😈❤️</w:t>
      </w:r>
    </w:p>
    <w:p>
      <w:r>
        <w:rPr>
          <w:b/>
          <w:u w:val="single"/>
        </w:rPr>
        <w:t xml:space="preserve">797256</w:t>
      </w:r>
    </w:p>
    <w:p>
      <w:r>
        <w:t xml:space="preserve">@USER @USER Republikaanit eivät koskaan myönnä, että on olemassa #deepstate, koska he ovat osa #deepstatea! Kuka todella johtaa DC:tä? Liittovaltion työntekijät &amp; leima; Nimitetyt, joista suurin osa on liberaaleja/vasemmistolaisia. Poliitikot tulevat &amp;amp; menevät... he ovat siellä ELÄMÄSSÄ! URL #MAGA #rnc #gop #foxnews</w:t>
      </w:r>
    </w:p>
    <w:p>
      <w:r>
        <w:rPr>
          <w:b/>
          <w:u w:val="single"/>
        </w:rPr>
        <w:t xml:space="preserve">797257</w:t>
      </w:r>
    </w:p>
    <w:p>
      <w:r>
        <w:t xml:space="preserve">@USER Kiinalainen vakooja 20 vuotta ajoi Fenstinen sinne, minne Kiina haluaa- syy miksi Feinstein paljasti demariaktivistin nimen akateemisessa sormituksessa #KavanaughConfirmationHearing #NEWS #Työpaikat #Työpaikka #markkinointi #markkinointi #musiikki #taide #muoti #ShopMyCloset #florence #ProjectManagement #Crypto #MAGA</w:t>
      </w:r>
    </w:p>
    <w:p>
      <w:r>
        <w:rPr>
          <w:b/>
          <w:u w:val="single"/>
        </w:rPr>
        <w:t xml:space="preserve">797258</w:t>
      </w:r>
    </w:p>
    <w:p>
      <w:r>
        <w:t xml:space="preserve">@USER Hän on hyvin tarkkanäköinen Sweetie!</w:t>
      </w:r>
    </w:p>
    <w:p>
      <w:r>
        <w:rPr>
          <w:b/>
          <w:u w:val="single"/>
        </w:rPr>
        <w:t xml:space="preserve">797259</w:t>
      </w:r>
    </w:p>
    <w:p>
      <w:r>
        <w:t xml:space="preserve">@USER Mitä vaihtaisit Jimmy Mcbucketsiin? Tiedämme, että hän on suuri Westbrook-fani.</w:t>
      </w:r>
    </w:p>
    <w:p>
      <w:r>
        <w:rPr>
          <w:b/>
          <w:u w:val="single"/>
        </w:rPr>
        <w:t xml:space="preserve">797260</w:t>
      </w:r>
    </w:p>
    <w:p>
      <w:r>
        <w:t xml:space="preserve">@USER @USER @USER @USER @USER @USER Punaiset ruusut parveilevat.   Konservatiivit hyökkäävät.   Tarvitsemme oman verbin.</w:t>
      </w:r>
    </w:p>
    <w:p>
      <w:r>
        <w:rPr>
          <w:b/>
          <w:u w:val="single"/>
        </w:rPr>
        <w:t xml:space="preserve">797261</w:t>
      </w:r>
    </w:p>
    <w:p>
      <w:r>
        <w:t xml:space="preserve">@USER @USER Ongelma on, että senaattorisi Marco Rubio on NRA:n palkkalistoilla. Hän on ottanut yli 3 miljoonaa dollaria NRA:lta eikä aio tehdä mitään järkevän asevalvonnan eteen.</w:t>
      </w:r>
    </w:p>
    <w:p>
      <w:r>
        <w:rPr>
          <w:b/>
          <w:u w:val="single"/>
        </w:rPr>
        <w:t xml:space="preserve">797262</w:t>
      </w:r>
    </w:p>
    <w:p>
      <w:r>
        <w:t xml:space="preserve">@USER @USER @USER @USER @USER @USER @USER @USER Äärioikeistolaisten hyökkäykset ja juonet ovat paljon suurempia kuin antifan vastaprotestit ja hyökkäykset. Tämä on dokumentoitu.</w:t>
      </w:r>
    </w:p>
    <w:p>
      <w:r>
        <w:rPr>
          <w:b/>
          <w:u w:val="single"/>
        </w:rPr>
        <w:t xml:space="preserve">797263</w:t>
      </w:r>
    </w:p>
    <w:p>
      <w:r>
        <w:t xml:space="preserve">👀 PATRIOTS &amp;AMP; ANONS 👀 💥 vanha SOROS shoppailee taas!💥 #MAGA #ConfirmKavanaugh #DeepState @USER @USER @USER @USER @USER @USER @USER @USER @USER @USER @USER @USER @USER @USER @USER @USER @USER @USER @USER @USER URL</w:t>
      </w:r>
    </w:p>
    <w:p>
      <w:r>
        <w:rPr>
          <w:b/>
          <w:u w:val="single"/>
        </w:rPr>
        <w:t xml:space="preserve">797264</w:t>
      </w:r>
    </w:p>
    <w:p>
      <w:r>
        <w:t xml:space="preserve">.@USER ei ole selvää, mitkä @USER ja @USER kansanedustajat asettavat puolueen omantunnon edelle #LDConfBrexit URL-osoite</w:t>
      </w:r>
    </w:p>
    <w:p>
      <w:r>
        <w:rPr>
          <w:b/>
          <w:u w:val="single"/>
        </w:rPr>
        <w:t xml:space="preserve">797265</w:t>
      </w:r>
    </w:p>
    <w:p>
      <w:r>
        <w:t xml:space="preserve">.... Hän on niin upea URL</w:t>
      </w:r>
    </w:p>
    <w:p>
      <w:r>
        <w:rPr>
          <w:b/>
          <w:u w:val="single"/>
        </w:rPr>
        <w:t xml:space="preserve">797266</w:t>
      </w:r>
    </w:p>
    <w:p>
      <w:r>
        <w:t xml:space="preserve">@KÄYTTÄJÄ @KÄYTTÄJÄ OLIVIA OLET TAPPAA SEN</w:t>
      </w:r>
    </w:p>
    <w:p>
      <w:r>
        <w:rPr>
          <w:b/>
          <w:u w:val="single"/>
        </w:rPr>
        <w:t xml:space="preserve">797267</w:t>
      </w:r>
    </w:p>
    <w:p>
      <w:r>
        <w:t xml:space="preserve">@USER Suojasin hänen henkilöllisyytensä yksityisyyden suojaan liittyvistä syistä.</w:t>
      </w:r>
    </w:p>
    <w:p>
      <w:r>
        <w:rPr>
          <w:b/>
          <w:u w:val="single"/>
        </w:rPr>
        <w:t xml:space="preserve">797268</w:t>
      </w:r>
    </w:p>
    <w:p>
      <w:r>
        <w:t xml:space="preserve">@USER Laita asevalvontapolitiikkasi verkkosivuillesi.</w:t>
      </w:r>
    </w:p>
    <w:p>
      <w:r>
        <w:rPr>
          <w:b/>
          <w:u w:val="single"/>
        </w:rPr>
        <w:t xml:space="preserve">797269</w:t>
      </w:r>
    </w:p>
    <w:p>
      <w:r>
        <w:t xml:space="preserve">@USER Hän on pois tekemässä outoja eleitä heidän välillään. "Me. Meidän pitäisi sitten olla ystäviä, ellei ole outoa olla ystävä työntekijöidensä kanssa."</w:t>
      </w:r>
    </w:p>
    <w:p>
      <w:r>
        <w:rPr>
          <w:b/>
          <w:u w:val="single"/>
        </w:rPr>
        <w:t xml:space="preserve">797270</w:t>
      </w:r>
    </w:p>
    <w:p>
      <w:r>
        <w:t xml:space="preserve">@USER Muistomerkit, jotka puretaan seuraavien 10 vuoden aikana?  Meidän konservatiivien suureksi kauhuksi.</w:t>
      </w:r>
    </w:p>
    <w:p>
      <w:r>
        <w:rPr>
          <w:b/>
          <w:u w:val="single"/>
        </w:rPr>
        <w:t xml:space="preserve">797271</w:t>
      </w:r>
    </w:p>
    <w:p>
      <w:r>
        <w:t xml:space="preserve">@USER @USER te kaikki ämmät psykopaatti</w:t>
      </w:r>
    </w:p>
    <w:p>
      <w:r>
        <w:rPr>
          <w:b/>
          <w:u w:val="single"/>
        </w:rPr>
        <w:t xml:space="preserve">797272</w:t>
      </w:r>
    </w:p>
    <w:p>
      <w:r>
        <w:t xml:space="preserve">@USER ..ja siinä on vastauksesi... URL</w:t>
      </w:r>
    </w:p>
    <w:p>
      <w:r>
        <w:rPr>
          <w:b/>
          <w:u w:val="single"/>
        </w:rPr>
        <w:t xml:space="preserve">797273</w:t>
      </w:r>
    </w:p>
    <w:p>
      <w:r>
        <w:t xml:space="preserve">@USER @USER @USER @USER Älä kuuntele häntä. Hän on häpeäksi &amp;amp; yrittää vain saada pisteitä MSM:lle. Juan Williamsia on ollut suuri pettymys kuunnella, koska olen pitänyt hänen mielipiteestään asioista.</w:t>
      </w:r>
    </w:p>
    <w:p>
      <w:r>
        <w:rPr>
          <w:b/>
          <w:u w:val="single"/>
        </w:rPr>
        <w:t xml:space="preserve">797274</w:t>
      </w:r>
    </w:p>
    <w:p>
      <w:r>
        <w:t xml:space="preserve">@USER onnittelut 10 miljoonan tilaajan ylittämisestä youtubessa Bhuvan sir olet ensimmäinen intialainen, joka on ylittänyt 10 miljoonaa tilaajaa.</w:t>
      </w:r>
    </w:p>
    <w:p>
      <w:r>
        <w:rPr>
          <w:b/>
          <w:u w:val="single"/>
        </w:rPr>
        <w:t xml:space="preserve">797275</w:t>
      </w:r>
    </w:p>
    <w:p>
      <w:r>
        <w:t xml:space="preserve">@USER lol haista vittu</w:t>
      </w:r>
    </w:p>
    <w:p>
      <w:r>
        <w:rPr>
          <w:b/>
          <w:u w:val="single"/>
        </w:rPr>
        <w:t xml:space="preserve">797276</w:t>
      </w:r>
    </w:p>
    <w:p>
      <w:r>
        <w:t xml:space="preserve">@USER Hän on vaikuttavin korruptiossa ja valheissa.</w:t>
      </w:r>
    </w:p>
    <w:p>
      <w:r>
        <w:rPr>
          <w:b/>
          <w:u w:val="single"/>
        </w:rPr>
        <w:t xml:space="preserve">797277</w:t>
      </w:r>
    </w:p>
    <w:p>
      <w:r>
        <w:t xml:space="preserve">@USER ja hän vei meiltä perustuslain. kongressi kieltäytyy palauttamasta sitä meille, miksi?  4 artiklan 4 kohta otettiin pois... ja sen takia ei ole enää asevalvontalakia. OBAMA on typerä mies.</w:t>
      </w:r>
    </w:p>
    <w:p>
      <w:r>
        <w:rPr>
          <w:b/>
          <w:u w:val="single"/>
        </w:rPr>
        <w:t xml:space="preserve">797278</w:t>
      </w:r>
    </w:p>
    <w:p>
      <w:r>
        <w:t xml:space="preserve">@USER @USER @USER @USER Tuo se! Odotan innolla must-see TV-draamaa, jossa yksi maan asiantuntevimmista juristeista (ja SCOTUS-ehdokas) kuulustelee naista 35 vuoden takaisista tapahtumista, jotka ovat jo osoittaneet, ettei hän muista paikkaa/aikaa/ihmisiä. #MAGA</w:t>
      </w:r>
    </w:p>
    <w:p>
      <w:r>
        <w:rPr>
          <w:b/>
          <w:u w:val="single"/>
        </w:rPr>
        <w:t xml:space="preserve">797279</w:t>
      </w:r>
    </w:p>
    <w:p>
      <w:r>
        <w:t xml:space="preserve">@USER Sinun pitäisi ottaa huomioon kaikki varoitukset. Me oltiin siellä heinäkuussa ~ 🤨🇺🇸</w:t>
      </w:r>
    </w:p>
    <w:p>
      <w:r>
        <w:rPr>
          <w:b/>
          <w:u w:val="single"/>
        </w:rPr>
        <w:t xml:space="preserve">797280</w:t>
      </w:r>
    </w:p>
    <w:p>
      <w:r>
        <w:t xml:space="preserve">@USER @USER äärivasemmistolainen Antifa vain joukko kiusaajia, jotka saavat rohkeutta, kun väkijoukko vastakkain muutama näyttää jokainen on natsi, jos heillä on eri mieltä</w:t>
      </w:r>
    </w:p>
    <w:p>
      <w:r>
        <w:rPr>
          <w:b/>
          <w:u w:val="single"/>
        </w:rPr>
        <w:t xml:space="preserve">797281</w:t>
      </w:r>
    </w:p>
    <w:p>
      <w:r>
        <w:t xml:space="preserve">@USER Hän on aina epäasian ydin.</w:t>
      </w:r>
    </w:p>
    <w:p>
      <w:r>
        <w:rPr>
          <w:b/>
          <w:u w:val="single"/>
        </w:rPr>
        <w:t xml:space="preserve">797282</w:t>
      </w:r>
    </w:p>
    <w:p>
      <w:r>
        <w:t xml:space="preserve">@USER Läskiperse.... sydänkohtauskaupunki..... jatka syömistä läskiperse....</w:t>
      </w:r>
    </w:p>
    <w:p>
      <w:r>
        <w:rPr>
          <w:b/>
          <w:u w:val="single"/>
        </w:rPr>
        <w:t xml:space="preserve">797283</w:t>
      </w:r>
    </w:p>
    <w:p>
      <w:r>
        <w:t xml:space="preserve">@USER @USER @USER Hän on vanhempiensa tytär.  Kaikki epäloogisia tekopyhiä.</w:t>
      </w:r>
    </w:p>
    <w:p>
      <w:r>
        <w:rPr>
          <w:b/>
          <w:u w:val="single"/>
        </w:rPr>
        <w:t xml:space="preserve">797284</w:t>
      </w:r>
    </w:p>
    <w:p>
      <w:r>
        <w:t xml:space="preserve">@KÄYTTÄJÄ @KÄYTTÄJÄ On hämmästyttävää, miten ihmiset näkevät asiat niin eri tavalla!</w:t>
      </w:r>
    </w:p>
    <w:p>
      <w:r>
        <w:rPr>
          <w:b/>
          <w:u w:val="single"/>
        </w:rPr>
        <w:t xml:space="preserve">797285</w:t>
      </w:r>
    </w:p>
    <w:p>
      <w:r>
        <w:t xml:space="preserve">@USER Hän on niin söpö ♡</w:t>
      </w:r>
    </w:p>
    <w:p>
      <w:r>
        <w:rPr>
          <w:b/>
          <w:u w:val="single"/>
        </w:rPr>
        <w:t xml:space="preserve">797286</w:t>
      </w:r>
    </w:p>
    <w:p>
      <w:r>
        <w:t xml:space="preserve">@USER Hän on 😘</w:t>
      </w:r>
    </w:p>
    <w:p>
      <w:r>
        <w:rPr>
          <w:b/>
          <w:u w:val="single"/>
        </w:rPr>
        <w:t xml:space="preserve">797287</w:t>
      </w:r>
    </w:p>
    <w:p>
      <w:r>
        <w:t xml:space="preserve">@USER Onnittelut Naomi! Ansaitsit voiton. Osoitit todellista urheiluhenkeä Serenan romahduksen aikana. Haluaisin pyytää anteeksi hänen käytöstään. Mikä häpeä USA:lle. Hänet olisi pitänyt heittää ulos, koska hän riiteli sivutuolin kanssa. Hän luulee olevansa ylivoimainen, mutta ei ole.</w:t>
      </w:r>
    </w:p>
    <w:p>
      <w:r>
        <w:rPr>
          <w:b/>
          <w:u w:val="single"/>
        </w:rPr>
        <w:t xml:space="preserve">797288</w:t>
      </w:r>
    </w:p>
    <w:p>
      <w:r>
        <w:t xml:space="preserve">@USER @USER Käyttäkäämme TREASON lakeja Holderin poistamiseksi planeetalta...</w:t>
      </w:r>
    </w:p>
    <w:p>
      <w:r>
        <w:rPr>
          <w:b/>
          <w:u w:val="single"/>
        </w:rPr>
        <w:t xml:space="preserve">797289</w:t>
      </w:r>
    </w:p>
    <w:p>
      <w:r>
        <w:t xml:space="preserve">@KÄYTTÄJÄ Hakkaan sinut.</w:t>
      </w:r>
    </w:p>
    <w:p>
      <w:r>
        <w:rPr>
          <w:b/>
          <w:u w:val="single"/>
        </w:rPr>
        <w:t xml:space="preserve">797290</w:t>
      </w:r>
    </w:p>
    <w:p>
      <w:r>
        <w:t xml:space="preserve">@USER Koska Obamalla ei ole mitään saavutuksia. Hän on huonoin presidentti r johtaja minkään maan kädet alaspäin. Se osoittaa liberaalin hulluuden, kun he palvovat täydellistä luuseria. He eivät tiedä mitä haluavat..ei puolueen tavoitteita. ei mitään muuta kuin valittaa TRUMPIN saavutuksista. Fu*k liberaalit.</w:t>
      </w:r>
    </w:p>
    <w:p>
      <w:r>
        <w:rPr>
          <w:b/>
          <w:u w:val="single"/>
        </w:rPr>
        <w:t xml:space="preserve">797291</w:t>
      </w:r>
    </w:p>
    <w:p>
      <w:r>
        <w:t xml:space="preserve">@USER Jumala ei nimittänyt Trumpia. Paholainen nimitti hänet ja aion tehdä oman osani varmistaakseni, ettei häntä valita uudelleen äänestämällä.   Hän ei ole mikään hurskas mies eikä todellakaan edes hengellinen.  Hän on tämän maan pohjasakkaa.</w:t>
      </w:r>
    </w:p>
    <w:p>
      <w:r>
        <w:rPr>
          <w:b/>
          <w:u w:val="single"/>
        </w:rPr>
        <w:t xml:space="preserve">797292</w:t>
      </w:r>
    </w:p>
    <w:p>
      <w:r>
        <w:t xml:space="preserve">Mikä tahansa auttaa.  Kiitos #Patriots #Maga ja jos et kuule minulta kiitos kaikille, jotka auttavat ja jakavat sen bc im noin menettää signaalin täällä sateessa ja batt kuolee, joten minun täytyy päästä paikkaan kytkeä. Kiitos vielä kerran ihmiset ja Jumalan siunausta URL</w:t>
      </w:r>
    </w:p>
    <w:p>
      <w:r>
        <w:rPr>
          <w:b/>
          <w:u w:val="single"/>
        </w:rPr>
        <w:t xml:space="preserve">797293</w:t>
      </w:r>
    </w:p>
    <w:p>
      <w:r>
        <w:t xml:space="preserve">@USER Kyllä. Hän ei ole fani. Hän nostaa pistemäärää, jos voi.</w:t>
      </w:r>
    </w:p>
    <w:p>
      <w:r>
        <w:rPr>
          <w:b/>
          <w:u w:val="single"/>
        </w:rPr>
        <w:t xml:space="preserve">797294</w:t>
      </w:r>
    </w:p>
    <w:p>
      <w:r>
        <w:t xml:space="preserve">#brandmatters @USER lyöttäytyy yhteen #guncontrol-ryhmän kanssa: "Emme yksinkertaisesti voi katsoa sivusta hiljaa" URL-osoite</w:t>
      </w:r>
    </w:p>
    <w:p>
      <w:r>
        <w:rPr>
          <w:b/>
          <w:u w:val="single"/>
        </w:rPr>
        <w:t xml:space="preserve">797295</w:t>
      </w:r>
    </w:p>
    <w:p>
      <w:r>
        <w:t xml:space="preserve">@USER @USER @USER @USER Miten pääsimme antifaväkivallasta asekuolemia ja Trumpia koskeviin kaavioihin? Sinä siirrät jatkuvasti maalitolppia. Siitä, että puolustat antifa-väkivaltaa postaamalla 60 vuotta vanhoja kkk-tilastoja ja väität, että demokraattien mielenosoituksiin kohdistuu samanlainen uhka kuin republikaanien kokema väkivalta?</w:t>
      </w:r>
    </w:p>
    <w:p>
      <w:r>
        <w:rPr>
          <w:b/>
          <w:u w:val="single"/>
        </w:rPr>
        <w:t xml:space="preserve">797296</w:t>
      </w:r>
    </w:p>
    <w:p>
      <w:r>
        <w:t xml:space="preserve">@USER Lyön vetoa, että Ryan ei malta odottaa...</w:t>
      </w:r>
    </w:p>
    <w:p>
      <w:r>
        <w:rPr>
          <w:b/>
          <w:u w:val="single"/>
        </w:rPr>
        <w:t xml:space="preserve">797297</w:t>
      </w:r>
    </w:p>
    <w:p>
      <w:r>
        <w:t xml:space="preserve">@USER @USER Luulin, että sanoit NYT:n olevan "epäonnistunut" ja "valeuutinen". Tämä ei siis voi olla totta, se on keksitty!</w:t>
      </w:r>
    </w:p>
    <w:p>
      <w:r>
        <w:rPr>
          <w:b/>
          <w:u w:val="single"/>
        </w:rPr>
        <w:t xml:space="preserve">797298</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797299</w:t>
      </w:r>
    </w:p>
    <w:p>
      <w:r>
        <w:t xml:space="preserve">@USER Huutamalla ja hyökkäämällä tuomarin kimppuun? Totta kai.</w:t>
      </w:r>
    </w:p>
    <w:p>
      <w:r>
        <w:rPr>
          <w:b/>
          <w:u w:val="single"/>
        </w:rPr>
        <w:t xml:space="preserve">797300</w:t>
      </w:r>
    </w:p>
    <w:p>
      <w:r>
        <w:t xml:space="preserve">@USER Olet mahtava</w:t>
      </w:r>
    </w:p>
    <w:p>
      <w:r>
        <w:rPr>
          <w:b/>
          <w:u w:val="single"/>
        </w:rPr>
        <w:t xml:space="preserve">797301</w:t>
      </w:r>
    </w:p>
    <w:p>
      <w:r>
        <w:t xml:space="preserve">@USER @USER @USER @USER @USER Ja he tekivät niin. PR on korruptoituneiden liberaalien johtama paskakuoppa. Se TUHOUTETTIIN ja sen jälleenrakentaminen vie vuosia ja vuosia ja vuosia.</w:t>
      </w:r>
    </w:p>
    <w:p>
      <w:r>
        <w:rPr>
          <w:b/>
          <w:u w:val="single"/>
        </w:rPr>
        <w:t xml:space="preserve">797302</w:t>
      </w:r>
    </w:p>
    <w:p>
      <w:r>
        <w:t xml:space="preserve">@USER Hän pyysi anteeksi. Verta vedessä. Suuri virhe.</w:t>
      </w:r>
    </w:p>
    <w:p>
      <w:r>
        <w:rPr>
          <w:b/>
          <w:u w:val="single"/>
        </w:rPr>
        <w:t xml:space="preserve">797303</w:t>
      </w:r>
    </w:p>
    <w:p>
      <w:r>
        <w:t xml:space="preserve">@USER @USER Ihmisten, jotka eivät ymmärrä, että toisen lisäyksen tarkoituksena on suojella kansalaisia hallituksen vallankaappaukselta, EI PITÄISI puhua asevalvonnasta.</w:t>
      </w:r>
    </w:p>
    <w:p>
      <w:r>
        <w:rPr>
          <w:b/>
          <w:u w:val="single"/>
        </w:rPr>
        <w:t xml:space="preserve">797304</w:t>
      </w:r>
    </w:p>
    <w:p>
      <w:r>
        <w:t xml:space="preserve">@USER Ilmoita @USER @USERille Muista tarkistaa hänen listansa" nähdäksesi, onko nimesi siinä. Hän on koonnut Antifa:n kohdelistan....seurana tilaajalista. ....targeting Trumpin kannattajia Antifalle."</w:t>
      </w:r>
    </w:p>
    <w:p>
      <w:r>
        <w:rPr>
          <w:b/>
          <w:u w:val="single"/>
        </w:rPr>
        <w:t xml:space="preserve">797305</w:t>
      </w:r>
    </w:p>
    <w:p>
      <w:r>
        <w:t xml:space="preserve">@USER Miehesi on halveksittava ihminen.  Hän on narsisti, joka ei välitä kenestäkään - myöskään sinusta - paitsi itsestään.</w:t>
      </w:r>
    </w:p>
    <w:p>
      <w:r>
        <w:rPr>
          <w:b/>
          <w:u w:val="single"/>
        </w:rPr>
        <w:t xml:space="preserve">797306</w:t>
      </w:r>
    </w:p>
    <w:p>
      <w:r>
        <w:t xml:space="preserve"/>
      </w:r>
    </w:p>
    <w:p>
      <w:r>
        <w:rPr>
          <w:b/>
          <w:u w:val="single"/>
        </w:rPr>
        <w:t xml:space="preserve">797307</w:t>
      </w:r>
    </w:p>
    <w:p>
      <w:r>
        <w:t xml:space="preserve">#Emmy-isännät maanantai-iltana ottavat laukauksia #Trumpille ja #Konservatiiveille - #MAGA #BoycottHollywood URL-osoite</w:t>
      </w:r>
    </w:p>
    <w:p>
      <w:r>
        <w:rPr>
          <w:b/>
          <w:u w:val="single"/>
        </w:rPr>
        <w:t xml:space="preserve">797308</w:t>
      </w:r>
    </w:p>
    <w:p>
      <w:r>
        <w:t xml:space="preserve">Tällaisen "korkeamman" koulutuksen saa 300 000 dollarilla ! Siksi he kutsuvat sitä Liberal Artsiksi" #SaveAmericaFromDemocrats #VoteRedToSaveAmerica #KAG2018 #MAGA URL-osoite</w:t>
      </w:r>
    </w:p>
    <w:p>
      <w:r>
        <w:rPr>
          <w:b/>
          <w:u w:val="single"/>
        </w:rPr>
        <w:t xml:space="preserve">797309</w:t>
      </w:r>
    </w:p>
    <w:p>
      <w:r>
        <w:t xml:space="preserve">@USER @USER Myös minun pelini ovat luonnoksia. @USER lopeta tämä paska kerään todisteita siitä, että sensuroit konservatiiveja.</w:t>
      </w:r>
    </w:p>
    <w:p>
      <w:r>
        <w:rPr>
          <w:b/>
          <w:u w:val="single"/>
        </w:rPr>
        <w:t xml:space="preserve">797310</w:t>
      </w:r>
    </w:p>
    <w:p>
      <w:r>
        <w:t xml:space="preserve">@USER @USER Välittää vain itsestään ja siitä, miltä hän näyttää sitä tehdessään.</w:t>
      </w:r>
    </w:p>
    <w:p>
      <w:r>
        <w:rPr>
          <w:b/>
          <w:u w:val="single"/>
        </w:rPr>
        <w:t xml:space="preserve">797311</w:t>
      </w:r>
    </w:p>
    <w:p>
      <w:r>
        <w:t xml:space="preserve">@USER Olen tehnyt jutun maahanmuutosta, osavaltioiden oikeuksista ja asevalvonnasta", mutta kukaan ei ole ottanut siihen kantaa. Lol Ollakseni reilu, minun pitäisi kuitenkin tehdä se paremmassa kokoonpanossa kuin Twitter-ketjussa."</w:t>
      </w:r>
    </w:p>
    <w:p>
      <w:r>
        <w:rPr>
          <w:b/>
          <w:u w:val="single"/>
        </w:rPr>
        <w:t xml:space="preserve">797312</w:t>
      </w:r>
    </w:p>
    <w:p>
      <w:r>
        <w:t xml:space="preserve">@USER @USER @USER @USER @USER @USER @USER @USER @USER Laura Ingraham, joka noudatti venäläisten soluttautuneen NRA:n käskyä hyökätä Parklandin uhreja vastaan (jotka päättivät äänekkäästi puolustaa asevalvontaa) ja joka tuolloin kilpaili Kellyanne *gag* Conwayn paikasta.</w:t>
      </w:r>
    </w:p>
    <w:p>
      <w:r>
        <w:rPr>
          <w:b/>
          <w:u w:val="single"/>
        </w:rPr>
        <w:t xml:space="preserve">797313</w:t>
      </w:r>
    </w:p>
    <w:p>
      <w:r>
        <w:t xml:space="preserve">@USER @USER @USER @USER Myös sinun yhtälösi "demokraatit, BLM ja Antifa" on hauska. Se on suunnilleen sama kuin rinnastaisi American Mathematical Societyn, matematiikan opetuksen kannattajat ja ultrafinitistit (ja uskoisi, että on olemassa tutkimusryhmä nimeltä "Ultrafinitistit").""</w:t>
      </w:r>
    </w:p>
    <w:p>
      <w:r>
        <w:rPr>
          <w:b/>
          <w:u w:val="single"/>
        </w:rPr>
        <w:t xml:space="preserve">797314</w:t>
      </w:r>
    </w:p>
    <w:p>
      <w:r>
        <w:t xml:space="preserve">@USER @USER Miksi hän on häpeäksi 2 koko Bravo katsojayleisö Hän tarvitsee b potkia 2 reunakiveen nopeasti Ei mies on arvokkaampi minun arvokkuuteni kanssa</w:t>
      </w:r>
    </w:p>
    <w:p>
      <w:r>
        <w:rPr>
          <w:b/>
          <w:u w:val="single"/>
        </w:rPr>
        <w:t xml:space="preserve">797315</w:t>
      </w:r>
    </w:p>
    <w:p>
      <w:r>
        <w:t xml:space="preserve">@USER Tiedän, että hän on 15-vuotias, mutta en silti usko, että se on todellista.</w:t>
      </w:r>
    </w:p>
    <w:p>
      <w:r>
        <w:rPr>
          <w:b/>
          <w:u w:val="single"/>
        </w:rPr>
        <w:t xml:space="preserve">797316</w:t>
      </w:r>
    </w:p>
    <w:p>
      <w:r>
        <w:t xml:space="preserve">@USER Lapsellinen ja ammattitaidoton.</w:t>
      </w:r>
    </w:p>
    <w:p>
      <w:r>
        <w:rPr>
          <w:b/>
          <w:u w:val="single"/>
        </w:rPr>
        <w:t xml:space="preserve">797317</w:t>
      </w:r>
    </w:p>
    <w:p>
      <w:r>
        <w:t xml:space="preserve">@USER @USER @USER @USER @USER @USER Antifat ovat fasisteja.  Mutta koska sinut on indoktrinoitu, et luultavasti edes tiedä mitä fasismi oikeastaan on.  Antifat eivät ole taistelevia uusnatseja".  He taistelevat kaikkia vastaan, jotka eivät ole heitä, ja he kutsuvat heitä natseiksi vain oikeuttaakseen vihansa."</w:t>
      </w:r>
    </w:p>
    <w:p>
      <w:r>
        <w:rPr>
          <w:b/>
          <w:u w:val="single"/>
        </w:rPr>
        <w:t xml:space="preserve">797318</w:t>
      </w:r>
    </w:p>
    <w:p>
      <w:r>
        <w:t xml:space="preserve">@USER @USER Äläkä unohda hänen kommenttiaan "En ole mikään nainen, joka seisoo mieheni rinnalla kuten Tammy Wynette", mutta hän oli ja on. Näin ollen hän on miehen myötävaikuttava mahdollistava bimbo."</w:t>
      </w:r>
    </w:p>
    <w:p>
      <w:r>
        <w:rPr>
          <w:b/>
          <w:u w:val="single"/>
        </w:rPr>
        <w:t xml:space="preserve">797319</w:t>
      </w:r>
    </w:p>
    <w:p>
      <w:r>
        <w:t xml:space="preserve"/>
      </w:r>
    </w:p>
    <w:p>
      <w:r>
        <w:rPr>
          <w:b/>
          <w:u w:val="single"/>
        </w:rPr>
        <w:t xml:space="preserve">797320</w:t>
      </w:r>
    </w:p>
    <w:p>
      <w:r>
        <w:t xml:space="preserve">#boom @USER ehkä se kirjasopimus ei olekaan niin hyvä idea? #FISADeclassification #maga #QAnon #TrustSessions wow the corruption runs deep.  URL</w:t>
      </w:r>
    </w:p>
    <w:p>
      <w:r>
        <w:rPr>
          <w:b/>
          <w:u w:val="single"/>
        </w:rPr>
        <w:t xml:space="preserve">797321</w:t>
      </w:r>
    </w:p>
    <w:p>
      <w:r>
        <w:t xml:space="preserve">@KÄYTTÄJÄ @KÄYTTÄJÄ @KÄYTTÄJÄ @KÄYTTÄJÄ @KÄYTTÄJÄ @KÄYTTÄJÄ @KÄYTTÄJÄ Osallistuu muuhun toimintaan, johon liittyy. Hän katsoo pois tieltä kameraan. Se on kirjaimellisesti häiritty ajaminen. Idk miten väität 😂😂😂</w:t>
      </w:r>
    </w:p>
    <w:p>
      <w:r>
        <w:rPr>
          <w:b/>
          <w:u w:val="single"/>
        </w:rPr>
        <w:t xml:space="preserve">797322</w:t>
      </w:r>
    </w:p>
    <w:p>
      <w:r>
        <w:t xml:space="preserve">@USER Amerikka on paremmassa kunnossa, kun saat eläkkeelle Flakey Jeff Flaken.  Mene pois.......</w:t>
      </w:r>
    </w:p>
    <w:p>
      <w:r>
        <w:rPr>
          <w:b/>
          <w:u w:val="single"/>
        </w:rPr>
        <w:t xml:space="preserve">797323</w:t>
      </w:r>
    </w:p>
    <w:p>
      <w:r>
        <w:t xml:space="preserve">@USER hän ei ole ainoa veikkaan $ $ $ jotkut näistä ihmisistä ovat järjestäjiä Antifa!!! URL</w:t>
      </w:r>
    </w:p>
    <w:p>
      <w:r>
        <w:rPr>
          <w:b/>
          <w:u w:val="single"/>
        </w:rPr>
        <w:t xml:space="preserve">797324</w:t>
      </w:r>
    </w:p>
    <w:p>
      <w:r>
        <w:t xml:space="preserve">@USER @USER 10 dollaria sanoo olevansa valkoinen. Huomaavatko muut valkoiset kuinka paljon paskoja valkoisia on vai olenko ainoa joka tämän näkee?</w:t>
      </w:r>
    </w:p>
    <w:p>
      <w:r>
        <w:rPr>
          <w:b/>
          <w:u w:val="single"/>
        </w:rPr>
        <w:t xml:space="preserve">797325</w:t>
      </w:r>
    </w:p>
    <w:p>
      <w:r>
        <w:t xml:space="preserve"> Hups �</w:t>
      </w:r>
    </w:p>
    <w:p>
      <w:r>
        <w:rPr>
          <w:b/>
          <w:u w:val="single"/>
        </w:rPr>
        <w:t xml:space="preserve">797326</w:t>
      </w:r>
    </w:p>
    <w:p>
      <w:r>
        <w:t xml:space="preserve">@USER vain todelliset .</w:t>
      </w:r>
    </w:p>
    <w:p>
      <w:r>
        <w:rPr>
          <w:b/>
          <w:u w:val="single"/>
        </w:rPr>
        <w:t xml:space="preserve">797327</w:t>
      </w:r>
    </w:p>
    <w:p>
      <w:r>
        <w:t xml:space="preserve">@USER on ehdoton suosikkini Sharp Objectsissa. Hän on aivan sensaatiomainen.</w:t>
      </w:r>
    </w:p>
    <w:p>
      <w:r>
        <w:rPr>
          <w:b/>
          <w:u w:val="single"/>
        </w:rPr>
        <w:t xml:space="preserve">797328</w:t>
      </w:r>
    </w:p>
    <w:p>
      <w:r>
        <w:t xml:space="preserve">@USER Ei ollut kyse siitä, että mies olisi häirinnyt häntä. Hetken kuluttua hän kuitenkin katsoi ylös puhelimestaan ja huokaisi. Olen pahoillani, kasvettuani sellaiseksi kuin olen kasvanut, olen vähän kova jätkä, kun ihmiset antavat minulle kohteliaisuuksia, pyydän anteeksi, koska sinä et -"</w:t>
      </w:r>
    </w:p>
    <w:p>
      <w:r>
        <w:rPr>
          <w:b/>
          <w:u w:val="single"/>
        </w:rPr>
        <w:t xml:space="preserve">797329</w:t>
      </w:r>
    </w:p>
    <w:p>
      <w:r>
        <w:t xml:space="preserve">Ei tarvitse tutkia Keithin kohtelua naisiaan kohtaan ... Demokraatit tietävät sen jo... MAGA ! URL</w:t>
      </w:r>
    </w:p>
    <w:p>
      <w:r>
        <w:rPr>
          <w:b/>
          <w:u w:val="single"/>
        </w:rPr>
        <w:t xml:space="preserve">797330</w:t>
      </w:r>
    </w:p>
    <w:p>
      <w:r>
        <w:t xml:space="preserve">👏👏👏👏👏 He vääristelevät valmiiksi keksittyä tarinaa, joka satuttaa naisia, jotka TODELLA ovat kokeneet ja tulevat kokemaan tämän.  #WALKAWAY #GORKEDDEMS #MAGA #WWG1WGA URL</w:t>
      </w:r>
    </w:p>
    <w:p>
      <w:r>
        <w:rPr>
          <w:b/>
          <w:u w:val="single"/>
        </w:rPr>
        <w:t xml:space="preserve">797331</w:t>
      </w:r>
    </w:p>
    <w:p>
      <w:r>
        <w:t xml:space="preserve">@USER @USER Yksikään näistä "toimittajista" ei maininnut korruptoituneen pormestarin pidätystä eilen. Heillä taisi olla kiire, etteivät joutuisi tuulen vietäviksi.</w:t>
      </w:r>
    </w:p>
    <w:p>
      <w:r>
        <w:rPr>
          <w:b/>
          <w:u w:val="single"/>
        </w:rPr>
        <w:t xml:space="preserve">797332</w:t>
      </w:r>
    </w:p>
    <w:p>
      <w:r>
        <w:t xml:space="preserve">@KÄYTTÄJÄ @KÄYTTÄJÄ Ei millään pahalla, oi paavi, mutta sinun on astuttava syrjään...</w:t>
      </w:r>
    </w:p>
    <w:p>
      <w:r>
        <w:rPr>
          <w:b/>
          <w:u w:val="single"/>
        </w:rPr>
        <w:t xml:space="preserve">797333</w:t>
      </w:r>
    </w:p>
    <w:p>
      <w:r>
        <w:t xml:space="preserve"/>
      </w:r>
    </w:p>
    <w:p>
      <w:r>
        <w:rPr>
          <w:b/>
          <w:u w:val="single"/>
        </w:rPr>
        <w:t xml:space="preserve">797334</w:t>
      </w:r>
    </w:p>
    <w:p>
      <w:r>
        <w:t xml:space="preserve">@USER Ihmisten, jotka eivät ymmärrä toisen lisäyksen tarkoitusta suojella kansalaisia hallituksen vallankaappaukselta, EI PITÄISI puhua aseiden valvonnasta.</w:t>
      </w:r>
    </w:p>
    <w:p>
      <w:r>
        <w:rPr>
          <w:b/>
          <w:u w:val="single"/>
        </w:rPr>
        <w:t xml:space="preserve">797335</w:t>
      </w:r>
    </w:p>
    <w:p>
      <w:r>
        <w:t xml:space="preserve">@USER @USER oink URL-osoite</w:t>
      </w:r>
    </w:p>
    <w:p>
      <w:r>
        <w:rPr>
          <w:b/>
          <w:u w:val="single"/>
        </w:rPr>
        <w:t xml:space="preserve">797336</w:t>
      </w:r>
    </w:p>
    <w:p>
      <w:r>
        <w:t xml:space="preserve">@USER nigga bouta mennä ohjaamaan liikennettä w style</w:t>
      </w:r>
    </w:p>
    <w:p>
      <w:r>
        <w:rPr>
          <w:b/>
          <w:u w:val="single"/>
        </w:rPr>
        <w:t xml:space="preserve">797337</w:t>
      </w:r>
    </w:p>
    <w:p>
      <w:r>
        <w:t xml:space="preserve">@USER Oletko tietoinen Baja Tri Race" -kilpailun kauheasta hallinnoinnista?""</w:t>
      </w:r>
    </w:p>
    <w:p>
      <w:r>
        <w:rPr>
          <w:b/>
          <w:u w:val="single"/>
        </w:rPr>
        <w:t xml:space="preserve">797338</w:t>
      </w:r>
    </w:p>
    <w:p>
      <w:r>
        <w:t xml:space="preserve">@USER Ainoa syvä häpeä ja oikeuksien väärinkäyttö on olemassaolosi suhteellisuusajattelussa.  Jopa minua edeltävä sukupolvi tietää kuka olet RAE.  Halpamainen opportunisti. Hallitus ihmisten yläpuolella. Ime liberaalin munaa senkin alt left natsi!</w:t>
      </w:r>
    </w:p>
    <w:p>
      <w:r>
        <w:rPr>
          <w:b/>
          <w:u w:val="single"/>
        </w:rPr>
        <w:t xml:space="preserve">797339</w:t>
      </w:r>
    </w:p>
    <w:p>
      <w:r>
        <w:t xml:space="preserve">@USER Hyvä.  Hän on sekaisin.</w:t>
      </w:r>
    </w:p>
    <w:p>
      <w:r>
        <w:rPr>
          <w:b/>
          <w:u w:val="single"/>
        </w:rPr>
        <w:t xml:space="preserve">797340</w:t>
      </w:r>
    </w:p>
    <w:p>
      <w:r>
        <w:t xml:space="preserve">@USER @USER @USER @USER @USER @USER Käyttämällä tuota ajatusta/salaliittoa olisi turvallista väittää, että liberaalit ovat keksineet tämän ja viivyttelevät auttaakseen liberaalien etuja. Täydellinen pelinappula leikkisi pelokasta prosessia auttaen siten hämmentämään &amp;amp; pitkittämään prosessia.</w:t>
      </w:r>
    </w:p>
    <w:p>
      <w:r>
        <w:rPr>
          <w:b/>
          <w:u w:val="single"/>
        </w:rPr>
        <w:t xml:space="preserve">797341</w:t>
      </w:r>
    </w:p>
    <w:p>
      <w:r>
        <w:t xml:space="preserve">@USER Olet paras pelaajani koskaan</w:t>
      </w:r>
    </w:p>
    <w:p>
      <w:r>
        <w:rPr>
          <w:b/>
          <w:u w:val="single"/>
        </w:rPr>
        <w:t xml:space="preserve">797342</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Jatketaan vain #MAGA!! 📣#MAGA!!!🗽🗽🗽🇺🇸🇺🇸🇺🇸😁😁</w:t>
      </w:r>
    </w:p>
    <w:p>
      <w:r>
        <w:rPr>
          <w:b/>
          <w:u w:val="single"/>
        </w:rPr>
        <w:t xml:space="preserve">797343</w:t>
      </w:r>
    </w:p>
    <w:p>
      <w:r>
        <w:t xml:space="preserve">@USER Muistatko sen kerran, kun @USER siteerasi hyvin selvästi ja tunnetusti väärennettyä antifa-tiliä kirjoituksessasi? Hyviä aikoja.</w:t>
      </w:r>
    </w:p>
    <w:p>
      <w:r>
        <w:rPr>
          <w:b/>
          <w:u w:val="single"/>
        </w:rPr>
        <w:t xml:space="preserve">797344</w:t>
      </w:r>
    </w:p>
    <w:p>
      <w:r>
        <w:t xml:space="preserve">@USER Mielestäni Becka kuuluu tuohon huoneeseen tuollaisia kommentteja esittävien roskaväen kanssa. En kuule sinun tuomitsevan ANTIFA:ta...joka ironisesti mallintaa lippunsa natsien mukaan.</w:t>
      </w:r>
    </w:p>
    <w:p>
      <w:r>
        <w:rPr>
          <w:b/>
          <w:u w:val="single"/>
        </w:rPr>
        <w:t xml:space="preserve">797345</w:t>
      </w:r>
    </w:p>
    <w:p>
      <w:r>
        <w:t xml:space="preserve">@USER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797346</w:t>
      </w:r>
    </w:p>
    <w:p>
      <w:r>
        <w:t xml:space="preserve">#tanskalainen puolue, joka haluaa karkottaa #hyvinvointituella olevat #muslimit, kasvaa nopeasti.  Miksi, oi miksi #Konservatiivit #UK:ssa eivät keskity tähän, en tule koskaan tietämään.  #MBGA URL</w:t>
      </w:r>
    </w:p>
    <w:p>
      <w:r>
        <w:rPr>
          <w:b/>
          <w:u w:val="single"/>
        </w:rPr>
        <w:t xml:space="preserve">797347</w:t>
      </w:r>
    </w:p>
    <w:p>
      <w:r>
        <w:t xml:space="preserve">@USER On niin väärin, että liberaalit pelkäävät niin paljon sanottavaa, että he yrittävät estää meitä tulemasta kuulluiksi.  #DemsWantTotalControl. #LibsThinkTheyHaveAllTheAnswers #FreedomOfSpeechForAll.</w:t>
      </w:r>
    </w:p>
    <w:p>
      <w:r>
        <w:rPr>
          <w:b/>
          <w:u w:val="single"/>
        </w:rPr>
        <w:t xml:space="preserve">797348</w:t>
      </w:r>
    </w:p>
    <w:p>
      <w:r>
        <w:t xml:space="preserve">@USER Mene syömään lisää hampurilaisia 🍔 persläpi!</w:t>
      </w:r>
    </w:p>
    <w:p>
      <w:r>
        <w:rPr>
          <w:b/>
          <w:u w:val="single"/>
        </w:rPr>
        <w:t xml:space="preserve">797349</w:t>
      </w:r>
    </w:p>
    <w:p>
      <w:r>
        <w:t xml:space="preserve">#ReleaseTheCures #DeclassifyFISA 🇺🇸 #ItsTime #LockThemAllUp #WWG1WGA 🇺 #GreatAwakening @USER #Winning #QAnon #MAGA Arvaa kuka! URL #BitChute</w:t>
      </w:r>
    </w:p>
    <w:p>
      <w:r>
        <w:rPr>
          <w:b/>
          <w:u w:val="single"/>
        </w:rPr>
        <w:t xml:space="preserve">797350</w:t>
      </w:r>
    </w:p>
    <w:p>
      <w:r>
        <w:t xml:space="preserve">@USER @USER Meidän on rukoiltava joka ikinen päivä.</w:t>
      </w:r>
    </w:p>
    <w:p>
      <w:r>
        <w:rPr>
          <w:b/>
          <w:u w:val="single"/>
        </w:rPr>
        <w:t xml:space="preserve">797351</w:t>
      </w:r>
    </w:p>
    <w:p>
      <w:r>
        <w:t xml:space="preserve">@USER @USER @USER Hän on 4-vuotias.</w:t>
      </w:r>
    </w:p>
    <w:p>
      <w:r>
        <w:rPr>
          <w:b/>
          <w:u w:val="single"/>
        </w:rPr>
        <w:t xml:space="preserve">797352</w:t>
      </w:r>
    </w:p>
    <w:p>
      <w:r>
        <w:t xml:space="preserve">@USER hän on niin komea!</w:t>
      </w:r>
    </w:p>
    <w:p>
      <w:r>
        <w:rPr>
          <w:b/>
          <w:u w:val="single"/>
        </w:rPr>
        <w:t xml:space="preserve">797353</w:t>
      </w:r>
    </w:p>
    <w:p>
      <w:r>
        <w:t xml:space="preserve">@USER @USER Liberaalien mukaan kyllä!  Syyllinen ellei hän todista syyttömyyttään!  Odota, oletko sinä mies? Jos olet, niin ei, sinuun ei voi luottaa koskaan! Miten kehtaat esittää väitteen naista vastaan! Naiset ovat miesten syntien yläpuolella!  Me olemme täydellisiä!</w:t>
      </w:r>
    </w:p>
    <w:p>
      <w:r>
        <w:rPr>
          <w:b/>
          <w:u w:val="single"/>
        </w:rPr>
        <w:t xml:space="preserve">797354</w:t>
      </w:r>
    </w:p>
    <w:p>
      <w:r>
        <w:t xml:space="preserve">@USER @USER Onnittelut rohkeudestasi.</w:t>
      </w:r>
    </w:p>
    <w:p>
      <w:r>
        <w:rPr>
          <w:b/>
          <w:u w:val="single"/>
        </w:rPr>
        <w:t xml:space="preserve">797355</w:t>
      </w:r>
    </w:p>
    <w:p>
      <w:r>
        <w:t xml:space="preserve">@USER Hänen pitäisi huolehtia itsestään. Fast and furious skandaali jne...</w:t>
      </w:r>
    </w:p>
    <w:p>
      <w:r>
        <w:rPr>
          <w:b/>
          <w:u w:val="single"/>
        </w:rPr>
        <w:t xml:space="preserve">797356</w:t>
      </w:r>
    </w:p>
    <w:p>
      <w:r>
        <w:t xml:space="preserve">@USER @USER säälittävä</w:t>
      </w:r>
    </w:p>
    <w:p>
      <w:r>
        <w:rPr>
          <w:b/>
          <w:u w:val="single"/>
        </w:rPr>
        <w:t xml:space="preserve">797357</w:t>
      </w:r>
    </w:p>
    <w:p>
      <w:r>
        <w:t xml:space="preserve">@USER @USER Arvatkaa, kuka oikeasti ylläpitää tätä roskaa???  LIBERALIT</w:t>
      </w:r>
    </w:p>
    <w:p>
      <w:r>
        <w:rPr>
          <w:b/>
          <w:u w:val="single"/>
        </w:rPr>
        <w:t xml:space="preserve">797358</w:t>
      </w:r>
    </w:p>
    <w:p>
      <w:r>
        <w:t xml:space="preserve">@USER Olen demokraatti. Monet tekevät niin. Uskon asevalvontaan. Aseiden turvallisuuteen. Mutta uskon 2. lisäykseen.</w:t>
      </w:r>
    </w:p>
    <w:p>
      <w:r>
        <w:rPr>
          <w:b/>
          <w:u w:val="single"/>
        </w:rPr>
        <w:t xml:space="preserve">797359</w:t>
      </w:r>
    </w:p>
    <w:p>
      <w:r>
        <w:t xml:space="preserve">@KÄYTTÄJÄ Hän on niin helvetin suloinen.</w:t>
      </w:r>
    </w:p>
    <w:p>
      <w:r>
        <w:rPr>
          <w:b/>
          <w:u w:val="single"/>
        </w:rPr>
        <w:t xml:space="preserve">797360</w:t>
      </w:r>
    </w:p>
    <w:p>
      <w:r>
        <w:t xml:space="preserve">@USER M'eh.. Sä oot varmaan helposti kaunein siellä 😉😁😁</w:t>
      </w:r>
    </w:p>
    <w:p>
      <w:r>
        <w:rPr>
          <w:b/>
          <w:u w:val="single"/>
        </w:rPr>
        <w:t xml:space="preserve">797361</w:t>
      </w:r>
    </w:p>
    <w:p>
      <w:r>
        <w:t xml:space="preserve">#konservatiivit kaikkialla pienessä punaisessa kaupungissani, lapsia pitää piiskailla ja laittaa #Jumala etusijalle. Heidän on tiedettävä seuraukset!". Myös heille: "#BrettKavanuaghia ei pitäisi pitää vastuussa jostain, mitä hän teki 17-vuotiaana!!!". #Hypocrites @USER how do sleep at night?"".</w:t>
      </w:r>
    </w:p>
    <w:p>
      <w:r>
        <w:rPr>
          <w:b/>
          <w:u w:val="single"/>
        </w:rPr>
        <w:t xml:space="preserve">797362</w:t>
      </w:r>
    </w:p>
    <w:p>
      <w:r>
        <w:t xml:space="preserve">@USER @USER @USER @USER Poliittisesti neutraali" kyllä varmasti kaveri, tarkoitan, että useimmat milquetoast konservatiivit, jopa koskaan Trumpin kanssa samaa mieltä Trumpin politiikasta, ja koko homoavioliitto ja abortti näyttää olevan pelkkä minimi""</w:t>
      </w:r>
    </w:p>
    <w:p>
      <w:r>
        <w:rPr>
          <w:b/>
          <w:u w:val="single"/>
        </w:rPr>
        <w:t xml:space="preserve">797363</w:t>
      </w:r>
    </w:p>
    <w:p>
      <w:r>
        <w:t xml:space="preserve">@USER @USER Miksi tämä roisto kävelee vapaana?</w:t>
      </w:r>
    </w:p>
    <w:p>
      <w:r>
        <w:rPr>
          <w:b/>
          <w:u w:val="single"/>
        </w:rPr>
        <w:t xml:space="preserve">797364</w:t>
      </w:r>
    </w:p>
    <w:p>
      <w:r>
        <w:t xml:space="preserve">@KÄYTTÄJÄ @KÄYTTÄJÄ Voit ehkä muodostaa yhteyden uudelleen nyt. Voisitko yrittää puolestamme? 🤞</w:t>
      </w:r>
    </w:p>
    <w:p>
      <w:r>
        <w:rPr>
          <w:b/>
          <w:u w:val="single"/>
        </w:rPr>
        <w:t xml:space="preserve">797365</w:t>
      </w:r>
    </w:p>
    <w:p>
      <w:r>
        <w:t xml:space="preserve">@USER rakastan kaikkea mitä teet, myös sinua itseäsi. Äänesi vibe kehon ääni virtaus on kaikki mahtavaa ja namia. Tulee odottamaan seuraavaa kappaletta u tehdä. Onnea matkallasi.</w:t>
      </w:r>
    </w:p>
    <w:p>
      <w:r>
        <w:rPr>
          <w:b/>
          <w:u w:val="single"/>
        </w:rPr>
        <w:t xml:space="preserve">797366</w:t>
      </w:r>
    </w:p>
    <w:p>
      <w:r>
        <w:t xml:space="preserve">@USER Täydellinen psyop tässä vaiheessa suututtaa liberaalit ja pitää heidät jakautuneina, jotta he eivät jättäisi heidän säälittävää puoluettaan.</w:t>
      </w:r>
    </w:p>
    <w:p>
      <w:r>
        <w:rPr>
          <w:b/>
          <w:u w:val="single"/>
        </w:rPr>
        <w:t xml:space="preserve">797367</w:t>
      </w:r>
    </w:p>
    <w:p>
      <w:r>
        <w:t xml:space="preserve">@USER Vau olet todella kauhea. Kuvittele olevasi ylpeä siitä, että saat ihmiset katastrofialueella löytämään vettä pidätettynä.   Kaupan omistaja ei halunnut, että heidät pidätetään ja sinä olet kamala ihminen.</w:t>
      </w:r>
    </w:p>
    <w:p>
      <w:r>
        <w:rPr>
          <w:b/>
          <w:u w:val="single"/>
        </w:rPr>
        <w:t xml:space="preserve">797368</w:t>
      </w:r>
    </w:p>
    <w:p>
      <w:r>
        <w:t xml:space="preserve">@USER @USER Word koska hänen musiikkinsa SLAPS ei ole mitään syytä, miksi hän ei saisi olla myymässä ulos BIG ASS SHOWS (idk jos hän on tai ei ole, mutta hän ansaitsee)</w:t>
      </w:r>
    </w:p>
    <w:p>
      <w:r>
        <w:rPr>
          <w:b/>
          <w:u w:val="single"/>
        </w:rPr>
        <w:t xml:space="preserve">797369</w:t>
      </w:r>
    </w:p>
    <w:p>
      <w:r>
        <w:t xml:space="preserve">@USER Hän on uskomaton.</w:t>
      </w:r>
    </w:p>
    <w:p>
      <w:r>
        <w:rPr>
          <w:b/>
          <w:u w:val="single"/>
        </w:rPr>
        <w:t xml:space="preserve">797370</w:t>
      </w:r>
    </w:p>
    <w:p>
      <w:r>
        <w:t xml:space="preserve">@USER Venäjällä oli Iivana Julma. FSU:lla on Willie Kauhea. Hän on FSU:lle sama kuin Bitch Rod oli Michiganille ja Tango Charlie oli Texasille. Maksamme tälle paskiaiselle 5 miljoonaa dollaria siitä, että hän tekee 10 pistettä kahta ensimmäistä FBS-vastustajaamme vastaan. Jopa Western Michigan tekee 41 pistettä Syracusea vastaan.</w:t>
      </w:r>
    </w:p>
    <w:p>
      <w:r>
        <w:rPr>
          <w:b/>
          <w:u w:val="single"/>
        </w:rPr>
        <w:t xml:space="preserve">797371</w:t>
      </w:r>
    </w:p>
    <w:p>
      <w:r>
        <w:t xml:space="preserve">@USER Vau... vuoden 2018 puolivälissä Theresa May ja konservatiivit huomaavat, että sosiaalinen asuntotuotanto on olemassa!</w:t>
      </w:r>
    </w:p>
    <w:p>
      <w:r>
        <w:rPr>
          <w:b/>
          <w:u w:val="single"/>
        </w:rPr>
        <w:t xml:space="preserve">797372</w:t>
      </w:r>
    </w:p>
    <w:p>
      <w:r>
        <w:t xml:space="preserve">@USER @USER @USER @USER @USER @USER @USER @USER @USER @USER @USER @USER @USER @USER @USER @USER @USER @USER @USER @USER @USER @USER @USER @USER @USER @USER @USER @USER @USER @USER @USER @USER @USER @USER @USER @USER @USER @USER @USER @USER @USER @USER @USER @USER @USER @USER </w:t>
      </w:r>
    </w:p>
    <w:p>
      <w:r>
        <w:rPr>
          <w:b/>
          <w:u w:val="single"/>
        </w:rPr>
        <w:t xml:space="preserve">797373</w:t>
      </w:r>
    </w:p>
    <w:p>
      <w:r>
        <w:t xml:space="preserve">@USER @USER @USER Kaksinkertaistaminen oli täysin typerää. Et koskaan tuplaa kasiparia!</w:t>
      </w:r>
    </w:p>
    <w:p>
      <w:r>
        <w:rPr>
          <w:b/>
          <w:u w:val="single"/>
        </w:rPr>
        <w:t xml:space="preserve">797374</w:t>
      </w:r>
    </w:p>
    <w:p>
      <w:r>
        <w:t xml:space="preserve">@USER Joten arvelen, että hän saa alhaisia lukuja!</w:t>
      </w:r>
    </w:p>
    <w:p>
      <w:r>
        <w:rPr>
          <w:b/>
          <w:u w:val="single"/>
        </w:rPr>
        <w:t xml:space="preserve">797375</w:t>
      </w:r>
    </w:p>
    <w:p>
      <w:r>
        <w:t xml:space="preserve">#StopKavanaugh #Sendhim kotiin #@USER Kavanaugh Allegation: Konservatiivit suhtautuvat pehmeästi teinirikollisuuteen URL #SmartNews #SmartNews</w:t>
      </w:r>
    </w:p>
    <w:p>
      <w:r>
        <w:rPr>
          <w:b/>
          <w:u w:val="single"/>
        </w:rPr>
        <w:t xml:space="preserve">797376</w:t>
      </w:r>
    </w:p>
    <w:p>
      <w:r>
        <w:t xml:space="preserve">@USER @USER @USER @USER @USER @USER Republikaaneilla ei ole mitään merkkejä siitä, että heillä olisi suunnitelma minkään tämän suhteen. Ja "Fuck Trump", ottaen huomioon hänen epäonnistumisensa, on oikeutettu alusta. Se on parempi kuin republikaanien varma traaginen vaihtoehto."</w:t>
      </w:r>
    </w:p>
    <w:p>
      <w:r>
        <w:rPr>
          <w:b/>
          <w:u w:val="single"/>
        </w:rPr>
        <w:t xml:space="preserve">797377</w:t>
      </w:r>
    </w:p>
    <w:p>
      <w:r>
        <w:t xml:space="preserve">@USER Jos joku tietää jotain, auttakaa häntä hän aikoo lopettaa elämänsä tai hän on jo mennyt, mutta jos tiedät jotain, pyydän URL-osoite.</w:t>
      </w:r>
    </w:p>
    <w:p>
      <w:r>
        <w:rPr>
          <w:b/>
          <w:u w:val="single"/>
        </w:rPr>
        <w:t xml:space="preserve">797378</w:t>
      </w:r>
    </w:p>
    <w:p>
      <w:r>
        <w:t xml:space="preserve">@USER Kaksi merkittävää takapajuista konservatiivia poistetaan Texasin koulutuksesta.  Näyttää siltä, että he ovat yhtä sokeita kuuroja ja mykkiä kuin Helen Keller aikoinaan oli.</w:t>
      </w:r>
    </w:p>
    <w:p>
      <w:r>
        <w:rPr>
          <w:b/>
          <w:u w:val="single"/>
        </w:rPr>
        <w:t xml:space="preserve">797379</w:t>
      </w:r>
    </w:p>
    <w:p>
      <w:r>
        <w:t xml:space="preserve">@USER @USER Mueller saa potkut sen jälkeen, kun olemme voittaneet vaalien puolivälissä.</w:t>
      </w:r>
    </w:p>
    <w:p>
      <w:r>
        <w:rPr>
          <w:b/>
          <w:u w:val="single"/>
        </w:rPr>
        <w:t xml:space="preserve">797380</w:t>
      </w:r>
    </w:p>
    <w:p>
      <w:r>
        <w:t xml:space="preserve">@USER Hei Jim...kuka on se muija, joka tykkää kantaa kuvia @USERista, jonka pää on katkaistu?  Teidän kahden pitäisi ehkä tavata?  SMH</w:t>
      </w:r>
    </w:p>
    <w:p>
      <w:r>
        <w:rPr>
          <w:b/>
          <w:u w:val="single"/>
        </w:rPr>
        <w:t xml:space="preserve">797381</w:t>
      </w:r>
    </w:p>
    <w:p>
      <w:r>
        <w:t xml:space="preserve">@USER Muista aina, että olet rocktähti.</w:t>
      </w:r>
    </w:p>
    <w:p>
      <w:r>
        <w:rPr>
          <w:b/>
          <w:u w:val="single"/>
        </w:rPr>
        <w:t xml:space="preserve">797382</w:t>
      </w:r>
    </w:p>
    <w:p>
      <w:r>
        <w:t xml:space="preserve">@USER @USER @USER @USER @USER @USER Ongelmana on hänen äkkipikainen luonteensa - hän uhkasi kerran linjanhoitajaa. Selvästikään määrätty 10,5k dollarin rangaistus ei ollut tarpeeksi ankara, koska hän on uusintarikollinen. Jos jää kiinni ylinopeudesta/ajelusta ja saa sakot - luultavasti miettii kahdesti ennen kuin tekee sen uudestaan.</w:t>
      </w:r>
    </w:p>
    <w:p>
      <w:r>
        <w:rPr>
          <w:b/>
          <w:u w:val="single"/>
        </w:rPr>
        <w:t xml:space="preserve">797383</w:t>
      </w:r>
    </w:p>
    <w:p>
      <w:r>
        <w:t xml:space="preserve">@USER @USER Uskoakseni hän on entinen lainvalvoja ennen uranvaihtoa.</w:t>
      </w:r>
    </w:p>
    <w:p>
      <w:r>
        <w:rPr>
          <w:b/>
          <w:u w:val="single"/>
        </w:rPr>
        <w:t xml:space="preserve">797384</w:t>
      </w:r>
    </w:p>
    <w:p>
      <w:r>
        <w:t xml:space="preserve">@USER Ihmiset, jotka ovat monimiljoonaisia sosialistiliberaaleja New Yorkista. Ya ei ole ongelma.</w:t>
      </w:r>
    </w:p>
    <w:p>
      <w:r>
        <w:rPr>
          <w:b/>
          <w:u w:val="single"/>
        </w:rPr>
        <w:t xml:space="preserve">797385</w:t>
      </w:r>
    </w:p>
    <w:p>
      <w:r>
        <w:t xml:space="preserve">@USER @USER @USER Ja Lambda olisi alemmassa päässä, kuten muutkin sanovat, korkeassa päässä yritetään vaikuttaa.  Joka tapauksessa olet oikeassa siinä, että en käyttänyt "parempaa investointia" yksinomaan $-tuoton näkökulmasta, vaan "elämänlaadun tuoton" näkökulmasta... osa siitä on rahaa, mutta ei kaikki"."</w:t>
      </w:r>
    </w:p>
    <w:p>
      <w:r>
        <w:rPr>
          <w:b/>
          <w:u w:val="single"/>
        </w:rPr>
        <w:t xml:space="preserve">797386</w:t>
      </w:r>
    </w:p>
    <w:p>
      <w:r>
        <w:t xml:space="preserve">@USER @USER @USER @USER @USER @USER @USER @USER Koska olet lääketieteen alalla, olen varma, että olet hyvin perehtynyt asiaan.</w:t>
      </w:r>
    </w:p>
    <w:p>
      <w:r>
        <w:rPr>
          <w:b/>
          <w:u w:val="single"/>
        </w:rPr>
        <w:t xml:space="preserve">797387</w:t>
      </w:r>
    </w:p>
    <w:p>
      <w:r>
        <w:t xml:space="preserve">@USER Luuletko, että jos annamme EKP:n hoitaa Brexitin ja konservatiivien hoitaa tämän uuden turnauksen, he saattaisivat itse asiassa sotkea molemmat vähemmän?</w:t>
      </w:r>
    </w:p>
    <w:p>
      <w:r>
        <w:rPr>
          <w:b/>
          <w:u w:val="single"/>
        </w:rPr>
        <w:t xml:space="preserve">797388</w:t>
      </w:r>
    </w:p>
    <w:p>
      <w:r>
        <w:t xml:space="preserve">@USER Kierrätetty twiitti, jolla herätetään pornoa katsovien miesten intohimoja ja loukataan oudosti pornoa tekeviä naisia.  Hyvin tehty BB.</w:t>
      </w:r>
    </w:p>
    <w:p>
      <w:r>
        <w:rPr>
          <w:b/>
          <w:u w:val="single"/>
        </w:rPr>
        <w:t xml:space="preserve">797389</w:t>
      </w:r>
    </w:p>
    <w:p>
      <w:r>
        <w:t xml:space="preserve">@USER Alhaisin koskaan mitattu työttömyysaste Hispanic Aasian &amp;amp; Afrikkalaisille amerikkalaisille enemmän työpaikkoja korkein palkkakehitys 1950-luvulta lähtien korkein amerikkalainen työllisyys koskaan Amerikan historiassa Alemmat verot enemmän koulutusmahdollisuuksia. kutsumme sitä #winning #MAGA #QAnon URL URL URL-osoite</w:t>
      </w:r>
    </w:p>
    <w:p>
      <w:r>
        <w:rPr>
          <w:b/>
          <w:u w:val="single"/>
        </w:rPr>
        <w:t xml:space="preserve">797390</w:t>
      </w:r>
    </w:p>
    <w:p>
      <w:r>
        <w:t xml:space="preserve"> Eikö se ole tarpeeksi hyvä? Sinun mittapuusi mukaan vastamielenosoittajat olivat kaikki Antifaa.</w:t>
      </w:r>
    </w:p>
    <w:p>
      <w:r>
        <w:rPr>
          <w:b/>
          <w:u w:val="single"/>
        </w:rPr>
        <w:t xml:space="preserve">797391</w:t>
      </w:r>
    </w:p>
    <w:p>
      <w:r>
        <w:t xml:space="preserve">@USER @USER Voi taivaan tähden. 🙄</w:t>
      </w:r>
    </w:p>
    <w:p>
      <w:r>
        <w:rPr>
          <w:b/>
          <w:u w:val="single"/>
        </w:rPr>
        <w:t xml:space="preserve">797392</w:t>
      </w:r>
    </w:p>
    <w:p>
      <w:r>
        <w:t xml:space="preserve">@USER @USER Aika näyttää. En ole sellainen tyyppi, joka hyppää vasemmiston kelkkaan ja demonisoi jotakuta, ennen kuin hänellä on ollut reilu mahdollisuus. Hänen politiikkansa tulee joko olemaan valtava epäonnistuminen kuten liberaalien ja johtaa häviöön seuraavissa vaaleissa tai se tulee olemaan menestys ja Ontario kaivaa ulos kuopasta.</w:t>
      </w:r>
    </w:p>
    <w:p>
      <w:r>
        <w:rPr>
          <w:b/>
          <w:u w:val="single"/>
        </w:rPr>
        <w:t xml:space="preserve">797393</w:t>
      </w:r>
    </w:p>
    <w:p>
      <w:r>
        <w:t xml:space="preserve">@USER Brennanilla on yhä nuha Cecil-leijonan takia.</w:t>
      </w:r>
    </w:p>
    <w:p>
      <w:r>
        <w:rPr>
          <w:b/>
          <w:u w:val="single"/>
        </w:rPr>
        <w:t xml:space="preserve">797394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URL</w:t>
      </w:r>
    </w:p>
    <w:p>
      <w:r>
        <w:rPr>
          <w:b/>
          <w:u w:val="single"/>
        </w:rPr>
        <w:t xml:space="preserve">797395</w:t>
      </w:r>
    </w:p>
    <w:p>
      <w:r>
        <w:t xml:space="preserve">@USER @USER Irlantilainen ei pidä twiitistäni lainkaan... Mutta miksi Irlanti oli toisessa maailmansodassa puolueeton??  Joten Bono tervehtii natseja...haukotuttaa.ei mitään uutta.</w:t>
      </w:r>
    </w:p>
    <w:p>
      <w:r>
        <w:rPr>
          <w:b/>
          <w:u w:val="single"/>
        </w:rPr>
        <w:t xml:space="preserve">797396</w:t>
      </w:r>
    </w:p>
    <w:p>
      <w:r>
        <w:t xml:space="preserve">@USER @USER @USER @USER Ei mitään Venäjä ..case closed ..Yawn! #maga</w:t>
      </w:r>
    </w:p>
    <w:p>
      <w:r>
        <w:rPr>
          <w:b/>
          <w:u w:val="single"/>
        </w:rPr>
        <w:t xml:space="preserve">797397</w:t>
      </w:r>
    </w:p>
    <w:p>
      <w:r>
        <w:t xml:space="preserve">@KÄYTTÄJÄ @KÄYTTÄJÄ Ja siellä näet sen, mitä haluat nähdä. Luulet, että nämä ihmiset haluavat näyttää miehekkäältä ja voimakkaalta. Minä näen heidän ilmaisevan solidaarisuutta. mitä turhaa pilkkaa.</w:t>
      </w:r>
    </w:p>
    <w:p>
      <w:r>
        <w:rPr>
          <w:b/>
          <w:u w:val="single"/>
        </w:rPr>
        <w:t xml:space="preserve">797398</w:t>
      </w:r>
    </w:p>
    <w:p>
      <w:r>
        <w:t xml:space="preserve">@USER Stale</w:t>
      </w:r>
    </w:p>
    <w:p>
      <w:r>
        <w:rPr>
          <w:b/>
          <w:u w:val="single"/>
        </w:rPr>
        <w:t xml:space="preserve">797399</w:t>
      </w:r>
    </w:p>
    <w:p>
      <w:r>
        <w:t xml:space="preserve">@USER @USER @USER @USER Hahah voitko pyytää häntä tekemään saman muiden kirjojen kanssa raamatun tai koraanin???? Sitten näet... Ehkä hän on osa urbaania naxalia.</w:t>
      </w:r>
    </w:p>
    <w:p>
      <w:r>
        <w:rPr>
          <w:b/>
          <w:u w:val="single"/>
        </w:rPr>
        <w:t xml:space="preserve">797400</w:t>
      </w:r>
    </w:p>
    <w:p>
      <w:r>
        <w:t xml:space="preserve">@USER Trump Derangement Syndrome -oireyhtymästä kärsivät demokraatit ovat epätoivoisia. Heidän likaiset temppunsa eivät toimi ja loppu on väistämätön.   #MAGA #TDS #WalkAwayFromDemocrats2018 URL URL</w:t>
      </w:r>
    </w:p>
    <w:p>
      <w:r>
        <w:rPr>
          <w:b/>
          <w:u w:val="single"/>
        </w:rPr>
        <w:t xml:space="preserve">797401</w:t>
      </w:r>
    </w:p>
    <w:p>
      <w:r>
        <w:t xml:space="preserve">@USER @USER Chillsin GOAT-tasot ovat tehneet Kalin perusihmisviestintäkyvyistä täysin hyödyttömiä.  Tämä osoittaa, kuinka voimakas yksikkö hän on.</w:t>
      </w:r>
    </w:p>
    <w:p>
      <w:r>
        <w:rPr>
          <w:b/>
          <w:u w:val="single"/>
        </w:rPr>
        <w:t xml:space="preserve">797402</w:t>
      </w:r>
    </w:p>
    <w:p>
      <w:r>
        <w:t xml:space="preserve">@USER @USER @USER @USER @USER @USER @USER @USER @USER @USER @USER @USER @USER @USER @USER @USER @USER @USER Hän on osallistunut kokouksiin säännöllisesti, joten ehkä meidän pitäisi harkita häntä Polit-toimistoon✊🏿🌽🏿 URL-osoite</w:t>
      </w:r>
    </w:p>
    <w:p>
      <w:r>
        <w:rPr>
          <w:b/>
          <w:u w:val="single"/>
        </w:rPr>
        <w:t xml:space="preserve">797403</w:t>
      </w:r>
    </w:p>
    <w:p>
      <w:r>
        <w:t xml:space="preserve">@USER Jotta hol tl nähdä😭. That's tht Big Dick energy 💯.</w:t>
      </w:r>
    </w:p>
    <w:p>
      <w:r>
        <w:rPr>
          <w:b/>
          <w:u w:val="single"/>
        </w:rPr>
        <w:t xml:space="preserve">797404</w:t>
      </w:r>
    </w:p>
    <w:p>
      <w:r>
        <w:t xml:space="preserve">@USER Eric sinulla on paljon munaa ...</w:t>
      </w:r>
    </w:p>
    <w:p>
      <w:r>
        <w:rPr>
          <w:b/>
          <w:u w:val="single"/>
        </w:rPr>
        <w:t xml:space="preserve">797405</w:t>
      </w:r>
    </w:p>
    <w:p>
      <w:r>
        <w:t xml:space="preserve">@USER Hyvää syntymäpäivää Delaney! Toivottavasti nautit collegesta ja meillä on ikävä sinua.</w:t>
      </w:r>
    </w:p>
    <w:p>
      <w:r>
        <w:rPr>
          <w:b/>
          <w:u w:val="single"/>
        </w:rPr>
        <w:t xml:space="preserve">797406</w:t>
      </w:r>
    </w:p>
    <w:p>
      <w:r>
        <w:t xml:space="preserve">@USER YUP.  Liberaalit (jolla tarkoitan liberaalidemokratian kannattajia) antavat mielellään kaikkien muiden ympärillään kuolla, kunhan he säilyttävät mukavan olemassaolonsa. Se on vitun häpeällistä.  Meidän on saatava pallo liikkeelle vakavasti otettavassa sosialistisessa järjestäytymisessä, jos aiomme selviytyä."</w:t>
      </w:r>
    </w:p>
    <w:p>
      <w:r>
        <w:rPr>
          <w:b/>
          <w:u w:val="single"/>
        </w:rPr>
        <w:t xml:space="preserve">797407</w:t>
      </w:r>
    </w:p>
    <w:p>
      <w:r>
        <w:t xml:space="preserve">@USER Kanadalainen, joka tuli Yhdysvaltoihin ja pärjäsi siellä, ei nyt kunnioita niitä, jotka palvelevat ja ovat palvelleet maatamme.  Arvostusta?</w:t>
      </w:r>
    </w:p>
    <w:p>
      <w:r>
        <w:rPr>
          <w:b/>
          <w:u w:val="single"/>
        </w:rPr>
        <w:t xml:space="preserve">797408</w:t>
      </w:r>
    </w:p>
    <w:p>
      <w:r>
        <w:t xml:space="preserve">@USER @USER @USER Hän on täysi huijari.</w:t>
      </w:r>
    </w:p>
    <w:p>
      <w:r>
        <w:rPr>
          <w:b/>
          <w:u w:val="single"/>
        </w:rPr>
        <w:t xml:space="preserve">797409</w:t>
      </w:r>
    </w:p>
    <w:p>
      <w:r>
        <w:t xml:space="preserve">@USER käynnistää kampanjansa #Mississaugassa Hän työskentelee sosiaalisesti ja taloudellisesti vastuullisemman kaupungin puolesta! URL</w:t>
      </w:r>
    </w:p>
    <w:p>
      <w:r>
        <w:rPr>
          <w:b/>
          <w:u w:val="single"/>
        </w:rPr>
        <w:t xml:space="preserve">797410</w:t>
      </w:r>
    </w:p>
    <w:p>
      <w:r>
        <w:t xml:space="preserve">@USER @USER @USER @USER @USER @USER @USER Olen huomannut, että "kapitalistinen" ajatus yksilön oikeuksista ei koskaan ulotu yksilön oikeuksiin toimia yhdessä muiden yksilöiden kanssa yhteisen päämäärän saavuttamiseksi (sosialismi).  Kapitalismissa oletetaan, että kaikki mitä teemme on itsekästä ja voittoa tavoittelevaa.</w:t>
      </w:r>
    </w:p>
    <w:p>
      <w:r>
        <w:rPr>
          <w:b/>
          <w:u w:val="single"/>
        </w:rPr>
        <w:t xml:space="preserve">797411</w:t>
      </w:r>
    </w:p>
    <w:p>
      <w:r>
        <w:t xml:space="preserve">@KÄYTTÄJÄ Olet loistava täyteaine @KÄYTTÄJÄ:lle.</w:t>
      </w:r>
    </w:p>
    <w:p>
      <w:r>
        <w:rPr>
          <w:b/>
          <w:u w:val="single"/>
        </w:rPr>
        <w:t xml:space="preserve">797412</w:t>
      </w:r>
    </w:p>
    <w:p>
      <w:r>
        <w:t xml:space="preserve">@USER @USER @USER @USER Hän on paras soturi 🤷🏾♂️</w:t>
      </w:r>
    </w:p>
    <w:p>
      <w:r>
        <w:rPr>
          <w:b/>
          <w:u w:val="single"/>
        </w:rPr>
        <w:t xml:space="preserve">797413</w:t>
      </w:r>
    </w:p>
    <w:p>
      <w:r>
        <w:t xml:space="preserve">6 Syitä, miksi oikeistolainen ystäväsi ei anna periksi asevalvonnasta URL-osoitteessa</w:t>
      </w:r>
    </w:p>
    <w:p>
      <w:r>
        <w:rPr>
          <w:b/>
          <w:u w:val="single"/>
        </w:rPr>
        <w:t xml:space="preserve">797414</w:t>
      </w:r>
    </w:p>
    <w:p>
      <w:r>
        <w:t xml:space="preserve">@USER @USER Voisin haukkua Corbynia antisemitismistä vain, jos uskoisin hänen olevan millään tavalla rasisti. En vain ole nähnyt mitään, mikä antaisi aihetta uskoa sellaiseen. Antisemitismi on vähentynyt hänen johdollaan ja tulee jatkossakin vähenemään. Konservatiivit ovat juuri osoittaneet tukevansa sitä aktiivisesti.</w:t>
      </w:r>
    </w:p>
    <w:p>
      <w:r>
        <w:rPr>
          <w:b/>
          <w:u w:val="single"/>
        </w:rPr>
        <w:t xml:space="preserve">797415</w:t>
      </w:r>
    </w:p>
    <w:p>
      <w:r>
        <w:t xml:space="preserve">@USER Hyvä.</w:t>
      </w:r>
    </w:p>
    <w:p>
      <w:r>
        <w:rPr>
          <w:b/>
          <w:u w:val="single"/>
        </w:rPr>
        <w:t xml:space="preserve">797416</w:t>
      </w:r>
    </w:p>
    <w:p>
      <w:r>
        <w:t xml:space="preserve">@USER Tämän viestin on hyväksynyt #antifa #pussyhats #BLM</w:t>
      </w:r>
    </w:p>
    <w:p>
      <w:r>
        <w:rPr>
          <w:b/>
          <w:u w:val="single"/>
        </w:rPr>
        <w:t xml:space="preserve">797417</w:t>
      </w:r>
    </w:p>
    <w:p>
      <w:r>
        <w:t xml:space="preserve">@USER @USER @USER @USER @USER @USER Jos oikeusjärjestelmä toimii amerikkalaisia arvoja vastaan, niin tämän kuvaajan tulokset olisivat kunniamerkki suurelle presidentillemme ja hänen kannattajilleen! Pysäyttäkää liberaalit kuoliaaksi! #NotBakingYourCake #ProudToLoveJesus</w:t>
      </w:r>
    </w:p>
    <w:p>
      <w:r>
        <w:rPr>
          <w:b/>
          <w:u w:val="single"/>
        </w:rPr>
        <w:t xml:space="preserve">797418</w:t>
      </w:r>
    </w:p>
    <w:p>
      <w:r>
        <w:t xml:space="preserve">@USER Pohjois-Irlanti suunniteltiin nimenomaan siksi, että Britannian hallinto voisi lakata kiinnittämästä huomiota Irlantiin. He ovat olleet välinpitämättömiä vuodesta 1921 lähtien.</w:t>
      </w:r>
    </w:p>
    <w:p>
      <w:r>
        <w:rPr>
          <w:b/>
          <w:u w:val="single"/>
        </w:rPr>
        <w:t xml:space="preserve">797419</w:t>
      </w:r>
    </w:p>
    <w:p>
      <w:r>
        <w:t xml:space="preserve">@USER Näyttää maailmalle, kuinka hyödytön ja tehoton olet... Senkin pieni ruikuttava kakara.. Mikset mene itkemään nurkkaan sen pähkinöiden kanssa???? Ai niin... Acosta</w:t>
      </w:r>
    </w:p>
    <w:p>
      <w:r>
        <w:rPr>
          <w:b/>
          <w:u w:val="single"/>
        </w:rPr>
        <w:t xml:space="preserve">797420</w:t>
      </w:r>
    </w:p>
    <w:p>
      <w:r>
        <w:t xml:space="preserve">@USER Lisää harhaanjohtavaa hölynpölyä. Ihan kuin et olisi kykenemätön suoriin uutisiin. Läpi ja poikki väärennös.</w:t>
      </w:r>
    </w:p>
    <w:p>
      <w:r>
        <w:rPr>
          <w:b/>
          <w:u w:val="single"/>
        </w:rPr>
        <w:t xml:space="preserve">797421</w:t>
      </w:r>
    </w:p>
    <w:p>
      <w:r>
        <w:t xml:space="preserve">@USER Tämä ei ole antifa....se on joukko itkupotkuraivareita Torontossa.</w:t>
      </w:r>
    </w:p>
    <w:p>
      <w:r>
        <w:rPr>
          <w:b/>
          <w:u w:val="single"/>
        </w:rPr>
        <w:t xml:space="preserve">797422</w:t>
      </w:r>
    </w:p>
    <w:p>
      <w:r>
        <w:t xml:space="preserve">@USER Keep It coming, rakas presidentti Obama!  Sananne ovat voimakkaita, koska olette tähtien mies.  Joskus ajattelen, että hän on enemmän profeetta" kuin presidentti kaikissa niissä viisaissa sanoissa, joita hän ajattelee ja joista hän puhuu.♥"</w:t>
      </w:r>
    </w:p>
    <w:p>
      <w:r>
        <w:rPr>
          <w:b/>
          <w:u w:val="single"/>
        </w:rPr>
        <w:t xml:space="preserve">797423</w:t>
      </w:r>
    </w:p>
    <w:p>
      <w:r>
        <w:t xml:space="preserve">@USER Kunpa voisin liittyä palvelimelle ilman yhteyden katkeamista...</w:t>
      </w:r>
    </w:p>
    <w:p>
      <w:r>
        <w:rPr>
          <w:b/>
          <w:u w:val="single"/>
        </w:rPr>
        <w:t xml:space="preserve">797424</w:t>
      </w:r>
    </w:p>
    <w:p>
      <w:r>
        <w:t xml:space="preserve">@USER @USER @USER @USER Mikä paskiainen.</w:t>
      </w:r>
    </w:p>
    <w:p>
      <w:r>
        <w:rPr>
          <w:b/>
          <w:u w:val="single"/>
        </w:rPr>
        <w:t xml:space="preserve">797425</w:t>
      </w:r>
    </w:p>
    <w:p>
      <w:r>
        <w:t xml:space="preserve">@USER @USER @USER @USER @USER hänen pitäisi withdraw.he on hurtng gop mahdollisuudet URL on uskottava person.the tuomari on epäilty</w:t>
      </w:r>
    </w:p>
    <w:p>
      <w:r>
        <w:rPr>
          <w:b/>
          <w:u w:val="single"/>
        </w:rPr>
        <w:t xml:space="preserve">797426</w:t>
      </w:r>
    </w:p>
    <w:p>
      <w:r>
        <w:t xml:space="preserve">@USER @USER Toivotan sinulle vielä enemmän menestystä tulevaisuudessa urhea @USER olet todella Pakistanin todellinen suurlähettiläs. siunaa sinua @USER kiitos.</w:t>
      </w:r>
    </w:p>
    <w:p>
      <w:r>
        <w:rPr>
          <w:b/>
          <w:u w:val="single"/>
        </w:rPr>
        <w:t xml:space="preserve">797427</w:t>
      </w:r>
    </w:p>
    <w:p>
      <w:r>
        <w:t xml:space="preserve">@USER @USER Onko kenelläkään demareista/libeistä oikeaa työtä??? Heillä on varmasti paljon vapaa-aikaa!!!</w:t>
      </w:r>
    </w:p>
    <w:p>
      <w:r>
        <w:rPr>
          <w:b/>
          <w:u w:val="single"/>
        </w:rPr>
        <w:t xml:space="preserve">797428</w:t>
      </w:r>
    </w:p>
    <w:p>
      <w:r>
        <w:t xml:space="preserve">@USER @USER @USER @USER @USER Hän on puolueellinen liberaali, kuten useimmat mediatyypit, jotka eivät vieläkään tajua, että ihmiset ovat lopettaneet heidät jo kauan sitten. He eivät puhu 15 vuotta kestäneistä liberaalien skandaaleista/kasvavasta velasta, mutta 22 neuvoston työpaikan vähentäminen saa heidät raivostumaan!</w:t>
      </w:r>
    </w:p>
    <w:p>
      <w:r>
        <w:rPr>
          <w:b/>
          <w:u w:val="single"/>
        </w:rPr>
        <w:t xml:space="preserve">797429</w:t>
      </w:r>
    </w:p>
    <w:p>
      <w:r>
        <w:t xml:space="preserve">@USER Hän kertoo sinulle tietävänsä, missä hänen peppunsa on. Kirjoittaa "perse" takapuolellaan. Mitä muuta todistetta korkeammasta älykkyydestä tarvitset?</w:t>
      </w:r>
    </w:p>
    <w:p>
      <w:r>
        <w:rPr>
          <w:b/>
          <w:u w:val="single"/>
        </w:rPr>
        <w:t xml:space="preserve">797430</w:t>
      </w:r>
    </w:p>
    <w:p>
      <w:r>
        <w:t xml:space="preserve">@USER Mutta kun Moochelle&amp;amp; Obama teki sen???? Meh</w:t>
      </w:r>
    </w:p>
    <w:p>
      <w:r>
        <w:rPr>
          <w:b/>
          <w:u w:val="single"/>
        </w:rPr>
        <w:t xml:space="preserve">797431</w:t>
      </w:r>
    </w:p>
    <w:p>
      <w:r>
        <w:t xml:space="preserve">@USER @USER @USER @USER Minun on uskottava, että tämä on koodi, jolla signaloidaan pedot &amp;amp; raiskaajat maailmanlaajuisesti tekemään Antifan rauhanomainen protesti.</w:t>
      </w:r>
    </w:p>
    <w:p>
      <w:r>
        <w:rPr>
          <w:b/>
          <w:u w:val="single"/>
        </w:rPr>
        <w:t xml:space="preserve">797432</w:t>
      </w:r>
    </w:p>
    <w:p>
      <w:r>
        <w:t xml:space="preserve">@USER Toinen henkilö, joka pitäisi estää, on @ CamilleKruger42. Tämä henkilö ei ole mauton, mutta hänellä on jonkinlainen agenda, jossa hän kopioi ja liittää kaikki Edin twiitit ja siirtää ne omikseen. JOKA IKINEN TWIITTI. Se on sairasta ja karmivaa.</w:t>
      </w:r>
    </w:p>
    <w:p>
      <w:r>
        <w:rPr>
          <w:b/>
          <w:u w:val="single"/>
        </w:rPr>
        <w:t xml:space="preserve">797433</w:t>
      </w:r>
    </w:p>
    <w:p>
      <w:r>
        <w:t xml:space="preserve">@USER Twitteristä on tulossa tumblr 2013 ja olen helvetin kauhuissani.</w:t>
      </w:r>
    </w:p>
    <w:p>
      <w:r>
        <w:rPr>
          <w:b/>
          <w:u w:val="single"/>
        </w:rPr>
        <w:t xml:space="preserve">797434</w:t>
      </w:r>
    </w:p>
    <w:p>
      <w:r>
        <w:t xml:space="preserve">@USER ei lainkaan! :)</w:t>
      </w:r>
    </w:p>
    <w:p>
      <w:r>
        <w:rPr>
          <w:b/>
          <w:u w:val="single"/>
        </w:rPr>
        <w:t xml:space="preserve">797435</w:t>
      </w:r>
    </w:p>
    <w:p>
      <w:r>
        <w:t xml:space="preserve">@USER Oikeiston fasismia edustaa täysin @USER ja sitä suojelee @USER, joka pitää vasemmistoa" tilivelvollisena veroparatiiseja koskevilla uhkauksillaan.""</w:t>
      </w:r>
    </w:p>
    <w:p>
      <w:r>
        <w:rPr>
          <w:b/>
          <w:u w:val="single"/>
        </w:rPr>
        <w:t xml:space="preserve">797436</w:t>
      </w:r>
    </w:p>
    <w:p>
      <w:r>
        <w:t xml:space="preserve">@USER @USER @USER @USER @USER ☝️Mitä "Trumptardit" tekevät likaisille liberaaleille marraskuussa.   Olin aluksi kärsivällinen, mutta nyt on selvää, että vasemmistolla ei ole minkäänlaista aikomusta pelata sääntöjen mukaan. Toivon, että presidentti Trump MURTAA vitsipuolueenne lain täydessä laajuudessa.</w:t>
      </w:r>
    </w:p>
    <w:p>
      <w:r>
        <w:rPr>
          <w:b/>
          <w:u w:val="single"/>
        </w:rPr>
        <w:t xml:space="preserve">797437</w:t>
      </w:r>
    </w:p>
    <w:p>
      <w:r>
        <w:t xml:space="preserve">@USER Joko he etsivät paskaa jollekulle toiselle tai he ovat hyypiöitä 😂.</w:t>
      </w:r>
    </w:p>
    <w:p>
      <w:r>
        <w:rPr>
          <w:b/>
          <w:u w:val="single"/>
        </w:rPr>
        <w:t xml:space="preserve">797438</w:t>
      </w:r>
    </w:p>
    <w:p>
      <w:r>
        <w:t xml:space="preserve">@USER Jos asevalvonta toimisi, Chicago olisi turvallinen paikka elää.</w:t>
      </w:r>
    </w:p>
    <w:p>
      <w:r>
        <w:rPr>
          <w:b/>
          <w:u w:val="single"/>
        </w:rPr>
        <w:t xml:space="preserve">797439</w:t>
      </w:r>
    </w:p>
    <w:p>
      <w:r>
        <w:t xml:space="preserve">@USER sydämesi on kaunis Sisustuksesi on ihana. Olet wonderful❤️❤️❤️❤️🧡🧡💜💜🌹🌹🌹🌹🌹💥✨✨✨✨⭐️⭐️</w:t>
      </w:r>
    </w:p>
    <w:p>
      <w:r>
        <w:rPr>
          <w:b/>
          <w:u w:val="single"/>
        </w:rPr>
        <w:t xml:space="preserve">797440</w:t>
      </w:r>
    </w:p>
    <w:p>
      <w:r>
        <w:t xml:space="preserve">@USER Toivon, että liberaalit pitäisivät lupauksensa.</w:t>
      </w:r>
    </w:p>
    <w:p>
      <w:r>
        <w:rPr>
          <w:b/>
          <w:u w:val="single"/>
        </w:rPr>
        <w:t xml:space="preserve">797441</w:t>
      </w:r>
    </w:p>
    <w:p>
      <w:r>
        <w:t xml:space="preserve">@KÄYTTÄJÄ Lyödäänkö vetoa?</w:t>
      </w:r>
    </w:p>
    <w:p>
      <w:r>
        <w:rPr>
          <w:b/>
          <w:u w:val="single"/>
        </w:rPr>
        <w:t xml:space="preserve">797442</w:t>
      </w:r>
    </w:p>
    <w:p>
      <w:r>
        <w:t xml:space="preserve">@USER @USER @USER @USER @USER @USER Tuossa ei ole mitään järkeä. Yritä uudelleen. #MAGA🍄 URL</w:t>
      </w:r>
    </w:p>
    <w:p>
      <w:r>
        <w:rPr>
          <w:b/>
          <w:u w:val="single"/>
        </w:rPr>
        <w:t xml:space="preserve">797443</w:t>
      </w:r>
    </w:p>
    <w:p>
      <w:r>
        <w:t xml:space="preserve">@USER @USER @USER @USER @USER Tämä vuosi jää historiaan. Ensimmäistä kertaa sivistysvaltiossa on täysi aseiden rekisteröinti! Kaduistamme tulee turvallisempia, poliisistamme tehokkaampia, ja maailma seuraa meitä tulevaisuuteen! - Adolf Hitler, 1935 Kaikki asevalvonta alkaa turvallisuudesta". Se on pelkkää puppua."</w:t>
      </w:r>
    </w:p>
    <w:p>
      <w:r>
        <w:rPr>
          <w:b/>
          <w:u w:val="single"/>
        </w:rPr>
        <w:t xml:space="preserve">797444</w:t>
      </w:r>
    </w:p>
    <w:p>
      <w:r>
        <w:t xml:space="preserve">@USER @USER @USER on yhtä moraaliton kuin hänen äitinsä! Abortti on murha!</w:t>
      </w:r>
    </w:p>
    <w:p>
      <w:r>
        <w:rPr>
          <w:b/>
          <w:u w:val="single"/>
        </w:rPr>
        <w:t xml:space="preserve">797445</w:t>
      </w:r>
    </w:p>
    <w:p>
      <w:r>
        <w:t xml:space="preserve">@USER On hämmästyttävää, miten alas te liberaalit menette poliittisen asianne vuoksi. En usko teitä yhtään. Minulla on hyvä tunne, että maksatte tästä hinnan . Esittäkää todisteita.</w:t>
      </w:r>
    </w:p>
    <w:p>
      <w:r>
        <w:rPr>
          <w:b/>
          <w:u w:val="single"/>
        </w:rPr>
        <w:t xml:space="preserve">797446</w:t>
      </w:r>
    </w:p>
    <w:p>
      <w:r>
        <w:t xml:space="preserve">@USER @USER Demokraatit haluavat lisää asevalvontaa!  Minä sanon: Mene vain ampumaradalle ja harjoittele, niin tulet paremmaksi " URL</w:t>
      </w:r>
    </w:p>
    <w:p>
      <w:r>
        <w:rPr>
          <w:b/>
          <w:u w:val="single"/>
        </w:rPr>
        <w:t xml:space="preserve">797447</w:t>
      </w:r>
    </w:p>
    <w:p>
      <w:r>
        <w:t xml:space="preserve">@USER @USER @USER @USER s selittämättä edes itseäsi, mikä saa minut ihmettelemään, miksi luulet ajattelevasi loogisesti. Vielä kerran: Orbanilta en ota uutisia. Oletit sen jo kahdesti, mikä saa minut uskomaan, että otat uutisesi suosikkipoliitikoiltasi. Jos luet muita uutisia kuin mitä Ow</w:t>
      </w:r>
    </w:p>
    <w:p>
      <w:r>
        <w:rPr>
          <w:b/>
          <w:u w:val="single"/>
        </w:rPr>
        <w:t xml:space="preserve">797448</w:t>
      </w:r>
    </w:p>
    <w:p>
      <w:r>
        <w:t xml:space="preserve">@USER Ahh kyllä me olemme, koska jotain naista, joka tulee ulos 30 vuotta myöhemmin, ei voi uskoa.  Missä oli tämä liberaalien kohu, kun minnesotalaista miestä syytettiin vaimonsa pahoinpitelystä. Hiljaisuus siitä, liberaalit. Luoja, te tekopyhät liberaalit teette minut sairaaksi.</w:t>
      </w:r>
    </w:p>
    <w:p>
      <w:r>
        <w:rPr>
          <w:b/>
          <w:u w:val="single"/>
        </w:rPr>
        <w:t xml:space="preserve">797449</w:t>
      </w:r>
    </w:p>
    <w:p>
      <w:r>
        <w:t xml:space="preserve">@USER Veikkaan, että sinäkin pilkkaat vammaisia.  Hassua, miten MAGA-joukko tykkää kiusata heikkoja ja tukea voimakkaita. Kuin kiusaajat. Kuka mahtaa olla roolimallisi?</w:t>
      </w:r>
    </w:p>
    <w:p>
      <w:r>
        <w:rPr>
          <w:b/>
          <w:u w:val="single"/>
        </w:rPr>
        <w:t xml:space="preserve">797450</w:t>
      </w:r>
    </w:p>
    <w:p>
      <w:r>
        <w:t xml:space="preserve">@USER Hän on niin pieni ja liikkuu niin nopeasti lol</w:t>
      </w:r>
    </w:p>
    <w:p>
      <w:r>
        <w:rPr>
          <w:b/>
          <w:u w:val="single"/>
        </w:rPr>
        <w:t xml:space="preserve">797451</w:t>
      </w:r>
    </w:p>
    <w:p>
      <w:r>
        <w:t xml:space="preserve">@USER @USER Jeesus, hän on paha paskiainen.</w:t>
      </w:r>
    </w:p>
    <w:p>
      <w:r>
        <w:rPr>
          <w:b/>
          <w:u w:val="single"/>
        </w:rPr>
        <w:t xml:space="preserve">797452</w:t>
      </w:r>
    </w:p>
    <w:p>
      <w:r>
        <w:t xml:space="preserve">@USER Dino sinä saarnaat totuutta juuri nyt! Kerro massoille missä mennään !!!!.</w:t>
      </w:r>
    </w:p>
    <w:p>
      <w:r>
        <w:rPr>
          <w:b/>
          <w:u w:val="single"/>
        </w:rPr>
        <w:t xml:space="preserve">797453</w:t>
      </w:r>
    </w:p>
    <w:p>
      <w:r>
        <w:t xml:space="preserve">15 konserttiyleisöä ammuttiin Jacksonvillessä 9mm Ruger P89:llä. NRA syyttää asevalvontalakia.</w:t>
      </w:r>
    </w:p>
    <w:p>
      <w:r>
        <w:rPr>
          <w:b/>
          <w:u w:val="single"/>
        </w:rPr>
        <w:t xml:space="preserve">797454</w:t>
      </w:r>
    </w:p>
    <w:p>
      <w:r>
        <w:t xml:space="preserve">@USER Hämmästyttävää, miten demokraatit eivät tunne, että he ovat velkaa syntymättömille sukupolville pitää ILLEGALIT poissa!!!</w:t>
      </w:r>
    </w:p>
    <w:p>
      <w:r>
        <w:rPr>
          <w:b/>
          <w:u w:val="single"/>
        </w:rPr>
        <w:t xml:space="preserve">797455</w:t>
      </w:r>
    </w:p>
    <w:p>
      <w:r>
        <w:t xml:space="preserve">@USER @USER Tarvitsetko apua pakkaamisessa?</w:t>
      </w:r>
    </w:p>
    <w:p>
      <w:r>
        <w:rPr>
          <w:b/>
          <w:u w:val="single"/>
        </w:rPr>
        <w:t xml:space="preserve">797456</w:t>
      </w:r>
    </w:p>
    <w:p>
      <w:r>
        <w:t xml:space="preserve">@USER @USER @USER @USER @USER Ja teidän asevalvontanne ei ole onnistunut vähentämään henkirikoksia.  Henkirikollisuuslukusi ei ole laskenut kaikkien aselakien jälkeen.  Se on kuitenkin noussut.  Nauttikaa kuitenkin polven kumartamisesta ihmisille, jotka eivät oikeasti välitä paskaakaan teistä.</w:t>
      </w:r>
    </w:p>
    <w:p>
      <w:r>
        <w:rPr>
          <w:b/>
          <w:u w:val="single"/>
        </w:rPr>
        <w:t xml:space="preserve">797457</w:t>
      </w:r>
    </w:p>
    <w:p>
      <w:r>
        <w:t xml:space="preserve">@USER Bull ! Paljonko G.SOROS maksaa sinulle lausunnoistasi maamme PRESIDENTTIA vastaan ?</w:t>
      </w:r>
    </w:p>
    <w:p>
      <w:r>
        <w:rPr>
          <w:b/>
          <w:u w:val="single"/>
        </w:rPr>
        <w:t xml:space="preserve">797458</w:t>
      </w:r>
    </w:p>
    <w:p>
      <w:r>
        <w:t xml:space="preserve">@USER @USER @USER @USER @USER @USER @USER @USER @USER @USER @USER @USER @USER @USER @USER @USER @USER @USER @USER @USER @USER @USER @USER @USER @USER @USER @USER @USER @USER @USER @USER @USER @USER @USER @USER @USER @USER @USER @USER ... just saying.🤣🤣🤣🤣🇺🇸MAGA URL</w:t>
      </w:r>
    </w:p>
    <w:p>
      <w:r>
        <w:rPr>
          <w:b/>
          <w:u w:val="single"/>
        </w:rPr>
        <w:t xml:space="preserve">797459</w:t>
      </w:r>
    </w:p>
    <w:p>
      <w:r>
        <w:t xml:space="preserve">@USER Tämä on typerää. Euroopan hallitus saa tehdä päätöksen, joka vaikuttaa koko planeettaan. Lisäksi miten he edes panisivat tämän täytäntöön? Aiotko he kuunnella jokaista tietokonetta maailmassa?</w:t>
      </w:r>
    </w:p>
    <w:p>
      <w:r>
        <w:rPr>
          <w:b/>
          <w:u w:val="single"/>
        </w:rPr>
        <w:t xml:space="preserve">797460</w:t>
      </w:r>
    </w:p>
    <w:p>
      <w:r>
        <w:t xml:space="preserve">@USER Manny_Ottawa on amatöörimäinen poliittinen hakkeri, jolla on vain PC-agenda. Ei ollut koskaan tarpeeksi uskottava penkille.  Hän ei kestä totuutta. Liberaalien heikoin lenkki liittyi juuri PC-puolueeseen.</w:t>
      </w:r>
    </w:p>
    <w:p>
      <w:r>
        <w:rPr>
          <w:b/>
          <w:u w:val="single"/>
        </w:rPr>
        <w:t xml:space="preserve">797461</w:t>
      </w:r>
    </w:p>
    <w:p>
      <w:r>
        <w:t xml:space="preserve">90 prosenttia näistä konservatiiveista" ei todellakaan ole. He vain löysivät liberaalin puolen väkijoukoksi. URL</w:t>
      </w:r>
    </w:p>
    <w:p>
      <w:r>
        <w:rPr>
          <w:b/>
          <w:u w:val="single"/>
        </w:rPr>
        <w:t xml:space="preserve">797462</w:t>
      </w:r>
    </w:p>
    <w:p>
      <w:r>
        <w:t xml:space="preserve">@USER Feinsteinin asevalvontapolitiikka toisi entistä enemmän kouluampumisten uhreja.</w:t>
      </w:r>
    </w:p>
    <w:p>
      <w:r>
        <w:rPr>
          <w:b/>
          <w:u w:val="single"/>
        </w:rPr>
        <w:t xml:space="preserve">797463</w:t>
      </w:r>
    </w:p>
    <w:p>
      <w:r>
        <w:t xml:space="preserve">@USER Toivon, että hän on kunnossa ja että hän löytää rauhan, joka antaa hänelle tarvitsemansa onnen.</w:t>
      </w:r>
    </w:p>
    <w:p>
      <w:r>
        <w:rPr>
          <w:b/>
          <w:u w:val="single"/>
        </w:rPr>
        <w:t xml:space="preserve">797464</w:t>
      </w:r>
    </w:p>
    <w:p>
      <w:r>
        <w:t xml:space="preserve">@USER @USER Ilmeisesti Twitter ei pitänyt Ellisonin viestistäsi. Screen capped joka tapauksessa ja postittaa muualle... #MAGA</w:t>
      </w:r>
    </w:p>
    <w:p>
      <w:r>
        <w:rPr>
          <w:b/>
          <w:u w:val="single"/>
        </w:rPr>
        <w:t xml:space="preserve">797465</w:t>
      </w:r>
    </w:p>
    <w:p>
      <w:r>
        <w:t xml:space="preserve">@USER @USER @USER @USER @USER @USER Tiedän. Luulen, että he ovat niitä, jotka yllättyvät siitä, koska he luulevat, että kaikki liberaalit haluavat tehdä aseiden omistamisesta laitonta.</w:t>
      </w:r>
    </w:p>
    <w:p>
      <w:r>
        <w:rPr>
          <w:b/>
          <w:u w:val="single"/>
        </w:rPr>
        <w:t xml:space="preserve">797466</w:t>
      </w:r>
    </w:p>
    <w:p>
      <w:r>
        <w:t xml:space="preserve">@USER @USER @USER No hän on puoliksi oikeassa... hän on paskana.</w:t>
      </w:r>
    </w:p>
    <w:p>
      <w:r>
        <w:rPr>
          <w:b/>
          <w:u w:val="single"/>
        </w:rPr>
        <w:t xml:space="preserve">797467</w:t>
      </w:r>
    </w:p>
    <w:p>
      <w:r>
        <w:t xml:space="preserve">@USER Ei, ei. Olivia on kunnossa. Itse asiassa hän on täällä kanssani. Teillä on tänään kokous, jossa keskustellaan ja hyväksytään uusi projekti." Hän vastasi hänelle rehellisesti, Faith kallisteli päätään sivulle, kun hän rypisti hieman uteliaana otsaansa kuunnellessaan puhelua."</w:t>
      </w:r>
    </w:p>
    <w:p>
      <w:r>
        <w:rPr>
          <w:b/>
          <w:u w:val="single"/>
        </w:rPr>
        <w:t xml:space="preserve">797468</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Olen monien puutarhojen soturi💕Mutta ilman maatani ja lapsiani💞Miksi puutarhaan🙏💕🇺🇺🇺🇺🇸😎</w:t>
      </w:r>
    </w:p>
    <w:p>
      <w:r>
        <w:rPr>
          <w:b/>
          <w:u w:val="single"/>
        </w:rPr>
        <w:t xml:space="preserve">797469</w:t>
      </w:r>
    </w:p>
    <w:p>
      <w:r>
        <w:t xml:space="preserve">@USER Näyttää siltä, että liberaalien vitsit ovat jälleen.  #FortTrump #Poland #BoomingEconomy URL-osoite</w:t>
      </w:r>
    </w:p>
    <w:p>
      <w:r>
        <w:rPr>
          <w:b/>
          <w:u w:val="single"/>
        </w:rPr>
        <w:t xml:space="preserve">797470</w:t>
      </w:r>
    </w:p>
    <w:p>
      <w:r>
        <w:t xml:space="preserve">#HomeOffice vapauttaa yhden #terroristin viikossa ja 46 vuoden aikana maaliskuuhun mennessä?  Raportti oli ennen #Choudaryn vapauttamista.  Minulla on sisäministeriön asiakirja kokonaisuudessaan linkkinä striimissäni .. esitetyt kysymykset ovat naurettavia #MAGA #MEGA #MBGA #MBGA #MBGA #Konservatiivit #Muslimit #Migrantit URL-osoite.</w:t>
      </w:r>
    </w:p>
    <w:p>
      <w:r>
        <w:rPr>
          <w:b/>
          <w:u w:val="single"/>
        </w:rPr>
        <w:t xml:space="preserve">797471</w:t>
      </w:r>
    </w:p>
    <w:p>
      <w:r>
        <w:t xml:space="preserve">@USER @USER #JOKE - #patrickmouratoglou käytti räikeästi käsimerkkejä - Hän myös petti vaimoaan #Serenan kanssa - @USER jäi kiinni ja meni puolustuskannalle manipulatiivisesti oikeutetusti sivuraiteelle - Jutussa ei ole kyse #rotu #sukupuoli #tasa-arvo - Kyse on #huijaamisesta #ACCOUNTABILITYn kanssa</w:t>
      </w:r>
    </w:p>
    <w:p>
      <w:r>
        <w:rPr>
          <w:b/>
          <w:u w:val="single"/>
        </w:rPr>
        <w:t xml:space="preserve">797472</w:t>
      </w:r>
    </w:p>
    <w:p>
      <w:r>
        <w:t xml:space="preserve">#Jumala Media käyttää rikollisia sankareina ajamaan asevalvontaa</w:t>
      </w:r>
    </w:p>
    <w:p>
      <w:r>
        <w:rPr>
          <w:b/>
          <w:u w:val="single"/>
        </w:rPr>
        <w:t xml:space="preserve">797473</w:t>
      </w:r>
    </w:p>
    <w:p>
      <w:r>
        <w:t xml:space="preserve">@USER @USER @USER @USER @USER @USER @USER @USER @USER @USER @USER @USER @USER @USER @USER @USER @USER @USER @USER @USER @USER @USER @USER @USER @USER @USER @USER @USER @USER @USER @USER @USER @USER @USER @USER @USER @USER @USER @USER  He ovat väkivaltaisia ja piileskelevät. Mutta sinä ilmeisesti kannatat heitä. 🤦♀️</w:t>
      </w:r>
    </w:p>
    <w:p>
      <w:r>
        <w:rPr>
          <w:b/>
          <w:u w:val="single"/>
        </w:rPr>
        <w:t xml:space="preserve">797474</w:t>
      </w:r>
    </w:p>
    <w:p>
      <w:r>
        <w:t xml:space="preserve">@USER Hän keskustelee!</w:t>
      </w:r>
    </w:p>
    <w:p>
      <w:r>
        <w:rPr>
          <w:b/>
          <w:u w:val="single"/>
        </w:rPr>
        <w:t xml:space="preserve">797475</w:t>
      </w:r>
    </w:p>
    <w:p>
      <w:r>
        <w:t xml:space="preserve">@USER @USER @USER @USER Todistat jokaisella uudella viestilläsi, wep, kuinka vähän tiedät historiasta. Sodat ovat diplomatian epäonnistumista, jonka mahdollistaa veronmaksajia ruokkiva aseteollisuus. Asevalvonta" on viimeinen asia heidän mielessään. Sinulle on valehdeltu, ammattilaisten toimesta, jotka ovat asevalmistajien palkkalistoilla."</w:t>
      </w:r>
    </w:p>
    <w:p>
      <w:r>
        <w:rPr>
          <w:b/>
          <w:u w:val="single"/>
        </w:rPr>
        <w:t xml:space="preserve">797476</w:t>
      </w:r>
    </w:p>
    <w:p>
      <w:r>
        <w:t xml:space="preserve">@USER @USER @USER @USER Harris saa itsensä näyttämään hyvin tietämättömältä päivittäin! #MAGA ilman heitä!</w:t>
      </w:r>
    </w:p>
    <w:p>
      <w:r>
        <w:rPr>
          <w:b/>
          <w:u w:val="single"/>
        </w:rPr>
        <w:t xml:space="preserve">797477</w:t>
      </w:r>
    </w:p>
    <w:p>
      <w:r>
        <w:t xml:space="preserve">@USER Bono on fakiiri. Työntää aina kätensä jonkun muun rahan eteen. Olkoon se sitten hänen konserttinsa. Veronkierto. Amerikan luennointi Afrikasta. Koskaan hän ei ole laittanut omia rahojaan esille.</w:t>
      </w:r>
    </w:p>
    <w:p>
      <w:r>
        <w:rPr>
          <w:b/>
          <w:u w:val="single"/>
        </w:rPr>
        <w:t xml:space="preserve">797478</w:t>
      </w:r>
    </w:p>
    <w:p>
      <w:r>
        <w:t xml:space="preserve">@USER Olisi mukavaa, jos lainaisit hänen koko vastauksensa. Hän on oikeassa, perustuslaki takaa oikeuden kohdata syyttäjä. Mutta sitten #EnemyOfThePeople välittää vain siitä, mikä heitä miellyttää.</w:t>
      </w:r>
    </w:p>
    <w:p>
      <w:r>
        <w:rPr>
          <w:b/>
          <w:u w:val="single"/>
        </w:rPr>
        <w:t xml:space="preserve">797479</w:t>
      </w:r>
    </w:p>
    <w:p>
      <w:r>
        <w:t xml:space="preserve">@USER @USER @USER @USER Ja konservatiivit eivät ole enää konservatiiveja, miksi luulet Maxime Bernierin perustaneen uuden puolueen, joka noudattaa alkuperäisiä konservatiivisia arvoja.</w:t>
      </w:r>
    </w:p>
    <w:p>
      <w:r>
        <w:rPr>
          <w:b/>
          <w:u w:val="single"/>
        </w:rPr>
        <w:t xml:space="preserve">797480</w:t>
      </w:r>
    </w:p>
    <w:p>
      <w:r>
        <w:t xml:space="preserve">@USER @USER Toisen ilta on toisen aamu, riippuen siitä, missä olet XD Kello on juuri puoli yhdeksän aamulla täällä.</w:t>
      </w:r>
    </w:p>
    <w:p>
      <w:r>
        <w:rPr>
          <w:b/>
          <w:u w:val="single"/>
        </w:rPr>
        <w:t xml:space="preserve">797481</w:t>
      </w:r>
    </w:p>
    <w:p>
      <w:r>
        <w:t xml:space="preserve">@USER Mitä sinä pelkäät liberaaleja. Nyt kun POTUS tekee juuri niin, te huudatte, että se on pidettävä salassa.Totuus on olemassa. Liberaalit ovat tekopyhiä &amp;amp; aakkosvirastoissa on joitakin huonoja omenoita mukana pehmeässä vallankaappauksessa. Tick Tock</w:t>
      </w:r>
    </w:p>
    <w:p>
      <w:r>
        <w:rPr>
          <w:b/>
          <w:u w:val="single"/>
        </w:rPr>
        <w:t xml:space="preserve">797482</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ERITTÄIN TOTTA !!!</w:t>
      </w:r>
    </w:p>
    <w:p>
      <w:r>
        <w:rPr>
          <w:b/>
          <w:u w:val="single"/>
        </w:rPr>
        <w:t xml:space="preserve">797483</w:t>
      </w:r>
    </w:p>
    <w:p>
      <w:r>
        <w:t xml:space="preserve">@USER @USER @USER @USER @USER @USER @USER @USER @USER @USER @USER @USER @USER @USER @USER Joo. Tuo on aika muodikasta juuri nyt. Proud Boysin paskiaiset käyttävät t-paitoja, joissa sanotaan, että Pinochet ei tehnyt mitään väärää." Ja Antifa on se, joka on väkivaltainen? He ovat väkivaltaisia? Älä viitsi. Se on ollut varsinainen fasisti joka kerta kun tämä on tullut esille kokemukseni mukaan. Kuten tämä kaveri, joka pysäytti..."</w:t>
      </w:r>
    </w:p>
    <w:p>
      <w:r>
        <w:rPr>
          <w:b/>
          <w:u w:val="single"/>
        </w:rPr>
        <w:t xml:space="preserve">797484</w:t>
      </w:r>
    </w:p>
    <w:p>
      <w:r>
        <w:t xml:space="preserve">@USER @USER @USER @USER @USER Antifa on yhtä antifasistinen kuin Pohjois-Korea on demokraattinen tasavalta.</w:t>
      </w:r>
    </w:p>
    <w:p>
      <w:r>
        <w:rPr>
          <w:b/>
          <w:u w:val="single"/>
        </w:rPr>
        <w:t xml:space="preserve">797485</w:t>
      </w:r>
    </w:p>
    <w:p>
      <w:r>
        <w:t xml:space="preserve">@USER Mutta CA:n liberaalit saattavat voittaa hänelle uuden kauden. Hän on 91-vuotias sen lopussa.</w:t>
      </w:r>
    </w:p>
    <w:p>
      <w:r>
        <w:rPr>
          <w:b/>
          <w:u w:val="single"/>
        </w:rPr>
        <w:t xml:space="preserve">797486</w:t>
      </w:r>
    </w:p>
    <w:p>
      <w:r>
        <w:t xml:space="preserve">@USER Jukra ihmettelen miksi? Kiitos Trudeau/Butts/Telfordille Ontarion autoteollisuuden tappamisesta. Käyttävät Trump Derangement Syndrome ruokkii meidän häiriintynyt MSM yrittää voittaa seuraavat vaalit. Nolla paikkaa liberaaleille! CBC:n lakkauttaminen!</w:t>
      </w:r>
    </w:p>
    <w:p>
      <w:r>
        <w:rPr>
          <w:b/>
          <w:u w:val="single"/>
        </w:rPr>
        <w:t xml:space="preserve">797487</w:t>
      </w:r>
    </w:p>
    <w:p>
      <w:r>
        <w:t xml:space="preserve">@USER @USER Ei nyt Ei helvetti, hän tarjosi sitä viime vuonna Ei nyt.</w:t>
      </w:r>
    </w:p>
    <w:p>
      <w:r>
        <w:rPr>
          <w:b/>
          <w:u w:val="single"/>
        </w:rPr>
        <w:t xml:space="preserve">797488</w:t>
      </w:r>
    </w:p>
    <w:p>
      <w:r>
        <w:t xml:space="preserve">@USER Jokainen on näillä sosiaalisen median alustoilla väittelemässä siitä, kuka on rasisti ja kuka ei, samalla kun valtaapitävät manipuloivat sitä edistääkseen agendaansa ja saadakseen valtaa.  Ja paskat.  Tiedän tarkalleen mitä sanot im melko liberaali kaveri ja en voi sietää rasismikeskusteluja.</w:t>
      </w:r>
    </w:p>
    <w:p>
      <w:r>
        <w:rPr>
          <w:b/>
          <w:u w:val="single"/>
        </w:rPr>
        <w:t xml:space="preserve">797489</w:t>
      </w:r>
    </w:p>
    <w:p>
      <w:r>
        <w:t xml:space="preserve">@USER Antiamerikkalainen, joka halusi kaataa NFL:n, koska se oli ennen amerikkalainen urheilulaji.</w:t>
      </w:r>
    </w:p>
    <w:p>
      <w:r>
        <w:rPr>
          <w:b/>
          <w:u w:val="single"/>
        </w:rPr>
        <w:t xml:space="preserve">797490</w:t>
      </w:r>
    </w:p>
    <w:p>
      <w:r>
        <w:t xml:space="preserve">@USER Mutta silti, en edes yritä paskantaa Emille. Haluan vain tietää, miksi kaikki sanovat, että hän murhasi" MGK:n, vaikka biisi oli kamala. That's all. Ymmärrän ehdottomasti Emin suosimisen, hän on ja tulee olemaan menestyneempi artisti. En vain ymmärrä miten hän tappoi hänet."</w:t>
      </w:r>
    </w:p>
    <w:p>
      <w:r>
        <w:rPr>
          <w:b/>
          <w:u w:val="single"/>
        </w:rPr>
        <w:t xml:space="preserve">797491</w:t>
      </w:r>
    </w:p>
    <w:p>
      <w:r>
        <w:t xml:space="preserve">@USER @USER @USER @USER Mihin? Chicagossa on jo nyt maan tiukimmat asevalvontalait...</w:t>
      </w:r>
    </w:p>
    <w:p>
      <w:r>
        <w:rPr>
          <w:b/>
          <w:u w:val="single"/>
        </w:rPr>
        <w:t xml:space="preserve">797492</w:t>
      </w:r>
    </w:p>
    <w:p>
      <w:r>
        <w:t xml:space="preserve">@USER @USER @USER @USER @USER @USER @USER @USER Kyllä on.</w:t>
      </w:r>
    </w:p>
    <w:p>
      <w:r>
        <w:rPr>
          <w:b/>
          <w:u w:val="single"/>
        </w:rPr>
        <w:t xml:space="preserve">797493</w:t>
      </w:r>
    </w:p>
    <w:p>
      <w:r>
        <w:t xml:space="preserve">@USER Väärennetyt kyselyt.</w:t>
      </w:r>
    </w:p>
    <w:p>
      <w:r>
        <w:rPr>
          <w:b/>
          <w:u w:val="single"/>
        </w:rPr>
        <w:t xml:space="preserve">797494</w:t>
      </w:r>
    </w:p>
    <w:p>
      <w:r>
        <w:t xml:space="preserve">@USER @USER @USER @USER @USER @USER Brexitiläiset ovat valmiita siihen, että puolue ja maa maksavat siitä hinnan. Kulta on heitä varten. He haluavat säilyttää offshore-veroparatiisit, mikä on yksilöiden etujen mukaista! Miksi muuten he tietoisesti tuhoaisivat kansakunnan ja sen kansan.</w:t>
      </w:r>
    </w:p>
    <w:p>
      <w:r>
        <w:rPr>
          <w:b/>
          <w:u w:val="single"/>
        </w:rPr>
        <w:t xml:space="preserve">797495</w:t>
      </w:r>
    </w:p>
    <w:p>
      <w:r>
        <w:t xml:space="preserve">@USER @USER @USER @USER @USER @USER @USER @USER @USER @USER @USER @USER @USER @USER @USER @USER @USER @USER @USER @USER @USER @USER @USER @USER @USER @USER @USER @USER @USER @USER @USER @USER @USER @USER Hieno lista. Tietenkin vastustan asevalvontaa. Kannatan myös uskonnonvapautta. Ihmiset voivat uskoa mitä hevonpaskaa haluavat. Heidän on vain pidettävä se poissa kouluista. Kreationismilla ei ole sijaa kouluissa.</w:t>
      </w:r>
    </w:p>
    <w:p>
      <w:r>
        <w:rPr>
          <w:b/>
          <w:u w:val="single"/>
        </w:rPr>
        <w:t xml:space="preserve">797496</w:t>
      </w:r>
    </w:p>
    <w:p>
      <w:r>
        <w:t xml:space="preserve">@USER olette kaikki kierrätys valehtelijoita</w:t>
      </w:r>
    </w:p>
    <w:p>
      <w:r>
        <w:rPr>
          <w:b/>
          <w:u w:val="single"/>
        </w:rPr>
        <w:t xml:space="preserve">797497</w:t>
      </w:r>
    </w:p>
    <w:p>
      <w:r>
        <w:t xml:space="preserve">@USER @USER Minulle tulee mieleen termi "negatiivinen tieto", kun tieto imeytyy pois ja tieto kääntyy päinvastaiseksi - pois vastaanottajalta."</w:t>
      </w:r>
    </w:p>
    <w:p>
      <w:r>
        <w:rPr>
          <w:b/>
          <w:u w:val="single"/>
        </w:rPr>
        <w:t xml:space="preserve">797498</w:t>
      </w:r>
    </w:p>
    <w:p>
      <w:r>
        <w:t xml:space="preserve">@USER Rakastan sitä, että märät liberaalit ovat niin peloissaan Yhdysvalloista. Ja ovat kuitenkin niin innokkaita käsittelemään Euroopan epädemokratiaa.</w:t>
      </w:r>
    </w:p>
    <w:p>
      <w:r>
        <w:rPr>
          <w:b/>
          <w:u w:val="single"/>
        </w:rPr>
        <w:t xml:space="preserve">797499</w:t>
      </w:r>
    </w:p>
    <w:p>
      <w:r>
        <w:t xml:space="preserve">@USER @USER Tuo on helvetin epäkohteliasta.</w:t>
      </w:r>
    </w:p>
    <w:p>
      <w:r>
        <w:rPr>
          <w:b/>
          <w:u w:val="single"/>
        </w:rPr>
        <w:t xml:space="preserve">797500</w:t>
      </w:r>
    </w:p>
    <w:p>
      <w:r>
        <w:t xml:space="preserve">@KÄYTTÄJÄ Minulle kerrottiin, että prosessinne kestää jopa 10 arkipäivää siirtää luottoa vanhentuneesta Myki-kortista aktiivisiin kortteihin - WTF!!!???? 🤪 Käytättekö te ihmiset tietokoneita?????. #whatajoke</w:t>
      </w:r>
    </w:p>
    <w:p>
      <w:r>
        <w:rPr>
          <w:b/>
          <w:u w:val="single"/>
        </w:rPr>
        <w:t xml:space="preserve">797501</w:t>
      </w:r>
    </w:p>
    <w:p>
      <w:r>
        <w:t xml:space="preserve">@USER Liberaalit GAG</w:t>
      </w:r>
    </w:p>
    <w:p>
      <w:r>
        <w:rPr>
          <w:b/>
          <w:u w:val="single"/>
        </w:rPr>
        <w:t xml:space="preserve">797502</w:t>
      </w:r>
    </w:p>
    <w:p>
      <w:r>
        <w:t xml:space="preserve">@USER @USER Kun valkoinen mies tekee murhan, konservatiivit sanovat, että hän on mielisairas. Jos maahanmuuttaja tekee murhan, he syyttävät uskontoa ja kansallisuutta ja mustamaalaavat kokonaisen kansakunnan. Kiihkoilua. URL</w:t>
      </w:r>
    </w:p>
    <w:p>
      <w:r>
        <w:rPr>
          <w:b/>
          <w:u w:val="single"/>
        </w:rPr>
        <w:t xml:space="preserve">797503</w:t>
      </w:r>
    </w:p>
    <w:p>
      <w:r>
        <w:t xml:space="preserve">@USER @USER @USER @USER @USER @USER Koulutusjärjestelmää hallitsevat liberaalit, ja se pyrkii orjuuttamaan lastemme mielet. Henkisen orjuuden kahleet on poistettava, jotta suuren kansakuntamme tulevaisuus voidaan pelastaa 🇺🇸.</w:t>
      </w:r>
    </w:p>
    <w:p>
      <w:r>
        <w:rPr>
          <w:b/>
          <w:u w:val="single"/>
        </w:rPr>
        <w:t xml:space="preserve">797504</w:t>
      </w:r>
    </w:p>
    <w:p>
      <w:r>
        <w:t xml:space="preserve">@USER Tiedätkö sattumalta, mitä tutkimusta Qu'ran hän käyttää elokuvassa?</w:t>
      </w:r>
    </w:p>
    <w:p>
      <w:r>
        <w:rPr>
          <w:b/>
          <w:u w:val="single"/>
        </w:rPr>
        <w:t xml:space="preserve">797505</w:t>
      </w:r>
    </w:p>
    <w:p>
      <w:r>
        <w:t xml:space="preserve">@USER Ashole syö itsensä kuoliaaksi</w:t>
      </w:r>
    </w:p>
    <w:p>
      <w:r>
        <w:rPr>
          <w:b/>
          <w:u w:val="single"/>
        </w:rPr>
        <w:t xml:space="preserve">797506</w:t>
      </w:r>
    </w:p>
    <w:p>
      <w:r>
        <w:t xml:space="preserve">@USER Käytettyäni tuotteitasi kaikki nämä vuodet huomaan nyt, että olet aktiivisesti vääristämässä poliittista maisemaa valtavan valtasi avulla. Tämä toiminta on vaikuttanut suoraan minuun.   Yritätte vahingoittaa minua henkilökohtaisesti, enkä pidä siitä.    ...tai muuten.</w:t>
      </w:r>
    </w:p>
    <w:p>
      <w:r>
        <w:rPr>
          <w:b/>
          <w:u w:val="single"/>
        </w:rPr>
        <w:t xml:space="preserve">797507</w:t>
      </w:r>
    </w:p>
    <w:p>
      <w:r>
        <w:t xml:space="preserve">@USER @USER @USER @USER Eli kaikki ddsl-seurat sijoittavat rahat uudelleen eivätkä osta taloja ja autoja tienaamillaan rahoilla? Oikeastaan en ole varma oletko tosissasi. 100 lasta menee yli joka vuosi se on paljon rahaa. Luuletko että ddsl sijoittaa sen uudelleen😂😂😂😂</w:t>
      </w:r>
    </w:p>
    <w:p>
      <w:r>
        <w:rPr>
          <w:b/>
          <w:u w:val="single"/>
        </w:rPr>
        <w:t xml:space="preserve">797508</w:t>
      </w:r>
    </w:p>
    <w:p>
      <w:r>
        <w:t xml:space="preserve">@USER @USER Mielestäni sinun pitäisi kysyä @USERilta, mitä hän tarkoittaa. En usko, että hän puhuu intohimosta. Hän puhuu muista tuhoisista käyttäytymistavoista nuorisourheilussa. Meidän pitäisi antaa hänen selittää lisää ennen kuin teemme johtopäätöksiä. En kuitenkaan usko, että hän vihjaili intohimosta.</w:t>
      </w:r>
    </w:p>
    <w:p>
      <w:r>
        <w:rPr>
          <w:b/>
          <w:u w:val="single"/>
        </w:rPr>
        <w:t xml:space="preserve">797509</w:t>
      </w:r>
    </w:p>
    <w:p>
      <w:r>
        <w:t xml:space="preserve">@USER Radikalismi kuten sosialismin tukeminen ?? Kuten antifa rikkoo ikkunoita ja mellakoi ? Voisitko olla tarkempi?</w:t>
      </w:r>
    </w:p>
    <w:p>
      <w:r>
        <w:rPr>
          <w:b/>
          <w:u w:val="single"/>
        </w:rPr>
        <w:t xml:space="preserve">797510</w:t>
      </w:r>
    </w:p>
    <w:p>
      <w:r>
        <w:t xml:space="preserve">@USER @USER @USER @USER @USER @USER @USER Hyvin sanottu 👏🏼👏🏼👏🏼👏🏼👏🏼👏🏼👏🏼these remanicit ovat niin paksuja.!</w:t>
      </w:r>
    </w:p>
    <w:p>
      <w:r>
        <w:rPr>
          <w:b/>
          <w:u w:val="single"/>
        </w:rPr>
        <w:t xml:space="preserve">797511</w:t>
      </w:r>
    </w:p>
    <w:p>
      <w:r>
        <w:t xml:space="preserve">@USER Radikaali vasemmisto: ANTIFA. Uhrikulttuuri. Sukupuolia on yli 100. Vihapuhe on aggressiivinen teko. Sananvapautta pitäisi rajoittaa. Ei aseita. Turvakaupungit. Myös laittomilla on oikeuksia. Avoimet rajat. Trumpin mielenvikaoireyhtymä (Trump derangement syndrome). Puolueen äänestäminen ohjelman sijasta. Tunteet faktojen sijaan.</w:t>
      </w:r>
    </w:p>
    <w:p>
      <w:r>
        <w:rPr>
          <w:b/>
          <w:u w:val="single"/>
        </w:rPr>
        <w:t xml:space="preserve">797512</w:t>
      </w:r>
    </w:p>
    <w:p>
      <w:r>
        <w:t xml:space="preserve">@USER @USER Koska kaikki tietävät, että tämä on poliittinen temppu ja että GOP aikoo tehdä hänestä Justice Kavanaugh'n ennen välivaaleja, pidittepä te liberaalit siitä tai ette.  Niin tulee tapahtumaan ja teidän pitää vain hyväksyä se.  Juuri nyt olette vielä kieltämässä 😢 URL-osoite.</w:t>
      </w:r>
    </w:p>
    <w:p>
      <w:r>
        <w:rPr>
          <w:b/>
          <w:u w:val="single"/>
        </w:rPr>
        <w:t xml:space="preserve">797513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TY A.J. 👍 En voi katsoa sivusta, kun liberaalit tuhoavat kaupunkini. He ovat käyttäneet kaikenlaisia taktiikoita yrittäessään tuhota minut.  Olen pieni mutta mahtava. 🤣</w:t>
      </w:r>
    </w:p>
    <w:p>
      <w:r>
        <w:rPr>
          <w:b/>
          <w:u w:val="single"/>
        </w:rPr>
        <w:t xml:space="preserve">797514</w:t>
      </w:r>
    </w:p>
    <w:p>
      <w:r>
        <w:t xml:space="preserve">@USER @USER @USER @USER @USER @USER @USER @USER @USER @USER @USER Hän on yhtä kaunis sisältä kuin ulkoa Hän rakastaa ratsastuksen jännitystä ja VIB:n URL-osoite</w:t>
      </w:r>
    </w:p>
    <w:p>
      <w:r>
        <w:rPr>
          <w:b/>
          <w:u w:val="single"/>
        </w:rPr>
        <w:t xml:space="preserve">797515</w:t>
      </w:r>
    </w:p>
    <w:p>
      <w:r>
        <w:t xml:space="preserve">@USER Jos emme saa totuutta selville nyt ennen kuin hänet on vahvistettu, tulee paljon katkeruutta myöhemmin, kun tapauksen yksityiskohdat selviävät.</w:t>
      </w:r>
    </w:p>
    <w:p>
      <w:r>
        <w:rPr>
          <w:b/>
          <w:u w:val="single"/>
        </w:rPr>
        <w:t xml:space="preserve">797516</w:t>
      </w:r>
    </w:p>
    <w:p>
      <w:r>
        <w:t xml:space="preserve">@USER @USER @USER @USER Te konservatiivit luulette tietävänne kaiken.</w:t>
      </w:r>
    </w:p>
    <w:p>
      <w:r>
        <w:rPr>
          <w:b/>
          <w:u w:val="single"/>
        </w:rPr>
        <w:t xml:space="preserve">797517</w:t>
      </w:r>
    </w:p>
    <w:p>
      <w:r>
        <w:t xml:space="preserve">Tämä selittää paljon: URL #MAGA</w:t>
      </w:r>
    </w:p>
    <w:p>
      <w:r>
        <w:rPr>
          <w:b/>
          <w:u w:val="single"/>
        </w:rPr>
        <w:t xml:space="preserve">797518</w:t>
      </w:r>
    </w:p>
    <w:p>
      <w:r>
        <w:t xml:space="preserve">@USER @USER @USER @USER @USER Unohdit, että hän on myös presidenttisi URL-osoite</w:t>
      </w:r>
    </w:p>
    <w:p>
      <w:r>
        <w:rPr>
          <w:b/>
          <w:u w:val="single"/>
        </w:rPr>
        <w:t xml:space="preserve">797519</w:t>
      </w:r>
    </w:p>
    <w:p>
      <w:r>
        <w:t xml:space="preserve">@USER @USER @USER @USER Ihan totta, te ihmiset olette todella harhaisia! Hyvä että suurin osa Ottawan faneista on koulutettuja! Koska teidän kaltaisenne ovat pelottavia!</w:t>
      </w:r>
    </w:p>
    <w:p>
      <w:r>
        <w:rPr>
          <w:b/>
          <w:u w:val="single"/>
        </w:rPr>
        <w:t xml:space="preserve">797520</w:t>
      </w:r>
    </w:p>
    <w:p>
      <w:r>
        <w:t xml:space="preserve">@USER Edelleen peittelyä.  Ja veikkaan, että NY Timesin 5. syyskuuta julkaistun mielipidekirjoituksen nimetön kirjoittaja oli itse NY Times!!!!.  Ei #Potuksen vanhempi hallintojohtaja. But cud say it was since refused to name writer ...ALL TO STIR UP CRAP WITHIN WITHIN #TRUMP Camp!!!! Ja #Maga</w:t>
      </w:r>
    </w:p>
    <w:p>
      <w:r>
        <w:rPr>
          <w:b/>
          <w:u w:val="single"/>
        </w:rPr>
        <w:t xml:space="preserve">797521</w:t>
      </w:r>
    </w:p>
    <w:p>
      <w:r>
        <w:t xml:space="preserve">@USER Hänen silmänsä ovat helvetin paljon äänekkäämmät kuin hänen sanansa!!!! 😍😍💜💜</w:t>
      </w:r>
    </w:p>
    <w:p>
      <w:r>
        <w:rPr>
          <w:b/>
          <w:u w:val="single"/>
        </w:rPr>
        <w:t xml:space="preserve">797522</w:t>
      </w:r>
    </w:p>
    <w:p>
      <w:r>
        <w:t xml:space="preserve">#ThursdayThoughts Myöntääkö @USER koskaan kaikkia muita tapoja, joilla Twitter sensuroi konservatiiveja?  Vaikuttaa erittäin epätodennäköiseltä.  On erittäin ärsyttävää, että päävirtani on rajoitettu typerällä mustalla linnulla, joka käskee minua palaamaan alkuun".  Se ei anna minun edes palata tähän aamuun. URL</w:t>
      </w:r>
    </w:p>
    <w:p>
      <w:r>
        <w:rPr>
          <w:b/>
          <w:u w:val="single"/>
        </w:rPr>
        <w:t xml:space="preserve">797523</w:t>
      </w:r>
    </w:p>
    <w:p>
      <w:r>
        <w:t xml:space="preserve">Aktiivinen ampuja Middleton WI useita ambulansseja 🚑 valmiustilassa odottamassa, että poliisi tyhjentää rakennuksen #MAGA #TrumpTrain @USER @USER #KeepAmericaGreat2020 @USER</w:t>
      </w:r>
    </w:p>
    <w:p>
      <w:r>
        <w:rPr>
          <w:b/>
          <w:u w:val="single"/>
        </w:rPr>
        <w:t xml:space="preserve">797524</w:t>
      </w:r>
    </w:p>
    <w:p>
      <w:r>
        <w:t xml:space="preserve">@USER @USER @USER @USER Kyllä, olet oikeassa, enkä minäkään ymmärrä, mitä he näkevät hänessä. Olen vain kiitollinen, ettei hän ole enää virassa.</w:t>
      </w:r>
    </w:p>
    <w:p>
      <w:r>
        <w:rPr>
          <w:b/>
          <w:u w:val="single"/>
        </w:rPr>
        <w:t xml:space="preserve">797525</w:t>
      </w:r>
    </w:p>
    <w:p>
      <w:r>
        <w:t xml:space="preserve">@USER Voi kyllä!  Gaddafi oli todellinen pyhimys.  Ainakin Trumpin maailmassa hän on. Tiedättekö, sille on varmaan olemassa varteenotettava argumentti nyt kun ajattelen asiaa. 😂</w:t>
      </w:r>
    </w:p>
    <w:p>
      <w:r>
        <w:rPr>
          <w:b/>
          <w:u w:val="single"/>
        </w:rPr>
        <w:t xml:space="preserve">797526</w:t>
      </w:r>
    </w:p>
    <w:p>
      <w:r>
        <w:t xml:space="preserve">@USER @USER @USER @USER @USER @USER @USER @USER @USER @USER Voitko antaa minulle paremman termin kuin kultisti jollekulle, joka muuttaa näkemyksensä asevalvonnasta puolustaakseen Bernietä mieluummin kuin vain myöntää, että hänen ennätyksensä on kauhea?</w:t>
      </w:r>
    </w:p>
    <w:p>
      <w:r>
        <w:rPr>
          <w:b/>
          <w:u w:val="single"/>
        </w:rPr>
        <w:t xml:space="preserve">797527</w:t>
      </w:r>
    </w:p>
    <w:p>
      <w:r>
        <w:t xml:space="preserve">@USER Etkö ole yllättynyt siitä, että liberaalit uhraavat omia lapsiaan hyveiden osoittamisen alttarilla?</w:t>
      </w:r>
    </w:p>
    <w:p>
      <w:r>
        <w:rPr>
          <w:b/>
          <w:u w:val="single"/>
        </w:rPr>
        <w:t xml:space="preserve">797528</w:t>
      </w:r>
    </w:p>
    <w:p>
      <w:r>
        <w:t xml:space="preserve">@KÄYTTÄJÄ Olet tehnyt tarpeellisen ja vilpittömästi olet menossa korkeammalle, koska sinuun voi luottaa. Olet osoittanut, että rehellisyys on etusijalla. Kaikkea hyvää kaunis Kemi.</w:t>
      </w:r>
    </w:p>
    <w:p>
      <w:r>
        <w:rPr>
          <w:b/>
          <w:u w:val="single"/>
        </w:rPr>
        <w:t xml:space="preserve">797529</w:t>
      </w:r>
    </w:p>
    <w:p>
      <w:r>
        <w:t xml:space="preserve">@USER @USER Myös mielikuvituksen maailma voi olla varsin voimakas.</w:t>
      </w:r>
    </w:p>
    <w:p>
      <w:r>
        <w:rPr>
          <w:b/>
          <w:u w:val="single"/>
        </w:rPr>
        <w:t xml:space="preserve">797530</w:t>
      </w:r>
    </w:p>
    <w:p>
      <w:r>
        <w:t xml:space="preserve">@USER Hävetkää tennishierarkia, joka varasti tuon Serenalta. Hän on todistetusti vetovoimainen ja rasistit ylempänä eivät vain kestä sitä.</w:t>
      </w:r>
    </w:p>
    <w:p>
      <w:r>
        <w:rPr>
          <w:b/>
          <w:u w:val="single"/>
        </w:rPr>
        <w:t xml:space="preserve">797531</w:t>
      </w:r>
    </w:p>
    <w:p>
      <w:r>
        <w:t xml:space="preserve">@USER NRA tuki asevalvontaa, kun Reagan oli Kalifornian kuvernöörinä, kun mustat alkoivat ostaa aseita.</w:t>
      </w:r>
    </w:p>
    <w:p>
      <w:r>
        <w:rPr>
          <w:b/>
          <w:u w:val="single"/>
        </w:rPr>
        <w:t xml:space="preserve">797532</w:t>
      </w:r>
    </w:p>
    <w:p>
      <w:r>
        <w:t xml:space="preserve">1// Kaikki tyhmät ihmiset käskevät minua "perääntymään, koska hänellä on pakkomielle" NARTtu, joka on käynyt kaikissa jalkapallo-otteluissa. Kävelee luokkaan. Tekee kirjaimellisesti kaiken heidän puolestaan. Tietää tarkat päivämäärät ja numerot kaikesta minulle. Ainoa syy miksi en ole kilpailija, koska hän ei ole homo...</w:t>
      </w:r>
    </w:p>
    <w:p>
      <w:r>
        <w:rPr>
          <w:b/>
          <w:u w:val="single"/>
        </w:rPr>
        <w:t xml:space="preserve">797533</w:t>
      </w:r>
    </w:p>
    <w:p>
      <w:r>
        <w:t xml:space="preserve">@USER Antonio.... Minä uskon sinuun. Äänestän sinua, samoin perheeni... se ei riitä.  Kerro minulle, mitä muuta voin tehdä auttaakseni kampanjaasi. Osavaltiomme on menossa alaspäin ja on elintoimintojen varassa.  Jotain on tehtävä tai hullut liberaalit tuhoavat Ca:n.</w:t>
      </w:r>
    </w:p>
    <w:p>
      <w:r>
        <w:rPr>
          <w:b/>
          <w:u w:val="single"/>
        </w:rPr>
        <w:t xml:space="preserve">797534</w:t>
      </w:r>
    </w:p>
    <w:p>
      <w:r>
        <w:t xml:space="preserve">@USER Zarries ei aloittanut tätä keskustelua! Se oli larry shipper, joka trash puhui meidän aluksen!!! Joten mitä jos te kaikki pikkuperse larrit pysyisitte poissa maininnastamme?!!</w:t>
      </w:r>
    </w:p>
    <w:p>
      <w:r>
        <w:rPr>
          <w:b/>
          <w:u w:val="single"/>
        </w:rPr>
        <w:t xml:space="preserve">797535</w:t>
      </w:r>
    </w:p>
    <w:p>
      <w:r>
        <w:t xml:space="preserve">#Tories #Labour #GE2017 #Conservatives Konservatiivit URL sajidjavid: Tuottavia keskusteluja Pakistanin uusien ulko- ja sisäministerien kanssa Islamabadissa tänään. Sovittiin yhteistyön parantamisesta korruption torjunnassa &amp;amp; terrorismin torjunta - v... URL...</w:t>
      </w:r>
    </w:p>
    <w:p>
      <w:r>
        <w:rPr>
          <w:b/>
          <w:u w:val="single"/>
        </w:rPr>
        <w:t xml:space="preserve">797536</w:t>
      </w:r>
    </w:p>
    <w:p>
      <w:r>
        <w:t xml:space="preserve">@USER antifa ammutaan vain tuo iloa</w:t>
      </w:r>
    </w:p>
    <w:p>
      <w:r>
        <w:rPr>
          <w:b/>
          <w:u w:val="single"/>
        </w:rPr>
        <w:t xml:space="preserve">797537</w:t>
      </w:r>
    </w:p>
    <w:p>
      <w:r>
        <w:t xml:space="preserve">@USER @USER @USER @USER Astronautit käyttivät sitä!  Se tarkoittaa A-OK!  BHO on kuvattu tekemässä merkkiä. Se tarkoittaa, että kaikki on kunnossa!  Se oli vitsi, jolla haluttiin nähdä, purevatko Libat!  Voi pojat, niin he purevatkin!  Nyt video takaisin ylös!  Ja pyydä anteeksi!  Liberaalit ovat hulluja. Liberalismi on mielisairaus!</w:t>
      </w:r>
    </w:p>
    <w:p>
      <w:r>
        <w:rPr>
          <w:b/>
          <w:u w:val="single"/>
        </w:rPr>
        <w:t xml:space="preserve">797538</w:t>
      </w:r>
    </w:p>
    <w:p>
      <w:r>
        <w:t xml:space="preserve">@USER Voin samaistua täysin Arlene lol</w:t>
      </w:r>
    </w:p>
    <w:p>
      <w:r>
        <w:rPr>
          <w:b/>
          <w:u w:val="single"/>
        </w:rPr>
        <w:t xml:space="preserve">797539</w:t>
      </w:r>
    </w:p>
    <w:p>
      <w:r>
        <w:t xml:space="preserve">.@USER Sinun pitäisi ehdottomasti seurata noita sekopäisiä liberaaleja...sekopäisiä ja vaarallisia! Kiitos 🇺🇸.</w:t>
      </w:r>
    </w:p>
    <w:p>
      <w:r>
        <w:rPr>
          <w:b/>
          <w:u w:val="single"/>
        </w:rPr>
        <w:t xml:space="preserve">797540</w:t>
      </w:r>
    </w:p>
    <w:p>
      <w:r>
        <w:t xml:space="preserve">@USER En koskaan luottaisi mihinkään @USERiin ja erityisesti @USERiin, joka myi itsensä @USERille ja näytti kaksi sormea Yhdistyneen kuningaskunnan kansalle!!!  #VoteLabour #GE2018NOW #WeAreCorbyn #UnitedWeStand</w:t>
      </w:r>
    </w:p>
    <w:p>
      <w:r>
        <w:rPr>
          <w:b/>
          <w:u w:val="single"/>
        </w:rPr>
        <w:t xml:space="preserve">797541</w:t>
      </w:r>
    </w:p>
    <w:p>
      <w:r>
        <w:t xml:space="preserve">@USER Meille ei ole väliä. Luovuimme NFL:stä yli vuosi sitten.</w:t>
      </w:r>
    </w:p>
    <w:p>
      <w:r>
        <w:rPr>
          <w:b/>
          <w:u w:val="single"/>
        </w:rPr>
        <w:t xml:space="preserve">797542</w:t>
      </w:r>
    </w:p>
    <w:p>
      <w:r>
        <w:t xml:space="preserve">Hyvä idea!  Kunpa voisimme myös poistaa hänet olemassaolostaan!  #MAGA #PatriotsUnited #ProLife #ProIsrael #WeAreQ. URL</w:t>
      </w:r>
    </w:p>
    <w:p>
      <w:r>
        <w:rPr>
          <w:b/>
          <w:u w:val="single"/>
        </w:rPr>
        <w:t xml:space="preserve">797543</w:t>
      </w:r>
    </w:p>
    <w:p>
      <w:r>
        <w:t xml:space="preserve">@USER @USER @USER @USER @USER En taida istua alas ja olla hiljaa, neiti. Minulla on suuri ongelma tämän tilanteen kanssa. Koska kukaan meistä ei ollut paikalla, ja koska kyseessä on naisen sana naisen sanaa vastaan, pitäisikö meidän vain olettaa, että nainen puhuu totta? Vai onko tämä vain politiikkaa?</w:t>
      </w:r>
    </w:p>
    <w:p>
      <w:r>
        <w:rPr>
          <w:b/>
          <w:u w:val="single"/>
        </w:rPr>
        <w:t xml:space="preserve">797544</w:t>
      </w:r>
    </w:p>
    <w:p>
      <w:r>
        <w:t xml:space="preserve">@USER Erittäin hyvin yleistetty lausunto. Se mitä sanot, on vastoin kaikkia talouden mittareita. Yksi suurimmista syistä, miksi Irlannin/Euroopan bruttokansantuote on kasvanut, on vapaa liikkuvuus. Jos tunnet sääliä veronmaksajia kohtaan katso ensin kansallistettua pankkivelkaa! Ei maahanmuuttajia.</w:t>
      </w:r>
    </w:p>
    <w:p>
      <w:r>
        <w:rPr>
          <w:b/>
          <w:u w:val="single"/>
        </w:rPr>
        <w:t xml:space="preserve">797545</w:t>
      </w:r>
    </w:p>
    <w:p>
      <w:r>
        <w:t xml:space="preserve">@USER Keskustelin juuri ystäväni kanssa, joka työskentelee häädön partaalla olevien perheiden kanssa. Hän odottaa tulevina kuukausina kasvua, joka johtuu työttömyyspäivistä ja hurrikaanitarvikkeisiin käytetyistä rahoista. #TheStruggleIsReal</w:t>
      </w:r>
    </w:p>
    <w:p>
      <w:r>
        <w:rPr>
          <w:b/>
          <w:u w:val="single"/>
        </w:rPr>
        <w:t xml:space="preserve">797546</w:t>
      </w:r>
    </w:p>
    <w:p>
      <w:r>
        <w:t xml:space="preserve">@USER Mikä tahansa määrä, senkin paska vittu</w:t>
      </w:r>
    </w:p>
    <w:p>
      <w:r>
        <w:rPr>
          <w:b/>
          <w:u w:val="single"/>
        </w:rPr>
        <w:t xml:space="preserve">797547</w:t>
      </w:r>
    </w:p>
    <w:p>
      <w:r>
        <w:t xml:space="preserve">@USER Tämä ei ole mahdollista. Kaliforniassa on otettu käyttöön tiukka asevalvonta. Ainoastaan lainvalvontaviranomaiset ja ne, joilla on tarpeeksi onnea saadakseen luvan, voivat kantaa asetta julkisesti. "Rynnäkköaseet on kielletty.</w:t>
      </w:r>
    </w:p>
    <w:p>
      <w:r>
        <w:rPr>
          <w:b/>
          <w:u w:val="single"/>
        </w:rPr>
        <w:t xml:space="preserve">797548</w:t>
      </w:r>
    </w:p>
    <w:p>
      <w:r>
        <w:t xml:space="preserve">@USER @USER @USER @USER @USER Ehkä jotain hieman tuoreempaa, joka auttaa sinua. URL</w:t>
      </w:r>
    </w:p>
    <w:p>
      <w:r>
        <w:rPr>
          <w:b/>
          <w:u w:val="single"/>
        </w:rPr>
        <w:t xml:space="preserve">797549</w:t>
      </w:r>
    </w:p>
    <w:p>
      <w:r>
        <w:t xml:space="preserve">4. Jalka maassa ja ei ole mitään järkeä tai tunnetta siitä, mitä tapahtuu kentällä (paitsi katsomalla telegram ja twitter) on kuin katsella jalkapalloa televisiosta ja väittää, että ymmärrät, mitä pelaajat käyvät läpi fyysisesti, kun istut sohvalla syömällä sipsejä.</w:t>
      </w:r>
    </w:p>
    <w:p>
      <w:r>
        <w:rPr>
          <w:b/>
          <w:u w:val="single"/>
        </w:rPr>
        <w:t xml:space="preserve">797550</w:t>
      </w:r>
    </w:p>
    <w:p>
      <w:r>
        <w:t xml:space="preserve">@USER Ainakin olet rehellinen lmao</w:t>
      </w:r>
    </w:p>
    <w:p>
      <w:r>
        <w:rPr>
          <w:b/>
          <w:u w:val="single"/>
        </w:rPr>
        <w:t xml:space="preserve">797551</w:t>
      </w:r>
    </w:p>
    <w:p>
      <w:r>
        <w:t xml:space="preserve">@USER Olet viehättävin koskaan!!! Vakavasti MAGA ets on karmiva maku.  Me muut tunnistamme viehättävän, kun näemme sen!!!  Lisäksi meillä on upeat hiukset tällä puolella saarta!!!  \o/</w:t>
      </w:r>
    </w:p>
    <w:p>
      <w:r>
        <w:rPr>
          <w:b/>
          <w:u w:val="single"/>
        </w:rPr>
        <w:t xml:space="preserve">797552</w:t>
      </w:r>
    </w:p>
    <w:p>
      <w:r>
        <w:t xml:space="preserve">@USER @USER Ymmärräthän, että Kaliforniassa on maan tiukin asevalvonta? Vai aiotko vain sivuuttaa sen?</w:t>
      </w:r>
    </w:p>
    <w:p>
      <w:r>
        <w:rPr>
          <w:b/>
          <w:u w:val="single"/>
        </w:rPr>
        <w:t xml:space="preserve">797553</w:t>
      </w:r>
    </w:p>
    <w:p>
      <w:r>
        <w:t xml:space="preserve">@USER Hänestä ei olisi alun alkaenkaan pitänyt tulla paavia. Hän on jesuiitta.</w:t>
      </w:r>
    </w:p>
    <w:p>
      <w:r>
        <w:rPr>
          <w:b/>
          <w:u w:val="single"/>
        </w:rPr>
        <w:t xml:space="preserve">797554</w:t>
      </w:r>
    </w:p>
    <w:p>
      <w:r>
        <w:t xml:space="preserve">@USER Liian monet korruptoituneet pahat olennot ovat hallitustehtävissä ja/tai niillä on liikaa vaikutusvaltaa korruptoituneiden ja pahojen olentojen kanssa hallitustehtävissä. ja enemmistö osoittaa kaikki vasemmalle ja muutama valekonservatiivi on mukana. Miksi muuten Hillary/Obama &amp;; heidän kaverinsa kävelevät edelleen vapaina?</w:t>
      </w:r>
    </w:p>
    <w:p>
      <w:r>
        <w:rPr>
          <w:b/>
          <w:u w:val="single"/>
        </w:rPr>
        <w:t xml:space="preserve">797555</w:t>
      </w:r>
    </w:p>
    <w:p>
      <w:r>
        <w:t xml:space="preserve">@USER @USER Eikö ole mitään muuta alustaa, jota he voivat käyttää?</w:t>
      </w:r>
    </w:p>
    <w:p>
      <w:r>
        <w:rPr>
          <w:b/>
          <w:u w:val="single"/>
        </w:rPr>
        <w:t xml:space="preserve">797556</w:t>
      </w:r>
    </w:p>
    <w:p>
      <w:r>
        <w:t xml:space="preserve">@USER @USER En ole muppet. Olen puertoricolainen äänestäjä, joka ei ota vastaan kaltaistesi valkoisten liberaalien vittuilua.</w:t>
      </w:r>
    </w:p>
    <w:p>
      <w:r>
        <w:rPr>
          <w:b/>
          <w:u w:val="single"/>
        </w:rPr>
        <w:t xml:space="preserve">797557</w:t>
      </w:r>
    </w:p>
    <w:p>
      <w:r>
        <w:t xml:space="preserve">@USER @USER Puhun Brettistä. Hän on se, joka on vaikeuksissa, jos hän ei voita ja tee suurta siirtoa.</w:t>
      </w:r>
    </w:p>
    <w:p>
      <w:r>
        <w:rPr>
          <w:b/>
          <w:u w:val="single"/>
        </w:rPr>
        <w:t xml:space="preserve">797558</w:t>
      </w:r>
    </w:p>
    <w:p>
      <w:r>
        <w:t xml:space="preserve">@USER Hän on pahin ja kammottava liian</w:t>
      </w:r>
    </w:p>
    <w:p>
      <w:r>
        <w:rPr>
          <w:b/>
          <w:u w:val="single"/>
        </w:rPr>
        <w:t xml:space="preserve">797559</w:t>
      </w:r>
    </w:p>
    <w:p>
      <w:r>
        <w:t xml:space="preserve">@USER @USER @USER @USER @USER @USER @USER @USER @USER @USER @USER @USER @USER @USER Rakastan sitä trump halusi tehdä jotain liberaalit ja demokraatit vain puhua ja on kuuleminen</w:t>
      </w:r>
    </w:p>
    <w:p>
      <w:r>
        <w:rPr>
          <w:b/>
          <w:u w:val="single"/>
        </w:rPr>
        <w:t xml:space="preserve">797560</w:t>
      </w:r>
    </w:p>
    <w:p>
      <w:r>
        <w:t xml:space="preserve">@USER Aina kun viittaatte johtoon, ajattelen vain poistumista vasemmalle.</w:t>
      </w:r>
    </w:p>
    <w:p>
      <w:r>
        <w:rPr>
          <w:b/>
          <w:u w:val="single"/>
        </w:rPr>
        <w:t xml:space="preserve">797561</w:t>
      </w:r>
    </w:p>
    <w:p>
      <w:r>
        <w:t xml:space="preserve">@USER todellinen paska URL</w:t>
      </w:r>
    </w:p>
    <w:p>
      <w:r>
        <w:rPr>
          <w:b/>
          <w:u w:val="single"/>
        </w:rPr>
        <w:t xml:space="preserve">797562</w:t>
      </w:r>
    </w:p>
    <w:p>
      <w:r>
        <w:t xml:space="preserve">@USER @USER @USER Hän on hänen kanssaan. Luota siihen, että Jeesus pitää häntä kämmenellään. #JesusITrustInYou Siunausta sinulle!</w:t>
      </w:r>
    </w:p>
    <w:p>
      <w:r>
        <w:rPr>
          <w:b/>
          <w:u w:val="single"/>
        </w:rPr>
        <w:t xml:space="preserve">797563</w:t>
      </w:r>
    </w:p>
    <w:p>
      <w:r>
        <w:t xml:space="preserve">@USER @USER @USER @USER @USER @USER @USER @USER @USER @USER @USER @USER @USER @USER @USER @USER @USER @USER @USER @USER @USER @USER @USER @USER @USER @USER @USER @USER @USER @USER @USER @USER @USER @USER @USER @USER @USER @USER @USER @USER   Hän on hallinnon maahanmuuttoneuvoja.  Se on lannistavaa.  Häntä käskettiin tekemään se.  Minun veikkaukseni on Miller👌 Rasistisen pohjan koiranvihellyksen kuningas.</w:t>
      </w:r>
    </w:p>
    <w:p>
      <w:r>
        <w:rPr>
          <w:b/>
          <w:u w:val="single"/>
        </w:rPr>
        <w:t xml:space="preserve">797564</w:t>
      </w:r>
    </w:p>
    <w:p>
      <w:r>
        <w:t xml:space="preserve">@USER 3/ voit olla pitämättä Justinista niin paljon kuin haluat, mutta konservatiiveilla ei ole mitään suunnitelmaa edes ilmastonmuutoksen huomioon ottamiseksi ja he ovat käyttäneet räikeää väärää tietoa saadakseen kaltaisesi ihmiset uskomaan, että on Trudeaun vika, että neuvottelemme vitun sosiopaatin kanssa etelästä.</w:t>
      </w:r>
    </w:p>
    <w:p>
      <w:r>
        <w:rPr>
          <w:b/>
          <w:u w:val="single"/>
        </w:rPr>
        <w:t xml:space="preserve">797565</w:t>
      </w:r>
    </w:p>
    <w:p>
      <w:r>
        <w:t xml:space="preserve">1-vuotias harmaa/valkoinen tabby-kissa (Orlando): Tabby: 1-vuotias naaras harmaa/valkoinen tabby. Jäi vahingossa ulos ja on poissa. Hän on osa perhettämme ja kaipaamme häntä kovasti. Jos jollakin on tietoa hänen olinpaikastaan, ottakaa rohkeasti yhteyttä. URL-OSOITE</w:t>
      </w:r>
    </w:p>
    <w:p>
      <w:r>
        <w:rPr>
          <w:b/>
          <w:u w:val="single"/>
        </w:rPr>
        <w:t xml:space="preserve">797566</w:t>
      </w:r>
    </w:p>
    <w:p>
      <w:r>
        <w:t xml:space="preserve">@USER @USER Hemmo, miksi haluat, että #DeepState-asiakirjat pidetään salassa? #MAGA @USER #LockThemUp</w:t>
      </w:r>
    </w:p>
    <w:p>
      <w:r>
        <w:rPr>
          <w:b/>
          <w:u w:val="single"/>
        </w:rPr>
        <w:t xml:space="preserve">797567</w:t>
      </w:r>
    </w:p>
    <w:p>
      <w:r>
        <w:t xml:space="preserve">@USER Saapuva "paha soija" salaliittopähkinät</w:t>
      </w:r>
    </w:p>
    <w:p>
      <w:r>
        <w:rPr>
          <w:b/>
          <w:u w:val="single"/>
        </w:rPr>
        <w:t xml:space="preserve">797568</w:t>
      </w:r>
    </w:p>
    <w:p>
      <w:r>
        <w:t xml:space="preserve">@USER Hän on huolissaan tuloksesta, ja se järkyttää häntä.</w:t>
      </w:r>
    </w:p>
    <w:p>
      <w:r>
        <w:rPr>
          <w:b/>
          <w:u w:val="single"/>
        </w:rPr>
        <w:t xml:space="preserve">797569</w:t>
      </w:r>
    </w:p>
    <w:p>
      <w:r>
        <w:t xml:space="preserve">20180919: Chris Hall CBC: Leona Alleslevin URL-osoite</w:t>
      </w:r>
    </w:p>
    <w:p>
      <w:r>
        <w:rPr>
          <w:b/>
          <w:u w:val="single"/>
        </w:rPr>
        <w:t xml:space="preserve">797570</w:t>
      </w:r>
    </w:p>
    <w:p>
      <w:r>
        <w:t xml:space="preserve">@USER @USER Tämä on niin karmivaa.  #walkaway</w:t>
      </w:r>
    </w:p>
    <w:p>
      <w:r>
        <w:rPr>
          <w:b/>
          <w:u w:val="single"/>
        </w:rPr>
        <w:t xml:space="preserve">797571</w:t>
      </w:r>
    </w:p>
    <w:p>
      <w:r>
        <w:t xml:space="preserve">@KÄYTTÄJÄ "Niillä on ollut todella suuri vaikutus siitä lähtien, kun päätin laittaa ne päälle eilen" #maga</w:t>
      </w:r>
    </w:p>
    <w:p>
      <w:r>
        <w:rPr>
          <w:b/>
          <w:u w:val="single"/>
        </w:rPr>
        <w:t xml:space="preserve">797572</w:t>
      </w:r>
    </w:p>
    <w:p>
      <w:r>
        <w:t xml:space="preserve">@USER @USER @USER @USER @USER @USER @USER @USER @USER @USER @USER @USER @USER @USER @USER @USER @USER @USER @USER @USER @USER @USER @USER @USER @USER @USER @USER @USER @USER @USER @USER @USER @USER @USER @USER @USER @USER @USER @USER @USER @USER @USER @USER @USER @USER @USER </w:t>
      </w:r>
    </w:p>
    <w:p>
      <w:r>
        <w:rPr>
          <w:b/>
          <w:u w:val="single"/>
        </w:rPr>
        <w:t xml:space="preserve">797573</w:t>
      </w:r>
    </w:p>
    <w:p>
      <w:r>
        <w:t xml:space="preserve">@USER @USER @USER @USER @USER @USER Hän unohti kertoa, että orjuuden aikana demokraatit olivat konservatiiveja.</w:t>
      </w:r>
    </w:p>
    <w:p>
      <w:r>
        <w:rPr>
          <w:b/>
          <w:u w:val="single"/>
        </w:rPr>
        <w:t xml:space="preserve">797574</w:t>
      </w:r>
    </w:p>
    <w:p>
      <w:r>
        <w:t xml:space="preserve">@USER LOPETA VALEHTELU AHOLE! FBI EI OLE MUKANA, KOSKA SIELLÄ EI OLE MITÄÄN TUTKITTAVAA. SE ON VAIN LIBERAALIEN HUIJAUSTA VIIVYTTELYÄ... KAVANAUGH WILL B CONFIRMED #GINSBERGISNEXT 🤣🤣🤣🤣🤣😋😋.</w:t>
      </w:r>
    </w:p>
    <w:p>
      <w:r>
        <w:rPr>
          <w:b/>
          <w:u w:val="single"/>
        </w:rPr>
        <w:t xml:space="preserve">797575</w:t>
      </w:r>
    </w:p>
    <w:p>
      <w:r>
        <w:t xml:space="preserve">@USER Sota konservatismia vastaan: #Antifa</w:t>
      </w:r>
    </w:p>
    <w:p>
      <w:r>
        <w:rPr>
          <w:b/>
          <w:u w:val="single"/>
        </w:rPr>
        <w:t xml:space="preserve">797576</w:t>
      </w:r>
    </w:p>
    <w:p>
      <w:r>
        <w:t xml:space="preserve">@USER @USER Itkeminen? 🙄</w:t>
      </w:r>
    </w:p>
    <w:p>
      <w:r>
        <w:rPr>
          <w:b/>
          <w:u w:val="single"/>
        </w:rPr>
        <w:t xml:space="preserve">797577</w:t>
      </w:r>
    </w:p>
    <w:p>
      <w:r>
        <w:t xml:space="preserve">@USER @USER @USER Rugratit uskovat asevalvontaan.</w:t>
      </w:r>
    </w:p>
    <w:p>
      <w:r>
        <w:rPr>
          <w:b/>
          <w:u w:val="single"/>
        </w:rPr>
        <w:t xml:space="preserve">797578</w:t>
      </w:r>
    </w:p>
    <w:p>
      <w:r>
        <w:t xml:space="preserve">@USER Demokraattien maksama, aivan kuten Clinton ja Soros maksavat antifa:lle.</w:t>
      </w:r>
    </w:p>
    <w:p>
      <w:r>
        <w:rPr>
          <w:b/>
          <w:u w:val="single"/>
        </w:rPr>
        <w:t xml:space="preserve">797579</w:t>
      </w:r>
    </w:p>
    <w:p>
      <w:r>
        <w:t xml:space="preserve">@USER Häpeällistä.  Hän on syytön, kunnes hänen syyllisyytensä todistetaan.  Mitä ei tule tapahtumaan, koska hän valehtelee.</w:t>
      </w:r>
    </w:p>
    <w:p>
      <w:r>
        <w:rPr>
          <w:b/>
          <w:u w:val="single"/>
        </w:rPr>
        <w:t xml:space="preserve">797580</w:t>
      </w:r>
    </w:p>
    <w:p>
      <w:r>
        <w:t xml:space="preserve">@USER Sinä hoidat tämän. Olipa ongelma mikä tahansa, olet tarpeeksi vahva voittaaksesi sen. Se helpottuu joka päivä.</w:t>
      </w:r>
    </w:p>
    <w:p>
      <w:r>
        <w:rPr>
          <w:b/>
          <w:u w:val="single"/>
        </w:rPr>
        <w:t xml:space="preserve">797581</w:t>
      </w:r>
    </w:p>
    <w:p>
      <w:r>
        <w:t xml:space="preserve">@USER 45 hikoilee. Hän tietää, että hän on kusessa...tick rock. Oranssi on uusi oranssi.</w:t>
      </w:r>
    </w:p>
    <w:p>
      <w:r>
        <w:rPr>
          <w:b/>
          <w:u w:val="single"/>
        </w:rPr>
        <w:t xml:space="preserve">797582</w:t>
      </w:r>
    </w:p>
    <w:p>
      <w:r>
        <w:t xml:space="preserve">@USER @USER @USER @USER Toivottavasti olet sarkastinen... hän käyttäytyi kuin hemmoteltu kakara.</w:t>
      </w:r>
    </w:p>
    <w:p>
      <w:r>
        <w:rPr>
          <w:b/>
          <w:u w:val="single"/>
        </w:rPr>
        <w:t xml:space="preserve">797583</w:t>
      </w:r>
    </w:p>
    <w:p>
      <w:r>
        <w:t xml:space="preserve">@USER liberaalit ovat tehneet kaikesta kolmen renkaan sirkuksen.</w:t>
      </w:r>
    </w:p>
    <w:p>
      <w:r>
        <w:rPr>
          <w:b/>
          <w:u w:val="single"/>
        </w:rPr>
        <w:t xml:space="preserve">797584</w:t>
      </w:r>
    </w:p>
    <w:p>
      <w:r>
        <w:t xml:space="preserve">@USER Greenie hän käyttäytyi kuin hemmoteltu elitistinen kakara. Häneltä otettiin piste pois, kuten hän ansaitsi. Jos hän oli tarpeeksi hyvä voittamaan tänään, sillä ei olisi pitänyt olla väliä.  Hän on ikoni ja yksi ihailtavimmista naisista, joita olen koskaan nähnyt urheilussa. Hänellä oli huono päivä. Jatkakaa eteenpäin, ei uutisarvoa.</w:t>
      </w:r>
    </w:p>
    <w:p>
      <w:r>
        <w:rPr>
          <w:b/>
          <w:u w:val="single"/>
        </w:rPr>
        <w:t xml:space="preserve">797585</w:t>
      </w:r>
    </w:p>
    <w:p>
      <w:r>
        <w:t xml:space="preserve">@USER IHMYKGODOOSJ HÄN ON KAUNEUDEN RUUMIILLISTUMA</w:t>
      </w:r>
    </w:p>
    <w:p>
      <w:r>
        <w:rPr>
          <w:b/>
          <w:u w:val="single"/>
        </w:rPr>
        <w:t xml:space="preserve">797586</w:t>
      </w:r>
    </w:p>
    <w:p>
      <w:r>
        <w:t xml:space="preserve">@USER Mistä he tietäisivät, toimiiko asevalvonta, jos he kieltäytyvät kokeilemasta mitään?</w:t>
      </w:r>
    </w:p>
    <w:p>
      <w:r>
        <w:rPr>
          <w:b/>
          <w:u w:val="single"/>
        </w:rPr>
        <w:t xml:space="preserve">797587</w:t>
      </w:r>
    </w:p>
    <w:p>
      <w:r>
        <w:t xml:space="preserve">@USER Kaikki, mitä hän juuri sanoi. Juuri siksi tarvitsemme asevalvontaa. Kyse on ihmishenkien pelastamisesta. Millään muulla ei ole väliä kuin henkien pelastamisella. Jotkut ihmiset hermostuvat toisesta lisäyksestä. Se on minun oikeuteni. Itku! Laita tunteesi pois, pelkuri! Laita aseesi pois, pelkuri. Ase = pelkuri</w:t>
      </w:r>
    </w:p>
    <w:p>
      <w:r>
        <w:rPr>
          <w:b/>
          <w:u w:val="single"/>
        </w:rPr>
        <w:t xml:space="preserve">797588</w:t>
      </w:r>
    </w:p>
    <w:p>
      <w:r>
        <w:t xml:space="preserve">@USER @USER @USER @USER @USER @USER @USER @USER @USER @USER @USER @USER @USER @USER @USER @USER @USER @USER @USER @USER @USER @USER @USER @USER @USER !! Hattu</w:t>
      </w:r>
    </w:p>
    <w:p>
      <w:r>
        <w:rPr>
          <w:b/>
          <w:u w:val="single"/>
        </w:rPr>
        <w:t xml:space="preserve">797589</w:t>
      </w:r>
    </w:p>
    <w:p>
      <w:r>
        <w:t xml:space="preserve">@USER @USER @USER @USER @USER Tyypillisesti liberaalit tekevät hätiköityjä johtopäätöksiä.....he eivät usko oikeudenmukaiseen oikeudenkäyntiin tai syyttömyyteen ennen kuin syyllisyys on todistettu.....he ovat kaikkein AMERIKANINVASTAISIN porukka.</w:t>
      </w:r>
    </w:p>
    <w:p>
      <w:r>
        <w:rPr>
          <w:b/>
          <w:u w:val="single"/>
        </w:rPr>
        <w:t xml:space="preserve">797590</w:t>
      </w:r>
    </w:p>
    <w:p>
      <w:r>
        <w:t xml:space="preserve">@USER En välitä, onko hän oikealla vai vasemmalla, mene takaisin tv:hen narttu yksi tv-tähti virassa on enemmän kuin hyvä #hollywoodisscum</w:t>
      </w:r>
    </w:p>
    <w:p>
      <w:r>
        <w:rPr>
          <w:b/>
          <w:u w:val="single"/>
        </w:rPr>
        <w:t xml:space="preserve">797591</w:t>
      </w:r>
    </w:p>
    <w:p>
      <w:r>
        <w:t xml:space="preserve">@USER OLET ENKELI💜</w:t>
      </w:r>
    </w:p>
    <w:p>
      <w:r>
        <w:rPr>
          <w:b/>
          <w:u w:val="single"/>
        </w:rPr>
        <w:t xml:space="preserve">797592</w:t>
      </w:r>
    </w:p>
    <w:p>
      <w:r>
        <w:t xml:space="preserve">@USER @USER Kyllä!!!! Antifa too!!!!</w:t>
      </w:r>
    </w:p>
    <w:p>
      <w:r>
        <w:rPr>
          <w:b/>
          <w:u w:val="single"/>
        </w:rPr>
        <w:t xml:space="preserve">797593</w:t>
      </w:r>
    </w:p>
    <w:p>
      <w:r>
        <w:t xml:space="preserve">@USER Hän on myös helvetin ruma, eikä kukaan halua katsoa häntä. LOL :)</w:t>
      </w:r>
    </w:p>
    <w:p>
      <w:r>
        <w:rPr>
          <w:b/>
          <w:u w:val="single"/>
        </w:rPr>
        <w:t xml:space="preserve">797594</w:t>
      </w:r>
    </w:p>
    <w:p>
      <w:r>
        <w:t xml:space="preserve">@USER Koko matkan vankilaan...</w:t>
      </w:r>
    </w:p>
    <w:p>
      <w:r>
        <w:rPr>
          <w:b/>
          <w:u w:val="single"/>
        </w:rPr>
        <w:t xml:space="preserve">797595</w:t>
      </w:r>
    </w:p>
    <w:p>
      <w:r>
        <w:t xml:space="preserve">@USER Hän on paras #facts</w:t>
      </w:r>
    </w:p>
    <w:p>
      <w:r>
        <w:rPr>
          <w:b/>
          <w:u w:val="single"/>
        </w:rPr>
        <w:t xml:space="preserve">797596</w:t>
      </w:r>
    </w:p>
    <w:p>
      <w:r>
        <w:t xml:space="preserve">@USER Voiko @USER liittyä joukkoonne? #Rimmy4Antifa?</w:t>
      </w:r>
    </w:p>
    <w:p>
      <w:r>
        <w:rPr>
          <w:b/>
          <w:u w:val="single"/>
        </w:rPr>
        <w:t xml:space="preserve">797597</w:t>
      </w:r>
    </w:p>
    <w:p>
      <w:r>
        <w:t xml:space="preserve">🇺🇸 MYYDÄÄN - OSTA #American #Flag #USA ▶ Shopping-Sale .org ◀ #USA_Flag_4U #Shop_8_9 #MAGA #AmericaFirst @USER #Trump #POL_8_27_QX URL-osoite</w:t>
      </w:r>
    </w:p>
    <w:p>
      <w:r>
        <w:rPr>
          <w:b/>
          <w:u w:val="single"/>
        </w:rPr>
        <w:t xml:space="preserve">797598</w:t>
      </w:r>
    </w:p>
    <w:p>
      <w:r>
        <w:t xml:space="preserve">@USER Bruh oli muutama kerta, kun pudotin sen ja potkaisin sen takaisin ylös jaloillani ja sain sen kiinni. Nyt jos se ei ole jotain G perse paskaa😂😂😂</w:t>
      </w:r>
    </w:p>
    <w:p>
      <w:r>
        <w:rPr>
          <w:b/>
          <w:u w:val="single"/>
        </w:rPr>
        <w:t xml:space="preserve">797599</w:t>
      </w:r>
    </w:p>
    <w:p>
      <w:r>
        <w:t xml:space="preserve">@USER @USER Jopa parodia antifa-sivu ei voinut käsitellä tätä paskaa</w:t>
      </w:r>
    </w:p>
    <w:p>
      <w:r>
        <w:rPr>
          <w:b/>
          <w:u w:val="single"/>
        </w:rPr>
        <w:t xml:space="preserve">797600</w:t>
      </w:r>
    </w:p>
    <w:p>
      <w:r>
        <w:t xml:space="preserve">@USER Ikävä kertoa, mutta asevalvonta ei vaikuta itsemurhien määrään. Se vain muuttaa menetelmää. Faktat = satuttaa... URL .</w:t>
      </w:r>
    </w:p>
    <w:p>
      <w:r>
        <w:rPr>
          <w:b/>
          <w:u w:val="single"/>
        </w:rPr>
        <w:t xml:space="preserve">797601</w:t>
      </w:r>
    </w:p>
    <w:p>
      <w:r>
        <w:t xml:space="preserve">@USER Olet inspiraatio meille kaikille.</w:t>
      </w:r>
    </w:p>
    <w:p>
      <w:r>
        <w:rPr>
          <w:b/>
          <w:u w:val="single"/>
        </w:rPr>
        <w:t xml:space="preserve">797602</w:t>
      </w:r>
    </w:p>
    <w:p>
      <w:r>
        <w:t xml:space="preserve">@USER Sen Tim Kaine on hurmioitunut hänen kellaripoikansa poika on löytänyt paikkansa työskentelemällä FBI: lle mustana operaattorina, joka koordinoi &amp;amp; liittymällä Antifa-terroristijärjestöön! URL</w:t>
      </w:r>
    </w:p>
    <w:p>
      <w:r>
        <w:rPr>
          <w:b/>
          <w:u w:val="single"/>
        </w:rPr>
        <w:t xml:space="preserve">797603</w:t>
      </w:r>
    </w:p>
    <w:p>
      <w:r>
        <w:t xml:space="preserve">@USER @USERin on jäätävä eläkkeelle. Hän on mennyttä.</w:t>
      </w:r>
    </w:p>
    <w:p>
      <w:r>
        <w:rPr>
          <w:b/>
          <w:u w:val="single"/>
        </w:rPr>
        <w:t xml:space="preserve">797604</w:t>
      </w:r>
    </w:p>
    <w:p>
      <w:r>
        <w:t xml:space="preserve">@KÄYTTÄJÄ @KÄYTTÄJÄ Lmao Se, että sanot olevasi onnellinen jonkun puolesta julkisesti, ei tarkoita, että lopetat maagisesti tunteet häntä kohtaan ja olet päässyt hänestä yli. Onko sulla ollut aiemmin bf? 💀 Ja viimeisen kerran kukaan ei sano, että hänen olisi pitänyt jäädä miehen kanssa. Vaan se sotkuisuus heti sen jälkeen</w:t>
      </w:r>
    </w:p>
    <w:p>
      <w:r>
        <w:rPr>
          <w:b/>
          <w:u w:val="single"/>
        </w:rPr>
        <w:t xml:space="preserve">797605</w:t>
      </w:r>
    </w:p>
    <w:p>
      <w:r>
        <w:t xml:space="preserve">@USER @USER Hei, on hienoa nähdä ihmisten kättelevän ja halailevan presidentti Trumpia, kun hän jakaa aterioita ihmisille! #FOXNEWS #CNN #THEVIEW #MAGA #ABCNEWS #CBSNEWS #CBSNEWS</w:t>
      </w:r>
    </w:p>
    <w:p>
      <w:r>
        <w:rPr>
          <w:b/>
          <w:u w:val="single"/>
        </w:rPr>
        <w:t xml:space="preserve">797606</w:t>
      </w:r>
    </w:p>
    <w:p>
      <w:r>
        <w:t xml:space="preserve">@USER Näytän sinulle eron TULEN &amp; TAMPEREEN &amp; AIR......... välillä. Sam Donald Gemini arvaamaton kuin ilma itse...KAHLILI MACK ARIES...Hän tulee aina olemaan TULELLA...Joka pallon napsahdus joka peli koko peli.... Sam Donald roska roska roska roska kuin Donald Trump........</w:t>
      </w:r>
    </w:p>
    <w:p>
      <w:r>
        <w:rPr>
          <w:b/>
          <w:u w:val="single"/>
        </w:rPr>
        <w:t xml:space="preserve">797607</w:t>
      </w:r>
    </w:p>
    <w:p>
      <w:r>
        <w:t xml:space="preserve">@USER OLET SIISTEIN</w:t>
      </w:r>
    </w:p>
    <w:p>
      <w:r>
        <w:rPr>
          <w:b/>
          <w:u w:val="single"/>
        </w:rPr>
        <w:t xml:space="preserve">797608</w:t>
      </w:r>
    </w:p>
    <w:p>
      <w:r>
        <w:t xml:space="preserve">@USER @USER @USER Nyt tulee kipu...............  </w:t>
      </w:r>
    </w:p>
    <w:p>
      <w:r>
        <w:rPr>
          <w:b/>
          <w:u w:val="single"/>
        </w:rPr>
        <w:t xml:space="preserve">797609</w:t>
      </w:r>
    </w:p>
    <w:p>
      <w:r>
        <w:t xml:space="preserve">@USER @USER Kuka helvetti luulet olevasi pikku Eddie?</w:t>
      </w:r>
    </w:p>
    <w:p>
      <w:r>
        <w:rPr>
          <w:b/>
          <w:u w:val="single"/>
        </w:rPr>
        <w:t xml:space="preserve">797610</w:t>
      </w:r>
    </w:p>
    <w:p>
      <w:r>
        <w:t xml:space="preserve">@USER @USER #MAGA #RedWave baby</w:t>
      </w:r>
    </w:p>
    <w:p>
      <w:r>
        <w:rPr>
          <w:b/>
          <w:u w:val="single"/>
        </w:rPr>
        <w:t xml:space="preserve">797611</w:t>
      </w:r>
    </w:p>
    <w:p>
      <w:r>
        <w:t xml:space="preserve">@USER kuka Amerikassa ei ole kiitollinen armeijallemme?!?!??? Hänen miehensä ei kuollut taistelukentällä...hän kuoli kotona!!!! Hänen pitäisi taistella asevalvonnan ja vahvempien mielisairauksia koskevien lakien puolesta! @USER puhuu poliisiväkivallasta... hänen pitäisi kouluttaa itseään näistä asioista.</w:t>
      </w:r>
    </w:p>
    <w:p>
      <w:r>
        <w:rPr>
          <w:b/>
          <w:u w:val="single"/>
        </w:rPr>
        <w:t xml:space="preserve">797612</w:t>
      </w:r>
    </w:p>
    <w:p>
      <w:r>
        <w:t xml:space="preserve">@USER @USER David lopeta ollut suukappale anti ase ihmisiä et r mitään muuta kuin mato etsivät mainetta nyt muistaa, että antifa BLM ja kaikki radikaali vasemmisto ryhmät ovat väkivaltaisia ja satuttaa ihmisiä liian mutta tietenkin olet samaa mieltä heidän kanssaan</w:t>
      </w:r>
    </w:p>
    <w:p>
      <w:r>
        <w:rPr>
          <w:b/>
          <w:u w:val="single"/>
        </w:rPr>
        <w:t xml:space="preserve">797613</w:t>
      </w:r>
    </w:p>
    <w:p>
      <w:r>
        <w:t xml:space="preserve">@USER @USER @USER @USER @USER @USER @USER She and Him beign a Joint Acct. On kutsunut minua ja Grokia kaikeksi auringon alla Sama henkilö Naiset Rasistiset Redneck Antifa KKK Jäsenet Mummot (Kyllä Mummot) Haha Etc Se on melko yleistä, kun huijari saa kiinni alkaa kutsua sitä, joka pidätti heidät hilpeillä nimillä.</w:t>
      </w:r>
    </w:p>
    <w:p>
      <w:r>
        <w:rPr>
          <w:b/>
          <w:u w:val="single"/>
        </w:rPr>
        <w:t xml:space="preserve">797614</w:t>
      </w:r>
    </w:p>
    <w:p>
      <w:r>
        <w:t xml:space="preserve">@USER @USER Hassua, että oletat minun olevan vasemmistolainen tai antifan kannattaja, vaikka en pidä natseista. Olet silti pallonpesijä 😁.</w:t>
      </w:r>
    </w:p>
    <w:p>
      <w:r>
        <w:rPr>
          <w:b/>
          <w:u w:val="single"/>
        </w:rPr>
        <w:t xml:space="preserve">797615</w:t>
      </w:r>
    </w:p>
    <w:p>
      <w:r>
        <w:t xml:space="preserve">@USER Tiedän, että nimeät seksirobottimallit</w:t>
      </w:r>
    </w:p>
    <w:p>
      <w:r>
        <w:rPr>
          <w:b/>
          <w:u w:val="single"/>
        </w:rPr>
        <w:t xml:space="preserve">797616</w:t>
      </w:r>
    </w:p>
    <w:p>
      <w:r>
        <w:t xml:space="preserve">@USER DEPORT! Kalifornia TIEDOTTAA, että Trumpin kannattajat tulevat ulos JOKAISISSA VAALEISSA äänestämään republikaaneja! HEI HEI HO HO HO LAITTOMIEN ULKOMAALAISTEN ON LÄHDETTÄVÄ! #HeyHey</w:t>
      </w:r>
    </w:p>
    <w:p>
      <w:r>
        <w:rPr>
          <w:b/>
          <w:u w:val="single"/>
        </w:rPr>
        <w:t xml:space="preserve">797617</w:t>
      </w:r>
    </w:p>
    <w:p>
      <w:r>
        <w:t xml:space="preserve">Tämä viikko saa Clarence Thomasin vahvistuskuulustelut näyttämään sivistyneiltä ja sovinnaisilta" URL #TCOT #MAGA #RedNationRising""</w:t>
      </w:r>
    </w:p>
    <w:p>
      <w:r>
        <w:rPr>
          <w:b/>
          <w:u w:val="single"/>
        </w:rPr>
        <w:t xml:space="preserve">797618</w:t>
      </w:r>
    </w:p>
    <w:p>
      <w:r>
        <w:t xml:space="preserve">@USER @USER U mulkku siitä😂</w:t>
      </w:r>
    </w:p>
    <w:p>
      <w:r>
        <w:rPr>
          <w:b/>
          <w:u w:val="single"/>
        </w:rPr>
        <w:t xml:space="preserve">797619</w:t>
      </w:r>
    </w:p>
    <w:p>
      <w:r>
        <w:t xml:space="preserve">@USER AntiChrist. Roomalaiskatolinen kirkko on demonien talo.</w:t>
      </w:r>
    </w:p>
    <w:p>
      <w:r>
        <w:rPr>
          <w:b/>
          <w:u w:val="single"/>
        </w:rPr>
        <w:t xml:space="preserve">797620</w:t>
      </w:r>
    </w:p>
    <w:p>
      <w:r>
        <w:t xml:space="preserve">@USER @USER Juanin on tarkistettava itsensä. Hän on täysin sekaisin.</w:t>
      </w:r>
    </w:p>
    <w:p>
      <w:r>
        <w:rPr>
          <w:b/>
          <w:u w:val="single"/>
        </w:rPr>
        <w:t xml:space="preserve">797621</w:t>
      </w:r>
    </w:p>
    <w:p>
      <w:r>
        <w:t xml:space="preserve">@USER @USER @USER Hauska, koska hän on dildo!</w:t>
      </w:r>
    </w:p>
    <w:p>
      <w:r>
        <w:rPr>
          <w:b/>
          <w:u w:val="single"/>
        </w:rPr>
        <w:t xml:space="preserve">797622</w:t>
      </w:r>
    </w:p>
    <w:p>
      <w:r>
        <w:t xml:space="preserve">@USER Hmmmmm 🧐🧐 Kukaan ei tee mitään, joten ehkä älä vaihda syöttäjiä joka lyöjällä.  Lisäksi jos hän on näin nero ehkä hänen pitäisi tajuta että tämä joukkue oli huipussaan kuukausi sitten.</w:t>
      </w:r>
    </w:p>
    <w:p>
      <w:r>
        <w:rPr>
          <w:b/>
          <w:u w:val="single"/>
        </w:rPr>
        <w:t xml:space="preserve">797623</w:t>
      </w:r>
    </w:p>
    <w:p>
      <w:r>
        <w:t xml:space="preserve">@USER @USER Helvettiin liberaalit. Siirtäkää heidät kaikki Kaliforniaan ja rakentakaa muuri itärajalle.</w:t>
      </w:r>
    </w:p>
    <w:p>
      <w:r>
        <w:rPr>
          <w:b/>
          <w:u w:val="single"/>
        </w:rPr>
        <w:t xml:space="preserve">797624</w:t>
      </w:r>
    </w:p>
    <w:p>
      <w:r>
        <w:t xml:space="preserve">@USER @USER Vain konservatiivit hyökkäävät.</w:t>
      </w:r>
    </w:p>
    <w:p>
      <w:r>
        <w:rPr>
          <w:b/>
          <w:u w:val="single"/>
        </w:rPr>
        <w:t xml:space="preserve">797625</w:t>
      </w:r>
    </w:p>
    <w:p>
      <w:r>
        <w:t xml:space="preserve">@USER Demokraatit eivät välitä. He tekevät mitä tahansa heikentääkseen presidentti Trumpin asemaa. Ihmisten on parasta ymmärtää, kuinka tosissaan he haluavat päästä hänestä eroon. Äänestäkää punaisia tai kärsikää liberaalien alla.</w:t>
      </w:r>
    </w:p>
    <w:p>
      <w:r>
        <w:rPr>
          <w:b/>
          <w:u w:val="single"/>
        </w:rPr>
        <w:t xml:space="preserve">797626</w:t>
      </w:r>
    </w:p>
    <w:p>
      <w:r>
        <w:t xml:space="preserve">@USER Hän ei ole lähdössä BB:stä</w:t>
      </w:r>
    </w:p>
    <w:p>
      <w:r>
        <w:rPr>
          <w:b/>
          <w:u w:val="single"/>
        </w:rPr>
        <w:t xml:space="preserve">797627</w:t>
      </w:r>
    </w:p>
    <w:p>
      <w:r>
        <w:t xml:space="preserve">@USER Sanoin sen eilen. Hän on kirjaimellisesti kävelevä palsamointi.</w:t>
      </w:r>
    </w:p>
    <w:p>
      <w:r>
        <w:rPr>
          <w:b/>
          <w:u w:val="single"/>
        </w:rPr>
        <w:t xml:space="preserve">797628</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@USERamp; En näe monien seuraajieni twiittejä. Myös kun @USER todisti viime viikolla senaatissa, QFD-kieltoni katosi yhtäkkiä. Minuutti minun twiitit ohjaavat kohti politiikkaa EI MITÄÄN mene läpi!</w:t>
      </w:r>
    </w:p>
    <w:p>
      <w:r>
        <w:rPr>
          <w:b/>
          <w:u w:val="single"/>
        </w:rPr>
        <w:t xml:space="preserve">797629</w:t>
      </w:r>
    </w:p>
    <w:p>
      <w:r>
        <w:t xml:space="preserve">7 henkilöautojen ja kuorma-autojen ramppaamisiskua Euroopassa ja Amerikan asevalvontalobby URL-osoite.</w:t>
      </w:r>
    </w:p>
    <w:p>
      <w:r>
        <w:rPr>
          <w:b/>
          <w:u w:val="single"/>
        </w:rPr>
        <w:t xml:space="preserve">797630</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 @USER @USER @USER.   Menetin luottamukseni heihin, kun he antoivat paikalliselle niitille hyvän arvostelun.  Hampurilainen oli vitun harmaa.  Vannon Jumalan nimeen.  Harmaa!</w:t>
      </w:r>
    </w:p>
    <w:p>
      <w:r>
        <w:rPr>
          <w:b/>
          <w:u w:val="single"/>
        </w:rPr>
        <w:t xml:space="preserve">797631</w:t>
      </w:r>
    </w:p>
    <w:p>
      <w:r>
        <w:t xml:space="preserve">@USER @USER @USER @USER @USER @USER @USER Joo, hän rakastaa "osoittaa" ihmisiä hänen raivoisan natsivastaisen Antifa-kannattajaryhmänsä kannattajille, en tiedä, antaa tiukkoja katseita? Ollaanpa tosissamme, hän joko haluaa kätyriensä häiritsevän hänen "vihollisiaan" kiusaamalla tai järjestämällä kohtauksen tai pahempaa.""</w:t>
      </w:r>
    </w:p>
    <w:p>
      <w:r>
        <w:rPr>
          <w:b/>
          <w:u w:val="single"/>
        </w:rPr>
        <w:t xml:space="preserve">797632</w:t>
      </w:r>
    </w:p>
    <w:p>
      <w:r>
        <w:t xml:space="preserve">@USER Kyllä hän on</w:t>
      </w:r>
    </w:p>
    <w:p>
      <w:r>
        <w:rPr>
          <w:b/>
          <w:u w:val="single"/>
        </w:rPr>
        <w:t xml:space="preserve">797633</w:t>
      </w:r>
    </w:p>
    <w:p>
      <w:r>
        <w:t xml:space="preserve">@USER Monet ihmiset Amerikassa ovat vakavasti huolissaan siitä, miten paljon sinä ja kaltaisesi valehtelette.</w:t>
      </w:r>
    </w:p>
    <w:p>
      <w:r>
        <w:rPr>
          <w:b/>
          <w:u w:val="single"/>
        </w:rPr>
        <w:t xml:space="preserve">797634</w:t>
      </w:r>
    </w:p>
    <w:p>
      <w:r>
        <w:t xml:space="preserve">@USER Henkirikokset ovat liberaalien selviytymistekniikka.</w:t>
      </w:r>
    </w:p>
    <w:p>
      <w:r>
        <w:rPr>
          <w:b/>
          <w:u w:val="single"/>
        </w:rPr>
        <w:t xml:space="preserve">797635</w:t>
      </w:r>
    </w:p>
    <w:p>
      <w:r>
        <w:t xml:space="preserve">@USER @USER @USER Hän oli pohjoisen tornin 81. kerroksessa. Hän on esimerkki Punaisen Ristin tekemästä petoksesta.  He keräsivät valtavan määrän rahaa eivätkä sitten jakaneet sitä tarvitseville, kuten tämä nainen.</w:t>
      </w:r>
    </w:p>
    <w:p>
      <w:r>
        <w:rPr>
          <w:b/>
          <w:u w:val="single"/>
        </w:rPr>
        <w:t xml:space="preserve">797636</w:t>
      </w:r>
    </w:p>
    <w:p>
      <w:r>
        <w:t xml:space="preserve">@USER @USER @USER @USER @USER @USER Tiedämme, että se on strategian konservatiivit ovat.... ei toimi URL-osoite</w:t>
      </w:r>
    </w:p>
    <w:p>
      <w:r>
        <w:rPr>
          <w:b/>
          <w:u w:val="single"/>
        </w:rPr>
        <w:t xml:space="preserve">797637</w:t>
      </w:r>
    </w:p>
    <w:p>
      <w:r>
        <w:t xml:space="preserve">@USER @USER Mutta mennä kaikki antifa ppl kuten friggen Milo? En osta, että konservatiivit, jotka pitävät medicare don blackout ja sitten menossa millennials antifa mielenosoituksia.</w:t>
      </w:r>
    </w:p>
    <w:p>
      <w:r>
        <w:rPr>
          <w:b/>
          <w:u w:val="single"/>
        </w:rPr>
        <w:t xml:space="preserve">797638</w:t>
      </w:r>
    </w:p>
    <w:p>
      <w:r>
        <w:t xml:space="preserve">@USER @USER Liberaalien suunnitelmissa on tuhota juutalais-kristillinen kulttuurimme ja korvata se tällä järjettömällä tieteellä. URL</w:t>
      </w:r>
    </w:p>
    <w:p>
      <w:r>
        <w:rPr>
          <w:b/>
          <w:u w:val="single"/>
        </w:rPr>
        <w:t xml:space="preserve">797639</w:t>
      </w:r>
    </w:p>
    <w:p>
      <w:r>
        <w:t xml:space="preserve">@USER @USER @USER @USER @USER @USER @USER @USER @USER @USER @USER @USER @USER @USER @USER @USER @USER @USER @USER @USER @USER @USER @USER @USER @USER @USER @USER @USER @USER @USER @USER @USER @USER @USER @USER @USER @USER @USER @USER @USER @USER @USER @USER @USER @USER @USER </w:t>
      </w:r>
    </w:p>
    <w:p>
      <w:r>
        <w:rPr>
          <w:b/>
          <w:u w:val="single"/>
        </w:rPr>
        <w:t xml:space="preserve">797640</w:t>
      </w:r>
    </w:p>
    <w:p>
      <w:r>
        <w:t xml:space="preserve">@USER Mutta 10kg jo ennestään paskasta korvauksesta (koska EU-työntekijät ovat vittumaisen surkeita) on varsinainen vitutus.</w:t>
      </w:r>
    </w:p>
    <w:p>
      <w:r>
        <w:rPr>
          <w:b/>
          <w:u w:val="single"/>
        </w:rPr>
        <w:t xml:space="preserve">797641</w:t>
      </w:r>
    </w:p>
    <w:p>
      <w:r>
        <w:t xml:space="preserve"/>
      </w:r>
    </w:p>
    <w:p>
      <w:r>
        <w:rPr>
          <w:b/>
          <w:u w:val="single"/>
        </w:rPr>
        <w:t xml:space="preserve">797642</w:t>
      </w:r>
    </w:p>
    <w:p>
      <w:r>
        <w:t xml:space="preserve">@USER @USER @USER Hän on niin söpö.</w:t>
      </w:r>
    </w:p>
    <w:p>
      <w:r>
        <w:rPr>
          <w:b/>
          <w:u w:val="single"/>
        </w:rPr>
        <w:t xml:space="preserve">797643</w:t>
      </w:r>
    </w:p>
    <w:p>
      <w:r>
        <w:t xml:space="preserve">@USER @USER @USER @USER - olet parempi kuin tämä.  Sinun pitäisi harkita uudelleen päätöstäsi olla mukana.</w:t>
      </w:r>
    </w:p>
    <w:p>
      <w:r>
        <w:rPr>
          <w:b/>
          <w:u w:val="single"/>
        </w:rPr>
        <w:t xml:space="preserve">797644</w:t>
      </w:r>
    </w:p>
    <w:p>
      <w:r>
        <w:t xml:space="preserve">@USER Demokraatit saavat kaiken ansaitsemansa.</w:t>
      </w:r>
    </w:p>
    <w:p>
      <w:r>
        <w:rPr>
          <w:b/>
          <w:u w:val="single"/>
        </w:rPr>
        <w:t xml:space="preserve">797645</w:t>
      </w:r>
    </w:p>
    <w:p>
      <w:r>
        <w:t xml:space="preserve">@USER @USER Toivottavasti hän muistaa, miten Libit yrittivät saada hänet ulos, kun hänet on vahvistettu.</w:t>
      </w:r>
    </w:p>
    <w:p>
      <w:r>
        <w:rPr>
          <w:b/>
          <w:u w:val="single"/>
        </w:rPr>
        <w:t xml:space="preserve">797646</w:t>
      </w:r>
    </w:p>
    <w:p>
      <w:r>
        <w:t xml:space="preserve">@USER Ahhh vasemmistoliberaalit demokraatit.</w:t>
      </w:r>
    </w:p>
    <w:p>
      <w:r>
        <w:rPr>
          <w:b/>
          <w:u w:val="single"/>
        </w:rPr>
        <w:t xml:space="preserve">797647</w:t>
      </w:r>
    </w:p>
    <w:p>
      <w:r>
        <w:t xml:space="preserve">@KÄYTTÄJÄ Olet uskomaton ja rakastan sinua!!!</w:t>
      </w:r>
    </w:p>
    <w:p>
      <w:r>
        <w:rPr>
          <w:b/>
          <w:u w:val="single"/>
        </w:rPr>
        <w:t xml:space="preserve">797648</w:t>
      </w:r>
    </w:p>
    <w:p>
      <w:r>
        <w:t xml:space="preserve">@USER Miksi helvetissä tekisin niin? Vasemmisto vihaa minua jo tarpeeksi. Mustista konservatiiveista ei pidetä tässä maassa. Kommentoin ja taistelen sen takia.</w:t>
      </w:r>
    </w:p>
    <w:p>
      <w:r>
        <w:rPr>
          <w:b/>
          <w:u w:val="single"/>
        </w:rPr>
        <w:t xml:space="preserve">797649</w:t>
      </w:r>
    </w:p>
    <w:p>
      <w:r>
        <w:t xml:space="preserve">@USER Inhottava... pedofiili</w:t>
      </w:r>
    </w:p>
    <w:p>
      <w:r>
        <w:rPr>
          <w:b/>
          <w:u w:val="single"/>
        </w:rPr>
        <w:t xml:space="preserve">797650</w:t>
      </w:r>
    </w:p>
    <w:p>
      <w:r>
        <w:t xml:space="preserve"/>
      </w:r>
    </w:p>
    <w:p>
      <w:r>
        <w:rPr>
          <w:b/>
          <w:u w:val="single"/>
        </w:rPr>
        <w:t xml:space="preserve">797651</w:t>
      </w:r>
    </w:p>
    <w:p>
      <w:r>
        <w:t xml:space="preserve">@USER @USER Meidän täytyy liikkua eri Twitter-piireissä. Koska aina kun @USER kirjoittaa NCAA:sta, #MAGA american tulee ulos puusta tukemaan vallitsevaa tilannetta.</w:t>
      </w:r>
    </w:p>
    <w:p>
      <w:r>
        <w:rPr>
          <w:b/>
          <w:u w:val="single"/>
        </w:rPr>
        <w:t xml:space="preserve">797652</w:t>
      </w:r>
    </w:p>
    <w:p>
      <w:r>
        <w:t xml:space="preserve">@USER Tarkoitatko samaa tapaa, jolla liberaalit ja demokraatit ovat jo viemässä niitä pois?</w:t>
      </w:r>
    </w:p>
    <w:p>
      <w:r>
        <w:rPr>
          <w:b/>
          <w:u w:val="single"/>
        </w:rPr>
        <w:t xml:space="preserve">797653</w:t>
      </w:r>
    </w:p>
    <w:p>
      <w:r>
        <w:t xml:space="preserve">@USER Hän on paras</w:t>
      </w:r>
    </w:p>
    <w:p>
      <w:r>
        <w:rPr>
          <w:b/>
          <w:u w:val="single"/>
        </w:rPr>
        <w:t xml:space="preserve">797654</w:t>
      </w:r>
    </w:p>
    <w:p>
      <w:r>
        <w:t xml:space="preserve">@USER Jos vaikutat mukavalta ihmiseltä? Ehkä jos ihmiset tutustuisivat sinuun, he näkisivät, että sinusta kannattaa välittää?</w:t>
      </w:r>
    </w:p>
    <w:p>
      <w:r>
        <w:rPr>
          <w:b/>
          <w:u w:val="single"/>
        </w:rPr>
        <w:t xml:space="preserve">797655</w:t>
      </w:r>
    </w:p>
    <w:p>
      <w:r>
        <w:t xml:space="preserve">@USER Tiedän, että monet ihmiset sylkevät paljon paskaa juuri nyt idk, jos näet tämän koskaan, mutta rukoilen, ettet tunne olevasi millään tavalla vastuussa siitä, mitä tänään tapahtui. Olet jo kokenut niin paljon. Tiedä vain, että olet hyvä, olet mahtava, rakastan sinua.</w:t>
      </w:r>
    </w:p>
    <w:p>
      <w:r>
        <w:rPr>
          <w:b/>
          <w:u w:val="single"/>
        </w:rPr>
        <w:t xml:space="preserve">797656</w:t>
      </w:r>
    </w:p>
    <w:p>
      <w:r>
        <w:t xml:space="preserve"/>
      </w:r>
    </w:p>
    <w:p>
      <w:r>
        <w:rPr>
          <w:b/>
          <w:u w:val="single"/>
        </w:rPr>
        <w:t xml:space="preserve">797657</w:t>
      </w:r>
    </w:p>
    <w:p>
      <w:r>
        <w:t xml:space="preserve">🚂 #MAGA #Patriot #Qanon #WalkAway #WWG1WGA #GodsArmy #TheGreatAwakening #JESUSLIVES 🇺🇸 @USER @USER #CatchTheRedWave #VoteRed ME TOO! ALL ABOARD THE #TrumpTrain URL URL</w:t>
      </w:r>
    </w:p>
    <w:p>
      <w:r>
        <w:rPr>
          <w:b/>
          <w:u w:val="single"/>
        </w:rPr>
        <w:t xml:space="preserve">797658</w:t>
      </w:r>
    </w:p>
    <w:p>
      <w:r>
        <w:t xml:space="preserve">@USER @USER Hyvin perusteltuja huomioita; tosiasiat ovat kuitenkin edelleen olemassa: 1. Ramos teki työnsä, kuten jokainen erotuomari/erotuomari tekee missä tahansa urheilulajissa. Hän ei ansainnut tulla kutsutuksi varkaaksi". 2. Serena, niin mahtava kuin hän onkin, antoi tunteidensa viedä voiton ja nolasi itsensä, neiti Osakan ja pelin."</w:t>
      </w:r>
    </w:p>
    <w:p>
      <w:r>
        <w:rPr>
          <w:b/>
          <w:u w:val="single"/>
        </w:rPr>
        <w:t xml:space="preserve">797659</w:t>
      </w:r>
    </w:p>
    <w:p>
      <w:r>
        <w:t xml:space="preserve">@KÄYTTÄJÄ "Koska olet minua pidempi ja olen aina innoissani nähdessäni sinut."</w:t>
      </w:r>
    </w:p>
    <w:p>
      <w:r>
        <w:rPr>
          <w:b/>
          <w:u w:val="single"/>
        </w:rPr>
        <w:t xml:space="preserve">797660</w:t>
      </w:r>
    </w:p>
    <w:p>
      <w:r>
        <w:t xml:space="preserve">@USER @USER @USER @USER @USER @USER @USER @USER @USER Koska näin se toimii urheilussa, kun päätät edustaa maata, joka on maa, josta sinut tunnetaan, kun pelaat kyseistä urheilulajia tai saavutuksia kyseisessä urheilulajissa, he eivät poista hänen haitilaista perintöään, he vain käyttävät maata, jota hän edustaa urheilussa.</w:t>
      </w:r>
    </w:p>
    <w:p>
      <w:r>
        <w:rPr>
          <w:b/>
          <w:u w:val="single"/>
        </w:rPr>
        <w:t xml:space="preserve">797661</w:t>
      </w:r>
    </w:p>
    <w:p>
      <w:r>
        <w:t xml:space="preserve">@USER Hän on vasemmistolainen. Kukaan heistä ei käytä logiikkaa tai ole järkevä</w:t>
      </w:r>
    </w:p>
    <w:p>
      <w:r>
        <w:rPr>
          <w:b/>
          <w:u w:val="single"/>
        </w:rPr>
        <w:t xml:space="preserve">797662</w:t>
      </w:r>
    </w:p>
    <w:p>
      <w:r>
        <w:t xml:space="preserve">(Sinä olet! Rukoilen, että sinua siunataan jonkun sellaisen ihmisen kanssa, jonka tunnet. Joku, joka kokee, että perusihmisoikeutesi ovat suojelemisen arvoisia. Erityisesti Jumalan antama oikeus henkilökohtaiseen yksityisyyteen).</w:t>
      </w:r>
    </w:p>
    <w:p>
      <w:r>
        <w:rPr>
          <w:b/>
          <w:u w:val="single"/>
        </w:rPr>
        <w:t xml:space="preserve">797663</w:t>
      </w:r>
    </w:p>
    <w:p>
      <w:r>
        <w:t xml:space="preserve">@USER @USER @USER @USER @USER @USER @USER Obama ei koskaan sure niitä, jotka kuolevat Chicagossa joka viikko. Chicago on hänen vanha asuinpaikkansa.  Kysykää häneltä, miten ne ankarat asevalvontalait toimivat siellä? Ja katsokaa, kun hän syyttää Indianaa.</w:t>
      </w:r>
    </w:p>
    <w:p>
      <w:r>
        <w:rPr>
          <w:b/>
          <w:u w:val="single"/>
        </w:rPr>
        <w:t xml:space="preserve">797664</w:t>
      </w:r>
    </w:p>
    <w:p>
      <w:r>
        <w:t xml:space="preserve">#NazisAreBad Heidän ohjelmissaan vaadittiin koulutuksen, terveydenhuollon, liikenteen ja muiden tärkeiden teollisuudenalojen kansallistamista. He ottivat käyttöön tiukan asevalvontajärjestelmän ja panivat sen tarmokkaasti täytäntöön. He kannustivat pornografiaan, aviottomuuteen ja aborttiin,..." (3)"</w:t>
      </w:r>
    </w:p>
    <w:p>
      <w:r>
        <w:rPr>
          <w:b/>
          <w:u w:val="single"/>
        </w:rPr>
        <w:t xml:space="preserve">797665</w:t>
      </w:r>
    </w:p>
    <w:p>
      <w:r>
        <w:t xml:space="preserve">#StopBrexit #PeoplesVote @USER ja @USER on kuunneltava asiantuntijoita! 🤦🏽♀️ URL-OSOITE</w:t>
      </w:r>
    </w:p>
    <w:p>
      <w:r>
        <w:rPr>
          <w:b/>
          <w:u w:val="single"/>
        </w:rPr>
        <w:t xml:space="preserve">797666</w:t>
      </w:r>
    </w:p>
    <w:p>
      <w:r>
        <w:t xml:space="preserve">@USER @USER @USER @USER @USER @USER @USER @USER @USER @USER @USER @USER @USER @USER @USER @USER @USER @USER @USER @USER @USER @USER @USER @USER @USER @USER @USER @USER @USER @USER @USER @USER @USER @USER @USER @USER @USER @USER @USER ... Hangry</w:t>
      </w:r>
    </w:p>
    <w:p>
      <w:r>
        <w:rPr>
          <w:b/>
          <w:u w:val="single"/>
        </w:rPr>
        <w:t xml:space="preserve">797667</w:t>
      </w:r>
    </w:p>
    <w:p>
      <w:r>
        <w:t xml:space="preserve">@USER turkistarhaajat voivat imeä munaa, tämä on sekä tarjous että loukkaus"""</w:t>
      </w:r>
    </w:p>
    <w:p>
      <w:r>
        <w:rPr>
          <w:b/>
          <w:u w:val="single"/>
        </w:rPr>
        <w:t xml:space="preserve">797668</w:t>
      </w:r>
    </w:p>
    <w:p>
      <w:r>
        <w:t xml:space="preserve">@USER @USER @USER @USER Luulen, että hän vihjaa, että miehet eivät synnytä!  Miten hän kehtaa</w:t>
      </w:r>
    </w:p>
    <w:p>
      <w:r>
        <w:rPr>
          <w:b/>
          <w:u w:val="single"/>
        </w:rPr>
        <w:t xml:space="preserve">797669</w:t>
      </w:r>
    </w:p>
    <w:p>
      <w:r>
        <w:t xml:space="preserve">@USER @USER Älä anna "veljiesi" hämätä sinua!  JOKAISEN TASAVALTAISEN, PITÄÄ PÄÄTTÄÄ, OLETKO HYVÄ KANSALAINEN vai #rePUNKlicans!  Teidän PITÄÄ TIETÄÄ, että kavanaugh tekee #ronaldgrumpista #naziUSA:n ensimmäisen diktaattorin, mikä ei voi tapahtua! URL</w:t>
      </w:r>
    </w:p>
    <w:p>
      <w:r>
        <w:rPr>
          <w:b/>
          <w:u w:val="single"/>
        </w:rPr>
        <w:t xml:space="preserve">797670</w:t>
      </w:r>
    </w:p>
    <w:p>
      <w:r>
        <w:t xml:space="preserve">@USER @USER @USER @USER @USER @USER @USER @USER Ok lang admin ymmärrämme. Rukoilemme, että voitat kaikki ongelmat ja vaikeudet, joihin olet joutunut juuri nyt, Herramme Jeesuksen Kristuksen kautta. #FrancisAglabtin2TulogNaLang</w:t>
      </w:r>
    </w:p>
    <w:p>
      <w:r>
        <w:rPr>
          <w:b/>
          <w:u w:val="single"/>
        </w:rPr>
        <w:t xml:space="preserve">797671</w:t>
      </w:r>
    </w:p>
    <w:p>
      <w:r>
        <w:t xml:space="preserve">@USER Miksi et aloittaisi liikettä antamalla pois joitakin niistä maatiloista ja kaivosvaatimuksista, jotka sinä ja yhteyksesi otitte, kun olit vielä merkityksellinen. Näin voimme osoittaa, että välitätte meistä. Minun näkökulmastani katsottuna olette vain yksi katkera poliitikko. Hyväntekeväisyys alkaa kotona, baba.</w:t>
      </w:r>
    </w:p>
    <w:p>
      <w:r>
        <w:rPr>
          <w:b/>
          <w:u w:val="single"/>
        </w:rPr>
        <w:t xml:space="preserve">797672</w:t>
      </w:r>
    </w:p>
    <w:p>
      <w:r>
        <w:t xml:space="preserve">@USER Hän on ainutlaatuinen</w:t>
      </w:r>
    </w:p>
    <w:p>
      <w:r>
        <w:rPr>
          <w:b/>
          <w:u w:val="single"/>
        </w:rPr>
        <w:t xml:space="preserve">797673</w:t>
      </w:r>
    </w:p>
    <w:p>
      <w:r>
        <w:t xml:space="preserve">@USER @USER @USER @USER Aivan oikein. Puhukaa puille ja kiville kuinka hieno Antifa on. Ne eivät voi antaa sinulle mitään palautetta. Ihmiset näkevät kuinka sairas ja dementoitunut Antifa on. URL</w:t>
      </w:r>
    </w:p>
    <w:p>
      <w:r>
        <w:rPr>
          <w:b/>
          <w:u w:val="single"/>
        </w:rPr>
        <w:t xml:space="preserve">797674</w:t>
      </w:r>
    </w:p>
    <w:p>
      <w:r>
        <w:t xml:space="preserve">@USER @USER @USER @USER @USER @USER @USER @USER @USER @USER @USER @USER @USER @USER @USER @USER @USER @USER @USER @USER @USER @USER @USER @USER @USER @USER @USER @USER @USER @USER @USER @USER @USER @USER @USER! ♥</w:t>
      </w:r>
    </w:p>
    <w:p>
      <w:r>
        <w:rPr>
          <w:b/>
          <w:u w:val="single"/>
        </w:rPr>
        <w:t xml:space="preserve">797675</w:t>
      </w:r>
    </w:p>
    <w:p>
      <w:r>
        <w:t xml:space="preserve">@USER Olen vaahtoamassa kaikesta tähän mennessä... 🤤🤤 ..parasta paskaa. 😏</w:t>
      </w:r>
    </w:p>
    <w:p>
      <w:r>
        <w:rPr>
          <w:b/>
          <w:u w:val="single"/>
        </w:rPr>
        <w:t xml:space="preserve">797676</w:t>
      </w:r>
    </w:p>
    <w:p>
      <w:r>
        <w:t xml:space="preserve">@USER @USER Oletko huomannut, että kavanaugh ei ole oikeastaan vastannut mihinkään todelliseen kysymykseen, joka on esitetty Roe v. Wade tai asevalvonnasta ja jopa kansalaisoikeuksista.</w:t>
      </w:r>
    </w:p>
    <w:p>
      <w:r>
        <w:rPr>
          <w:b/>
          <w:u w:val="single"/>
        </w:rPr>
        <w:t xml:space="preserve">797677</w:t>
      </w:r>
    </w:p>
    <w:p>
      <w:r>
        <w:t xml:space="preserve">@USER @USER Oikeudenmukainen pointti, mutta en tehnyt meemiä enkä voinut ottaa sitä pois suurten hallitusten imuista. Ja besudes sekaantuu monien maakuntien politiikkaan ja talouteen. Hän rahoittaa antifa black lives matter -ryhmää yrittäessään jakaa meidät ihmiset ja yrittääkseen repiä maan kahtia.</w:t>
      </w:r>
    </w:p>
    <w:p>
      <w:r>
        <w:rPr>
          <w:b/>
          <w:u w:val="single"/>
        </w:rPr>
        <w:t xml:space="preserve">797678</w:t>
      </w:r>
    </w:p>
    <w:p>
      <w:r>
        <w:t xml:space="preserve">@USER @USER @USER @USER @USER @USER Voit tehdä pilaa liberaaleista, jotka keksivät valheellisia tarinoita.</w:t>
      </w:r>
    </w:p>
    <w:p>
      <w:r>
        <w:rPr>
          <w:b/>
          <w:u w:val="single"/>
        </w:rPr>
        <w:t xml:space="preserve">797679</w:t>
      </w:r>
    </w:p>
    <w:p>
      <w:r>
        <w:t xml:space="preserve">@USER Hei, muistatko ne varastosäiliöt, jotka he löysivät äskettäin täynnä tarvikkeita, jotka olivat Puerto Ricossa 🇵 mutta joita ei koskaan annettu... kysy pormestariltasi.</w:t>
      </w:r>
    </w:p>
    <w:p>
      <w:r>
        <w:rPr>
          <w:b/>
          <w:u w:val="single"/>
        </w:rPr>
        <w:t xml:space="preserve">797680</w:t>
      </w:r>
    </w:p>
    <w:p>
      <w:r>
        <w:t xml:space="preserve">@USER @USER @USER Ja hän allekirjoittaa tiedotteita erikoisasiamies Muellerin puolesta.</w:t>
      </w:r>
    </w:p>
    <w:p>
      <w:r>
        <w:rPr>
          <w:b/>
          <w:u w:val="single"/>
        </w:rPr>
        <w:t xml:space="preserve">797681</w:t>
      </w:r>
    </w:p>
    <w:p>
      <w:r>
        <w:t xml:space="preserve">Keep Texas RED #Cruz 🇺🇸 Me olemme MAGA CAMPAIGN</w:t>
      </w:r>
    </w:p>
    <w:p>
      <w:r>
        <w:rPr>
          <w:b/>
          <w:u w:val="single"/>
        </w:rPr>
        <w:t xml:space="preserve">797682</w:t>
      </w:r>
    </w:p>
    <w:p>
      <w:r>
        <w:t xml:space="preserve">@USER @USER @USER @USER @USER @USER @USER @USER @USER @USER @USER @USER @USER @USER @USER @USER @USER @USER @USER @USER @USER @USER @USER @USER @USER @USER @USER @USER @USER @USER @USER @USER @USER 😁</w:t>
      </w:r>
    </w:p>
    <w:p>
      <w:r>
        <w:rPr>
          <w:b/>
          <w:u w:val="single"/>
        </w:rPr>
        <w:t xml:space="preserve">797683</w:t>
      </w:r>
    </w:p>
    <w:p>
      <w:r>
        <w:t xml:space="preserve">@USER Vicious steps. Republikaanit puolustivat etukäteen kuulemisissa ja liberaalien ainoa vastaus oli "ulos" valehtelija ja väittää, että republikaanit puolustivat häntä Feinsteinin "tietojen" vuoksi. Oikeat naiset eivät valehtele miehistä. #Honorable #Judge #Kavanaugh</w:t>
      </w:r>
    </w:p>
    <w:p>
      <w:r>
        <w:rPr>
          <w:b/>
          <w:u w:val="single"/>
        </w:rPr>
        <w:t xml:space="preserve">797684</w:t>
      </w:r>
    </w:p>
    <w:p>
      <w:r>
        <w:t xml:space="preserve">@USER Google antiamerikkalainen? URL</w:t>
      </w:r>
    </w:p>
    <w:p>
      <w:r>
        <w:rPr>
          <w:b/>
          <w:u w:val="single"/>
        </w:rPr>
        <w:t xml:space="preserve">797685</w:t>
      </w:r>
    </w:p>
    <w:p>
      <w:r>
        <w:t xml:space="preserve">.... ja niin se alkaa. &amp;lt;&amp;lt;&amp;lt;&amp;lt;&amp;lt; Konservatiivien epäoikeudenmukainen ja puolueellinen ja perusteeton kohdistaminen massiivisessa KONSERVATIIVIEN KESKEYTTÄMISTYÖSSÄ . &amp;gt;&amp;gt;&amp;gt;&amp;gt;&amp;gt; #Pray4TheUSA #Pray4Revival</w:t>
      </w:r>
    </w:p>
    <w:p>
      <w:r>
        <w:rPr>
          <w:b/>
          <w:u w:val="single"/>
        </w:rPr>
        <w:t xml:space="preserve">797686</w:t>
      </w:r>
    </w:p>
    <w:p>
      <w:r>
        <w:t xml:space="preserve">@USER @USER Aseturvallisuusuudistus? Mitä se tarkalleen ottaen tarkoittaa? Tarkoitatko asevalvontaa?</w:t>
      </w:r>
    </w:p>
    <w:p>
      <w:r>
        <w:rPr>
          <w:b/>
          <w:u w:val="single"/>
        </w:rPr>
        <w:t xml:space="preserve">797687</w:t>
      </w:r>
    </w:p>
    <w:p>
      <w:r>
        <w:t xml:space="preserve">@USER Kunnioitan sinua niin paljon. Rakastan sitä, mitä teet nuorisomme ja kulttuurimme hyväksi. Kiitos, että rakastat kansaasi. Sinua rakastetaan ja arvostetaan. Siunaukset lisääntyvät sinulle!</w:t>
      </w:r>
    </w:p>
    <w:p>
      <w:r>
        <w:rPr>
          <w:b/>
          <w:u w:val="single"/>
        </w:rPr>
        <w:t xml:space="preserve">797688</w:t>
      </w:r>
    </w:p>
    <w:p>
      <w:r>
        <w:t xml:space="preserve">Vain muistutus merkitä kalenteriinne äänestää marraskuussa, jos haluatte, että #POTUS45:llä on mitään mahdollisuuksia #MAGA #Trump2020 URL</w:t>
      </w:r>
    </w:p>
    <w:p>
      <w:r>
        <w:rPr>
          <w:b/>
          <w:u w:val="single"/>
        </w:rPr>
        <w:t xml:space="preserve">797689</w:t>
      </w:r>
    </w:p>
    <w:p>
      <w:r>
        <w:t xml:space="preserve">@USER Vannon Jumalan nimeen . Tämä paska on liian todellista.</w:t>
      </w:r>
    </w:p>
    <w:p>
      <w:r>
        <w:rPr>
          <w:b/>
          <w:u w:val="single"/>
        </w:rPr>
        <w:t xml:space="preserve">797690</w:t>
      </w:r>
    </w:p>
    <w:p>
      <w:r>
        <w:t xml:space="preserve">10 merkkiä siitä, että SINÄ olet myynnin zombi 🧟♂️ URL #markkinointi #myynti #myynti #kauppa #tyyli URL</w:t>
      </w:r>
    </w:p>
    <w:p>
      <w:r>
        <w:rPr>
          <w:b/>
          <w:u w:val="single"/>
        </w:rPr>
        <w:t xml:space="preserve">797691</w:t>
      </w:r>
    </w:p>
    <w:p>
      <w:r>
        <w:t xml:space="preserve">@USER NESN uskoo, että hän on suosikki cy young. Ei.</w:t>
      </w:r>
    </w:p>
    <w:p>
      <w:r>
        <w:rPr>
          <w:b/>
          <w:u w:val="single"/>
        </w:rPr>
        <w:t xml:space="preserve">797692</w:t>
      </w:r>
    </w:p>
    <w:p>
      <w:r>
        <w:t xml:space="preserve">@USER Pyhä paska. En tiennyt, että se oli näin paha. Kiitos, että lähetit tämän...</w:t>
      </w:r>
    </w:p>
    <w:p>
      <w:r>
        <w:rPr>
          <w:b/>
          <w:u w:val="single"/>
        </w:rPr>
        <w:t xml:space="preserve">797693</w:t>
      </w:r>
    </w:p>
    <w:p>
      <w:r>
        <w:t xml:space="preserve">@USER Kiitos Rautaliljat erittäin kauniista kuvista Harley Davidsonin pyörien kanssa Tämä näyttää Easy Riderin muokatulta Sportsterilta URL-osoite</w:t>
      </w:r>
    </w:p>
    <w:p>
      <w:r>
        <w:rPr>
          <w:b/>
          <w:u w:val="single"/>
        </w:rPr>
        <w:t xml:space="preserve">797694</w:t>
      </w:r>
    </w:p>
    <w:p>
      <w:r>
        <w:t xml:space="preserve">@USER Oletko todella Michael Moore vai oletko Rosie "dragissa"?</w:t>
      </w:r>
    </w:p>
    <w:p>
      <w:r>
        <w:rPr>
          <w:b/>
          <w:u w:val="single"/>
        </w:rPr>
        <w:t xml:space="preserve">797695</w:t>
      </w:r>
    </w:p>
    <w:p>
      <w:r>
        <w:t xml:space="preserve">@USER Olemme "satunnaisesti vittuuntuneita"</w:t>
      </w:r>
    </w:p>
    <w:p>
      <w:r>
        <w:rPr>
          <w:b/>
          <w:u w:val="single"/>
        </w:rPr>
        <w:t xml:space="preserve">797696</w:t>
      </w:r>
    </w:p>
    <w:p>
      <w:r>
        <w:t xml:space="preserve">@USER Tarvitaan vain lämmintä olutta, niin olisin taas yliopistossa.</w:t>
      </w:r>
    </w:p>
    <w:p>
      <w:r>
        <w:rPr>
          <w:b/>
          <w:u w:val="single"/>
        </w:rPr>
        <w:t xml:space="preserve">797697</w:t>
      </w:r>
    </w:p>
    <w:p>
      <w:r>
        <w:t xml:space="preserve">@USER @USER Kyllä se paljastaa, mitä hän nyt joutuu kokemaan, miksi hän ei tullut esiin.</w:t>
      </w:r>
    </w:p>
    <w:p>
      <w:r>
        <w:rPr>
          <w:b/>
          <w:u w:val="single"/>
        </w:rPr>
        <w:t xml:space="preserve">797698</w:t>
      </w:r>
    </w:p>
    <w:p>
      <w:r>
        <w:t xml:space="preserve">@USER Voitko vahvistaa! Että olet PATRIOTTI URL</w:t>
      </w:r>
    </w:p>
    <w:p>
      <w:r>
        <w:rPr>
          <w:b/>
          <w:u w:val="single"/>
        </w:rPr>
        <w:t xml:space="preserve">797699</w:t>
      </w:r>
    </w:p>
    <w:p>
      <w:r>
        <w:t xml:space="preserve">(9) No, kaikki muut paitsi me konservatiivit. Me pyrimme edelleen olemaan järkeviä täysin järjettömän opposition kanssa. Miten U pääsee pois mustan aukon painovoimasta kuun laskeutumisraketilla? Ei onnistu. Tarvitaan tähtihävittäjän poimuajo. Miksi siis teeskennellä, että pystymme siihen?</w:t>
      </w:r>
    </w:p>
    <w:p>
      <w:r>
        <w:rPr>
          <w:b/>
          <w:u w:val="single"/>
        </w:rPr>
        <w:t xml:space="preserve">797700</w:t>
      </w:r>
    </w:p>
    <w:p>
      <w:r>
        <w:t xml:space="preserve">@USER BS boikotoi edelleen NFL:ää.</w:t>
      </w:r>
    </w:p>
    <w:p>
      <w:r>
        <w:rPr>
          <w:b/>
          <w:u w:val="single"/>
        </w:rPr>
        <w:t xml:space="preserve">797701</w:t>
      </w:r>
    </w:p>
    <w:p>
      <w:r>
        <w:t xml:space="preserve">@USER Antifa söi kotitehtäväni.</w:t>
      </w:r>
    </w:p>
    <w:p>
      <w:r>
        <w:rPr>
          <w:b/>
          <w:u w:val="single"/>
        </w:rPr>
        <w:t xml:space="preserve">797702</w:t>
      </w:r>
    </w:p>
    <w:p>
      <w:r>
        <w:t xml:space="preserve">@USER Väärennettyjä uutisia.</w:t>
      </w:r>
    </w:p>
    <w:p>
      <w:r>
        <w:rPr>
          <w:b/>
          <w:u w:val="single"/>
        </w:rPr>
        <w:t xml:space="preserve">797703</w:t>
      </w:r>
    </w:p>
    <w:p>
      <w:r>
        <w:t xml:space="preserve"> Laskemme itsekkyyksemme ja etsimme Häntä ja Hänen tahtoaan. Hän on niin mahtava. Hänen ikuisen rakkautensa syvyys on niin nöyryyttävä ja kunnioitusta herättävä.</w:t>
      </w:r>
    </w:p>
    <w:p>
      <w:r>
        <w:rPr>
          <w:b/>
          <w:u w:val="single"/>
        </w:rPr>
        <w:t xml:space="preserve">797704</w:t>
      </w:r>
    </w:p>
    <w:p>
      <w:r>
        <w:t xml:space="preserve">@USER @USER @USER @USER @USER En ole varma siitä, mitä mieltä olet aseiden valvonnasta ja NRA:sta, mutta olen samaa mieltä kanssasi viinan myynnistä ja siitä, että ihmisten pitäisi silti juoda vastuullisesti.  Minä en pystyisi siihen, mutta ymmärrän, että alan ihmiset tekevät niin, mikä on heille liiketoiminnallisesti järkevää.</w:t>
      </w:r>
    </w:p>
    <w:p>
      <w:r>
        <w:rPr>
          <w:b/>
          <w:u w:val="single"/>
        </w:rPr>
        <w:t xml:space="preserve">797705</w:t>
      </w:r>
    </w:p>
    <w:p>
      <w:r>
        <w:t xml:space="preserve">Hänen koiransa söi sen. #VoteRed2018 #NoVoterFraud #NoCaliforniaDemocrats #BuildTheWall #NoSanctuaryCities #NoSafeSpaces #NOHOMELESSCITIZEN #NoAmnesty #NoPelosi #NoWaters #NoHarris #nonewsom #NoSchiff #NoLieu #NoFeinstien #NoVoterFraud #Walkaway #PatriotsUnited #MAGA #PardonMyFrench URL</w:t>
      </w:r>
    </w:p>
    <w:p>
      <w:r>
        <w:rPr>
          <w:b/>
          <w:u w:val="single"/>
        </w:rPr>
        <w:t xml:space="preserve">797706</w:t>
      </w:r>
    </w:p>
    <w:p>
      <w:r>
        <w:t xml:space="preserve">@USER Demokraatit ja liberaalit ovat pitkittäneet tätä aivan liian kauan. Amerikan kansa on kyllästynyt siihen. Vahvistakaa mies ja jatkakaa eteenpäin. Kuinka sopivaa, että tämä kaveri on juuri vahvistumassa Yhdysvaltain korkeimman oikeuden tuomariksi ja joku syyttää häntä seksuaalisesta hyväksikäytöstä lukioajalta. #Ridiculous</w:t>
      </w:r>
    </w:p>
    <w:p>
      <w:r>
        <w:rPr>
          <w:b/>
          <w:u w:val="single"/>
        </w:rPr>
        <w:t xml:space="preserve">797707</w:t>
      </w:r>
    </w:p>
    <w:p>
      <w:r>
        <w:t xml:space="preserve">@USER @USER Tämä on korvaamatonta, he saavat kokea tämän uudelleen vuonna 2020. Go trump</w:t>
      </w:r>
    </w:p>
    <w:p>
      <w:r>
        <w:rPr>
          <w:b/>
          <w:u w:val="single"/>
        </w:rPr>
        <w:t xml:space="preserve">797708</w:t>
      </w:r>
    </w:p>
    <w:p>
      <w:r>
        <w:t xml:space="preserve">@USER hmm tekisin jotain sellaista, että hankkisin todella laadukkaita taiteilijoita piirtämään todella tylsiä autoja, kuten vitun 2002 Grand Prix tai jotain.</w:t>
      </w:r>
    </w:p>
    <w:p>
      <w:r>
        <w:rPr>
          <w:b/>
          <w:u w:val="single"/>
        </w:rPr>
        <w:t xml:space="preserve">797709</w:t>
      </w:r>
    </w:p>
    <w:p>
      <w:r>
        <w:t xml:space="preserve">@KÄYTTÄJÄ @KÄYTTÄJÄ MITEN KEHTAAT!!!! Kappa</w:t>
      </w:r>
    </w:p>
    <w:p>
      <w:r>
        <w:rPr>
          <w:b/>
          <w:u w:val="single"/>
        </w:rPr>
        <w:t xml:space="preserve">797710</w:t>
      </w:r>
    </w:p>
    <w:p>
      <w:r>
        <w:t xml:space="preserve">@USER Olette erittäin söpöjä hormonitarinoidenne kanssa, ja toivon, että kaikki 3 teistä voivat hyvin.</w:t>
      </w:r>
    </w:p>
    <w:p>
      <w:r>
        <w:rPr>
          <w:b/>
          <w:u w:val="single"/>
        </w:rPr>
        <w:t xml:space="preserve">797711</w:t>
      </w:r>
    </w:p>
    <w:p>
      <w:r>
        <w:t xml:space="preserve">Söpö tyttö, johon olen ollut ihastunut alkuvuodesta, kutsui minua juuri hassuksi ja haluan oksentaa.</w:t>
      </w:r>
    </w:p>
    <w:p>
      <w:r>
        <w:rPr>
          <w:b/>
          <w:u w:val="single"/>
        </w:rPr>
        <w:t xml:space="preserve">797712</w:t>
      </w:r>
    </w:p>
    <w:p>
      <w:r>
        <w:t xml:space="preserve">@USER Onko se asevalvontaa vai 2a:n vastaista?  En ole nähnyt yhtään mainosta, jossa hyökättäisiin 2a:ta vastaan.  Se on vain @USERin retoriikkaa pelon luomiseksi.</w:t>
      </w:r>
    </w:p>
    <w:p>
      <w:r>
        <w:rPr>
          <w:b/>
          <w:u w:val="single"/>
        </w:rPr>
        <w:t xml:space="preserve">797713</w:t>
      </w:r>
    </w:p>
    <w:p>
      <w:r>
        <w:t xml:space="preserve">.theresa_may: Ensimmäistä kertaa hallitus on tarjonnut asuntoyhteisöille tällaista pitkäkestoista kumppanuutta.... URL</w:t>
      </w:r>
    </w:p>
    <w:p>
      <w:r>
        <w:rPr>
          <w:b/>
          <w:u w:val="single"/>
        </w:rPr>
        <w:t xml:space="preserve">797714</w:t>
      </w:r>
    </w:p>
    <w:p>
      <w:r>
        <w:t xml:space="preserve">@USER Kyllä, kyllä hän on.  Ja hän on täysin tietoinen.  Olen fiiiiiiiine."""</w:t>
      </w:r>
    </w:p>
    <w:p>
      <w:r>
        <w:rPr>
          <w:b/>
          <w:u w:val="single"/>
        </w:rPr>
        <w:t xml:space="preserve">797715</w:t>
      </w:r>
    </w:p>
    <w:p>
      <w:r>
        <w:t xml:space="preserve">@USER Onnittelut google vihdoin paljastui Kiinan hallitsema yritys on tullut</w:t>
      </w:r>
    </w:p>
    <w:p>
      <w:r>
        <w:rPr>
          <w:b/>
          <w:u w:val="single"/>
        </w:rPr>
        <w:t xml:space="preserve">797716</w:t>
      </w:r>
    </w:p>
    <w:p>
      <w:r>
        <w:t xml:space="preserve">@KÄYTTÄJÄ @KÄYTTÄJÄ BOOP POLIISIOSASTO JÄÄDYTTÄÄ OH SHIT HÄN ON LIIAN SÖPÖ AVATA BOOPBOOPBOOP URL</w:t>
      </w:r>
    </w:p>
    <w:p>
      <w:r>
        <w:rPr>
          <w:b/>
          <w:u w:val="single"/>
        </w:rPr>
        <w:t xml:space="preserve">797717</w:t>
      </w:r>
    </w:p>
    <w:p>
      <w:r>
        <w:t xml:space="preserve">@USER @USER @USER @USER @USER #AntiFA oli jo jonkin aikaa kiinnostunut Collinsista.   #TooSoon</w:t>
      </w:r>
    </w:p>
    <w:p>
      <w:r>
        <w:rPr>
          <w:b/>
          <w:u w:val="single"/>
        </w:rPr>
        <w:t xml:space="preserve">797718</w:t>
      </w:r>
    </w:p>
    <w:p>
      <w:r>
        <w:t xml:space="preserve">@USER @USER @USER @USER Voi olla kumpi tahansa. Tällaisilla liberaaleilla ei ole häpeää ja he tekevät "MITÄÄN" Epäilen, että se on jälkimmäinen.</w:t>
      </w:r>
    </w:p>
    <w:p>
      <w:r>
        <w:rPr>
          <w:b/>
          <w:u w:val="single"/>
        </w:rPr>
        <w:t xml:space="preserve">797719</w:t>
      </w:r>
    </w:p>
    <w:p>
      <w:r>
        <w:t xml:space="preserve">@USER Hän sanoi myös, että hänellä oli gatlin-ase ja neekereitä, jotka istuvat nurkassa kuin nyrkkeilijät kierrosten välillä.</w:t>
      </w:r>
    </w:p>
    <w:p>
      <w:r>
        <w:rPr>
          <w:b/>
          <w:u w:val="single"/>
        </w:rPr>
        <w:t xml:space="preserve">797720</w:t>
      </w:r>
    </w:p>
    <w:p>
      <w:r>
        <w:t xml:space="preserve">@USER Huomio! @USER julkaisee Twitter-tilillään Antifan kohdelistaa. Tällä listalla on korkean profiilin nimiä ja satunnaisten Trumpin kannattajien NIMIÄ. TARKISTA hänen listaltaan nimesi JA ilmoita hänestä @USER:lle.</w:t>
      </w:r>
    </w:p>
    <w:p>
      <w:r>
        <w:rPr>
          <w:b/>
          <w:u w:val="single"/>
        </w:rPr>
        <w:t xml:space="preserve">797721</w:t>
      </w:r>
    </w:p>
    <w:p>
      <w:r>
        <w:t xml:space="preserve">@KÄYTTÄJÄ Kyynelehdin naurusta niin kovaa joka kerta, kun näen tämän. Korvaamaton. CNN:n pitäisi värvätä hänet ANTIFA-kokouksiin ja sääjuttuihin. Pahimmillaan luovaa kameramiehen työtä. Elaine sanoisi, että tämä kaveri on sienen arvoinen" Come on CNN, palkatkaa tämä kaveri ainakin luovaksi konsultiksi."</w:t>
      </w:r>
    </w:p>
    <w:p>
      <w:r>
        <w:rPr>
          <w:b/>
          <w:u w:val="single"/>
        </w:rPr>
        <w:t xml:space="preserve">797722</w:t>
      </w:r>
    </w:p>
    <w:p>
      <w:r>
        <w:t xml:space="preserve">@USER Et ole enää merkityksellinen Bob. Sulje se. Hyviä eläkepäiviä.</w:t>
      </w:r>
    </w:p>
    <w:p>
      <w:r>
        <w:rPr>
          <w:b/>
          <w:u w:val="single"/>
        </w:rPr>
        <w:t xml:space="preserve">797723</w:t>
      </w:r>
    </w:p>
    <w:p>
      <w:r>
        <w:t xml:space="preserve">@USER Mutta hänellä on aktiivinen jäsenyys Antifassa ja kirja, joka näyttää Japanin keisarilliselta lipulta. URL</w:t>
      </w:r>
    </w:p>
    <w:p>
      <w:r>
        <w:rPr>
          <w:b/>
          <w:u w:val="single"/>
        </w:rPr>
        <w:t xml:space="preserve">797724</w:t>
      </w:r>
    </w:p>
    <w:p>
      <w:r>
        <w:t xml:space="preserve">@USER @USER Voi ei!!! Tuo on perseestä 😭 mitä jos olet "sairas" 🤮🤢.</w:t>
      </w:r>
    </w:p>
    <w:p>
      <w:r>
        <w:rPr>
          <w:b/>
          <w:u w:val="single"/>
        </w:rPr>
        <w:t xml:space="preserve">797725</w:t>
      </w:r>
    </w:p>
    <w:p>
      <w:r>
        <w:t xml:space="preserve">@USER Tarkoitan, että se toimii joskus, kun väittelet liberaalien tai keskustalaisten kanssa, jos saat heidät luopumaan ajatuksesta, että sosialismi = autoritaarisuus," Ongelma on, että konservatiivit ovat jo kauan sitten luopuneet ajatuksesta, että hallinnolliset toimenpiteet ovat koskaan oikea asia.""</w:t>
      </w:r>
    </w:p>
    <w:p>
      <w:r>
        <w:rPr>
          <w:b/>
          <w:u w:val="single"/>
        </w:rPr>
        <w:t xml:space="preserve">797726</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 @USER @USER @USER @USER Aum Rand really ? On olemassa muutamia ihmisiä, joita inhoan, hän on ehdottomasti yksi niistä... hän rohkaisee aktiivisesti paheisiin. Myös tiede on tavallaan skeptisyyden tuote, joten tuossa ei ole mitään järkeä.</w:t>
      </w:r>
    </w:p>
    <w:p>
      <w:r>
        <w:rPr>
          <w:b/>
          <w:u w:val="single"/>
        </w:rPr>
        <w:t xml:space="preserve">797727</w:t>
      </w:r>
    </w:p>
    <w:p>
      <w:r>
        <w:t xml:space="preserve">@USER Me kansa, ei sinä poitsikko!</w:t>
      </w:r>
    </w:p>
    <w:p>
      <w:r>
        <w:rPr>
          <w:b/>
          <w:u w:val="single"/>
        </w:rPr>
        <w:t xml:space="preserve">797728</w:t>
      </w:r>
    </w:p>
    <w:p>
      <w:r>
        <w:t xml:space="preserve">@USER Hän etsi joko rukoilemaan tai saalista.  🤪</w:t>
      </w:r>
    </w:p>
    <w:p>
      <w:r>
        <w:rPr>
          <w:b/>
          <w:u w:val="single"/>
        </w:rPr>
        <w:t xml:space="preserve">797729</w:t>
      </w:r>
    </w:p>
    <w:p>
      <w:r>
        <w:t xml:space="preserve">@USER @USER Ezra on torakka, joka tarvitsee valoa.</w:t>
      </w:r>
    </w:p>
    <w:p>
      <w:r>
        <w:rPr>
          <w:b/>
          <w:u w:val="single"/>
        </w:rPr>
        <w:t xml:space="preserve">797730</w:t>
      </w:r>
    </w:p>
    <w:p>
      <w:r>
        <w:t xml:space="preserve">@USER perustuslaillinen tasavalta Micheal. Tämä ei ole Kreikka 2000 vuotta sitten.</w:t>
      </w:r>
    </w:p>
    <w:p>
      <w:r>
        <w:rPr>
          <w:b/>
          <w:u w:val="single"/>
        </w:rPr>
        <w:t xml:space="preserve">797731</w:t>
      </w:r>
    </w:p>
    <w:p>
      <w:r>
        <w:t xml:space="preserve">.@USER kiitos siitä, että olet sellainen kuin olet, etkä koskaan kaihda sitä! Siitä, että olet kaunis ja älykäs ja todellinen ja musta ja iloinen! Siitä, että näytät, että musta nainen voi olla enemmän kuin laatikot, joihin maailma heidät laittaa! Olet legenda! En malta odottaa, mitä teet seuraavaksi! #GOAT URL</w:t>
      </w:r>
    </w:p>
    <w:p>
      <w:r>
        <w:rPr>
          <w:b/>
          <w:u w:val="single"/>
        </w:rPr>
        <w:t xml:space="preserve">797732</w:t>
      </w:r>
    </w:p>
    <w:p>
      <w:r>
        <w:t xml:space="preserve">@USER @USER En välitä siitä, kuinka moni tyttö piti häntä ihanana... riittää, että yksi nuori nainen joutuu hyökkäyksen kohteeksi. Hän kävi terapiassa sen takia, mitä mies teki hänelle. Joten älä vihjaa, että hän valehtelee. Hän on arvostettu professori, eikä hänellä ole mitään syytä keksiä tätä.</w:t>
      </w:r>
    </w:p>
    <w:p>
      <w:r>
        <w:rPr>
          <w:b/>
          <w:u w:val="single"/>
        </w:rPr>
        <w:t xml:space="preserve">797733</w:t>
      </w:r>
    </w:p>
    <w:p>
      <w:r>
        <w:t xml:space="preserve"> Hän kohtelee sinua hyvin.</w:t>
      </w:r>
    </w:p>
    <w:p>
      <w:r>
        <w:rPr>
          <w:b/>
          <w:u w:val="single"/>
        </w:rPr>
        <w:t xml:space="preserve">797734</w:t>
      </w:r>
    </w:p>
    <w:p>
      <w:r>
        <w:t xml:space="preserve">@USER Koska en voi tehdä sitä, voitko soittaa @USERille ja kertoa hänelle, ettei mikään tästä ole hänen syytään, koska rehellisesti sanottuna ppl r on niin ilkeä hänelle ja toivon vain, että hän on kunnossa🙏 URL-osoite</w:t>
      </w:r>
    </w:p>
    <w:p>
      <w:r>
        <w:rPr>
          <w:b/>
          <w:u w:val="single"/>
        </w:rPr>
        <w:t xml:space="preserve">797735</w:t>
      </w:r>
    </w:p>
    <w:p>
      <w:r>
        <w:t xml:space="preserve">@USER Demokraatit eivät ole tehneet mitään muuta kuin peittäneet ..joten kaikki te luulette, että teillä on ratkaisu .ya ei..... haluatte asevalvontaa.? Miten olisi abortin valvonta. Ilmainen sairaanhoito. Ilmainen koulutus. Lopettakaa se.</w:t>
      </w:r>
    </w:p>
    <w:p>
      <w:r>
        <w:rPr>
          <w:b/>
          <w:u w:val="single"/>
        </w:rPr>
        <w:t xml:space="preserve">797736</w:t>
      </w:r>
    </w:p>
    <w:p>
      <w:r>
        <w:t xml:space="preserve">@USER Hän käyttää tervettä järkeä</w:t>
      </w:r>
    </w:p>
    <w:p>
      <w:r>
        <w:rPr>
          <w:b/>
          <w:u w:val="single"/>
        </w:rPr>
        <w:t xml:space="preserve">797737</w:t>
      </w:r>
    </w:p>
    <w:p>
      <w:r>
        <w:t xml:space="preserve">@USER @USER @USER @USER @USER @USER Todisteet Manafortia vastaan olivat huomattavat ja ylittivät kohtuullisen epäilyn" 8 syytekohdassa. Hänet todettiin oikeudessa syylliseksi, kaikki muu pyörittely on turhaa. Näin järjestelmämme toimii. Jos Manafortilla oli ongelmia tuomioiden kanssa, hän voi valittaa niistä, hän ei ole."</w:t>
      </w:r>
    </w:p>
    <w:p>
      <w:r>
        <w:rPr>
          <w:b/>
          <w:u w:val="single"/>
        </w:rPr>
        <w:t xml:space="preserve">797738</w:t>
      </w:r>
    </w:p>
    <w:p>
      <w:r>
        <w:t xml:space="preserve">@USER HPLYK VITTU</w:t>
      </w:r>
    </w:p>
    <w:p>
      <w:r>
        <w:rPr>
          <w:b/>
          <w:u w:val="single"/>
        </w:rPr>
        <w:t xml:space="preserve">797739</w:t>
      </w:r>
    </w:p>
    <w:p>
      <w:r>
        <w:t xml:space="preserve">@USER @USER @USER @USER @USER @USER Ihan kuin kukaan ei olisi koskaan ylittänyt lattiaa liberaalien suuntaan. #Hypocrite</w:t>
      </w:r>
    </w:p>
    <w:p>
      <w:r>
        <w:rPr>
          <w:b/>
          <w:u w:val="single"/>
        </w:rPr>
        <w:t xml:space="preserve">797740</w:t>
      </w:r>
    </w:p>
    <w:p>
      <w:r>
        <w:t xml:space="preserve">@USER Vauva parka.  Tämän vuoksi sinuun ja koko verkostoihisi EI VOI luottaa.  Ainoat ihmiset, jotka vielä katsovat CNN:ää, ovat aivopestyjä liberaaleja ja demareita. URL</w:t>
      </w:r>
    </w:p>
    <w:p>
      <w:r>
        <w:rPr>
          <w:b/>
          <w:u w:val="single"/>
        </w:rPr>
        <w:t xml:space="preserve">797741</w:t>
      </w:r>
    </w:p>
    <w:p>
      <w:r>
        <w:t xml:space="preserve">@KÄYTTÄJÄ @KÄYTTÄJÄ Maxine on murtunut potti, ja hänet pitäisi ajaa pois kaupungista.   Mikä luuseri hän on.😀 Mikä vitsi hän on myös.</w:t>
      </w:r>
    </w:p>
    <w:p>
      <w:r>
        <w:rPr>
          <w:b/>
          <w:u w:val="single"/>
        </w:rPr>
        <w:t xml:space="preserve">797742</w:t>
      </w:r>
    </w:p>
    <w:p>
      <w:r>
        <w:t xml:space="preserve">@USER IKR???? hän on kuin suurin fanipoika ;A;</w:t>
      </w:r>
    </w:p>
    <w:p>
      <w:r>
        <w:rPr>
          <w:b/>
          <w:u w:val="single"/>
        </w:rPr>
        <w:t xml:space="preserve">797743</w:t>
      </w:r>
    </w:p>
    <w:p>
      <w:r>
        <w:t xml:space="preserve">@USER Merrick Garlandin avulla pidit korkeimman oikeuden paikan auki yli vuoden ajan. Ei ole reilua työntää Kavanaughia läpi. Hän on kaikkien aikojen epäsuosituin ehdokas. Amerikan kansa ansaitsee parempaa. Nainen ansaitsee parempaa.</w:t>
      </w:r>
    </w:p>
    <w:p>
      <w:r>
        <w:rPr>
          <w:b/>
          <w:u w:val="single"/>
        </w:rPr>
        <w:t xml:space="preserve">797744</w:t>
      </w:r>
    </w:p>
    <w:p>
      <w:r>
        <w:t xml:space="preserve">@USER @USER @USER @USER @USER @USER @USER @USER @USER @USER Tyypillinen vastaus liberaaleilta, kun teet vahvan väitteen, jota on vaikea kiistää...📣.BOT!!! Hieno keskustelu Angie.  #MAGA URL</w:t>
      </w:r>
    </w:p>
    <w:p>
      <w:r>
        <w:rPr>
          <w:b/>
          <w:u w:val="single"/>
        </w:rPr>
        <w:t xml:space="preserve">797745</w:t>
      </w:r>
    </w:p>
    <w:p>
      <w:r>
        <w:t xml:space="preserve">@USER @USER @USER @USER @USER @USER @USER @USER Olen pahoillani pojastasi. Hän ei varmasti haluaisi, että olet vihamielinen.  En aio kyseenalaistaa tukeasi Trumpille. Sinulla on syysi ja se on hienoa. Mielestäni olet kuitenkin vihan kelkkaan hyppäämisen yläpuolella. Se on vain havainto.</w:t>
      </w:r>
    </w:p>
    <w:p>
      <w:r>
        <w:rPr>
          <w:b/>
          <w:u w:val="single"/>
        </w:rPr>
        <w:t xml:space="preserve">797746</w:t>
      </w:r>
    </w:p>
    <w:p>
      <w:r>
        <w:t xml:space="preserve">@USER @USER Minulla ei ollut niitä koulussa... ei niistä ollut mitään haittaa... ne häiritsevät, ja koulussa ollaan oppimassa........ URL</w:t>
      </w:r>
    </w:p>
    <w:p>
      <w:r>
        <w:rPr>
          <w:b/>
          <w:u w:val="single"/>
        </w:rPr>
        <w:t xml:space="preserve">797747</w:t>
      </w:r>
    </w:p>
    <w:p>
      <w:r>
        <w:t xml:space="preserve">@USER @USER Joten Kerry thinx bcuz anti @USER vasemmistolainen narratiivi on bin levinnyt + 'kuullut' kaikki Washingtonissa, että se pätevöittää sen kuin.......Fact?Thats ei ole miten tosiasiat toimivat u tyhmä vasemmistolainen!Thats kutsutaan tarkoituksellinen mustamaalaus levittää luoda valhe käyttää puheenaiheena epätoivoinen Dems</w:t>
      </w:r>
    </w:p>
    <w:p>
      <w:r>
        <w:rPr>
          <w:b/>
          <w:u w:val="single"/>
        </w:rPr>
        <w:t xml:space="preserve">797748</w:t>
      </w:r>
    </w:p>
    <w:p>
      <w:r>
        <w:t xml:space="preserve">Kaupan URL #80s #BREAKING #FORTNITEANDROID #kungfu #fantasia #elokuvat #Trump #maga #80s #tech #texas #trending #SundayMotivation #maga #gop #GameofThrones #parta #miehet #uutiset #BREAKING #kungfu #shop #shoponline #TXSen #texas URL</w:t>
      </w:r>
    </w:p>
    <w:p>
      <w:r>
        <w:rPr>
          <w:b/>
          <w:u w:val="single"/>
        </w:rPr>
        <w:t xml:space="preserve">797749</w:t>
      </w:r>
    </w:p>
    <w:p>
      <w:r>
        <w:t xml:space="preserve">@USER Hän on vankilassa</w:t>
      </w:r>
    </w:p>
    <w:p>
      <w:r>
        <w:rPr>
          <w:b/>
          <w:u w:val="single"/>
        </w:rPr>
        <w:t xml:space="preserve">797750</w:t>
      </w:r>
    </w:p>
    <w:p>
      <w:r>
        <w:t xml:space="preserve">@USER paul george</w:t>
      </w:r>
    </w:p>
    <w:p>
      <w:r>
        <w:rPr>
          <w:b/>
          <w:u w:val="single"/>
        </w:rPr>
        <w:t xml:space="preserve">797751</w:t>
      </w:r>
    </w:p>
    <w:p>
      <w:r>
        <w:t xml:space="preserve">@USER Pyhä paska rakastan häntä????</w:t>
      </w:r>
    </w:p>
    <w:p>
      <w:r>
        <w:rPr>
          <w:b/>
          <w:u w:val="single"/>
        </w:rPr>
        <w:t xml:space="preserve">797752</w:t>
      </w:r>
    </w:p>
    <w:p>
      <w:r>
        <w:t xml:space="preserve">@USER @USER @USER @USER @USER @USER @USER @USER @USER @USER @USER @USER @USER @USER Ha jos et todellakaan näe tekopyhyyttä, joka on antifa, niin olet ilmeisesti juonut viileää apua.</w:t>
      </w:r>
    </w:p>
    <w:p>
      <w:r>
        <w:rPr>
          <w:b/>
          <w:u w:val="single"/>
        </w:rPr>
        <w:t xml:space="preserve">797753</w:t>
      </w:r>
    </w:p>
    <w:p>
      <w:r>
        <w:t xml:space="preserve">@USER Toivon, että kommariperseesi ilmestyisi antifa-kokoukseen.</w:t>
      </w:r>
    </w:p>
    <w:p>
      <w:r>
        <w:rPr>
          <w:b/>
          <w:u w:val="single"/>
        </w:rPr>
        <w:t xml:space="preserve">797754</w:t>
      </w:r>
    </w:p>
    <w:p>
      <w:r>
        <w:t xml:space="preserve">@USER @USER @USER @USER @USER Voi...heinäkuu...niin kuin 35 &amp;amp; 3/4 vuotta sitten...  EI... se on erilainen.  Minulla ei ollut aavistustakaan!   Kertokaa mielipiteenne sarjanaisen hyväksikäyttäjästä &amp;amp; Antifan rakastajasta @USER 🤔</w:t>
      </w:r>
    </w:p>
    <w:p>
      <w:r>
        <w:rPr>
          <w:b/>
          <w:u w:val="single"/>
        </w:rPr>
        <w:t xml:space="preserve">797755</w:t>
      </w:r>
    </w:p>
    <w:p>
      <w:r>
        <w:t xml:space="preserve">@USER = brittiläinen puolueellinen yhtiö News tukee räikeästi konservatiiveja Uutiset URL-osoite</w:t>
      </w:r>
    </w:p>
    <w:p>
      <w:r>
        <w:rPr>
          <w:b/>
          <w:u w:val="single"/>
        </w:rPr>
        <w:t xml:space="preserve">797756</w:t>
      </w:r>
    </w:p>
    <w:p>
      <w:r>
        <w:t xml:space="preserve">@USER Mitä sinä välität! Joudut vankilaan siitä huolimatta. URL:</w:t>
      </w:r>
    </w:p>
    <w:p>
      <w:r>
        <w:rPr>
          <w:b/>
          <w:u w:val="single"/>
        </w:rPr>
        <w:t xml:space="preserve">797757</w:t>
      </w:r>
    </w:p>
    <w:p>
      <w:r>
        <w:t xml:space="preserve">@USER Sananvapaus elää, mutta ei niin hyvin, koska kaikkia sosiaalisen median alustoja johdetaan tiukka diktatuuri mielipiteitä libtards.</w:t>
      </w:r>
    </w:p>
    <w:p>
      <w:r>
        <w:rPr>
          <w:b/>
          <w:u w:val="single"/>
        </w:rPr>
        <w:t xml:space="preserve">797758</w:t>
      </w:r>
    </w:p>
    <w:p>
      <w:r>
        <w:t xml:space="preserve">3/? ETA-maahanmuutto lisää tuottavuutta ja innovointia, eikä sillä ole mitään vaikutusta Yhdistyneessä kuningaskunnassa syntyneiden koulutukseen. Taas yksi @USERin valhe. URL</w:t>
      </w:r>
    </w:p>
    <w:p>
      <w:r>
        <w:rPr>
          <w:b/>
          <w:u w:val="single"/>
        </w:rPr>
        <w:t xml:space="preserve">797759</w:t>
      </w:r>
    </w:p>
    <w:p>
      <w:r>
        <w:t xml:space="preserve">@KÄYTTÄJÄ Eikö tämä ole bodyshaming"?  Hyvä nähdä, että feministeillä ja liberaaleilla ei ole mitään bodyshamingia vastaan, kunhan se kohdistuu mieheen."</w:t>
      </w:r>
    </w:p>
    <w:p>
      <w:r>
        <w:rPr>
          <w:b/>
          <w:u w:val="single"/>
        </w:rPr>
        <w:t xml:space="preserve">797760</w:t>
      </w:r>
    </w:p>
    <w:p>
      <w:r>
        <w:t xml:space="preserve">@USER @USER @USER @USER En uskonut, että voisin vähempää kunnioittaa häntä ennen kuin nyt.</w:t>
      </w:r>
    </w:p>
    <w:p>
      <w:r>
        <w:rPr>
          <w:b/>
          <w:u w:val="single"/>
        </w:rPr>
        <w:t xml:space="preserve">797761</w:t>
      </w:r>
    </w:p>
    <w:p>
      <w:r>
        <w:t xml:space="preserve">@USER Ovatkohan he seksiliikenteen uhreja?</w:t>
      </w:r>
    </w:p>
    <w:p>
      <w:r>
        <w:rPr>
          <w:b/>
          <w:u w:val="single"/>
        </w:rPr>
        <w:t xml:space="preserve">797762</w:t>
      </w:r>
    </w:p>
    <w:p>
      <w:r>
        <w:t xml:space="preserve">@USER @USER @USER @USER Sheesh... konservatiivien pitäisi lopettaa, kun he ovat takana..... Vastenmielinen...</w:t>
      </w:r>
    </w:p>
    <w:p>
      <w:r>
        <w:rPr>
          <w:b/>
          <w:u w:val="single"/>
        </w:rPr>
        <w:t xml:space="preserve">797763</w:t>
      </w:r>
    </w:p>
    <w:p>
      <w:r>
        <w:t xml:space="preserve">@USER Tulin juuri tänne videolta ja mies olen pahastunut greg vakavasti hän käyttää hyväkseen poikiensa mainetta.........f*%k greg.....🔥</w:t>
      </w:r>
    </w:p>
    <w:p>
      <w:r>
        <w:rPr>
          <w:b/>
          <w:u w:val="single"/>
        </w:rPr>
        <w:t xml:space="preserve">797764</w:t>
      </w:r>
    </w:p>
    <w:p>
      <w:r>
        <w:t xml:space="preserve">@USER @USER @USER @USER välittää paljon siitä, miten hänet koetaan. Kuolleiden määrä on hänelle pitkälti yhdentekevää, kunhan hän ei näytä huonolta. En ole varma, miten demokraattien syyttäminen sopii Trumpin moraalittomuuteen ja empatian puutteeseen, mutta hänen kyvyttömyytensä ottaa vastuuta sopii.</w:t>
      </w:r>
    </w:p>
    <w:p>
      <w:r>
        <w:rPr>
          <w:b/>
          <w:u w:val="single"/>
        </w:rPr>
        <w:t xml:space="preserve">797765</w:t>
      </w:r>
    </w:p>
    <w:p>
      <w:r>
        <w:t xml:space="preserve">@USER @USER @USER @USER @USER @USER Meillä tämä tunnetaan nimellä "sadim touch" , käänteinen Midas, kun kaikki muuttuu rottingiksi."</w:t>
      </w:r>
    </w:p>
    <w:p>
      <w:r>
        <w:rPr>
          <w:b/>
          <w:u w:val="single"/>
        </w:rPr>
        <w:t xml:space="preserve">797766</w:t>
      </w:r>
    </w:p>
    <w:p>
      <w:r>
        <w:t xml:space="preserve">@USER Olet tervetullut tuomaan oikeusjutun Seychelleille.</w:t>
      </w:r>
    </w:p>
    <w:p>
      <w:r>
        <w:rPr>
          <w:b/>
          <w:u w:val="single"/>
        </w:rPr>
        <w:t xml:space="preserve">797767</w:t>
      </w:r>
    </w:p>
    <w:p>
      <w:r>
        <w:t xml:space="preserve">@USER on minun mieheni! Hän on minun kummipoikani</w:t>
      </w:r>
    </w:p>
    <w:p>
      <w:r>
        <w:rPr>
          <w:b/>
          <w:u w:val="single"/>
        </w:rPr>
        <w:t xml:space="preserve">797768</w:t>
      </w:r>
    </w:p>
    <w:p>
      <w:r>
        <w:t xml:space="preserve">@USER @USER on kulttuurisesti sopiva latinalaisamerikkalainen lempinimi.  #latinosfortrump!</w:t>
      </w:r>
    </w:p>
    <w:p>
      <w:r>
        <w:rPr>
          <w:b/>
          <w:u w:val="single"/>
        </w:rPr>
        <w:t xml:space="preserve">797769</w:t>
      </w:r>
    </w:p>
    <w:p>
      <w:r>
        <w:t xml:space="preserve">@USER Menikö häneltä ohi pää? Tämä on aseiden valvonnan täydellinen puute</w:t>
      </w:r>
    </w:p>
    <w:p>
      <w:r>
        <w:rPr>
          <w:b/>
          <w:u w:val="single"/>
        </w:rPr>
        <w:t xml:space="preserve">797770</w:t>
      </w:r>
    </w:p>
    <w:p>
      <w:r>
        <w:t xml:space="preserve">@USER Jos joku on liian kiltti sinulle happy hourissa ja kyselee tarkentavia kysymyksiä siitä, mitä teet Pub Citizenissä...., muista trollata heitä ja sanoa, että olet Antifassa tai jotain.</w:t>
      </w:r>
    </w:p>
    <w:p>
      <w:r>
        <w:rPr>
          <w:b/>
          <w:u w:val="single"/>
        </w:rPr>
        <w:t xml:space="preserve">797771</w:t>
      </w:r>
    </w:p>
    <w:p>
      <w:r>
        <w:t xml:space="preserve">@USER Omg olen niin pahoillani u täytyy käydä läpi, että mutta kun hän on ulos se olisi sen arvoista Rakastan u Austin ja Ell ja ei unohdeta uusi vauva te kaverit ovat niin hyviä ihmisiä, joten jatka tehdä mitä teet parhaiten ja pitää inspiroiva minua ja muita ACE PERHEEN jäsenet rakastan u kaverit😍</w:t>
      </w:r>
    </w:p>
    <w:p>
      <w:r>
        <w:rPr>
          <w:b/>
          <w:u w:val="single"/>
        </w:rPr>
        <w:t xml:space="preserve">797772</w:t>
      </w:r>
    </w:p>
    <w:p>
      <w:r>
        <w:t xml:space="preserve">@USER @USER @USER @USER @USER @USER @USER @USER Aseväkivalta on vähäistä paitsi demokraattien hallitsemissa kaupungeissa, joissa on tiukka asevalvontapolitiikka ja joissa rikolliset ovat aseistettuja ja kansalaiset eivät.</w:t>
      </w:r>
    </w:p>
    <w:p>
      <w:r>
        <w:rPr>
          <w:b/>
          <w:u w:val="single"/>
        </w:rPr>
        <w:t xml:space="preserve">797773</w:t>
      </w:r>
    </w:p>
    <w:p>
      <w:r>
        <w:t xml:space="preserve">@USER @USER @USER @USER @USER @USER Te liberaalit olette todella harhainen joukko. HA! URL</w:t>
      </w:r>
    </w:p>
    <w:p>
      <w:r>
        <w:rPr>
          <w:b/>
          <w:u w:val="single"/>
        </w:rPr>
        <w:t xml:space="preserve">797774</w:t>
      </w:r>
    </w:p>
    <w:p>
      <w:r>
        <w:t xml:space="preserve">@USER @USER @USER @USER Miksi? Etkö tajua? Johtuu varmaan kaikista liberaaleista, jotka lähtivät Kaliforniasta Texasiin työpaikkojen perässä. He yrittävät tehdä Texasista samanlaisen kuin Kaliforniasta . Alkuperäisasukkaat raukat</w:t>
      </w:r>
    </w:p>
    <w:p>
      <w:r>
        <w:rPr>
          <w:b/>
          <w:u w:val="single"/>
        </w:rPr>
        <w:t xml:space="preserve">797775</w:t>
      </w:r>
    </w:p>
    <w:p>
      <w:r>
        <w:t xml:space="preserve">@USER @USER Olet .......</w:t>
      </w:r>
    </w:p>
    <w:p>
      <w:r>
        <w:rPr>
          <w:b/>
          <w:u w:val="single"/>
        </w:rPr>
        <w:t xml:space="preserve">797776</w:t>
      </w:r>
    </w:p>
    <w:p>
      <w:r>
        <w:t xml:space="preserve">@USER Ei mitään muuta kuin mainos Gun Controlille!  Pidämme 2. lisäyksen oikeudet, Fred!</w:t>
      </w:r>
    </w:p>
    <w:p>
      <w:r>
        <w:rPr>
          <w:b/>
          <w:u w:val="single"/>
        </w:rPr>
        <w:t xml:space="preserve">797777</w:t>
      </w:r>
    </w:p>
    <w:p>
      <w:r>
        <w:t xml:space="preserve">@KÄYTTÄJÄ Kun hän on paiskannut kirjan kiinni, hän tasapainottaa sen varovasti tuolinsa käsinojalla.   Oikein hyvin. Saat anteeksi."  Rannettaan heilauttamalla hän osoittaa miehelle, että tämä nostaisi päänsä.   "Seisot Vei'Aran Xilhatarran, argentiinalaissyntyisten ensimmäisen edessä. Miksi olet etsinyt minua?""</w:t>
      </w:r>
    </w:p>
    <w:p>
      <w:r>
        <w:rPr>
          <w:b/>
          <w:u w:val="single"/>
        </w:rPr>
        <w:t xml:space="preserve">797778</w:t>
      </w:r>
    </w:p>
    <w:p>
      <w:r>
        <w:t xml:space="preserve">@USER olisi hienoa nähdä sinut kohtauksessa @USER @USER @USER @USER</w:t>
      </w:r>
    </w:p>
    <w:p>
      <w:r>
        <w:rPr>
          <w:b/>
          <w:u w:val="single"/>
        </w:rPr>
        <w:t xml:space="preserve">797779</w:t>
      </w:r>
    </w:p>
    <w:p>
      <w:r>
        <w:t xml:space="preserve">@USER @USER @USER @USER Supermyrsky Sandy iski Koillismaahan. Olen kuitenkin samaa mieltä kanssasi. Ihmisillä täällä on huono käsitys itärannikosta ja se on aika siistiä. Koillisrannikolla on ainakin kaikki 4 vuodenaikaa. Meillä sataa ja on kesä.</w:t>
      </w:r>
    </w:p>
    <w:p>
      <w:r>
        <w:rPr>
          <w:b/>
          <w:u w:val="single"/>
        </w:rPr>
        <w:t xml:space="preserve">797780</w:t>
      </w:r>
    </w:p>
    <w:p>
      <w:r>
        <w:t xml:space="preserve">@USER @USER @USER @USER Sen sijaan, että keksitte puheita vastuullisuuden kulttuurista, mitä jos te kaikki alkaisitte ottaa vastuuta pyytämällä anteeksi Cincinnatilta, että olette estäneet järkevät aseiden valvontatoimet tänä vuonna, ja #DogWhistle-twiittauksenne, jolla mustamaalasitte @USERia."</w:t>
      </w:r>
    </w:p>
    <w:p>
      <w:r>
        <w:rPr>
          <w:b/>
          <w:u w:val="single"/>
        </w:rPr>
        <w:t xml:space="preserve">797781</w:t>
      </w:r>
    </w:p>
    <w:p>
      <w:r>
        <w:t xml:space="preserve">@USER Tiesin aina, että Biden ja Obama suhtautuivat konservatiiveihin näin. On vain järkyttävää, että he myöntävät sen nyt niin helposti. Ei ihme, että vasemmistossa on niin paljon vihaa ja väkivaltaa!</w:t>
      </w:r>
    </w:p>
    <w:p>
      <w:r>
        <w:rPr>
          <w:b/>
          <w:u w:val="single"/>
        </w:rPr>
        <w:t xml:space="preserve">797782</w:t>
      </w:r>
    </w:p>
    <w:p>
      <w:r>
        <w:t xml:space="preserve">@USER @USER @USER @USER @USER En vain ymmärrä, miksi suurin osa liberaaleista ei näytä kuvaa, olen vain utelias...No, kun tämä on sanottu, minun on sanottava, että nautin kanssasi kinastelemisesta edestakaisin...se on ollut todellista...hyvää päivänjatkoa...😁</w:t>
      </w:r>
    </w:p>
    <w:p>
      <w:r>
        <w:rPr>
          <w:b/>
          <w:u w:val="single"/>
        </w:rPr>
        <w:t xml:space="preserve">797783</w:t>
      </w:r>
    </w:p>
    <w:p>
      <w:r>
        <w:t xml:space="preserve">@USER @USER Hän on huolissaan "antifasta" samalla kun hän kutsuu ja poseeraa kuvissa tunnettujen uusnatsien kanssa. SMDH</w:t>
      </w:r>
    </w:p>
    <w:p>
      <w:r>
        <w:rPr>
          <w:b/>
          <w:u w:val="single"/>
        </w:rPr>
        <w:t xml:space="preserve">797784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797785</w:t>
      </w:r>
    </w:p>
    <w:p>
      <w:r>
        <w:t xml:space="preserve"/>
      </w:r>
    </w:p>
    <w:p>
      <w:r>
        <w:rPr>
          <w:b/>
          <w:u w:val="single"/>
        </w:rPr>
        <w:t xml:space="preserve">797786</w:t>
      </w:r>
    </w:p>
    <w:p>
      <w:r>
        <w:t xml:space="preserve">@USER Cam keksii aina keinon saada työ tehtyä. Olipa hän heittää 130 jaardia tai 330 jaardia. Siksi hän on niin hyvä kuin on ja siksi hän on franchise QB. Hän on tehnyt kanasalaattia kanankakasta useaan otteeseen...</w:t>
      </w:r>
    </w:p>
    <w:p>
      <w:r>
        <w:rPr>
          <w:b/>
          <w:u w:val="single"/>
        </w:rPr>
        <w:t xml:space="preserve">797787</w:t>
      </w:r>
    </w:p>
    <w:p>
      <w:r>
        <w:t xml:space="preserve">@USER ryhdistäydy</w:t>
      </w:r>
    </w:p>
    <w:p>
      <w:r>
        <w:rPr>
          <w:b/>
          <w:u w:val="single"/>
        </w:rPr>
        <w:t xml:space="preserve">797788</w:t>
      </w:r>
    </w:p>
    <w:p>
      <w:r>
        <w:t xml:space="preserve">@USER @USER Ei, mutta sillä on merkitystä osoittaessaan, että asevalvontalait toimivat. Joukkoampumisten aiheuttamien kuolemantapausten määrä väheni Yhdysvalloissa vuosina 1994-2004 hyökkäysasekiellon aikana.</w:t>
      </w:r>
    </w:p>
    <w:p>
      <w:r>
        <w:rPr>
          <w:b/>
          <w:u w:val="single"/>
        </w:rPr>
        <w:t xml:space="preserve">797789</w:t>
      </w:r>
    </w:p>
    <w:p>
      <w:r>
        <w:t xml:space="preserve">-c- Hänellä on myös mustat säärystimet/saappaat. Tämä asu oli myöhemmin hänen asunsa Route 01:ssä #Enebotissa.</w:t>
      </w:r>
    </w:p>
    <w:p>
      <w:r>
        <w:rPr>
          <w:b/>
          <w:u w:val="single"/>
        </w:rPr>
        <w:t xml:space="preserve">797790</w:t>
      </w:r>
    </w:p>
    <w:p>
      <w:r>
        <w:t xml:space="preserve">@USER @USER se, että liberaali ylittää puheenvuoron, osoittaa vain sen, että CPC:n ohjelma on vasemmistolaisille mieluisampi kuin todellisille konservatiiveille. Luojan kiitos Maxime Bernieristä.</w:t>
      </w:r>
    </w:p>
    <w:p>
      <w:r>
        <w:rPr>
          <w:b/>
          <w:u w:val="single"/>
        </w:rPr>
        <w:t xml:space="preserve">797791</w:t>
      </w:r>
    </w:p>
    <w:p>
      <w:r>
        <w:t xml:space="preserve">@USER @USER @USER @USER @USER @USER Tuossa ei ole mitään järkeä, koska sekoitat keskenään biogeeniset ja muut kuin biogeeniset päästölähteet.</w:t>
      </w:r>
    </w:p>
    <w:p>
      <w:r>
        <w:rPr>
          <w:b/>
          <w:u w:val="single"/>
        </w:rPr>
        <w:t xml:space="preserve">797792</w:t>
      </w:r>
    </w:p>
    <w:p>
      <w:r>
        <w:t xml:space="preserve">@USER Aikoinaan esitettiin teoria, jonka mukaan Nixon oli syväkurkkuinen.</w:t>
      </w:r>
    </w:p>
    <w:p>
      <w:r>
        <w:rPr>
          <w:b/>
          <w:u w:val="single"/>
        </w:rPr>
        <w:t xml:space="preserve">797793</w:t>
      </w:r>
    </w:p>
    <w:p>
      <w:r>
        <w:t xml:space="preserve">@USER Star tv</w:t>
      </w:r>
    </w:p>
    <w:p>
      <w:r>
        <w:rPr>
          <w:b/>
          <w:u w:val="single"/>
        </w:rPr>
        <w:t xml:space="preserve">797794</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797795</w:t>
      </w:r>
    </w:p>
    <w:p>
      <w:r>
        <w:t xml:space="preserve">@USER Kiinan teollis- ja tekijänoikeuksien varastaminen. on 400 ja 600 miljardin välillä taloudellisena arvona. Lopettakaa se MAGA:lle.</w:t>
      </w:r>
    </w:p>
    <w:p>
      <w:r>
        <w:rPr>
          <w:b/>
          <w:u w:val="single"/>
        </w:rPr>
        <w:t xml:space="preserve">797796</w:t>
      </w:r>
    </w:p>
    <w:p>
      <w:r>
        <w:t xml:space="preserve">@USER Teloittakaa hänet!Laittakaa hänet kaasukammioon!Mikä vitsi nämä liberaalit ovatkaan!</w:t>
      </w:r>
    </w:p>
    <w:p>
      <w:r>
        <w:rPr>
          <w:b/>
          <w:u w:val="single"/>
        </w:rPr>
        <w:t xml:space="preserve">797797</w:t>
      </w:r>
    </w:p>
    <w:p>
      <w:r>
        <w:t xml:space="preserve">@USER @USER Olet väärässä.  Sinun on aika pitää suusi kiinni.  Muistatko, kun lähetit minulle nämä twiitit?    Nyt tiedät, miksi saat vastineeksi twiittejä.</w:t>
      </w:r>
    </w:p>
    <w:p>
      <w:r>
        <w:rPr>
          <w:b/>
          <w:u w:val="single"/>
        </w:rPr>
        <w:t xml:space="preserve">797798</w:t>
      </w:r>
    </w:p>
    <w:p>
      <w:r>
        <w:t xml:space="preserve">#politicslive Kokoomuksen jälkeen kaikki tietävät, että jos äänestät @USERiä, saat @USERin hallituksen #neveragain</w:t>
      </w:r>
    </w:p>
    <w:p>
      <w:r>
        <w:rPr>
          <w:b/>
          <w:u w:val="single"/>
        </w:rPr>
        <w:t xml:space="preserve">797799</w:t>
      </w:r>
    </w:p>
    <w:p>
      <w:r>
        <w:t xml:space="preserve">@USER @USER Hän on todella huono. Hanska kääntyy aina väärään suuntaan. Miten tämä on mahdollista valioliigan catcherille?</w:t>
      </w:r>
    </w:p>
    <w:p>
      <w:r>
        <w:rPr>
          <w:b/>
          <w:u w:val="single"/>
        </w:rPr>
        <w:t xml:space="preserve">797800</w:t>
      </w:r>
    </w:p>
    <w:p>
      <w:r>
        <w:t xml:space="preserve">@USER AA Herra Beanin pitäisi ryömiä takaisin kiven alle.</w:t>
      </w:r>
    </w:p>
    <w:p>
      <w:r>
        <w:rPr>
          <w:b/>
          <w:u w:val="single"/>
        </w:rPr>
        <w:t xml:space="preserve">797801</w:t>
      </w:r>
    </w:p>
    <w:p>
      <w:r>
        <w:t xml:space="preserve">@USER Hän on</w:t>
      </w:r>
    </w:p>
    <w:p>
      <w:r>
        <w:rPr>
          <w:b/>
          <w:u w:val="single"/>
        </w:rPr>
        <w:t xml:space="preserve">797802</w:t>
      </w:r>
    </w:p>
    <w:p>
      <w:r>
        <w:t xml:space="preserve">@USER Monet demokraatit ja liberaalit jopa arvostelevat häntä siitä, että hän antoi hänelle halin, jota hän pyysi!!!</w:t>
      </w:r>
    </w:p>
    <w:p>
      <w:r>
        <w:rPr>
          <w:b/>
          <w:u w:val="single"/>
        </w:rPr>
        <w:t xml:space="preserve">797803</w:t>
      </w:r>
    </w:p>
    <w:p>
      <w:r>
        <w:t xml:space="preserve">@USER heiya seksikäs p s bolna xxx</w:t>
      </w:r>
    </w:p>
    <w:p>
      <w:r>
        <w:rPr>
          <w:b/>
          <w:u w:val="single"/>
        </w:rPr>
        <w:t xml:space="preserve">797804</w:t>
      </w:r>
    </w:p>
    <w:p>
      <w:r>
        <w:t xml:space="preserve">@USER Olet kuitenkin</w:t>
      </w:r>
    </w:p>
    <w:p>
      <w:r>
        <w:rPr>
          <w:b/>
          <w:u w:val="single"/>
        </w:rPr>
        <w:t xml:space="preserve">797805</w:t>
      </w:r>
    </w:p>
    <w:p>
      <w:r>
        <w:t xml:space="preserve">@USER Aivan kuin meillä ei olisi jo tarpeeksi syitä olla katsomatta...</w:t>
      </w:r>
    </w:p>
    <w:p>
      <w:r>
        <w:rPr>
          <w:b/>
          <w:u w:val="single"/>
        </w:rPr>
        <w:t xml:space="preserve">797806</w:t>
      </w:r>
    </w:p>
    <w:p>
      <w:r>
        <w:t xml:space="preserve">@USER @USER Jotenkin luulin, että Harambe oli kadonnut ja nyt se iso kymppijohtoinen hopeaselkä on kirjakiertueella? Ihmeitä ei koskaan lopu</w:t>
      </w:r>
    </w:p>
    <w:p>
      <w:r>
        <w:rPr>
          <w:b/>
          <w:u w:val="single"/>
        </w:rPr>
        <w:t xml:space="preserve">797807</w:t>
      </w:r>
    </w:p>
    <w:p>
      <w:r>
        <w:t xml:space="preserve">#FACEBOOK ON #VASEMMISTON TYÖKALU #LIBERAL #DemocraticParty . THEY RE CENSORING CONSERVATIVES @USER #MAGA #Midterms2018 #NRA #2A #1AB #ConfirmJudgeKavanaugh #ConfirmKavanaugh #ConstitutionDay #USMC #NAVY #ARMY #AirForce #Conservative URL</w:t>
      </w:r>
    </w:p>
    <w:p>
      <w:r>
        <w:rPr>
          <w:b/>
          <w:u w:val="single"/>
        </w:rPr>
        <w:t xml:space="preserve">797808</w:t>
      </w:r>
    </w:p>
    <w:p>
      <w:r>
        <w:t xml:space="preserve">@USER @USER @USER Ja ihmiset ovat ylpeitä siitä, että he asuvat paikassa, jossa selviytyminen on hetkestä toiseen kestävää kamppailua ja jossa kaikki on pelkkää paskaa. He tuntevat itsensä kovemmiksi ja vahvemmiksi kuin ihmiset menestyvillä miellyttävillä, koulutetuilla ja puhtailla alueilla, joita ei vaivaa väkivalta ja kuolema. Minä olen ollut sellainen tyyppi.</w:t>
      </w:r>
    </w:p>
    <w:p>
      <w:r>
        <w:rPr>
          <w:b/>
          <w:u w:val="single"/>
        </w:rPr>
        <w:t xml:space="preserve">797809</w:t>
      </w:r>
    </w:p>
    <w:p>
      <w:r>
        <w:t xml:space="preserve">@USER @USER Antifa on paljon paljon pienempi kuin valkoiset ylivaltaa ajavat amerikkalaiset, ja se on vastuussa murto-osasta väkivallasta. Myös NAZIITIT OVAT PAHOJA!!!!</w:t>
      </w:r>
    </w:p>
    <w:p>
      <w:r>
        <w:rPr>
          <w:b/>
          <w:u w:val="single"/>
        </w:rPr>
        <w:t xml:space="preserve">797810</w:t>
      </w:r>
    </w:p>
    <w:p>
      <w:r>
        <w:t xml:space="preserve">@USER re Ford kun hän oli 15, missä olivat hänen vanhempansa. Ovatko liberaalit / korruptoituneet poliitikot Kaikki menevät salaliittoon ihmisten kanssa keksiä tarinoita vuosien takaa, joita ei voida todistaa.  Ja senaattorille Havaijilta hän on syy miksi naisilla on vaikeaa. Elämä ei ole helppoa.</w:t>
      </w:r>
    </w:p>
    <w:p>
      <w:r>
        <w:rPr>
          <w:b/>
          <w:u w:val="single"/>
        </w:rPr>
        <w:t xml:space="preserve">797811</w:t>
      </w:r>
    </w:p>
    <w:p>
      <w:r>
        <w:t xml:space="preserve">@USER Käyttäytymällä kuin hemmoteltu kakara?  Naiset eivät tarvitse tuollaista apua.</w:t>
      </w:r>
    </w:p>
    <w:p>
      <w:r>
        <w:rPr>
          <w:b/>
          <w:u w:val="single"/>
        </w:rPr>
        <w:t xml:space="preserve">797812</w:t>
      </w:r>
    </w:p>
    <w:p>
      <w:r>
        <w:t xml:space="preserve">@USER @USER Tämän paavin on lähdettävä.</w:t>
      </w:r>
    </w:p>
    <w:p>
      <w:r>
        <w:rPr>
          <w:b/>
          <w:u w:val="single"/>
        </w:rPr>
        <w:t xml:space="preserve">797813</w:t>
      </w:r>
    </w:p>
    <w:p>
      <w:r>
        <w:t xml:space="preserve">@USER Ei tule koskaan tapahtumaan. Bernier jakoi tuon puolueen. He eivät tule olemaan vallassa. Kaikki lännen kovan luokan konservatiivit ovat Bernierin puolella.</w:t>
      </w:r>
    </w:p>
    <w:p>
      <w:r>
        <w:rPr>
          <w:b/>
          <w:u w:val="single"/>
        </w:rPr>
        <w:t xml:space="preserve">797814</w:t>
      </w:r>
    </w:p>
    <w:p>
      <w:r>
        <w:t xml:space="preserve">@USER K nvm vittu battlefield URL-tiedosto</w:t>
      </w:r>
    </w:p>
    <w:p>
      <w:r>
        <w:rPr>
          <w:b/>
          <w:u w:val="single"/>
        </w:rPr>
        <w:t xml:space="preserve">797815</w:t>
      </w:r>
    </w:p>
    <w:p>
      <w:r>
        <w:t xml:space="preserve">@USER @USER Tonight Show? Onko se vielä olemassa? Kuka tiesi?</w:t>
      </w:r>
    </w:p>
    <w:p>
      <w:r>
        <w:rPr>
          <w:b/>
          <w:u w:val="single"/>
        </w:rPr>
        <w:t xml:space="preserve">797816</w:t>
      </w:r>
    </w:p>
    <w:p>
      <w:r>
        <w:t xml:space="preserve">Mitä helvettiä nämä vasemmistolaiset puhuvat.  He sanovat mitä tahansa pysäyttääkseen Magan. URL</w:t>
      </w:r>
    </w:p>
    <w:p>
      <w:r>
        <w:rPr>
          <w:b/>
          <w:u w:val="single"/>
        </w:rPr>
        <w:t xml:space="preserve">797817</w:t>
      </w:r>
    </w:p>
    <w:p>
      <w:r>
        <w:t xml:space="preserve">@USER @USER @USER @USER @USER @USER @USER @USER Hän on tenniksen siistein asia. Paljon siistimpi kuin hänen huominen vastustajansa. Kovin pitkälle. #class #coolaintforsale</w:t>
      </w:r>
    </w:p>
    <w:p>
      <w:r>
        <w:rPr>
          <w:b/>
          <w:u w:val="single"/>
        </w:rPr>
        <w:t xml:space="preserve">797818</w:t>
      </w:r>
    </w:p>
    <w:p>
      <w:r>
        <w:t xml:space="preserve">@USER Entä Trumps lupaus rajaseinästä vai maksammeko hänen valheestaan, entä asevalvonnasta ja viattomien ihmishenkien ottamisesta?</w:t>
      </w:r>
    </w:p>
    <w:p>
      <w:r>
        <w:rPr>
          <w:b/>
          <w:u w:val="single"/>
        </w:rPr>
        <w:t xml:space="preserve">797819</w:t>
      </w:r>
    </w:p>
    <w:p>
      <w:r>
        <w:t xml:space="preserve">@USER @USER @USER @USER @USER @USER aika MAGA kääntää sen! 🤗</w:t>
      </w:r>
    </w:p>
    <w:p>
      <w:r>
        <w:rPr>
          <w:b/>
          <w:u w:val="single"/>
        </w:rPr>
        <w:t xml:space="preserve">797820</w:t>
      </w:r>
    </w:p>
    <w:p>
      <w:r>
        <w:t xml:space="preserve">@USER Mutta vauvojen tappaminen on hänelle ok.</w:t>
      </w:r>
    </w:p>
    <w:p>
      <w:r>
        <w:rPr>
          <w:b/>
          <w:u w:val="single"/>
        </w:rPr>
        <w:t xml:space="preserve">797821</w:t>
      </w:r>
    </w:p>
    <w:p>
      <w:r>
        <w:t xml:space="preserve">ELOKUU 2018 - Lue parhaat UUSIEN NOVELIEN tarinat URL-osoite</w:t>
      </w:r>
    </w:p>
    <w:p>
      <w:r>
        <w:rPr>
          <w:b/>
          <w:u w:val="single"/>
        </w:rPr>
        <w:t xml:space="preserve">797822</w:t>
      </w:r>
    </w:p>
    <w:p>
      <w:r>
        <w:t xml:space="preserve">@USER Olen samaa mieltä 100% &amp;amp; sitten jotkut! Mene töihin @USER ! Se on 49 senaattoria, joiden on otettava kantaa Obstruktioliberaaleja vastaan! Lakatkaa antamasta heidän saada teidät näyttämään taitamattomilta! Johda tai eroa! @USER URL</w:t>
      </w:r>
    </w:p>
    <w:p>
      <w:r>
        <w:rPr>
          <w:b/>
          <w:u w:val="single"/>
        </w:rPr>
        <w:t xml:space="preserve">797823</w:t>
      </w:r>
    </w:p>
    <w:p>
      <w:r>
        <w:t xml:space="preserve"> Hän ei SOOO menetä yhtään unta Trumpin häiriötekijöiden takia #crookedtrump! 🤣🤣 hänen niin läpinäkyvä. Amerikkalaiset ovat älykkäitä ja me näemme valheet!  #countrybeforeeparty!</w:t>
      </w:r>
    </w:p>
    <w:p>
      <w:r>
        <w:rPr>
          <w:b/>
          <w:u w:val="single"/>
        </w:rPr>
        <w:t xml:space="preserve">797824</w:t>
      </w:r>
    </w:p>
    <w:p>
      <w:r>
        <w:t xml:space="preserve">@USER Näyttää siltä, että mitä useammin tämäntyyppisiä tapahtumia sattuu, sitä enemmän asevalvonta- ja turvallisuuskeskustelu kiihtyy. Uskon, että lopulta osavaltioiden lainsäätäjät säätävät lakeja, joilla kouluille tarjotaan parempi suoja, mutta on surullista, että tällaisten tapahtumien on tapahduttava, jotta asialistaa voidaan viedä eteenpäin.</w:t>
      </w:r>
    </w:p>
    <w:p>
      <w:r>
        <w:rPr>
          <w:b/>
          <w:u w:val="single"/>
        </w:rPr>
        <w:t xml:space="preserve">797825</w:t>
      </w:r>
    </w:p>
    <w:p>
      <w:r>
        <w:t xml:space="preserve">@USER @USER Harmi, ettei hän voi kirjoittaa lakia, joka poistaisi liberaalien tyhmyyden.</w:t>
      </w:r>
    </w:p>
    <w:p>
      <w:r>
        <w:rPr>
          <w:b/>
          <w:u w:val="single"/>
        </w:rPr>
        <w:t xml:space="preserve">797826</w:t>
      </w:r>
    </w:p>
    <w:p>
      <w:r>
        <w:t xml:space="preserve">@USER juuri tältä kuulostat.  Täyttä koiranpaskaa. Minun on pitänyt kertoa tämä sinulle jo jonkin aikaa.  #pitkä #cox URL</w:t>
      </w:r>
    </w:p>
    <w:p>
      <w:r>
        <w:rPr>
          <w:b/>
          <w:u w:val="single"/>
        </w:rPr>
        <w:t xml:space="preserve">797827</w:t>
      </w:r>
    </w:p>
    <w:p>
      <w:r>
        <w:t xml:space="preserve">@USER @USER @USER @USER @USER @USER @USER @USER @USER @USER @USER @USER @USER @USER @USER @USER @USER @USER @USER @USER Ehdottomasti.</w:t>
      </w:r>
    </w:p>
    <w:p>
      <w:r>
        <w:rPr>
          <w:b/>
          <w:u w:val="single"/>
        </w:rPr>
        <w:t xml:space="preserve">797828</w:t>
      </w:r>
    </w:p>
    <w:p>
      <w:r>
        <w:t xml:space="preserve">"Ruth Bader Ginsburg kertoi, että Abraham Lincoln kähmi häntä." #TCOT #MAGA #RedNationRising URL-osoite</w:t>
      </w:r>
    </w:p>
    <w:p>
      <w:r>
        <w:rPr>
          <w:b/>
          <w:u w:val="single"/>
        </w:rPr>
        <w:t xml:space="preserve">797829</w:t>
      </w:r>
    </w:p>
    <w:p>
      <w:r>
        <w:t xml:space="preserve">@USER @USER @USER Emmekä me tarvitse Levi-farkkuja, jotka juuri hyppäsivät asevalvonnan kelkkaan.</w:t>
      </w:r>
    </w:p>
    <w:p>
      <w:r>
        <w:rPr>
          <w:b/>
          <w:u w:val="single"/>
        </w:rPr>
        <w:t xml:space="preserve">797830</w:t>
      </w:r>
    </w:p>
    <w:p>
      <w:r>
        <w:t xml:space="preserve">@USER Tämä kuva on ihana... Koska se kertoo paljon... Olet elementissäsi... Ja näytit rauhalliselta 💯 @USER URL-osoite</w:t>
      </w:r>
    </w:p>
    <w:p>
      <w:r>
        <w:rPr>
          <w:b/>
          <w:u w:val="single"/>
        </w:rPr>
        <w:t xml:space="preserve">797831</w:t>
      </w:r>
    </w:p>
    <w:p>
      <w:r>
        <w:t xml:space="preserve">@USER @USER @USER @USER @USER @USER @USER @USER @USER @USER Liberaaleilla on ollut kaksi vuotta aikaa pelata tätä peliä... ylimääräisellä viikolla ei ole väliä. Kaikki olivat hyvin tietoisia siitä, ketkä olivat todennäköiset ehdokkaat. Kavanaugh on ollut huippunimi jo vuosia... Liberaalit ovat aina pitäneet häntä maalitauluna.</w:t>
      </w:r>
    </w:p>
    <w:p>
      <w:r>
        <w:rPr>
          <w:b/>
          <w:u w:val="single"/>
        </w:rPr>
        <w:t xml:space="preserve">797832</w:t>
      </w:r>
    </w:p>
    <w:p>
      <w:r>
        <w:t xml:space="preserve">@USER @USER Jep periaatteessa toinen kuollut kissa URL-osoite</w:t>
      </w:r>
    </w:p>
    <w:p>
      <w:r>
        <w:rPr>
          <w:b/>
          <w:u w:val="single"/>
        </w:rPr>
        <w:t xml:space="preserve">797833</w:t>
      </w:r>
    </w:p>
    <w:p>
      <w:r>
        <w:t xml:space="preserve">@USER Olet täällä</w:t>
      </w:r>
    </w:p>
    <w:p>
      <w:r>
        <w:rPr>
          <w:b/>
          <w:u w:val="single"/>
        </w:rPr>
        <w:t xml:space="preserve">797834</w:t>
      </w:r>
    </w:p>
    <w:p>
      <w:r>
        <w:t xml:space="preserve">@USER Nyt "Betolla" on kolme erinomaista tilaisuutta myydä teksasilaisille aseiden hallintaa ja avoimia rajoja 🙂 !</w:t>
      </w:r>
    </w:p>
    <w:p>
      <w:r>
        <w:rPr>
          <w:b/>
          <w:u w:val="single"/>
        </w:rPr>
        <w:t xml:space="preserve">797835</w:t>
      </w:r>
    </w:p>
    <w:p>
      <w:r>
        <w:t xml:space="preserve">@USER @USER @USER @USER @USER @USER @USER @USER Anteeksi, mutta Raamatun jumala on itse asiassa vain muinaisen sumerin ja babylonialaisen uskonnon pienempi jumala. Raamattu itsessään ei ole ainutlaatuinen väitteissään eikä se ole ainutlaatuinen kyvyttömyydessään perustella mainittuja väitteitä. Kokeile uudelleen.</w:t>
      </w:r>
    </w:p>
    <w:p>
      <w:r>
        <w:rPr>
          <w:b/>
          <w:u w:val="single"/>
        </w:rPr>
        <w:t xml:space="preserve">797836</w:t>
      </w:r>
    </w:p>
    <w:p>
      <w:r>
        <w:t xml:space="preserve">@USER Tämä neekeri on kaikkialla 😂 😂 ..En voi paeta hänen puheitaan..nyt on aika</w:t>
      </w:r>
    </w:p>
    <w:p>
      <w:r>
        <w:rPr>
          <w:b/>
          <w:u w:val="single"/>
        </w:rPr>
        <w:t xml:space="preserve">797837</w:t>
      </w:r>
    </w:p>
    <w:p>
      <w:r>
        <w:t xml:space="preserve">@USER Ja ihmiset luulevat, että asevalvonta lopettaa väkivallan?</w:t>
      </w:r>
    </w:p>
    <w:p>
      <w:r>
        <w:rPr>
          <w:b/>
          <w:u w:val="single"/>
        </w:rPr>
        <w:t xml:space="preserve">797838</w:t>
      </w:r>
    </w:p>
    <w:p>
      <w:r>
        <w:t xml:space="preserve">@USER @USER @USER @USER @USER Lisäksi hän on TODELLINEN toimittaja ja hänellä on merijalkaväenjoukkojen rohkeutta.  SMH.</w:t>
      </w:r>
    </w:p>
    <w:p>
      <w:r>
        <w:rPr>
          <w:b/>
          <w:u w:val="single"/>
        </w:rPr>
        <w:t xml:space="preserve">797839</w:t>
      </w:r>
    </w:p>
    <w:p>
      <w:r>
        <w:t xml:space="preserve">@USER miksi miksi miksi miksi olet antanut Feinsteinin pysäyttää äänestyksen tuomari Kavanaughin puolesta coney-kirjeellä, joka hänellä oli heinäkuusta lähtien ja oletko nähnyt kirjeen. Hän ei ole joku puhua jälkeen hänen 20yr vakoilu kukaan ei ole tutkinut.</w:t>
      </w:r>
    </w:p>
    <w:p>
      <w:r>
        <w:rPr>
          <w:b/>
          <w:u w:val="single"/>
        </w:rPr>
        <w:t xml:space="preserve">797840</w:t>
      </w:r>
    </w:p>
    <w:p>
      <w:r>
        <w:t xml:space="preserve">@USER Noloa liberaalien kannalta....Kinkähän ne naiset raiskasivat koulussa🙄?</w:t>
      </w:r>
    </w:p>
    <w:p>
      <w:r>
        <w:rPr>
          <w:b/>
          <w:u w:val="single"/>
        </w:rPr>
        <w:t xml:space="preserve">797841</w:t>
      </w:r>
    </w:p>
    <w:p>
      <w:r>
        <w:t xml:space="preserve">...[tuoda] rautatiet takaisin julkiseen omistukseen toimilupien päättyessä tai muissa tapauksissa toimilupien uudelleentarkastelujen tai katkaisulausekkeiden myötä. Esitämme rautateiden julkista omistusta koskevan lakiehdotuksen, jolla kumotaan vuoden 1993 rautatielaki, jonka nojalla konservatiivit yksityistivät rautatiet."""</w:t>
      </w:r>
    </w:p>
    <w:p>
      <w:r>
        <w:rPr>
          <w:b/>
          <w:u w:val="single"/>
        </w:rPr>
        <w:t xml:space="preserve">797842</w:t>
      </w:r>
    </w:p>
    <w:p>
      <w:r>
        <w:t xml:space="preserve">@USER Tämä on erinomainen säie ja asiantuntijan näkemys - ESP Reaganin vuosista, joita opiskelin yliopistossa. Hän on oikeassa ja siellä oli niin titaaninen muutos alkaa 90-luvulla rhe Contract with America bs maahanmuuttokysymyksiin CA (prop 187).</w:t>
      </w:r>
    </w:p>
    <w:p>
      <w:r>
        <w:rPr>
          <w:b/>
          <w:u w:val="single"/>
        </w:rPr>
        <w:t xml:space="preserve">797843</w:t>
      </w:r>
    </w:p>
    <w:p>
      <w:r>
        <w:t xml:space="preserve">Ette kuule sitä täällä!  Työttömyyshakemusten määrä alhaisin sitten vuoden 1969 (neljä vuotta ennen syntymääsi). DOW ennätystasolla (kuinka monta kertaa nyt sitten 1/17?). Täytyy olla kasa paskaa tässä ponien huoneessa (aivan @USER @USER at @USER #MAGA</w:t>
      </w:r>
    </w:p>
    <w:p>
      <w:r>
        <w:rPr>
          <w:b/>
          <w:u w:val="single"/>
        </w:rPr>
        <w:t xml:space="preserve">797844</w:t>
      </w:r>
    </w:p>
    <w:p>
      <w:r>
        <w:t xml:space="preserve">Amerikkalaiset ovat uskontunnustuksen kansaa, uskossaan perhe, jonka on muodostanut ajatus ja joka on yhdistynyt puolustamaan ainutlaatuista vapauden käsitettä. #WWG1WGA #MAGA URL</w:t>
      </w:r>
    </w:p>
    <w:p>
      <w:r>
        <w:rPr>
          <w:b/>
          <w:u w:val="single"/>
        </w:rPr>
        <w:t xml:space="preserve">797845</w:t>
      </w:r>
    </w:p>
    <w:p>
      <w:r>
        <w:t xml:space="preserve">@USER Olet...</w:t>
      </w:r>
    </w:p>
    <w:p>
      <w:r>
        <w:rPr>
          <w:b/>
          <w:u w:val="single"/>
        </w:rPr>
        <w:t xml:space="preserve">797846</w:t>
      </w:r>
    </w:p>
    <w:p>
      <w:r>
        <w:t xml:space="preserve">@USER Etkö ole samaa mieltä siitä, että seksuaalinen hyväksikäyttö on vakavampaa kuin marihuanan käyttö? Kuinka monen "perusteettoman" syytöksen tueksi on terapeutin vahvistus 6 vuotta etukäteen? Todisteita on ja konservatiivit pelkäävät, että tutkinta tekisi niistä vakuuttavampia.</w:t>
      </w:r>
    </w:p>
    <w:p>
      <w:r>
        <w:rPr>
          <w:b/>
          <w:u w:val="single"/>
        </w:rPr>
        <w:t xml:space="preserve">797847</w:t>
      </w:r>
    </w:p>
    <w:p>
      <w:r>
        <w:t xml:space="preserve">@USER Hän on ruma ja tyhmä nainen!</w:t>
      </w:r>
    </w:p>
    <w:p>
      <w:r>
        <w:rPr>
          <w:b/>
          <w:u w:val="single"/>
        </w:rPr>
        <w:t xml:space="preserve">797848</w:t>
      </w:r>
    </w:p>
    <w:p>
      <w:r>
        <w:t xml:space="preserve">@USER Ei käy! Hän on!</w:t>
      </w:r>
    </w:p>
    <w:p>
      <w:r>
        <w:rPr>
          <w:b/>
          <w:u w:val="single"/>
        </w:rPr>
        <w:t xml:space="preserve">797849</w:t>
      </w:r>
    </w:p>
    <w:p>
      <w:r>
        <w:t xml:space="preserve">@USER Tämä liberaali on raivoissaan siitä, että joku antaisi tuolle ällöttävälle posille palkinnon tasa-arvosta. Ja....f.u. siitä, että kaikki liberaalit ovat mukana tässä HRC:n paskapäätöksessä.</w:t>
      </w:r>
    </w:p>
    <w:p>
      <w:r>
        <w:rPr>
          <w:b/>
          <w:u w:val="single"/>
        </w:rPr>
        <w:t xml:space="preserve">797850</w:t>
      </w:r>
    </w:p>
    <w:p>
      <w:r>
        <w:t xml:space="preserve">@USER Samaa mieltä...hän on tulevaisuus!</w:t>
      </w:r>
    </w:p>
    <w:p>
      <w:r>
        <w:rPr>
          <w:b/>
          <w:u w:val="single"/>
        </w:rPr>
        <w:t xml:space="preserve">797851</w:t>
      </w:r>
    </w:p>
    <w:p>
      <w:r>
        <w:t xml:space="preserve">@USER @USER SINUT pitäisi erottaa... Olet kuollut yleisölle VALE-UUTISUUDESI vuoksi Miksi et näytä häntä lähestymässä väkijoukkoa? Pelottaa ... Jos et kestä tulta, poistu keittiöstä.....</w:t>
      </w:r>
    </w:p>
    <w:p>
      <w:r>
        <w:rPr>
          <w:b/>
          <w:u w:val="single"/>
        </w:rPr>
        <w:t xml:space="preserve">797852</w:t>
      </w:r>
    </w:p>
    <w:p>
      <w:r>
        <w:t xml:space="preserve">@USER @USER Enioy!!!! Sinä tulet rokkaamaan Jackie!</w:t>
      </w:r>
    </w:p>
    <w:p>
      <w:r>
        <w:rPr>
          <w:b/>
          <w:u w:val="single"/>
        </w:rPr>
        <w:t xml:space="preserve">797853</w:t>
      </w:r>
    </w:p>
    <w:p>
      <w:r>
        <w:t xml:space="preserve">@USER @USER Mielestäni hän on tekopyhä ja uskollinen pahalle GOP:lle. Äänestäkää hänet ulos.</w:t>
      </w:r>
    </w:p>
    <w:p>
      <w:r>
        <w:rPr>
          <w:b/>
          <w:u w:val="single"/>
        </w:rPr>
        <w:t xml:space="preserve">797854</w:t>
      </w:r>
    </w:p>
    <w:p>
      <w:r>
        <w:t xml:space="preserve"> Kuinka monta lisää te valittavat liberaalit tarvitsette? �</w:t>
      </w:r>
    </w:p>
    <w:p>
      <w:r>
        <w:rPr>
          <w:b/>
          <w:u w:val="single"/>
        </w:rPr>
        <w:t xml:space="preserve">797855</w:t>
      </w:r>
    </w:p>
    <w:p>
      <w:r>
        <w:t xml:space="preserve">2010: #Konservatiivit leikkaavat #asuntoyhdistysten vuotuisen pääomarahoituksen 3 miljardista punnasta 450 miljoonaan puntaan vuodessa (-25 miljardia puntaa 10 vuoden aikana) 2018: #TheresaMay ilmoittaa uraauurtavasta" asuntoaloitteesta, joka on 2 miljardia puntaa vuosikymmenen aikana (200 miljoonaa puntaa vuodessa) 🏘️#HousingForAll #HousingCrisis #HousingMarket #NHF18 URL</w:t>
      </w:r>
    </w:p>
    <w:p>
      <w:r>
        <w:rPr>
          <w:b/>
          <w:u w:val="single"/>
        </w:rPr>
        <w:t xml:space="preserve">797856</w:t>
      </w:r>
    </w:p>
    <w:p>
      <w:r>
        <w:t xml:space="preserve">#NewYork #State #Republikaanit &amp;amp; #Conservatives #Demokraatit, jotka eivät halua Cuomoa, tarvitsevat #VOTE @USERia #Governoriksi Hän on paras &amp;amp; terävin valinta. URL</w:t>
      </w:r>
    </w:p>
    <w:p>
      <w:r>
        <w:rPr>
          <w:b/>
          <w:u w:val="single"/>
        </w:rPr>
        <w:t xml:space="preserve">797857</w:t>
      </w:r>
    </w:p>
    <w:p>
      <w:r>
        <w:t xml:space="preserve">@USER #NeverAgain Tarvitsemme asevalvontaa. Se riittää! Tee jotain @USER</w:t>
      </w:r>
    </w:p>
    <w:p>
      <w:r>
        <w:rPr>
          <w:b/>
          <w:u w:val="single"/>
        </w:rPr>
        <w:t xml:space="preserve">797858</w:t>
      </w:r>
    </w:p>
    <w:p>
      <w:r>
        <w:t xml:space="preserve">@USER @USER John McEnroe on vanhempi kuin sinä.</w:t>
      </w:r>
    </w:p>
    <w:p>
      <w:r>
        <w:rPr>
          <w:b/>
          <w:u w:val="single"/>
        </w:rPr>
        <w:t xml:space="preserve">797859</w:t>
      </w:r>
    </w:p>
    <w:p>
      <w:r>
        <w:t xml:space="preserve">2. Todellisuudessa Alleslevin siirtyminen (pikemminkin kaksois-Xing) CPC:hen on hyvä uutinen liberaalien kannalta, sillä jokainen, joka tosissaan uskoo, että konservatiivit ovat parempi puolue, on kyseenalainen älykkyysosamies ja liberaalit ovat paremmassa asemassa ilman häntä @USER.</w:t>
      </w:r>
    </w:p>
    <w:p>
      <w:r>
        <w:rPr>
          <w:b/>
          <w:u w:val="single"/>
        </w:rPr>
        <w:t xml:space="preserve">797860</w:t>
      </w:r>
    </w:p>
    <w:p>
      <w:r>
        <w:t xml:space="preserve">@USER @USER @USER @USER @USER No heiltä on loppunut tila, joka ei ole suojeltu ympäristön kannalta. Emme asu äärettömän maan saarella...</w:t>
      </w:r>
    </w:p>
    <w:p>
      <w:r>
        <w:rPr>
          <w:b/>
          <w:u w:val="single"/>
        </w:rPr>
        <w:t xml:space="preserve">797861</w:t>
      </w:r>
    </w:p>
    <w:p>
      <w:r>
        <w:t xml:space="preserve">@USER Pyhä paska</w:t>
      </w:r>
    </w:p>
    <w:p>
      <w:r>
        <w:rPr>
          <w:b/>
          <w:u w:val="single"/>
        </w:rPr>
        <w:t xml:space="preserve">797862</w:t>
      </w:r>
    </w:p>
    <w:p>
      <w:r>
        <w:t xml:space="preserve">@USER vain käsivarsi?  Hän on todella huono aseiden valvonnassa.</w:t>
      </w:r>
    </w:p>
    <w:p>
      <w:r>
        <w:rPr>
          <w:b/>
          <w:u w:val="single"/>
        </w:rPr>
        <w:t xml:space="preserve">797863</w:t>
      </w:r>
    </w:p>
    <w:p>
      <w:r>
        <w:t xml:space="preserve">@USER Sinun on kerrottava minulle salaisuutesi joskus illallisella...</w:t>
      </w:r>
    </w:p>
    <w:p>
      <w:r>
        <w:rPr>
          <w:b/>
          <w:u w:val="single"/>
        </w:rPr>
        <w:t xml:space="preserve">797864</w:t>
      </w:r>
    </w:p>
    <w:p>
      <w:r>
        <w:t xml:space="preserve">@USER täysin samaa mieltä kanssasi kaksinaismoraalista.  Miksi aina on seksistinen argumentti kun kyse on Serenasta. hän ei ole WTA:n loistava valo.  Carlos teki vain työtään.  Serena murskasi mailansa ja lausui kolme kuuluvaa rivousta Ramosia kohtaan. Kohautti olkapäitään.</w:t>
      </w:r>
    </w:p>
    <w:p>
      <w:r>
        <w:rPr>
          <w:b/>
          <w:u w:val="single"/>
        </w:rPr>
        <w:t xml:space="preserve">797865</w:t>
      </w:r>
    </w:p>
    <w:p>
      <w:r>
        <w:t xml:space="preserve">Bert ja Ernie ovat nukkeja / koirat eivät ole lapsia / sukupuolia on vain kaksi / ja vaalikaudet ovat kaksi #MAGA @USER</w:t>
      </w:r>
    </w:p>
    <w:p>
      <w:r>
        <w:rPr>
          <w:b/>
          <w:u w:val="single"/>
        </w:rPr>
        <w:t xml:space="preserve">797866</w:t>
      </w:r>
    </w:p>
    <w:p>
      <w:r>
        <w:t xml:space="preserve">@USER oliko hän fyysisesti uhkaavat pojat tai meille? oli hän täysin herjaava heidän nimensä? ei hän ei ollut. im rehellisesti ei hänen sanomalla, että paska ya tietenkin. kuten ya hän sanoi sen ja vittuuntunut. mutta ainakin hän omisti sen ja pyysi anteeksi. mutta tappouhkaukset on paljon pois linjasta.</w:t>
      </w:r>
    </w:p>
    <w:p>
      <w:r>
        <w:rPr>
          <w:b/>
          <w:u w:val="single"/>
        </w:rPr>
        <w:t xml:space="preserve">797867</w:t>
      </w:r>
    </w:p>
    <w:p>
      <w:r>
        <w:t xml:space="preserve">@USER Tämä kusipää( @USER ) valehtelee republikaaneista.</w:t>
      </w:r>
    </w:p>
    <w:p>
      <w:r>
        <w:rPr>
          <w:b/>
          <w:u w:val="single"/>
        </w:rPr>
        <w:t xml:space="preserve">797868</w:t>
      </w:r>
    </w:p>
    <w:p>
      <w:r>
        <w:t xml:space="preserve">@USER @USER @USER @USER @USER @USER @USER @USER @USER @USER @USER @USER @USER @USER @USER @USER @USER @USER @USER @USER @USER @USER @USER @USER @USER @USER @USER @USER @USER @USER @USER @USER @USER @USER @USER! URL</w:t>
      </w:r>
    </w:p>
    <w:p>
      <w:r>
        <w:rPr>
          <w:b/>
          <w:u w:val="single"/>
        </w:rPr>
        <w:t xml:space="preserve">797869</w:t>
      </w:r>
    </w:p>
    <w:p>
      <w:r>
        <w:t xml:space="preserve">@USER "Kaikki on osa konservatiivien budjettien suunnitelmaa"!  Jopa kaltaiseni maallikko tiesi, että juuri näin kävisi, kun poliisitoimintaa leikattaisiin!   👏👏👏👏👏👏 @USER</w:t>
      </w:r>
    </w:p>
    <w:p>
      <w:r>
        <w:rPr>
          <w:b/>
          <w:u w:val="single"/>
        </w:rPr>
        <w:t xml:space="preserve">797870</w:t>
      </w:r>
    </w:p>
    <w:p>
      <w:r>
        <w:t xml:space="preserve">@KÄYTTÄJÄ Hei! tässä on sinun unrollisi: Kierre @USER 1. OK. Jotain hyvin outoa on meneillään. Holton-Arms, petos Blaseyn eksklusiivinen tyttökoulu [...]" #ChristineBlaseyFord #MAGA URL Nähdään pian. 🤖"</w:t>
      </w:r>
    </w:p>
    <w:p>
      <w:r>
        <w:rPr>
          <w:b/>
          <w:u w:val="single"/>
        </w:rPr>
        <w:t xml:space="preserve">797871</w:t>
      </w:r>
    </w:p>
    <w:p>
      <w:r>
        <w:t xml:space="preserve">@USER @USER Jason, olet parempi kuin tämä (klikkaussyöttien uudelleentwiittaaminen).</w:t>
      </w:r>
    </w:p>
    <w:p>
      <w:r>
        <w:rPr>
          <w:b/>
          <w:u w:val="single"/>
        </w:rPr>
        <w:t xml:space="preserve">797872</w:t>
      </w:r>
    </w:p>
    <w:p>
      <w:r>
        <w:t xml:space="preserve">@USER @USER @USER @USER @USER Hän ei varmaankaan uskonut, että asia menisi näin pitkälle. Toivottavasti pikku limanuljaska ei mene kuulusteluun ja toivon, että jos hän menee, että he todistavat, kuinka valehteleva juonitteleva noita hän ja muut liberaalit ovat.</w:t>
      </w:r>
    </w:p>
    <w:p>
      <w:r>
        <w:rPr>
          <w:b/>
          <w:u w:val="single"/>
        </w:rPr>
        <w:t xml:space="preserve">797873</w:t>
      </w:r>
    </w:p>
    <w:p>
      <w:r>
        <w:t xml:space="preserve">Maga varattu poikien kanssa🍻☀️</w:t>
      </w:r>
    </w:p>
    <w:p>
      <w:r>
        <w:rPr>
          <w:b/>
          <w:u w:val="single"/>
        </w:rPr>
        <w:t xml:space="preserve">797874</w:t>
      </w:r>
    </w:p>
    <w:p>
      <w:r>
        <w:t xml:space="preserve">@USER Hän on voissa mediaa...  Syyllinen...</w:t>
      </w:r>
    </w:p>
    <w:p>
      <w:r>
        <w:rPr>
          <w:b/>
          <w:u w:val="single"/>
        </w:rPr>
        <w:t xml:space="preserve">797875</w:t>
      </w:r>
    </w:p>
    <w:p>
      <w:r>
        <w:t xml:space="preserve">.@USER Kehotan sinua estämään Facebookia sensuroimasta konservatiiveja. URL</w:t>
      </w:r>
    </w:p>
    <w:p>
      <w:r>
        <w:rPr>
          <w:b/>
          <w:u w:val="single"/>
        </w:rPr>
        <w:t xml:space="preserve">797876</w:t>
      </w:r>
    </w:p>
    <w:p>
      <w:r>
        <w:t xml:space="preserve">@USER Ellison on tehnyt paljon pahempaa ja siitä on kovat todisteet! Mitään ei ole tehty asialle! #MAGA</w:t>
      </w:r>
    </w:p>
    <w:p>
      <w:r>
        <w:rPr>
          <w:b/>
          <w:u w:val="single"/>
        </w:rPr>
        <w:t xml:space="preserve">797877</w:t>
      </w:r>
    </w:p>
    <w:p>
      <w:r>
        <w:t xml:space="preserve">@USER Toinen sairas liberaali 🤭</w:t>
      </w:r>
    </w:p>
    <w:p>
      <w:r>
        <w:rPr>
          <w:b/>
          <w:u w:val="single"/>
        </w:rPr>
        <w:t xml:space="preserve">797878</w:t>
      </w:r>
    </w:p>
    <w:p>
      <w:r>
        <w:t xml:space="preserve">@USER @USER Antifa, joka tunnetaan myös nimellä NAZI Brownshirts" En ole koskaan ajatellut tuota vertailua ennen, lol.  On ironista, että he ovat niitä, jotka kutsuvat kaikkia muita "natseiksi", jos he ovat eri mieltä kaikesta, mitä he sanovat, lol.""</w:t>
      </w:r>
    </w:p>
    <w:p>
      <w:r>
        <w:rPr>
          <w:b/>
          <w:u w:val="single"/>
        </w:rPr>
        <w:t xml:space="preserve">797879</w:t>
      </w:r>
    </w:p>
    <w:p>
      <w:r>
        <w:t xml:space="preserve">@USER @USER Kiitos David. Oli aina hyödyllinen ja inspiroiva, kun olin opiskelija. Häntä kaivataan kovasti.</w:t>
      </w:r>
    </w:p>
    <w:p>
      <w:r>
        <w:rPr>
          <w:b/>
          <w:u w:val="single"/>
        </w:rPr>
        <w:t xml:space="preserve">797880</w:t>
      </w:r>
    </w:p>
    <w:p>
      <w:r>
        <w:t xml:space="preserve">@USER Amerikkalaisten on ymmärrettävä, että he raiskaavat ja tappavat helposti ympäristönsä vuoksi. Meidän on ehdottomasti suljettava rajamme, kunnes asianmukainen tarkastus on toteutettu.</w:t>
      </w:r>
    </w:p>
    <w:p>
      <w:r>
        <w:rPr>
          <w:b/>
          <w:u w:val="single"/>
        </w:rPr>
        <w:t xml:space="preserve">797881</w:t>
      </w:r>
    </w:p>
    <w:p>
      <w:r>
        <w:t xml:space="preserve">@USER Sama koskee asevalvontaa. CHL-kätköilijät eivät tee aserikoksia. Samoja lakeja pitbullit?</w:t>
      </w:r>
    </w:p>
    <w:p>
      <w:r>
        <w:rPr>
          <w:b/>
          <w:u w:val="single"/>
        </w:rPr>
        <w:t xml:space="preserve">797882</w:t>
      </w:r>
    </w:p>
    <w:p>
      <w:r>
        <w:t xml:space="preserve">@USER @USER @USER @USER @USER @USER @USER @USER @USER @USER @USER @USER @USER @USER @USER @USER @USER @USER @USER @USER @USER @USER @USER @USER @USER @USER @USER @USER @USER @USER @USER @USER @USER @USER @USER @USER @USER Hei rakas Carreen.  Olen suuri. Toivottavasti sinullakin on ja että sinulla on kaunis päivä.</w:t>
      </w:r>
    </w:p>
    <w:p>
      <w:r>
        <w:rPr>
          <w:b/>
          <w:u w:val="single"/>
        </w:rPr>
        <w:t xml:space="preserve">797883</w:t>
      </w:r>
    </w:p>
    <w:p>
      <w:r>
        <w:t xml:space="preserve">@USER @USER @USER @USER Kyllä...hän on...</w:t>
      </w:r>
    </w:p>
    <w:p>
      <w:r>
        <w:rPr>
          <w:b/>
          <w:u w:val="single"/>
        </w:rPr>
        <w:t xml:space="preserve">797884</w:t>
      </w:r>
    </w:p>
    <w:p>
      <w:r>
        <w:t xml:space="preserve">@USER kuinka kauan kestää, että yksi tämän vuosituhannen suurimmista kusipäistä @USER nöyryytetään ja paljastetaan korruptoituneeksi väärennetyksi valehtelevaksi rupikonnaksi, joka hän on? URL</w:t>
      </w:r>
    </w:p>
    <w:p>
      <w:r>
        <w:rPr>
          <w:b/>
          <w:u w:val="single"/>
        </w:rPr>
        <w:t xml:space="preserve">797885</w:t>
      </w:r>
    </w:p>
    <w:p>
      <w:r>
        <w:t xml:space="preserve">@USER @USER @USER @USER @USER Huonot ja hyvät ovat molemmat osa Yhdysvaltain historiaa. Tuskallisten muistojen poisjättäminen ei muuta totuutta siitä, mitä olemme käyneet läpi. Tärkeää on oppia historiasta, jotta se ei toistuisi. Tosiasioiden muuttaminen olisi sama kuin Antifa repisi patsaita alas pyyhkiäkseen menneisyyden pois!</w:t>
      </w:r>
    </w:p>
    <w:p>
      <w:r>
        <w:rPr>
          <w:b/>
          <w:u w:val="single"/>
        </w:rPr>
        <w:t xml:space="preserve">797886</w:t>
      </w:r>
    </w:p>
    <w:p>
      <w:r>
        <w:t xml:space="preserve">@USER @USER @USER @USER @USER @USER @USER Säilytetään sama energia, kun puhutaan aseiden valvonnasta joukkoampumisen jälkeen.</w:t>
      </w:r>
    </w:p>
    <w:p>
      <w:r>
        <w:rPr>
          <w:b/>
          <w:u w:val="single"/>
        </w:rPr>
        <w:t xml:space="preserve">797887</w:t>
      </w:r>
    </w:p>
    <w:p>
      <w:r>
        <w:t xml:space="preserve">@USER Niin vitun söpö 😍</w:t>
      </w:r>
    </w:p>
    <w:p>
      <w:r>
        <w:rPr>
          <w:b/>
          <w:u w:val="single"/>
        </w:rPr>
        <w:t xml:space="preserve">797888</w:t>
      </w:r>
    </w:p>
    <w:p>
      <w:r>
        <w:t xml:space="preserve">@USER @USER @USER @USER Hitto tyttö sinulla on mahtavat tissit Lyön vetoa, että olet erittäin seksikäs MILF</w:t>
      </w:r>
    </w:p>
    <w:p>
      <w:r>
        <w:rPr>
          <w:b/>
          <w:u w:val="single"/>
        </w:rPr>
        <w:t xml:space="preserve">797889</w:t>
      </w:r>
    </w:p>
    <w:p>
      <w:r>
        <w:t xml:space="preserve">@USER Tietoa ajasta!!!!!</w:t>
      </w:r>
    </w:p>
    <w:p>
      <w:r>
        <w:rPr>
          <w:b/>
          <w:u w:val="single"/>
        </w:rPr>
        <w:t xml:space="preserve">797890</w:t>
      </w:r>
    </w:p>
    <w:p>
      <w:r>
        <w:t xml:space="preserve">@USER @USER @USER @USER Kuinka kätevää, että konservatiivinen typerys uskoo ihmisten olevan valikoivasti työttömiä.Konservatiivit yrittävät aina käyttää tällaista propagandaa. Ei mitään faktoja!Vain heidän kieroutuneita konservatiivisia uskomuksiaan. Se on hyvin selvää. Monet konservatiivit, kuten @USER, eivät kykene oppimaan tai ajattelemaan.</w:t>
      </w:r>
    </w:p>
    <w:p>
      <w:r>
        <w:rPr>
          <w:b/>
          <w:u w:val="single"/>
        </w:rPr>
        <w:t xml:space="preserve">797891</w:t>
      </w:r>
    </w:p>
    <w:p>
      <w:r>
        <w:t xml:space="preserve">@USER Ehdottomasti EI. @USER @USER @USER pitäisi lopettaa #TheDreamAct välittömästi. #BuildThatWall #EndDaca #EndDaca</w:t>
      </w:r>
    </w:p>
    <w:p>
      <w:r>
        <w:rPr>
          <w:b/>
          <w:u w:val="single"/>
        </w:rPr>
        <w:t xml:space="preserve">797892</w:t>
      </w:r>
    </w:p>
    <w:p>
      <w:r>
        <w:t xml:space="preserve">@USER @USER @USER @USER @USER @USER @USER @USER @USER @USER @USER @USER @USER 😀Olet tervetullut. URL</w:t>
      </w:r>
    </w:p>
    <w:p>
      <w:r>
        <w:rPr>
          <w:b/>
          <w:u w:val="single"/>
        </w:rPr>
        <w:t xml:space="preserve">797893</w:t>
      </w:r>
    </w:p>
    <w:p>
      <w:r>
        <w:t xml:space="preserve">Pidä mielesi avoimena. #konservatiivit #republikaanit #MAGA #Shadowbanning #AmericaFirst #Trump #Patriot @USER @USER @USER @USER @USER @USER @USER @USER @USER @USER @USER @USER #WalkAway #WalkAwayFromDemocrats #FakeNews @USER @USER @USER @USER @USER @USER @USER @USER @USER URL URL</w:t>
      </w:r>
    </w:p>
    <w:p>
      <w:r>
        <w:rPr>
          <w:b/>
          <w:u w:val="single"/>
        </w:rPr>
        <w:t xml:space="preserve">797894</w:t>
      </w:r>
    </w:p>
    <w:p>
      <w:r>
        <w:t xml:space="preserve">@USER Carrey on todella mielisairas.  Hän on täysin häiriintynyt vailla todellisuuskäsitystä.</w:t>
      </w:r>
    </w:p>
    <w:p>
      <w:r>
        <w:rPr>
          <w:b/>
          <w:u w:val="single"/>
        </w:rPr>
        <w:t xml:space="preserve">797895</w:t>
      </w:r>
    </w:p>
    <w:p>
      <w:r>
        <w:t xml:space="preserve">@USER En malta odottaa, että Kavanaugh heittää asevalvonnan roskakoriin, jonne se kuuluu.</w:t>
      </w:r>
    </w:p>
    <w:p>
      <w:r>
        <w:rPr>
          <w:b/>
          <w:u w:val="single"/>
        </w:rPr>
        <w:t xml:space="preserve">797896</w:t>
      </w:r>
    </w:p>
    <w:p>
      <w:r>
        <w:t xml:space="preserve">@USER @USER Voi kyllä. Hän on pelkuri.</w:t>
      </w:r>
    </w:p>
    <w:p>
      <w:r>
        <w:rPr>
          <w:b/>
          <w:u w:val="single"/>
        </w:rPr>
        <w:t xml:space="preserve">797897</w:t>
      </w:r>
    </w:p>
    <w:p>
      <w:r>
        <w:t xml:space="preserve">@KÄYTTÄJÄ @KÄYTTÄJÄ Mutta voimme tehdä paremman. Kuten Giffords Law Centerin tutkimus Gun Control versus Gun Deaths osoittaa. URL URL</w:t>
      </w:r>
    </w:p>
    <w:p>
      <w:r>
        <w:rPr>
          <w:b/>
          <w:u w:val="single"/>
        </w:rPr>
        <w:t xml:space="preserve">797898</w:t>
      </w:r>
    </w:p>
    <w:p>
      <w:r>
        <w:t xml:space="preserve">@USER Bye bye Flake sinä Flake! Älä anna senaatin oven lyödä sinua takapuoleen matkalla ulos. @USER @USER @USER @USER @USER</w:t>
      </w:r>
    </w:p>
    <w:p>
      <w:r>
        <w:rPr>
          <w:b/>
          <w:u w:val="single"/>
        </w:rPr>
        <w:t xml:space="preserve">797899</w:t>
      </w:r>
    </w:p>
    <w:p>
      <w:r>
        <w:t xml:space="preserve">@USER Miksi hän ei ole huoltaja?  Ymmärrän, että hän ei voi olla yleisessä vankilassa, mutta hänen pitäisi olla huostassa ja jonkinlaisessa sellissä.</w:t>
      </w:r>
    </w:p>
    <w:p>
      <w:r>
        <w:rPr>
          <w:b/>
          <w:u w:val="single"/>
        </w:rPr>
        <w:t xml:space="preserve">797900</w:t>
      </w:r>
    </w:p>
    <w:p>
      <w:r>
        <w:t xml:space="preserve">@USER Aw. Hän on niin suloinen. Ruoan jakaminen on merkittävää. Kuinka epäkohteliasta. Söivätkö he hyvin? Ei!</w:t>
      </w:r>
    </w:p>
    <w:p>
      <w:r>
        <w:rPr>
          <w:b/>
          <w:u w:val="single"/>
        </w:rPr>
        <w:t xml:space="preserve">797901</w:t>
      </w:r>
    </w:p>
    <w:p>
      <w:r>
        <w:t xml:space="preserve">@USER @USER @USER @USER @USER @USER @USER @USER @USER @USER @USER @USER @USER @USER @USER @USER A fad is a fad</w:t>
      </w:r>
    </w:p>
    <w:p>
      <w:r>
        <w:rPr>
          <w:b/>
          <w:u w:val="single"/>
        </w:rPr>
        <w:t xml:space="preserve">797902</w:t>
      </w:r>
    </w:p>
    <w:p>
      <w:r>
        <w:t xml:space="preserve">"Kauniit ihmiset" eivät vieläkään tajua sitä...Häpeällistä!Jatka kaivamista @USER "Yhteiskunnan roskaväki" tukee Donald Trumpia. @USER @USER @USER @USER @USER @USER @USER @USER @USER @USER #MAGA URL via @USER @USER</w:t>
      </w:r>
    </w:p>
    <w:p>
      <w:r>
        <w:rPr>
          <w:b/>
          <w:u w:val="single"/>
        </w:rPr>
        <w:t xml:space="preserve">797903</w:t>
      </w:r>
    </w:p>
    <w:p>
      <w:r>
        <w:t xml:space="preserve">@USER kuunnellessani eilen aamulla DFLA:n lähetystäsi minulle pälkähti silmiin ilmeinen (mutta täysin ohi mennyt) asia. Väärät liput. Ensimmäinen asia, jonka antifatyypit tekevät, on julkaista kiihottavia juttuja verkkosivustoilla ja raportoida ne sitten todisteena rasismista.</w:t>
      </w:r>
    </w:p>
    <w:p>
      <w:r>
        <w:rPr>
          <w:b/>
          <w:u w:val="single"/>
        </w:rPr>
        <w:t xml:space="preserve">797904</w:t>
      </w:r>
    </w:p>
    <w:p>
      <w:r>
        <w:t xml:space="preserve">@USER @USER - #Liberaalia ylhäältä alaspäin</w:t>
      </w:r>
    </w:p>
    <w:p>
      <w:r>
        <w:rPr>
          <w:b/>
          <w:u w:val="single"/>
        </w:rPr>
        <w:t xml:space="preserve">797905</w:t>
      </w:r>
    </w:p>
    <w:p>
      <w:r>
        <w:t xml:space="preserve">@USER Ole kärsivällinen kanssamme, meillä on autismi" Cap!""</w:t>
      </w:r>
    </w:p>
    <w:p>
      <w:r>
        <w:rPr>
          <w:b/>
          <w:u w:val="single"/>
        </w:rPr>
        <w:t xml:space="preserve">797906</w:t>
      </w:r>
    </w:p>
    <w:p>
      <w:r>
        <w:t xml:space="preserve">***Non-Union Submissions*** Alex ottaa parhaillaan vastaan esityksiä näyttelyyn, joka työskentelee huomenna Long Beachissa. Hän etsii MIEHIÄ, jotka näyttävät olevan afroamerikkalaisen tai latinalaisamerikkalaisen näköisiä ja voivat kuvata... URL</w:t>
      </w:r>
    </w:p>
    <w:p>
      <w:r>
        <w:rPr>
          <w:b/>
          <w:u w:val="single"/>
        </w:rPr>
        <w:t xml:space="preserve">797907</w:t>
      </w:r>
    </w:p>
    <w:p>
      <w:r>
        <w:t xml:space="preserve">@USER @USER Emme kannata asevalvontaa Teksasissa.  Hyvästi Beto!</w:t>
      </w:r>
    </w:p>
    <w:p>
      <w:r>
        <w:rPr>
          <w:b/>
          <w:u w:val="single"/>
        </w:rPr>
        <w:t xml:space="preserve">797908</w:t>
      </w:r>
    </w:p>
    <w:p>
      <w:r>
        <w:t xml:space="preserve">@USER @USER Toivon, että kuka tahansa saa paikan - potkikaa ja itkekää niin paljon kuin haluatte, joku saa paikan - he ovat liberaalien pahin painajainen. Kaikki voivat katsoa taaksepäin ja sanoa, että me todella kusetimme itseämme, kun emme vahvistaneet."  Älä esitä, että protestoit Kavanaugh'ta vastaan, protestoit edelleen Trumpin voittoa vastaan."</w:t>
      </w:r>
    </w:p>
    <w:p>
      <w:r>
        <w:rPr>
          <w:b/>
          <w:u w:val="single"/>
        </w:rPr>
        <w:t xml:space="preserve">797909</w:t>
      </w:r>
    </w:p>
    <w:p>
      <w:r>
        <w:t xml:space="preserve">@USER Bit kiitos huolenpidostasi... hän on kilpailija, joka haluaa maailman olevan hänen osterinsa... haluaa pelata ja kokeilla mahdollisimman monia urheilulajeja...</w:t>
      </w:r>
    </w:p>
    <w:p>
      <w:r>
        <w:rPr>
          <w:b/>
          <w:u w:val="single"/>
        </w:rPr>
        <w:t xml:space="preserve">797910</w:t>
      </w:r>
    </w:p>
    <w:p>
      <w:r>
        <w:t xml:space="preserve">@USER Luulin, etten voisi inhota ketään enempää kuin isääsi, mutta olin väärässä.  Olet vielä pahempi kuin hän.  Lapsesi ovat varmasti ylpeitä, kun heillä on isä, joka käyttäytyy kuten sinä.  Tik-tak....  #MuellerIsComingForYouToo #PatheticLittleManJr</w:t>
      </w:r>
    </w:p>
    <w:p>
      <w:r>
        <w:rPr>
          <w:b/>
          <w:u w:val="single"/>
        </w:rPr>
        <w:t xml:space="preserve">797911</w:t>
      </w:r>
    </w:p>
    <w:p>
      <w:r>
        <w:t xml:space="preserve">@USER Vaikka republikaanien kohdalla ei ole eroa AGW-uskomusten prosentuaalisessa määrässä tohtoreiden ja yliopisto-opiskelijoiden välillä, koska konservatiivit ovat ennakkoluulottomampia ihmisiä, jotka kykenevät kyseenalaistamaan konsensuksen; lisäksi heillä on taipumus hankkia tutkintoja käytännöllisemmiltä aloilta, kuten insinööritieteiden alalta, eikä ilmiselvän keijukaismaisen taidepainotteisen BS:n alalta.</w:t>
      </w:r>
    </w:p>
    <w:p>
      <w:r>
        <w:rPr>
          <w:b/>
          <w:u w:val="single"/>
        </w:rPr>
        <w:t xml:space="preserve">797912</w:t>
      </w:r>
    </w:p>
    <w:p>
      <w:r>
        <w:t xml:space="preserve">@USER 🙄She's NOT claiming rape! Ja FBI:llä EI ole toimivaltaa! Päivä sanoi, että he eivät tee sitä useammin kuin kerran Hän on käynyt 6 kertaa FBI:n taustatarkastuksessa, jos siellä olisi ollut jotain, he olisivat löytäneet sen Lisäksi MITEN tutkitaan jotain, kun kantelija ei edes tiedä MILLOIN tai MISSÄ? #MAGA</w:t>
      </w:r>
    </w:p>
    <w:p>
      <w:r>
        <w:rPr>
          <w:b/>
          <w:u w:val="single"/>
        </w:rPr>
        <w:t xml:space="preserve">797913</w:t>
      </w:r>
    </w:p>
    <w:p>
      <w:r>
        <w:t xml:space="preserve">@USER @USER @USER @USER Toryjen historiallinen nimitys on The Stupid Party.   Amerikkalaisten konservatiivien keskimääräinen älykkyysosamäärä on testeissä alhaisempi kuin liberaalien.</w:t>
      </w:r>
    </w:p>
    <w:p>
      <w:r>
        <w:rPr>
          <w:b/>
          <w:u w:val="single"/>
        </w:rPr>
        <w:t xml:space="preserve">797914</w:t>
      </w:r>
    </w:p>
    <w:p>
      <w:r>
        <w:t xml:space="preserve">@USER @USER Hän on kansallinen aarre. 😂😂😂😂</w:t>
      </w:r>
    </w:p>
    <w:p>
      <w:r>
        <w:rPr>
          <w:b/>
          <w:u w:val="single"/>
        </w:rPr>
        <w:t xml:space="preserve">797915</w:t>
      </w:r>
    </w:p>
    <w:p>
      <w:r>
        <w:t xml:space="preserve">@USER Jos puolustat sitä, mikä on oikein? Konservatiivit olivat vihainen yksi siellä on ylittänyt, mutta se on ok liberaalille. Tuo on kaksinaamaista!</w:t>
      </w:r>
    </w:p>
    <w:p>
      <w:r>
        <w:rPr>
          <w:b/>
          <w:u w:val="single"/>
        </w:rPr>
        <w:t xml:space="preserve">797916</w:t>
      </w:r>
    </w:p>
    <w:p>
      <w:r>
        <w:t xml:space="preserve">@USER Proud. Paska on tulta riippumatta siitä, missä säässä olet. Ei ole väliä onko kotisi lämpötila korkea vai matala. Kaikki ovat vain liian nössöjä menemään veteen 1 min. ajaksi. Koska sen jälkeen tottuu lämpötilaan...</w:t>
      </w:r>
    </w:p>
    <w:p>
      <w:r>
        <w:rPr>
          <w:b/>
          <w:u w:val="single"/>
        </w:rPr>
        <w:t xml:space="preserve">797917</w:t>
      </w:r>
    </w:p>
    <w:p>
      <w:r>
        <w:t xml:space="preserve">@USER @USER @USER @USER @USER @USER Voi luoja. Tämä sattuu aivoihini. Kukaan ei voi herjata ketään. Internet-yhtiöt voivat valvoa sisältöään haluamallaan tavalla. Mutta väite, että Twitter herjaa Jonesia, on täysin eri asia kuin paskamainen sensuuriväite.   Kunhan... selvität sen ennen kuin twiittaat.</w:t>
      </w:r>
    </w:p>
    <w:p>
      <w:r>
        <w:rPr>
          <w:b/>
          <w:u w:val="single"/>
        </w:rPr>
        <w:t xml:space="preserve">797918</w:t>
      </w:r>
    </w:p>
    <w:p>
      <w:r>
        <w:t xml:space="preserve">@USER katsoitko musiikkivideon takit hrggggg rakastan Hankin tyhmä persläpi</w:t>
      </w:r>
    </w:p>
    <w:p>
      <w:r>
        <w:rPr>
          <w:b/>
          <w:u w:val="single"/>
        </w:rPr>
        <w:t xml:space="preserve">797919</w:t>
      </w:r>
    </w:p>
    <w:p>
      <w:r>
        <w:t xml:space="preserve">@USER minusta tuntuu, että hänen kasvonsa eivät koskaan muutu. hän on aivan äitimme ja isänsä keskellä.</w:t>
      </w:r>
    </w:p>
    <w:p>
      <w:r>
        <w:rPr>
          <w:b/>
          <w:u w:val="single"/>
        </w:rPr>
        <w:t xml:space="preserve">797920</w:t>
      </w:r>
    </w:p>
    <w:p>
      <w:r>
        <w:t xml:space="preserve">@USER Te konservatiivit haluatte puhua skandaaleista!  Niinkö?  Aloitetaanpa. Jos teillä on munaa. Ryhdytään hommiin, senkin kanat.</w:t>
      </w:r>
    </w:p>
    <w:p>
      <w:r>
        <w:rPr>
          <w:b/>
          <w:u w:val="single"/>
        </w:rPr>
        <w:t xml:space="preserve">797921</w:t>
      </w:r>
    </w:p>
    <w:p>
      <w:r>
        <w:t xml:space="preserve">@USER Hän on niin söpö</w:t>
      </w:r>
    </w:p>
    <w:p>
      <w:r>
        <w:rPr>
          <w:b/>
          <w:u w:val="single"/>
        </w:rPr>
        <w:t xml:space="preserve">797922</w:t>
      </w:r>
    </w:p>
    <w:p>
      <w:r>
        <w:t xml:space="preserve">@USER Hän on täydellinen</w:t>
      </w:r>
    </w:p>
    <w:p>
      <w:r>
        <w:rPr>
          <w:b/>
          <w:u w:val="single"/>
        </w:rPr>
        <w:t xml:space="preserve">797923</w:t>
      </w:r>
    </w:p>
    <w:p>
      <w:r>
        <w:t xml:space="preserve"> Kuka niin sanoo?</w:t>
      </w:r>
    </w:p>
    <w:p>
      <w:r>
        <w:rPr>
          <w:b/>
          <w:u w:val="single"/>
        </w:rPr>
        <w:t xml:space="preserve">797924</w:t>
      </w:r>
    </w:p>
    <w:p>
      <w:r>
        <w:t xml:space="preserve">  Liberaalit ovat melkein tuhonneet tuon osavaltion.</w:t>
      </w:r>
    </w:p>
    <w:p>
      <w:r>
        <w:rPr>
          <w:b/>
          <w:u w:val="single"/>
        </w:rPr>
        <w:t xml:space="preserve">797925</w:t>
      </w:r>
    </w:p>
    <w:p>
      <w:r>
        <w:t xml:space="preserve">@USER Tuo on mahtavaa!</w:t>
      </w:r>
    </w:p>
    <w:p>
      <w:r>
        <w:rPr>
          <w:b/>
          <w:u w:val="single"/>
        </w:rPr>
        <w:t xml:space="preserve">797926</w:t>
      </w:r>
    </w:p>
    <w:p>
      <w:r>
        <w:t xml:space="preserve">#Westminster @USER #Tories @USER @USER #Brexit 🇬🇧 @USER @USER @USER @USER @USER @USER @USER @USER #MurderRate #London What a facking Khant 😠😠😠 URL</w:t>
      </w:r>
    </w:p>
    <w:p>
      <w:r>
        <w:rPr>
          <w:b/>
          <w:u w:val="single"/>
        </w:rPr>
        <w:t xml:space="preserve">797927</w:t>
      </w:r>
    </w:p>
    <w:p>
      <w:r>
        <w:t xml:space="preserve">@USER tiedät, että Scott ei välitä asevalvonnasta. Hän ei ole tehnyt mitään auttaakseen lapsiamme taistelemaan Aseiden valanssin pysäyttämiseksi Amerikassa. Äänestää auttaa lapsemme koulussa. Äänestä DEM. Trump valehteli heille hänen kanssaan .</w:t>
      </w:r>
    </w:p>
    <w:p>
      <w:r>
        <w:rPr>
          <w:b/>
          <w:u w:val="single"/>
        </w:rPr>
        <w:t xml:space="preserve">797928</w:t>
      </w:r>
    </w:p>
    <w:p>
      <w:r>
        <w:t xml:space="preserve">@USER @USER @USER Koulun väärinkäytössyytökset? Kuulostaa siltä, että hän pureskeli purukumia tunnilla. Luulen, että häntä syytetään paljon muustakin kuin "huonosta käytöksestä".</w:t>
      </w:r>
    </w:p>
    <w:p>
      <w:r>
        <w:rPr>
          <w:b/>
          <w:u w:val="single"/>
        </w:rPr>
        <w:t xml:space="preserve">797929</w:t>
      </w:r>
    </w:p>
    <w:p>
      <w:r>
        <w:t xml:space="preserve">...olen häntä fiksumpi, pärjäisin hyvin, hän voi lyödä minua niin paljon kuin haluaa, eikä se toimisi... Ja muuten tämä rikas newyorkilainen todella ansaitsi rahansa, se ei ollut lahja isältä" - Jamie Dimon 😎 $JPM"</w:t>
      </w:r>
    </w:p>
    <w:p>
      <w:r>
        <w:rPr>
          <w:b/>
          <w:u w:val="single"/>
        </w:rPr>
        <w:t xml:space="preserve">797930</w:t>
      </w:r>
    </w:p>
    <w:p>
      <w:r>
        <w:t xml:space="preserve">@USER Voisimmeko saada joitakin rehellisiä lainvalvontaviranomaisia tutkimaan @USERin kiinalaista vakoilukuljettajaa. Häntä on saatettu ahdistella seksuaalisesti lukiossa.  Hassua miten Amerikan kansalainen ei kelpuuttanut tehtävään.  ÄÄNESTÄ #MAGA URL</w:t>
      </w:r>
    </w:p>
    <w:p>
      <w:r>
        <w:rPr>
          <w:b/>
          <w:u w:val="single"/>
        </w:rPr>
        <w:t xml:space="preserve">797931</w:t>
      </w:r>
    </w:p>
    <w:p>
      <w:r>
        <w:t xml:space="preserve">@USER "Antifa on paha" kuinka vaikeaa on sanoa niin? URL</w:t>
      </w:r>
    </w:p>
    <w:p>
      <w:r>
        <w:rPr>
          <w:b/>
          <w:u w:val="single"/>
        </w:rPr>
        <w:t xml:space="preserve">797932</w:t>
      </w:r>
    </w:p>
    <w:p>
      <w:r>
        <w:t xml:space="preserve">@USER @USER @USER @USER @USER @USER @USER @USER @USER @USER Yksi todella kauhea tapaus Voisin näyttää sinulle satoja antifoja, mutta he eivät tappaneet ketään YET!!!!</w:t>
      </w:r>
    </w:p>
    <w:p>
      <w:r>
        <w:rPr>
          <w:b/>
          <w:u w:val="single"/>
        </w:rPr>
        <w:t xml:space="preserve">797933</w:t>
      </w:r>
    </w:p>
    <w:p>
      <w:r>
        <w:t xml:space="preserve">@USER Te liberaalit olette päättäneet kulkea tuota vaarallista linjaa; sallia syytökset ilman minkäänlaista pohjaa.  Oletetaan, että joku syyttää sinua lastesi hyväksikäytöstä. Eikö sinulla ole oikeus tietää, kuka se on ja millä perusteella syytös esitetään? No?</w:t>
      </w:r>
    </w:p>
    <w:p>
      <w:r>
        <w:rPr>
          <w:b/>
          <w:u w:val="single"/>
        </w:rPr>
        <w:t xml:space="preserve">797934</w:t>
      </w:r>
    </w:p>
    <w:p>
      <w:r>
        <w:t xml:space="preserve">@USER Yksi useista aseistautuneista siviileistä ampui ja haavoitti tappajaa".  Kuulitko sinä tuon?  Kyllä, puhun teille asevalvonnan kannattajille!!!! Kaikki amerikkalaiset eivät ymmärrä, kuinka etuoikeutettuja he ovat, kun heillä on 1. ja 2. lisäys."</w:t>
      </w:r>
    </w:p>
    <w:p>
      <w:r>
        <w:rPr>
          <w:b/>
          <w:u w:val="single"/>
        </w:rPr>
        <w:t xml:space="preserve">797935</w:t>
      </w:r>
    </w:p>
    <w:p>
      <w:r>
        <w:t xml:space="preserve">@USER Olen @USERin vahva kannattaja Uskon, että hän on ainoa presidentti, joka on pitänyt kiinni kampanjalupauksistaan. MUTTA SELVYYDEN VUOKSI HÄNEN PITÄISI SELVENTÄÄ PUERTO RICON KUOLEMANTAPAUKSIA KOSKEVIA KOMMENTTEJAAN. SEN PITÄISI OLLA TWITTERISSÄ KAIKKIEN IHMISTEN LUETTAVISSA.</w:t>
      </w:r>
    </w:p>
    <w:p>
      <w:r>
        <w:rPr>
          <w:b/>
          <w:u w:val="single"/>
        </w:rPr>
        <w:t xml:space="preserve">797936</w:t>
      </w:r>
    </w:p>
    <w:p>
      <w:r>
        <w:t xml:space="preserve"> Jos katsoisit kaikki pelit tässä turnauksessa vs leetpro huomaisit kaavan. Siitä huolimatta mieletön peli ja im iloinen, että näin sen livenä.</w:t>
      </w:r>
    </w:p>
    <w:p>
      <w:r>
        <w:rPr>
          <w:b/>
          <w:u w:val="single"/>
        </w:rPr>
        <w:t xml:space="preserve">797937</w:t>
      </w:r>
    </w:p>
    <w:p>
      <w:r>
        <w:t xml:space="preserve">@USER @USER FBI:n pitäisi tutkia vakavasti tämän naisen motiiveja tämän poliittisen palkkamurhan takana. Tällaista paskaa ei koskaan tehdä muille kuin konservatiiveille. Sellaista paskapuhetta.</w:t>
      </w:r>
    </w:p>
    <w:p>
      <w:r>
        <w:rPr>
          <w:b/>
          <w:u w:val="single"/>
        </w:rPr>
        <w:t xml:space="preserve">797938</w:t>
      </w:r>
    </w:p>
    <w:p>
      <w:r>
        <w:t xml:space="preserve">@USER Voi paska pysy turvassa!!! !!</w:t>
      </w:r>
    </w:p>
    <w:p>
      <w:r>
        <w:rPr>
          <w:b/>
          <w:u w:val="single"/>
        </w:rPr>
        <w:t xml:space="preserve">797939</w:t>
      </w:r>
    </w:p>
    <w:p>
      <w:r>
        <w:t xml:space="preserve">@USER @USER tarkistaa etuoikeutensa! URL #RightSideOfHistory #BigTech</w:t>
      </w:r>
    </w:p>
    <w:p>
      <w:r>
        <w:rPr>
          <w:b/>
          <w:u w:val="single"/>
        </w:rPr>
        <w:t xml:space="preserve">797940</w:t>
      </w:r>
    </w:p>
    <w:p>
      <w:r>
        <w:t xml:space="preserve">@USER @USER @USER Hän on juniori ja hänellä on paremmat prioriteetit kuin monilla aikuisilla.</w:t>
      </w:r>
    </w:p>
    <w:p>
      <w:r>
        <w:rPr>
          <w:b/>
          <w:u w:val="single"/>
        </w:rPr>
        <w:t xml:space="preserve">797941</w:t>
      </w:r>
    </w:p>
    <w:p>
      <w:r>
        <w:t xml:space="preserve">@USER Meh @USERin pitäisi kysyä @USER @USERilta ja @USERilta heidän räikeästä piittaamattomuudestaan totuudesta maassa nyt käytävässä asevalvontakeskustelussa - siksi rikolliset eivät pelkää. Hallituksen harhaanjohtaminen! URL</w:t>
      </w:r>
    </w:p>
    <w:p>
      <w:r>
        <w:rPr>
          <w:b/>
          <w:u w:val="single"/>
        </w:rPr>
        <w:t xml:space="preserve">797942</w:t>
      </w:r>
    </w:p>
    <w:p>
      <w:r>
        <w:t xml:space="preserve">@USER @USER osoittaa hyveellisyyttä, ja se on @USERin tuho, kun tulevat urheilukirjoittajat muistelevat tätä.</w:t>
      </w:r>
    </w:p>
    <w:p>
      <w:r>
        <w:rPr>
          <w:b/>
          <w:u w:val="single"/>
        </w:rPr>
        <w:t xml:space="preserve">797943</w:t>
      </w:r>
    </w:p>
    <w:p>
      <w:r>
        <w:t xml:space="preserve">@USER Olet mahtava Connie !!! Nauti lomasta!!!</w:t>
      </w:r>
    </w:p>
    <w:p>
      <w:r>
        <w:rPr>
          <w:b/>
          <w:u w:val="single"/>
        </w:rPr>
        <w:t xml:space="preserve">797944</w:t>
      </w:r>
    </w:p>
    <w:p>
      <w:r>
        <w:t xml:space="preserve">@USER ACLU on hullu. Antifa-demokraatit ovat väkivaltaisia ja heidät pitäisi julistaa kotimaiseksi terroristiryhmäksi.</w:t>
      </w:r>
    </w:p>
    <w:p>
      <w:r>
        <w:rPr>
          <w:b/>
          <w:u w:val="single"/>
        </w:rPr>
        <w:t xml:space="preserve">797945</w:t>
      </w:r>
    </w:p>
    <w:p>
      <w:r>
        <w:t xml:space="preserve">@USER Ajatusten markkinapaikan kauneus on siinä, että kenenkään ei ole pakko purra kieltään tai hurrata, ellei hän niin halua.</w:t>
      </w:r>
    </w:p>
    <w:p>
      <w:r>
        <w:rPr>
          <w:b/>
          <w:u w:val="single"/>
        </w:rPr>
        <w:t xml:space="preserve">797946</w:t>
      </w:r>
    </w:p>
    <w:p>
      <w:r>
        <w:t xml:space="preserve">@USER Mitä helvettiä sinä puhut? Ainoat uhkaukset ovat tulleet asekontrollihullujen toimesta hänen lapsiaan vastaan.</w:t>
      </w:r>
    </w:p>
    <w:p>
      <w:r>
        <w:rPr>
          <w:b/>
          <w:u w:val="single"/>
        </w:rPr>
        <w:t xml:space="preserve">797947</w:t>
      </w:r>
    </w:p>
    <w:p>
      <w:r>
        <w:t xml:space="preserve">@USER En ajatellut lapsena antifaan kohdistuvaa väkivaltaa. Voi pojat miten ajat muuttuvat.</w:t>
      </w:r>
    </w:p>
    <w:p>
      <w:r>
        <w:rPr>
          <w:b/>
          <w:u w:val="single"/>
        </w:rPr>
        <w:t xml:space="preserve">797948</w:t>
      </w:r>
    </w:p>
    <w:p>
      <w:r>
        <w:t xml:space="preserve">@USER Kaikki maininnat 25. lisäyksen käyttämisestä Obamaan olisivat saaneet vasemmiston huutamaan rasismia.</w:t>
      </w:r>
    </w:p>
    <w:p>
      <w:r>
        <w:rPr>
          <w:b/>
          <w:u w:val="single"/>
        </w:rPr>
        <w:t xml:space="preserve">797949</w:t>
      </w:r>
    </w:p>
    <w:p>
      <w:r>
        <w:t xml:space="preserve">@USER Älä ole #Europe URL-osoite</w:t>
      </w:r>
    </w:p>
    <w:p>
      <w:r>
        <w:rPr>
          <w:b/>
          <w:u w:val="single"/>
        </w:rPr>
        <w:t xml:space="preserve">797950</w:t>
      </w:r>
    </w:p>
    <w:p>
      <w:r>
        <w:t xml:space="preserve">#NoToKavanaugh Hän kumoaa Roe vs. Wade-naisten oikeudet Hän tukee erityisintressiä Hän antaa Trumpille anteeksi, jos häntä syytetään Hän tuhoaa American Healthcare Act-ACA:n Hän suosii NRA:ta &amp;amp; pysäyttää asevalvonnan Hän äänestää LGBTQ-oikeuksia vastaan Hän rikkoo maahanmuuttajien URL-osoitetta.</w:t>
      </w:r>
    </w:p>
    <w:p>
      <w:r>
        <w:rPr>
          <w:b/>
          <w:u w:val="single"/>
        </w:rPr>
        <w:t xml:space="preserve">797951</w:t>
      </w:r>
    </w:p>
    <w:p>
      <w:r>
        <w:t xml:space="preserve">@USER Antifa avaa myös ikkunoita päästääkseen raitista ilmaa sisään!</w:t>
      </w:r>
    </w:p>
    <w:p>
      <w:r>
        <w:rPr>
          <w:b/>
          <w:u w:val="single"/>
        </w:rPr>
        <w:t xml:space="preserve">797952</w:t>
      </w:r>
    </w:p>
    <w:p>
      <w:r>
        <w:t xml:space="preserve">@USER Tuomitsen Israelin toimet kansainvälisen oikeuden perusteella. Kun lasket enkeleitä nuppineulan päähän, olet tuomittu loputtomaan keskusteluun ja ajatusleikkeihin.</w:t>
      </w:r>
    </w:p>
    <w:p>
      <w:r>
        <w:rPr>
          <w:b/>
          <w:u w:val="single"/>
        </w:rPr>
        <w:t xml:space="preserve">797953</w:t>
      </w:r>
    </w:p>
    <w:p>
      <w:r>
        <w:t xml:space="preserve">@USER Meillä ei ole mitään menetettävää, jos jätämme Rumpin mahdollisimman pian. Hän on uhka.</w:t>
      </w:r>
    </w:p>
    <w:p>
      <w:r>
        <w:rPr>
          <w:b/>
          <w:u w:val="single"/>
        </w:rPr>
        <w:t xml:space="preserve">797954</w:t>
      </w:r>
    </w:p>
    <w:p>
      <w:r>
        <w:t xml:space="preserve">@USER Pyhä paska! Hän on vielä elossa?</w:t>
      </w:r>
    </w:p>
    <w:p>
      <w:r>
        <w:rPr>
          <w:b/>
          <w:u w:val="single"/>
        </w:rPr>
        <w:t xml:space="preserve">797955</w:t>
      </w:r>
    </w:p>
    <w:p>
      <w:r>
        <w:t xml:space="preserve">@USER -Do U uskoa tätä- näyttää siltä, että uusi elokuva "Peppermint" on Hollywoodin asevalvontajoukkojen räiskintäpeli. What say U ?"</w:t>
      </w:r>
    </w:p>
    <w:p>
      <w:r>
        <w:rPr>
          <w:b/>
          <w:u w:val="single"/>
        </w:rPr>
        <w:t xml:space="preserve">797956</w:t>
      </w:r>
    </w:p>
    <w:p>
      <w:r>
        <w:t xml:space="preserve">@USER @USER Totuus. Sinun tarvitsee vain katsoa, mitä joku heistä uhkaa, jos edes maltillisista asevalvontaehdotuksista puhutaan vakavasti.</w:t>
      </w:r>
    </w:p>
    <w:p>
      <w:r>
        <w:rPr>
          <w:b/>
          <w:u w:val="single"/>
        </w:rPr>
        <w:t xml:space="preserve">797957</w:t>
      </w:r>
    </w:p>
    <w:p>
      <w:r>
        <w:t xml:space="preserve">@USER @USER Vastaavasti sinä et ilmeisesti välitä lapsista, ellei heitä ammuta koulussa &amp;amp; voidaan käyttää aseiden valvonnan edistämiseen. Hassua, että vihaamallasi AR:lla tapetaan paljon vähemmän ihmisiä kuin rikolliset tekevät käsillään ja jaloillaan. Milloin alat vaatia kaikkien paloittelua?</w:t>
      </w:r>
    </w:p>
    <w:p>
      <w:r>
        <w:rPr>
          <w:b/>
          <w:u w:val="single"/>
        </w:rPr>
        <w:t xml:space="preserve">797958</w:t>
      </w:r>
    </w:p>
    <w:p>
      <w:r>
        <w:t xml:space="preserve">@USER Aion aina sanoa hänelle, että hän on maailman kaunein tyttö. Minulle, kuten muillekin isille, hän tulee aina olemaan. URL</w:t>
      </w:r>
    </w:p>
    <w:p>
      <w:r>
        <w:rPr>
          <w:b/>
          <w:u w:val="single"/>
        </w:rPr>
        <w:t xml:space="preserve">797959</w:t>
      </w:r>
    </w:p>
    <w:p>
      <w:r>
        <w:t xml:space="preserve">@USER @USER @USER @USER Afrikkalaiset 🇺🇸 ystävämme eivät saa ilmaista yliopistoa. Demokraatit asettavat laittomat ihmiset 🇺 ppl:n edelle. Nämä Antifa Ninja Turtlesit juoksentelevat ympäriinsä käyttäytyen kuin jihadistit eivätkä ole koskaan eläneet oikeaa elämää. Suurin osa näistä Antifa collegen lapsista on itse valkoisia etuoikeutettuja. URL</w:t>
      </w:r>
    </w:p>
    <w:p>
      <w:r>
        <w:rPr>
          <w:b/>
          <w:u w:val="single"/>
        </w:rPr>
        <w:t xml:space="preserve">797960</w:t>
      </w:r>
    </w:p>
    <w:p>
      <w:r>
        <w:t xml:space="preserve">@USER Hän on niin antelias tarjoustensa kanssa.</w:t>
      </w:r>
    </w:p>
    <w:p>
      <w:r>
        <w:rPr>
          <w:b/>
          <w:u w:val="single"/>
        </w:rPr>
        <w:t xml:space="preserve">797961</w:t>
      </w:r>
    </w:p>
    <w:p>
      <w:r>
        <w:t xml:space="preserve">@KÄYTTÄJÄ Tämä ei ole kansan tahto, koska ette koskaan maininnut aikomustanne kampanjanne aikana lukuun ottamatta epämääräistä "hallituksen koon pienentämistä", jonka me kaikki tulkitsimme maakuntahallinnoksi. Voit lyödä vetoa, ettemme unohda tätä."</w:t>
      </w:r>
    </w:p>
    <w:p>
      <w:r>
        <w:rPr>
          <w:b/>
          <w:u w:val="single"/>
        </w:rPr>
        <w:t xml:space="preserve">797962</w:t>
      </w:r>
    </w:p>
    <w:p>
      <w:r>
        <w:t xml:space="preserve">@USER @USER Asevalvonta?  Tämä on todella hyvä esimerkki siitä, miksi on huono idea, että poliisit ovat ainoat, joilla on aseet.  Ase todella lähellä on ainoa asia, joka olisi voinut pelastaa tämän miesparan.</w:t>
      </w:r>
    </w:p>
    <w:p>
      <w:r>
        <w:rPr>
          <w:b/>
          <w:u w:val="single"/>
        </w:rPr>
        <w:t xml:space="preserve">797963</w:t>
      </w:r>
    </w:p>
    <w:p>
      <w:r>
        <w:t xml:space="preserve">@USER @USER Tommy Robinson puhuu totta ja joutuu vankilaan? Le Penspuhuu totuuden ja nyt hän tarvitsee psykiatrisen arvion? Amerikka herää! Äänestäkää demokraatteja ja tämä on teidän ja lastenne tulevaisuus! Demokraatit/liberaalit tukevat muslimien ääriaineksia !</w:t>
      </w:r>
    </w:p>
    <w:p>
      <w:r>
        <w:rPr>
          <w:b/>
          <w:u w:val="single"/>
        </w:rPr>
        <w:t xml:space="preserve">797964</w:t>
      </w:r>
    </w:p>
    <w:p>
      <w:r>
        <w:t xml:space="preserve">@USER @USER @USER @USER @USER @USER @USER Katso Chicagoa Washington DC:tä ja muita alueita, joilla on tiukimmat asevalvontalait, ja sano minulle, että ihmiset, jotka eivät voi aseistautua, ovat turvassa. Minä odotan.</w:t>
      </w:r>
    </w:p>
    <w:p>
      <w:r>
        <w:rPr>
          <w:b/>
          <w:u w:val="single"/>
        </w:rPr>
        <w:t xml:space="preserve">797965</w:t>
      </w:r>
    </w:p>
    <w:p>
      <w:r>
        <w:t xml:space="preserve">@USER @USER He eivät voineet valita häntä ensimmäisellä kerralla vuonna '08, mutta meidän oli tarkoitus kerätä heidän tähteensä vuonna '16.</w:t>
      </w:r>
    </w:p>
    <w:p>
      <w:r>
        <w:rPr>
          <w:b/>
          <w:u w:val="single"/>
        </w:rPr>
        <w:t xml:space="preserve">797966</w:t>
      </w:r>
    </w:p>
    <w:p>
      <w:r>
        <w:t xml:space="preserve">@USER Kiina on kommunistinen; kaikki kiinalaiset ravintolat on suljettava nyt, koska en ole mukava</w:t>
      </w:r>
    </w:p>
    <w:p>
      <w:r>
        <w:rPr>
          <w:b/>
          <w:u w:val="single"/>
        </w:rPr>
        <w:t xml:space="preserve">797967</w:t>
      </w:r>
    </w:p>
    <w:p>
      <w:r>
        <w:t xml:space="preserve">@USER @USER Joo he ilmestyivät Amerikkaan ja itse Antifa.</w:t>
      </w:r>
    </w:p>
    <w:p>
      <w:r>
        <w:rPr>
          <w:b/>
          <w:u w:val="single"/>
        </w:rPr>
        <w:t xml:space="preserve">797968</w:t>
      </w:r>
    </w:p>
    <w:p>
      <w:r>
        <w:t xml:space="preserve">@USER Häpeä heille, jotka haluavat pilata hyvän miehen 36-vuotiaan kähmintäsyytöksen takia, jota hän ei voi todistaa.  He ovat raivohulluja liberaaleja, jotka eivät halua korkeimman oikeuden tuomaria, joka noudattaa perustuslakia.  Kyse on vain politiikasta.  Häpeä.</w:t>
      </w:r>
    </w:p>
    <w:p>
      <w:r>
        <w:rPr>
          <w:b/>
          <w:u w:val="single"/>
        </w:rPr>
        <w:t xml:space="preserve">797969</w:t>
      </w:r>
    </w:p>
    <w:p>
      <w:r>
        <w:t xml:space="preserve">@USER Comey on kusi Yhdysvaltain perustuslakia..hän on rotta ja hänen on mentävä pois tai kohdata seuraukset</w:t>
      </w:r>
    </w:p>
    <w:p>
      <w:r>
        <w:rPr>
          <w:b/>
          <w:u w:val="single"/>
        </w:rPr>
        <w:t xml:space="preserve">797970</w:t>
      </w:r>
    </w:p>
    <w:p>
      <w:r>
        <w:t xml:space="preserve">@USER Tämä tukee itse asiassa asevalvontaa.   Hän on elossa.</w:t>
      </w:r>
    </w:p>
    <w:p>
      <w:r>
        <w:rPr>
          <w:b/>
          <w:u w:val="single"/>
        </w:rPr>
        <w:t xml:space="preserve">797971</w:t>
      </w:r>
    </w:p>
    <w:p>
      <w:r>
        <w:t xml:space="preserve">@USER Painu helvettiin! Tämä EI ole Queen for a Day. Uskon sinua yhä vähemmän ja vähemmän jokaisen paskanjauhannan myötä. Olet pelkkä valehteleva demari! #MAGA #Trump2020</w:t>
      </w:r>
    </w:p>
    <w:p>
      <w:r>
        <w:rPr>
          <w:b/>
          <w:u w:val="single"/>
        </w:rPr>
        <w:t xml:space="preserve">797972</w:t>
      </w:r>
    </w:p>
    <w:p>
      <w:r>
        <w:t xml:space="preserve">@USER Kuten sanomme täällä etelässä " siunaa hänen sydäntään"!</w:t>
      </w:r>
    </w:p>
    <w:p>
      <w:r>
        <w:rPr>
          <w:b/>
          <w:u w:val="single"/>
        </w:rPr>
        <w:t xml:space="preserve">797973</w:t>
      </w:r>
    </w:p>
    <w:p>
      <w:r>
        <w:t xml:space="preserve">Ehkä hän oli tarpeeksi fiksu noustakseen #TrumpTrainin kyytiin ja kyllästyi siihen, että se ajoi hänen ylitseen! Toisin kuin sinä ja sinun mielistelijäsi... URL</w:t>
      </w:r>
    </w:p>
    <w:p>
      <w:r>
        <w:rPr>
          <w:b/>
          <w:u w:val="single"/>
        </w:rPr>
        <w:t xml:space="preserve">797974</w:t>
      </w:r>
    </w:p>
    <w:p>
      <w:r>
        <w:t xml:space="preserve">@USER @USER @USER @USER @USER @USER @USER @USER @USER @USER Kaikki kritiikki Bernien objektiivisesti hirvittävistä tuloksista asevalvonnan alalla saa vastaukseksi "Hän on kotoisin maaseutuvaltiosta" tai "Hän on saanut D-arvosanan NRA:lta" Ikään kuin minua kiinnostaisi vittuakaan, miksi hänen tuloksensa ovat hirvittäviä.   Ja sitten on tämä typerä paska: URL</w:t>
      </w:r>
    </w:p>
    <w:p>
      <w:r>
        <w:rPr>
          <w:b/>
          <w:u w:val="single"/>
        </w:rPr>
        <w:t xml:space="preserve">797975</w:t>
      </w:r>
    </w:p>
    <w:p>
      <w:r>
        <w:t xml:space="preserve">@USER Ja tämän sanovat Beastin sairaat liberaalit.</w:t>
      </w:r>
    </w:p>
    <w:p>
      <w:r>
        <w:rPr>
          <w:b/>
          <w:u w:val="single"/>
        </w:rPr>
        <w:t xml:space="preserve">797976</w:t>
      </w:r>
    </w:p>
    <w:p>
      <w:r>
        <w:t xml:space="preserve">@USER olet niin suloinen💘i toivottavasti voit pian paremmin!</w:t>
      </w:r>
    </w:p>
    <w:p>
      <w:r>
        <w:rPr>
          <w:b/>
          <w:u w:val="single"/>
        </w:rPr>
        <w:t xml:space="preserve">797977</w:t>
      </w:r>
    </w:p>
    <w:p>
      <w:r>
        <w:t xml:space="preserve">@USER Olen sanonut sen ennenkin, että tämä oli Ballin hallituksen poliittinen päätös, joka lopulta ei ainoastaan johda suomalaiseen luonnonvaraisen lohenkalastuksemme tuhoamiseen, vaan lopulta osoittaa, että se on kultakaivos Antlen &amp;ampin kaltaisille ihmisille; kaikille niille liberaaleille, joilla on omat etunsa.</w:t>
      </w:r>
    </w:p>
    <w:p>
      <w:r>
        <w:rPr>
          <w:b/>
          <w:u w:val="single"/>
        </w:rPr>
        <w:t xml:space="preserve">797978</w:t>
      </w:r>
    </w:p>
    <w:p>
      <w:r>
        <w:t xml:space="preserve">@USER hei tina hyvää huomenta lol</w:t>
      </w:r>
    </w:p>
    <w:p>
      <w:r>
        <w:rPr>
          <w:b/>
          <w:u w:val="single"/>
        </w:rPr>
        <w:t xml:space="preserve">797979</w:t>
      </w:r>
    </w:p>
    <w:p>
      <w:r>
        <w:t xml:space="preserve">@USER @USER Luultavasti heidän väkivaltainen liberaali Antifa on täydessä iskussa näyttämässä meille, kuinka paljon he todella välittävät kaikista ihmisistä. Ei, en ikinä lankea heidän valesympatiajuttuihinsa niin kauan kuin he maksavat siitä, että KKK:n huppupäiset roistot hakkaavat tuntemattomia ihmisiä tohjoksi. En ikinä!</w:t>
      </w:r>
    </w:p>
    <w:p>
      <w:r>
        <w:rPr>
          <w:b/>
          <w:u w:val="single"/>
        </w:rPr>
        <w:t xml:space="preserve">797980</w:t>
      </w:r>
    </w:p>
    <w:p>
      <w:r>
        <w:t xml:space="preserve">#Trump käveli kohti yleisöä, joka oli innoissaan häntä nähdessään. Hän vastasi rakkauteen vastavuoroisesti. Tuossa hetkessä oli kyse vastaanotosta, ei 911:stä. Se oli aitoa ja rehellistä. Barack ei ole muuta kuin näyttelijä, joka teeskentelee krokotiilinkyyneleitä vaatien asevalvontaa.</w:t>
      </w:r>
    </w:p>
    <w:p>
      <w:r>
        <w:rPr>
          <w:b/>
          <w:u w:val="single"/>
        </w:rPr>
        <w:t xml:space="preserve">797981</w:t>
      </w:r>
    </w:p>
    <w:p>
      <w:r>
        <w:t xml:space="preserve">@USER Kiitos, että olet paha ämmä, johon me VOIMME uskoa URL-osoitteessa</w:t>
      </w:r>
    </w:p>
    <w:p>
      <w:r>
        <w:rPr>
          <w:b/>
          <w:u w:val="single"/>
        </w:rPr>
        <w:t xml:space="preserve">797982</w:t>
      </w:r>
    </w:p>
    <w:p>
      <w:r>
        <w:t xml:space="preserve">@USER Voiko se olla hälytys siitä, että hän eroaa?!!!🤔🤔👍🏼</w:t>
      </w:r>
    </w:p>
    <w:p>
      <w:r>
        <w:rPr>
          <w:b/>
          <w:u w:val="single"/>
        </w:rPr>
        <w:t xml:space="preserve">797983</w:t>
      </w:r>
    </w:p>
    <w:p>
      <w:r>
        <w:t xml:space="preserve">@USER @USER @USER @USER @USER @USER @USER Lol liberaalit tekevät samaa?</w:t>
      </w:r>
    </w:p>
    <w:p>
      <w:r>
        <w:rPr>
          <w:b/>
          <w:u w:val="single"/>
        </w:rPr>
        <w:t xml:space="preserve">797984</w:t>
      </w:r>
    </w:p>
    <w:p>
      <w:r>
        <w:t xml:space="preserve">@USER 😂 Sääli, että jotkut kaltaisesi ihmiset ovat niin pakkomielteisiä siitä, etteivät koskaan myönnä olevansa väärässä.</w:t>
      </w:r>
    </w:p>
    <w:p>
      <w:r>
        <w:rPr>
          <w:b/>
          <w:u w:val="single"/>
        </w:rPr>
        <w:t xml:space="preserve">797985</w:t>
      </w:r>
    </w:p>
    <w:p>
      <w:r>
        <w:t xml:space="preserve">@USER Hän on edelleen yksi suosikeistani URL-osoite</w:t>
      </w:r>
    </w:p>
    <w:p>
      <w:r>
        <w:rPr>
          <w:b/>
          <w:u w:val="single"/>
        </w:rPr>
        <w:t xml:space="preserve">797986</w:t>
      </w:r>
    </w:p>
    <w:p>
      <w:r>
        <w:t xml:space="preserve">#Jemen yrittää asevalvontaa URL #theeconomist</w:t>
      </w:r>
    </w:p>
    <w:p>
      <w:r>
        <w:rPr>
          <w:b/>
          <w:u w:val="single"/>
        </w:rPr>
        <w:t xml:space="preserve">797987</w:t>
      </w:r>
    </w:p>
    <w:p>
      <w:r>
        <w:t xml:space="preserve">@USER @USER Asevalvontalait, joilla ei valvota aseita.  Toivottavasti uusi pormestari ja hallituksen tuki voi auttaa kaupunkia. Jumala siunatkoon tätä naista ja hänen perhettään.</w:t>
      </w:r>
    </w:p>
    <w:p>
      <w:r>
        <w:rPr>
          <w:b/>
          <w:u w:val="single"/>
        </w:rPr>
        <w:t xml:space="preserve">797988</w:t>
      </w:r>
    </w:p>
    <w:p>
      <w:r>
        <w:t xml:space="preserve">@USER @USER @USER @USER WTF Orrin Hatch: "Vaikka Kavanaugh syyllistyisi raiskaukseen, senaattoreiden olisi vaikea olla pohtimatta sitä, kuka hän on nykyään.</w:t>
      </w:r>
    </w:p>
    <w:p>
      <w:r>
        <w:rPr>
          <w:b/>
          <w:u w:val="single"/>
        </w:rPr>
        <w:t xml:space="preserve">797989</w:t>
      </w:r>
    </w:p>
    <w:p>
      <w:r>
        <w:t xml:space="preserve">@USER Ja hän aikoo asettua ehdolle vuonna 2020? Joe menetti luonnollisen järkensä...</w:t>
      </w:r>
    </w:p>
    <w:p>
      <w:r>
        <w:rPr>
          <w:b/>
          <w:u w:val="single"/>
        </w:rPr>
        <w:t xml:space="preserve">797990</w:t>
      </w:r>
    </w:p>
    <w:p>
      <w:r>
        <w:t xml:space="preserve">@USER @USER BTW - Aseet ovat elottomia esineitä ... se on paha sielu sen takana, joka vetää liipaisimesta.    URL</w:t>
      </w:r>
    </w:p>
    <w:p>
      <w:r>
        <w:rPr>
          <w:b/>
          <w:u w:val="single"/>
        </w:rPr>
        <w:t xml:space="preserve">797991</w:t>
      </w:r>
    </w:p>
    <w:p>
      <w:r>
        <w:t xml:space="preserve">@USER Tuolla kusipäällä on niin paljon otsaa. Epärealistinen.</w:t>
      </w:r>
    </w:p>
    <w:p>
      <w:r>
        <w:rPr>
          <w:b/>
          <w:u w:val="single"/>
        </w:rPr>
        <w:t xml:space="preserve">797992</w:t>
      </w:r>
    </w:p>
    <w:p>
      <w:r>
        <w:t xml:space="preserve">@USER Olet ainoa kuningatar vain tietää, että</w:t>
      </w:r>
    </w:p>
    <w:p>
      <w:r>
        <w:rPr>
          <w:b/>
          <w:u w:val="single"/>
        </w:rPr>
        <w:t xml:space="preserve">797993</w:t>
      </w:r>
    </w:p>
    <w:p>
      <w:r>
        <w:t xml:space="preserve">@USER näyttää Mishalta</w:t>
      </w:r>
    </w:p>
    <w:p>
      <w:r>
        <w:rPr>
          <w:b/>
          <w:u w:val="single"/>
        </w:rPr>
        <w:t xml:space="preserve">797994</w:t>
      </w:r>
    </w:p>
    <w:p>
      <w:r>
        <w:t xml:space="preserve">@USER @USER @USER @USER Onko hän antifan jäsen? URL #KAG2018</w:t>
      </w:r>
    </w:p>
    <w:p>
      <w:r>
        <w:rPr>
          <w:b/>
          <w:u w:val="single"/>
        </w:rPr>
        <w:t xml:space="preserve">797995</w:t>
      </w:r>
    </w:p>
    <w:p>
      <w:r>
        <w:t xml:space="preserve">@USER @USER @USER @USER @USER @USER @USER @USER ..ja ei--jos poligrafi on hyvä (ja hän on), on hyvin helppo erottaa hermostunut vastaus petollisesta.</w:t>
      </w:r>
    </w:p>
    <w:p>
      <w:r>
        <w:rPr>
          <w:b/>
          <w:u w:val="single"/>
        </w:rPr>
        <w:t xml:space="preserve">797996</w:t>
      </w:r>
    </w:p>
    <w:p>
      <w:r>
        <w:t xml:space="preserve">Fisa putoaa FULL Servers voidaan sitten vapauttaa / ottaa käyttöön?  KAIKKI kauhut paljastuvat vihdoin?  Yleisö tietoiseksi? #DarkToLight Korttitalo #Qanon #GreatAwakening #WWG1WGA #IBOR #MAGA #MBGA #WTOBREXIT @USER</w:t>
      </w:r>
    </w:p>
    <w:p>
      <w:r>
        <w:rPr>
          <w:b/>
          <w:u w:val="single"/>
        </w:rPr>
        <w:t xml:space="preserve">797997</w:t>
      </w:r>
    </w:p>
    <w:p>
      <w:r>
        <w:t xml:space="preserve">@USER Kyllä on.</w:t>
      </w:r>
    </w:p>
    <w:p>
      <w:r>
        <w:rPr>
          <w:b/>
          <w:u w:val="single"/>
        </w:rPr>
        <w:t xml:space="preserve">797998</w:t>
      </w:r>
    </w:p>
    <w:p>
      <w:r>
        <w:t xml:space="preserve">@USER Hän tulee olemaan OP asf ensimmäisten viikkojen ajan URL-osoite</w:t>
      </w:r>
    </w:p>
    <w:p>
      <w:r>
        <w:rPr>
          <w:b/>
          <w:u w:val="single"/>
        </w:rPr>
        <w:t xml:space="preserve">797999</w:t>
      </w:r>
    </w:p>
    <w:p>
      <w:r>
        <w:t xml:space="preserve">@USER .... se on... hyvä kai... -~- btw sammy missä päin japania olet??? olisiko meidän mahdollista hengailla yhdessä????? O:</w:t>
      </w:r>
    </w:p>
    <w:p>
      <w:r>
        <w:rPr>
          <w:b/>
          <w:u w:val="single"/>
        </w:rPr>
        <w:t xml:space="preserve">798000</w:t>
      </w:r>
    </w:p>
    <w:p>
      <w:r>
        <w:t xml:space="preserve">@USER Puhutaan kenguruoikeudesta! Tätäkö te liberaalit haluatte? Yhden ihmisen sana voi tuhota toisen ihmisen elämän ilman MITÄÄN tukea. Jos näin on, olette sairaita.</w:t>
      </w:r>
    </w:p>
    <w:p>
      <w:r>
        <w:rPr>
          <w:b/>
          <w:u w:val="single"/>
        </w:rPr>
        <w:t xml:space="preserve">798001</w:t>
      </w:r>
    </w:p>
    <w:p>
      <w:r>
        <w:t xml:space="preserve">@USER 6 miljoonaa dollaria 2 vuoden jäljellä olevasta sopimuksesta?   Mitä hän oikeasti teki siellä?</w:t>
      </w:r>
    </w:p>
    <w:p>
      <w:r>
        <w:rPr>
          <w:b/>
          <w:u w:val="single"/>
        </w:rPr>
        <w:t xml:space="preserve">798002</w:t>
      </w:r>
    </w:p>
    <w:p>
      <w:r>
        <w:t xml:space="preserve">Kuka tekee hiuksesi? Kysyn vain, koska pilluni alkaa kaljuuntua ja ajattelin kokeilla jotain uutta kampausta peittääkseni pahimman osan siitä.  #oldageproblems #MAGA URL-osoite.</w:t>
      </w:r>
    </w:p>
    <w:p>
      <w:r>
        <w:rPr>
          <w:b/>
          <w:u w:val="single"/>
        </w:rPr>
        <w:t xml:space="preserve">798003</w:t>
      </w:r>
    </w:p>
    <w:p>
      <w:r>
        <w:t xml:space="preserve">@USER @USER @USER @USER @USER @USER Kenellä on mitä menetettävää? Tämä koko juttu on Kavanaugh'n estämiseksi. Koska hän kallistuu hieman konservatiiviselle puolelle ja hänet nimitti Trump. Tämä on liberaalien leikkiä. Jos et näe sitä olet aivopesty valtamedian toimesta.</w:t>
      </w:r>
    </w:p>
    <w:p>
      <w:r>
        <w:rPr>
          <w:b/>
          <w:u w:val="single"/>
        </w:rPr>
        <w:t xml:space="preserve">798004</w:t>
      </w:r>
    </w:p>
    <w:p>
      <w:r>
        <w:t xml:space="preserve">@USER @USER @USER @USER @USER @USER @USER @USER @USER @USER @USER @USER @USER @USER @USER @USER @USER @USER @USER @USER @USER @USER @USER @USER @USER @USER @USER @USER @USER @USER @USER @USER @USER @USER @USER @USER @USER @USER @USER @USER @USER @USER @USER @USER @USER @USER </w:t>
      </w:r>
    </w:p>
    <w:p>
      <w:r>
        <w:rPr>
          <w:b/>
          <w:u w:val="single"/>
        </w:rPr>
        <w:t xml:space="preserve">798005</w:t>
      </w:r>
    </w:p>
    <w:p>
      <w:r>
        <w:t xml:space="preserve">@USER Jos olet niin varma, että tämä toimii... Voin pitää kiinni kannettavasta jos se on vielä vapaana. Lisäksi voin auttaa pitämään Junko-osasi poissa mielestäsi. Ilmeisesti veriheimoon kuuluminen tekee sinusta luonnostaan hyvän teknologian kanssa.""</w:t>
      </w:r>
    </w:p>
    <w:p>
      <w:r>
        <w:rPr>
          <w:b/>
          <w:u w:val="single"/>
        </w:rPr>
        <w:t xml:space="preserve">798006</w:t>
      </w:r>
    </w:p>
    <w:p>
      <w:r>
        <w:t xml:space="preserve">@USER @USER joltain resist dorkilta, joka luultavasti viittaa POTUSiin nimellä frump tai drump tai tfrump?  Minä viittaan häneen miten haluan.  Suoraan sanottuna hän on neiti Psykoottinen vasemmistoaktivisti hullu tohtori Ford.  Onko nyt parempi?</w:t>
      </w:r>
    </w:p>
    <w:p>
      <w:r>
        <w:rPr>
          <w:b/>
          <w:u w:val="single"/>
        </w:rPr>
        <w:t xml:space="preserve">798007</w:t>
      </w:r>
    </w:p>
    <w:p>
      <w:r>
        <w:t xml:space="preserve">@USER Viganon pitäisi tulla esiin....paljastaa, missä hän on...paljastaa kaikki asiakirjat...ja olla mukana auttamassa syytteeseenpanoa.......</w:t>
      </w:r>
    </w:p>
    <w:p>
      <w:r>
        <w:rPr>
          <w:b/>
          <w:u w:val="single"/>
        </w:rPr>
        <w:t xml:space="preserve">798008</w:t>
      </w:r>
    </w:p>
    <w:p>
      <w:r>
        <w:t xml:space="preserve">@USER Hänen pitäisi hävetä.  Michael Moore aloitti internetissä termin nimeltä trolli"?  Luulen, että hän on ikivanha trolli, joka on tulossa täysi-ikäiseksi liberaalin hysterian ja heidän ohjaamansa tietämättömyyden myötä."</w:t>
      </w:r>
    </w:p>
    <w:p>
      <w:r>
        <w:rPr>
          <w:b/>
          <w:u w:val="single"/>
        </w:rPr>
        <w:t xml:space="preserve">798009</w:t>
      </w:r>
    </w:p>
    <w:p>
      <w:r>
        <w:t xml:space="preserve">@USER @USER @USER Toivottavasti ymmärrät, että sinua rakastetaan. #LetSomebodyLoveYou #Life @USER @USER</w:t>
      </w:r>
    </w:p>
    <w:p>
      <w:r>
        <w:rPr>
          <w:b/>
          <w:u w:val="single"/>
        </w:rPr>
        <w:t xml:space="preserve">798010</w:t>
      </w:r>
    </w:p>
    <w:p>
      <w:r>
        <w:t xml:space="preserve">@USER @USER Vaikea sanoa varmasti, koska se oli niinooooooooooo pimeä.  Melkein kuin DC ei olisi oppinut yhtään mitään heidän katastrofaalisista elokuvistaan.</w:t>
      </w:r>
    </w:p>
    <w:p>
      <w:r>
        <w:rPr>
          <w:b/>
          <w:u w:val="single"/>
        </w:rPr>
        <w:t xml:space="preserve">798011</w:t>
      </w:r>
    </w:p>
    <w:p>
      <w:r>
        <w:t xml:space="preserve">@USER @USER @USER @USER @USER Hänellä on oikeus kertoa oman puolensa tarinasta.Tuomitse sitten.</w:t>
      </w:r>
    </w:p>
    <w:p>
      <w:r>
        <w:rPr>
          <w:b/>
          <w:u w:val="single"/>
        </w:rPr>
        <w:t xml:space="preserve">798012</w:t>
      </w:r>
    </w:p>
    <w:p>
      <w:r>
        <w:t xml:space="preserve">@USER Tbh Jos teet kansainvälistä adoptiota, ostat aika lailla lapsen 🤷🏿♀️. Ihmiset käyttävät paljon rahaa adoptiolasten adoptointiin bc järjestelmämme sallii ihmisten välittää lapsia voiton tavoitteluun. Amerikassa jos menet agentuurin kautta olet osittain ostamassa lasta.</w:t>
      </w:r>
    </w:p>
    <w:p>
      <w:r>
        <w:rPr>
          <w:b/>
          <w:u w:val="single"/>
        </w:rPr>
        <w:t xml:space="preserve">798013</w:t>
      </w:r>
    </w:p>
    <w:p>
      <w:r>
        <w:t xml:space="preserve">@USER @USER @USER Kerro B:lle terveisiä valmentaja Fulkilta! Kaipaan tuota poikaa! Hän on laukauksen blokkaaja!</w:t>
      </w:r>
    </w:p>
    <w:p>
      <w:r>
        <w:rPr>
          <w:b/>
          <w:u w:val="single"/>
        </w:rPr>
        <w:t xml:space="preserve">798014</w:t>
      </w:r>
    </w:p>
    <w:p>
      <w:r>
        <w:t xml:space="preserve">@USER 2/3 Olit televisiossa väittäen olevasi toimittaja, kun Kagan istui siellä &amp;amp; et ole silti esittänyt yhtään esimerkkiä siitä, että olisit moittinut häntä siitä, että hän käyttää Ginsbergin sääntöä" välttääkseen kertomasta henkilökohtaisia näkemyksiään kulttuurin polttavista aiheista, kuten homoavioliitosta, abortista tai aseiden valvonnasta. Miksi?"</w:t>
      </w:r>
    </w:p>
    <w:p>
      <w:r>
        <w:rPr>
          <w:b/>
          <w:u w:val="single"/>
        </w:rPr>
        <w:t xml:space="preserve">798015</w:t>
      </w:r>
    </w:p>
    <w:p>
      <w:r>
        <w:t xml:space="preserve">.@USER @USER @USER ja @USER tukevat jatkossakin näitä järjettömiä menoilmoituksia. Useimmat konservatiivit jatkavat Ryanin ja McConnellin valittamista ja antavat Trumpille täydellisen vapaat kädet. URL</w:t>
      </w:r>
    </w:p>
    <w:p>
      <w:r>
        <w:rPr>
          <w:b/>
          <w:u w:val="single"/>
        </w:rPr>
        <w:t xml:space="preserve">798016</w:t>
      </w:r>
    </w:p>
    <w:p>
      <w:r>
        <w:t xml:space="preserve">@USER @USER @USER puhuu pelkkää koiranvirttä. Ketä hän luulee huijaavansa?</w:t>
      </w:r>
    </w:p>
    <w:p>
      <w:r>
        <w:rPr>
          <w:b/>
          <w:u w:val="single"/>
        </w:rPr>
        <w:t xml:space="preserve">798017</w:t>
      </w:r>
    </w:p>
    <w:p>
      <w:r>
        <w:t xml:space="preserve">@USER @USER @USER @USER @USER @USER @USER @USER @USER @USER @USER @USER @USER @USER @USER @USER @USER @USER @USER @USER @USER @USER @USER @USER @USER @USER @USER @USER @USER @USER @USER @USER @USER @USER @USER @USER @USER @USER @USER @USER @USER  Antifasismi! Miksi kutsut antifasismin vastustajia?</w:t>
      </w:r>
    </w:p>
    <w:p>
      <w:r>
        <w:rPr>
          <w:b/>
          <w:u w:val="single"/>
        </w:rPr>
        <w:t xml:space="preserve">798018</w:t>
      </w:r>
    </w:p>
    <w:p>
      <w:r>
        <w:t xml:space="preserve">@USER @USER Hän on ollut lahjottu...ukrainalaisia rahoja...hän on likainen...</w:t>
      </w:r>
    </w:p>
    <w:p>
      <w:r>
        <w:rPr>
          <w:b/>
          <w:u w:val="single"/>
        </w:rPr>
        <w:t xml:space="preserve">798019</w:t>
      </w:r>
    </w:p>
    <w:p>
      <w:r>
        <w:t xml:space="preserve">@USER Get shit poppin</w:t>
      </w:r>
    </w:p>
    <w:p>
      <w:r>
        <w:rPr>
          <w:b/>
          <w:u w:val="single"/>
        </w:rPr>
        <w:t xml:space="preserve">798020</w:t>
      </w:r>
    </w:p>
    <w:p>
      <w:r>
        <w:t xml:space="preserve">@KÄYTTÄJÄ @KÄYTTÄJÄ VAROITUS", "VAROITUS" AINA KUN LIBERAALI ANTAA LAUSUNNON, AJATTELEVIEN IHMISTEN ON VAADITTAVA, ETTÄ YKSITYISKOHTIEN ON SEURATTAVA. ESIM. MOOREN OIKEUKSIEN MÄÄRITELMÄ MERKITSEE AVOIMIA RAJOJA, OIKEUTTA 2 PURISTAA VAPAAA PUHEENVAPAUS, KUVATA L&amp;amp;O HENKILÖSTÖÄ PAINOSTELIJOIKSI ANTIFA:n PALKITSEMISEN AIKANA. MIKÄÄN VALHE EI OLE LIIAN SUURI TAI ILKEÄ!"</w:t>
      </w:r>
    </w:p>
    <w:p>
      <w:r>
        <w:rPr>
          <w:b/>
          <w:u w:val="single"/>
        </w:rPr>
        <w:t xml:space="preserve">798021</w:t>
      </w:r>
    </w:p>
    <w:p>
      <w:r>
        <w:t xml:space="preserve">@USER Colin kieltäytyi tarjouksesta, jota hänelle tarjottiin, ja @USER on törkeän ylipalkattu.</w:t>
      </w:r>
    </w:p>
    <w:p>
      <w:r>
        <w:rPr>
          <w:b/>
          <w:u w:val="single"/>
        </w:rPr>
        <w:t xml:space="preserve">798022</w:t>
      </w:r>
    </w:p>
    <w:p>
      <w:r>
        <w:t xml:space="preserve">@USER Kirkon johtajan typerä lausunto pelottaa sinua?  Sinä pelästyt aivan liian helposti!  Ymmärrän, ettet pidä @USERista - mutta ei ole niin, etteivätkö muut uskonnolliset johtajat koskaan sanoisi mitään typerää.  Jopa sinä.</w:t>
      </w:r>
    </w:p>
    <w:p>
      <w:r>
        <w:rPr>
          <w:b/>
          <w:u w:val="single"/>
        </w:rPr>
        <w:t xml:space="preserve">798023</w:t>
      </w:r>
    </w:p>
    <w:p>
      <w:r>
        <w:t xml:space="preserve">@USER @USER @USER @USER @USER Eli leluaseen osoittaminen aseistettuja poliiseja kohti on osa liberaalien asevalvontastrategiaa?</w:t>
      </w:r>
    </w:p>
    <w:p>
      <w:r>
        <w:rPr>
          <w:b/>
          <w:u w:val="single"/>
        </w:rPr>
        <w:t xml:space="preserve">798024</w:t>
      </w:r>
    </w:p>
    <w:p>
      <w:r>
        <w:t xml:space="preserve">@USER @USER @USER @USER @USER ja olen eri mieltä Moffatsin filosofiasta, jonka mukaan tohtori ei pidä lopuista. en myöskään usko, että on mahdotonta sanoa, että molemmat asiat ovat totta: Claran kuoleman vaikutus on heikentynyt JA tohtori saa opetuksen. Clara on yhtä lailla valmis kuolemaan kuin hän on valmis jatkamaan.</w:t>
      </w:r>
    </w:p>
    <w:p>
      <w:r>
        <w:rPr>
          <w:b/>
          <w:u w:val="single"/>
        </w:rPr>
        <w:t xml:space="preserve">798025</w:t>
      </w:r>
    </w:p>
    <w:p>
      <w:r>
        <w:t xml:space="preserve">@USER {| Ei se mitään!</w:t>
      </w:r>
    </w:p>
    <w:p>
      <w:r>
        <w:rPr>
          <w:b/>
          <w:u w:val="single"/>
        </w:rPr>
        <w:t xml:space="preserve">798026</w:t>
      </w:r>
    </w:p>
    <w:p>
      <w:r>
        <w:t xml:space="preserve">@USER Go roger Lopetin katsomassa muutenkin nfl on matkalla alas ihmiset siirtyvät lapset jalkapallo golf tennis häpeä mutta polvistuja tappavat pelin</w:t>
      </w:r>
    </w:p>
    <w:p>
      <w:r>
        <w:rPr>
          <w:b/>
          <w:u w:val="single"/>
        </w:rPr>
        <w:t xml:space="preserve">798027</w:t>
      </w:r>
    </w:p>
    <w:p>
      <w:r>
        <w:t xml:space="preserve">@USER @USER @USER @USER McEnroe on vitun legenda. Ja hän heitti solvauksia kaikille! Nyt hän esiintyy mainoksissa huutamassa ihmisille ja elokuvissa huutamassa ihmisille. Hän on ikoni. Onko se mielestäsi reilua?</w:t>
      </w:r>
    </w:p>
    <w:p>
      <w:r>
        <w:rPr>
          <w:b/>
          <w:u w:val="single"/>
        </w:rPr>
        <w:t xml:space="preserve">798028</w:t>
      </w:r>
    </w:p>
    <w:p>
      <w:r>
        <w:t xml:space="preserve">@USER Uskon, että hän pyysi ihmisiä 2 äänestää pois Aishwarya bcos hän on henkisesti epävakaa n on mielialan vaihtelut</w:t>
      </w:r>
    </w:p>
    <w:p>
      <w:r>
        <w:rPr>
          <w:b/>
          <w:u w:val="single"/>
        </w:rPr>
        <w:t xml:space="preserve">798029</w:t>
      </w:r>
    </w:p>
    <w:p>
      <w:r>
        <w:t xml:space="preserve">@KÄYTTÄJÄ @KÄYTTÄJÄ Litra suodattimen puolirasvatonta maitoa maksaa 85p per ltr vähittäiskaupassa Tesco Koululaiset juovat noin 35 ltr maitoa vuodessa Se tekee 30 puntaa vuodessa vähittäismyyntihinnoilla - toista Jälleenmyyjä On 1 miljoona lasta, joilla on oikeus koulumaitoon Vanhempia ryöstetään 10 miljoonan punnan edestä.</w:t>
      </w:r>
    </w:p>
    <w:p>
      <w:r>
        <w:rPr>
          <w:b/>
          <w:u w:val="single"/>
        </w:rPr>
        <w:t xml:space="preserve">798030</w:t>
      </w:r>
    </w:p>
    <w:p>
      <w:r>
        <w:t xml:space="preserve">@USER Kyllä Kunnioitan studion budjettia ja väestörakenteen muutosta, mutta olkaamme rehellisiä. Haluamme enemmän. ᴳᵉᵗᵗᶦⁿᵍ ᴵⁿᵈᵉˣ ³ ᶦˢ ᵗʰᵉ ᶠᶦʳˢᵗ ˢᵗᵉᵖ URL</w:t>
      </w:r>
    </w:p>
    <w:p>
      <w:r>
        <w:rPr>
          <w:b/>
          <w:u w:val="single"/>
        </w:rPr>
        <w:t xml:space="preserve">798031</w:t>
      </w:r>
    </w:p>
    <w:p>
      <w:r>
        <w:t xml:space="preserve">@USER Syy siihen, miksi liberaalit pitäisi karkottaa. He ovat vain liian sairaita ja kieroutuneita korjattavaksi.</w:t>
      </w:r>
    </w:p>
    <w:p>
      <w:r>
        <w:rPr>
          <w:b/>
          <w:u w:val="single"/>
        </w:rPr>
        <w:t xml:space="preserve">798032</w:t>
      </w:r>
    </w:p>
    <w:p>
      <w:r>
        <w:t xml:space="preserve">@USER @USER @USER @USER Tämä risteys todistaa hyvin vähän. Se vain osoittaa, että monet ovat tyytymättömiä @USERin johtajuuden puutteeseen... Mutta ymmärtäkää, herra Scheer, että monet konservatiivit ovat tyytymättömiä näkemyksenne ja johtajuutenne puutteeseen. Siksi @USER #cdnpoli</w:t>
      </w:r>
    </w:p>
    <w:p>
      <w:r>
        <w:rPr>
          <w:b/>
          <w:u w:val="single"/>
        </w:rPr>
        <w:t xml:space="preserve">798033</w:t>
      </w:r>
    </w:p>
    <w:p>
      <w:r>
        <w:t xml:space="preserve">@USER Ovatko tosiasiat "vaarallinen linja"? Vihaa Trumpia vihaava liberaaliaktivisti esittää 37 vuotta vanhan väitteen, joka on täysin sopimaton tuomari Kavanaugh'lle, eikä meidän pitäisi kyseenalaistaa sitä? Tämä on täydellinen huijaus, ja olen kyllästynyt siihen, että liberaalit muuttavat SC-vahvistuksemme Jerry Springerin show'ksi.</w:t>
      </w:r>
    </w:p>
    <w:p>
      <w:r>
        <w:rPr>
          <w:b/>
          <w:u w:val="single"/>
        </w:rPr>
        <w:t xml:space="preserve">798034</w:t>
      </w:r>
    </w:p>
    <w:p>
      <w:r>
        <w:t xml:space="preserve">@USER @USER @USER @USER Vitsit ovat hauskoja, jos niiden sanoja ei oikeasti vihaa valkoisia ja kristittyjä.  Se on nykyään liberaalien kansallinen harrastus.  Hauskoja juttuja... Louis Farrakhanin porukalle.  Rasistista paskaa millä tahansa mittarilla mitattuna.</w:t>
      </w:r>
    </w:p>
    <w:p>
      <w:r>
        <w:rPr>
          <w:b/>
          <w:u w:val="single"/>
        </w:rPr>
        <w:t xml:space="preserve">798035</w:t>
      </w:r>
    </w:p>
    <w:p>
      <w:r>
        <w:t xml:space="preserve">@USER Olen 1001 olet perse</w:t>
      </w:r>
    </w:p>
    <w:p>
      <w:r>
        <w:rPr>
          <w:b/>
          <w:u w:val="single"/>
        </w:rPr>
        <w:t xml:space="preserve">798036</w:t>
      </w:r>
    </w:p>
    <w:p>
      <w:r>
        <w:t xml:space="preserve">Seiso Amerikan rinnalla! #Notwithkap #BoycottNike #MAGA URL URL-osoite</w:t>
      </w:r>
    </w:p>
    <w:p>
      <w:r>
        <w:rPr>
          <w:b/>
          <w:u w:val="single"/>
        </w:rPr>
        <w:t xml:space="preserve">798037</w:t>
      </w:r>
    </w:p>
    <w:p>
      <w:r>
        <w:t xml:space="preserve">@USER Ja kuinka paljon sinulla on sanottavaa, kun olet vankilassa?  Koko perheesi on #rikollisia.</w:t>
      </w:r>
    </w:p>
    <w:p>
      <w:r>
        <w:rPr>
          <w:b/>
          <w:u w:val="single"/>
        </w:rPr>
        <w:t xml:space="preserve">798038</w:t>
      </w:r>
    </w:p>
    <w:p>
      <w:r>
        <w:t xml:space="preserve">@USER olitko prospects-pelissä? #fatbastard</w:t>
      </w:r>
    </w:p>
    <w:p>
      <w:r>
        <w:rPr>
          <w:b/>
          <w:u w:val="single"/>
        </w:rPr>
        <w:t xml:space="preserve">798039</w:t>
      </w:r>
    </w:p>
    <w:p>
      <w:r>
        <w:t xml:space="preserve">@USER @USER Anteeksi, mutta antifasistit ja vasemmistolaiset tarvitsevat aseita puolustautumiseen, toisin kuin jotkut liberaalit asiantuntijat levittävät aseiden lakkauttamisretoriikkaansa. Kannatin ennen asekontrollia, mutta en luota siihen, että valtiolle jätetään vielä enemmän valtaa enemmistövaltaiseen työväenluokkaan. Myös</w:t>
      </w:r>
    </w:p>
    <w:p>
      <w:r>
        <w:rPr>
          <w:b/>
          <w:u w:val="single"/>
        </w:rPr>
        <w:t xml:space="preserve">798040</w:t>
      </w:r>
    </w:p>
    <w:p>
      <w:r>
        <w:t xml:space="preserve">@USER Luulin, että se johtui siitä, että et ollut kovin hauska ja että sinulta puuttui lahjakkuus koomikkona.</w:t>
      </w:r>
    </w:p>
    <w:p>
      <w:r>
        <w:rPr>
          <w:b/>
          <w:u w:val="single"/>
        </w:rPr>
        <w:t xml:space="preserve">798041</w:t>
      </w:r>
    </w:p>
    <w:p>
      <w:r>
        <w:t xml:space="preserve">@USER Voi ei, aikooko hän alkaa maalata hirvittäviä kuvia kuten @USER ja kaupitella sosialismia ja asevalvontaa kaikille muille paitsi itselleen. @USER</w:t>
      </w:r>
    </w:p>
    <w:p>
      <w:r>
        <w:rPr>
          <w:b/>
          <w:u w:val="single"/>
        </w:rPr>
        <w:t xml:space="preserve">798042</w:t>
      </w:r>
    </w:p>
    <w:p>
      <w:r>
        <w:t xml:space="preserve">@USER Ei ollut väärinkäytöksiä! Se on pointti Bill! Teit vain mitä liberaalit tekevät. Tuomitsit miehen ilman mitään todisteita. Jos konservatiivinen nainen olisi syyttänyt häntä? Ehkä! Näyttää siltä, että vain liberaaleja kähmitään! Kappas vain! Mikä on todennäköisyys? @USER</w:t>
      </w:r>
    </w:p>
    <w:p>
      <w:r>
        <w:rPr>
          <w:b/>
          <w:u w:val="single"/>
        </w:rPr>
        <w:t xml:space="preserve">798043</w:t>
      </w:r>
    </w:p>
    <w:p>
      <w:r>
        <w:t xml:space="preserve">@USER Boikotoi NFL:ää</w:t>
      </w:r>
    </w:p>
    <w:p>
      <w:r>
        <w:rPr>
          <w:b/>
          <w:u w:val="single"/>
        </w:rPr>
        <w:t xml:space="preserve">798044</w:t>
      </w:r>
    </w:p>
    <w:p>
      <w:r>
        <w:t xml:space="preserve">@USER @USER @USER @USER @USER Soijapoika on liberaalien loukkaus. En kutsunut sinua miksikään.</w:t>
      </w:r>
    </w:p>
    <w:p>
      <w:r>
        <w:rPr>
          <w:b/>
          <w:u w:val="single"/>
        </w:rPr>
        <w:t xml:space="preserve">798045</w:t>
      </w:r>
    </w:p>
    <w:p>
      <w:r>
        <w:t xml:space="preserve">@KÄYTTÄJÄ @KÄYTTÄJÄ Kyseessä on huijaus ja vieläpä erittäin suuri huijaus. Ja kenen toimesta konservatiivit eivät ole niin @USER @USER @USER</w:t>
      </w:r>
    </w:p>
    <w:p>
      <w:r>
        <w:rPr>
          <w:b/>
          <w:u w:val="single"/>
        </w:rPr>
        <w:t xml:space="preserve">798046</w:t>
      </w:r>
    </w:p>
    <w:p>
      <w:r>
        <w:t xml:space="preserve">@USER @USER Miten olisi asevalvonta aluksi?</w:t>
      </w:r>
    </w:p>
    <w:p>
      <w:r>
        <w:rPr>
          <w:b/>
          <w:u w:val="single"/>
        </w:rPr>
        <w:t xml:space="preserve">798047</w:t>
      </w:r>
    </w:p>
    <w:p>
      <w:r>
        <w:t xml:space="preserve">@USER Baekhyun........🙇♀️ Mitä kuuluu??? Syötkö hyvin? Olen inaktiivinen näinä päivinä😥 bcz of my project and assignment. Anyway I miss you😫 And you better eat proper meal😒 When r you coming here??? Olen pahoillani, että olet kiireinen, mutta kaipaan sinua. Ota rauhassa. Tata👋🏻 Nähdään myöhemmin😉😉</w:t>
      </w:r>
    </w:p>
    <w:p>
      <w:r>
        <w:rPr>
          <w:b/>
          <w:u w:val="single"/>
        </w:rPr>
        <w:t xml:space="preserve">798048</w:t>
      </w:r>
    </w:p>
    <w:p>
      <w:r>
        <w:t xml:space="preserve">@USER @USER @USER @USER @USER @USER Liberaalit ovat häijyjä, ilkeitä ja inhottavia URL-osoite</w:t>
      </w:r>
    </w:p>
    <w:p>
      <w:r>
        <w:rPr>
          <w:b/>
          <w:u w:val="single"/>
        </w:rPr>
        <w:t xml:space="preserve">798049</w:t>
      </w:r>
    </w:p>
    <w:p>
      <w:r>
        <w:t xml:space="preserve">@USER Hänet korvataan. ...toisella muslimilla.</w:t>
      </w:r>
    </w:p>
    <w:p>
      <w:r>
        <w:rPr>
          <w:b/>
          <w:u w:val="single"/>
        </w:rPr>
        <w:t xml:space="preserve">798050</w:t>
      </w:r>
    </w:p>
    <w:p>
      <w:r>
        <w:t xml:space="preserve">@USER @USER Kuten epäiltiin, tässä on kyse tuomari Kavanaugh'n vahvistuksen horjuttamisesta, koska hän on konservatiivi ja noudattaa perustuslakia ja lakia. Hän ei ole aktivistinen tuomari, mitä he haluavat.</w:t>
      </w:r>
    </w:p>
    <w:p>
      <w:r>
        <w:rPr>
          <w:b/>
          <w:u w:val="single"/>
        </w:rPr>
        <w:t xml:space="preserve">798051</w:t>
      </w:r>
    </w:p>
    <w:p>
      <w:r>
        <w:t xml:space="preserve">@USER Vain yksinkertaisesti tyhmä hän luulee olevansa fiksu, mutta seuraavassa GE yleisö tekee Tories maksaa heittämällä heidät poliittiseen roskakoriin vuosiksi nähdä, kuinka omahyväinen hän on sitten</w:t>
      </w:r>
    </w:p>
    <w:p>
      <w:r>
        <w:rPr>
          <w:b/>
          <w:u w:val="single"/>
        </w:rPr>
        <w:t xml:space="preserve">798052</w:t>
      </w:r>
    </w:p>
    <w:p>
      <w:r>
        <w:t xml:space="preserve">@USER 👀 istuu täällä ajattelemassa, että hänellä on tappaja pornoviikset</w:t>
      </w:r>
    </w:p>
    <w:p>
      <w:r>
        <w:rPr>
          <w:b/>
          <w:u w:val="single"/>
        </w:rPr>
        <w:t xml:space="preserve">798053</w:t>
      </w:r>
    </w:p>
    <w:p>
      <w:r>
        <w:t xml:space="preserve">@USER @USER On hulvatonta, että liberaalit luulevat, että senaatin sääntöjen käyttäminen sen estämiseksi, että ehdokkaasta ei äänestetä, on rinnastettavissa siihen, että joku syytetään ehdokasta seksuaalisesta hyväksikäytöstä 35 vuotta sitten. Jälleen kerran osoitat, kuinka tervejärkinen olet.</w:t>
      </w:r>
    </w:p>
    <w:p>
      <w:r>
        <w:rPr>
          <w:b/>
          <w:u w:val="single"/>
        </w:rPr>
        <w:t xml:space="preserve">798054</w:t>
      </w:r>
    </w:p>
    <w:p>
      <w:r>
        <w:t xml:space="preserve">@USER @USER @USER @USER @USER @USER @USER @USER En koskaan totu siihen, että opettajia mustamaalataan.</w:t>
      </w:r>
    </w:p>
    <w:p>
      <w:r>
        <w:rPr>
          <w:b/>
          <w:u w:val="single"/>
        </w:rPr>
        <w:t xml:space="preserve">798055</w:t>
      </w:r>
    </w:p>
    <w:p>
      <w:r>
        <w:t xml:space="preserve">@USER @USER Itse asiassa se, mikä aiheutti nämä tragediat, on Aseiden hallinnan epäonnistuminen! Teidän on PAKKO muistaa, että tässä maassa on joukko ihmisiä, jotka voivat tehdä niin monia asioita vahingoittaakseen ihmisiä.</w:t>
      </w:r>
    </w:p>
    <w:p>
      <w:r>
        <w:rPr>
          <w:b/>
          <w:u w:val="single"/>
        </w:rPr>
        <w:t xml:space="preserve">798056</w:t>
      </w:r>
    </w:p>
    <w:p>
      <w:r>
        <w:t xml:space="preserve">@USER @USER @USER @USER 1. Riippuu siitä, mitä tarkoitat asevalvonnalla 2. Koska he ovat? 3. Sitä kutsutaan lobbaamiseksi. Se on ollut olemassa aina 4. Ei myöskään asevalvonta 5. Rynnäkkökiväärit on jo kielletty.</w:t>
      </w:r>
    </w:p>
    <w:p>
      <w:r>
        <w:rPr>
          <w:b/>
          <w:u w:val="single"/>
        </w:rPr>
        <w:t xml:space="preserve">798057</w:t>
      </w:r>
    </w:p>
    <w:p>
      <w:r>
        <w:t xml:space="preserve">@KÄYTTÄJÄ Tässä ovat "ihmiset", jotka "pitävät sinua pystyssä" ja joita SINÄ pidät pystyssä.  1. Kuva He hakkaavat republikaanista Korean sodan veteraania. 2. &amp;amp; 3. Kuva ANTIFA hakkaa vähemmistöjä, LGBT:tä ja lapsia, koska he ovat konservatiivisia.  Vasemmisto, SINUN VASEMMISTOSI, pyrkii vain tukahduttamaan VAPaan sananvapauden! URL</w:t>
      </w:r>
    </w:p>
    <w:p>
      <w:r>
        <w:rPr>
          <w:b/>
          <w:u w:val="single"/>
        </w:rPr>
        <w:t xml:space="preserve">798058</w:t>
      </w:r>
    </w:p>
    <w:p>
      <w:r>
        <w:t xml:space="preserve">@USER @USER Nyt kerrot salaliittoteorioita. Pidä hauskaa sen kanssa.</w:t>
      </w:r>
    </w:p>
    <w:p>
      <w:r>
        <w:rPr>
          <w:b/>
          <w:u w:val="single"/>
        </w:rPr>
        <w:t xml:space="preserve">798059</w:t>
      </w:r>
    </w:p>
    <w:p>
      <w:r>
        <w:t xml:space="preserve">@USER tämä kuva ei tee sinulle oikeutta. URL</w:t>
      </w:r>
    </w:p>
    <w:p>
      <w:r>
        <w:rPr>
          <w:b/>
          <w:u w:val="single"/>
        </w:rPr>
        <w:t xml:space="preserve">798060</w:t>
      </w:r>
    </w:p>
    <w:p>
      <w:r>
        <w:t xml:space="preserve">@USER @USER @USER @USER @USER @USER @USER @USER @USER @USER @USER @USER @USER @USER @USER @USER @USER @USER @USER @USER Kysy heiltä.  Te käytätte tätä aihetta vain välttääksenne vastaamasta kysymyksiini Antifan ryntäämisestä ja väkivaltaisuudesta PP:n järjestämissä tapahtumissa.</w:t>
      </w:r>
    </w:p>
    <w:p>
      <w:r>
        <w:rPr>
          <w:b/>
          <w:u w:val="single"/>
        </w:rPr>
        <w:t xml:space="preserve">798061</w:t>
      </w:r>
    </w:p>
    <w:p>
      <w:r>
        <w:t xml:space="preserve">@USER Pidä se hemmetin äänestys. Iowan äänestäjän soittoääni olen täällä. Wuit@USER hemmetin liberaalien peliä ja nousta tätä paskaa vastaan.</w:t>
      </w:r>
    </w:p>
    <w:p>
      <w:r>
        <w:rPr>
          <w:b/>
          <w:u w:val="single"/>
        </w:rPr>
        <w:t xml:space="preserve">798062</w:t>
      </w:r>
    </w:p>
    <w:p>
      <w:r>
        <w:t xml:space="preserve">@USER @USER @USER @USER Ei vain "liberaalit", vaan myös republikaanien vähemmistö, jolla on enemmän aivosoluja kuin kivellä!</w:t>
      </w:r>
    </w:p>
    <w:p>
      <w:r>
        <w:rPr>
          <w:b/>
          <w:u w:val="single"/>
        </w:rPr>
        <w:t xml:space="preserve">798063</w:t>
      </w:r>
    </w:p>
    <w:p>
      <w:r>
        <w:t xml:space="preserve">@USER @USER @USER @USER @USER @USER @USER @USER H1v3 tekee hyviä videoita &amp;amp; teet hyvää työtä toisinaan, miksi keskittyä muihin aktivisteihin sen sijaan, että olisit tuottava? Et ehkä kannata Antifaa se on hyvä. Kyllä sillä on jonkin verran rahoitusta Sorosilta kieltämättä ei tarkoita että kaikki ovat Sorosin maksamia.</w:t>
      </w:r>
    </w:p>
    <w:p>
      <w:r>
        <w:rPr>
          <w:b/>
          <w:u w:val="single"/>
        </w:rPr>
        <w:t xml:space="preserve">798064</w:t>
      </w:r>
    </w:p>
    <w:p>
      <w:r>
        <w:t xml:space="preserve">@USER Hän on Saatana!</w:t>
      </w:r>
    </w:p>
    <w:p>
      <w:r>
        <w:rPr>
          <w:b/>
          <w:u w:val="single"/>
        </w:rPr>
        <w:t xml:space="preserve">798065</w:t>
      </w:r>
    </w:p>
    <w:p>
      <w:r>
        <w:t xml:space="preserve">@KÄYTTÄJÄ SINÄ!!! Täytyy jättää paljon paskaa menneisyyteen lol tämä twiitti on kirjaimellisesti tehty sinulle</w:t>
      </w:r>
    </w:p>
    <w:p>
      <w:r>
        <w:rPr>
          <w:b/>
          <w:u w:val="single"/>
        </w:rPr>
        <w:t xml:space="preserve">798066</w:t>
      </w:r>
    </w:p>
    <w:p>
      <w:r>
        <w:t xml:space="preserve">. ^___^ ( ▰ ▔皿▔ ) / Ooh! sinä olet ♑ Kauris!   🔮Sinun tämän päivän ottelut: 🔮Kauris: 💖Rakkaus: ♏Skorpioni 😉Friendship: ♊Gemini 👤Urheilu: ♎Libra 🔮Sinun tämän päivän tähtiluokitukset: 💕 Rakkaus ★★★★☆ 🙂 Mieliala ★★★★★ 💰Raha ★★★★☆☆ 👔Career ★★★★★ 👇Bal sanoo... URL</w:t>
      </w:r>
    </w:p>
    <w:p>
      <w:r>
        <w:rPr>
          <w:b/>
          <w:u w:val="single"/>
        </w:rPr>
        <w:t xml:space="preserve">798067</w:t>
      </w:r>
    </w:p>
    <w:p>
      <w:r>
        <w:t xml:space="preserve">@USER Hän on niin tietämätön kuin vain voi olla.</w:t>
      </w:r>
    </w:p>
    <w:p>
      <w:r>
        <w:rPr>
          <w:b/>
          <w:u w:val="single"/>
        </w:rPr>
        <w:t xml:space="preserve">798068</w:t>
      </w:r>
    </w:p>
    <w:p>
      <w:r>
        <w:t xml:space="preserve">@USER .... Mikä siinä on niin vaikeaa? konservatiivit ovat muistaneet tuhansia kuvauksia asioista, joita he ovat lukeneet heidän kirsikanpoimija-raamatustaan.</w:t>
      </w:r>
    </w:p>
    <w:p>
      <w:r>
        <w:rPr>
          <w:b/>
          <w:u w:val="single"/>
        </w:rPr>
        <w:t xml:space="preserve">798069</w:t>
      </w:r>
    </w:p>
    <w:p>
      <w:r>
        <w:t xml:space="preserve">@USER @USER @USER @USER @USER @USER @USER @USER @USER @USER @USER @USER pm minulle</w:t>
      </w:r>
    </w:p>
    <w:p>
      <w:r>
        <w:rPr>
          <w:b/>
          <w:u w:val="single"/>
        </w:rPr>
        <w:t xml:space="preserve">798070</w:t>
      </w:r>
    </w:p>
    <w:p>
      <w:r>
        <w:t xml:space="preserve">Naisia kohdeltiin toisen luokan kansalaisina tuhansien vuosien ajan. Meidän pitäisi olla valistunut yhteiskunta. Ei ole MITÄÄN syytä, miksi naisia ei pitäisi nyt kohdella tasa-arvoisesti. Seksuaalinen väkivalta on rikos! FBI:n on tutkittava #Kavanaugh! @USER #MAGA #MakeAmericaGreatAgain #MakeAmericaGreatAgain</w:t>
      </w:r>
    </w:p>
    <w:p>
      <w:r>
        <w:rPr>
          <w:b/>
          <w:u w:val="single"/>
        </w:rPr>
        <w:t xml:space="preserve">798071</w:t>
      </w:r>
    </w:p>
    <w:p>
      <w:r>
        <w:t xml:space="preserve">@USER Tarkoitan, että jos hän on valmis nousemaan Caneloa vastaan. Sitten haluan nähdä hänet Charloa tai Hurdia vastaan.</w:t>
      </w:r>
    </w:p>
    <w:p>
      <w:r>
        <w:rPr>
          <w:b/>
          <w:u w:val="single"/>
        </w:rPr>
        <w:t xml:space="preserve">798072</w:t>
      </w:r>
    </w:p>
    <w:p>
      <w:r>
        <w:t xml:space="preserve">Viides kolumnisti kuvittelee aina olevansa patriootti. Näin petturit järkeistävät petollisuuden. . . On selvää, että syvä valtio, vakaa valtio, suo, tai miksi sitä haluatkin kutsua, pitää itseään tällaisten haittojen &amp;amp; triviaalien asioiden kuten vaalien yläpuolella." URL #MAGA"</w:t>
      </w:r>
    </w:p>
    <w:p>
      <w:r>
        <w:rPr>
          <w:b/>
          <w:u w:val="single"/>
        </w:rPr>
        <w:t xml:space="preserve">798073</w:t>
      </w:r>
    </w:p>
    <w:p>
      <w:r>
        <w:t xml:space="preserve">@USER Carrey pitäisi vaientaa lopullisesti</w:t>
      </w:r>
    </w:p>
    <w:p>
      <w:r>
        <w:rPr>
          <w:b/>
          <w:u w:val="single"/>
        </w:rPr>
        <w:t xml:space="preserve">798074</w:t>
      </w:r>
    </w:p>
    <w:p>
      <w:r>
        <w:t xml:space="preserve">@USER Voi liberaalit työntävät rotua kaikkeen!</w:t>
      </w:r>
    </w:p>
    <w:p>
      <w:r>
        <w:rPr>
          <w:b/>
          <w:u w:val="single"/>
        </w:rPr>
        <w:t xml:space="preserve">798075</w:t>
      </w:r>
    </w:p>
    <w:p>
      <w:r>
        <w:t xml:space="preserve">@USER @USER @USER @USER @USER @USER @USER @USER @USER @USER @USER @USER @USER @USER @USER @USER @USER @USER @USER @USER @USER @USER @USER @USER @USER @USER @USER @USER @USER @USER @USER @USER @USER @USER @USER @USER @USER @USER @USER @USER</w:t>
      </w:r>
    </w:p>
    <w:p>
      <w:r>
        <w:rPr>
          <w:b/>
          <w:u w:val="single"/>
        </w:rPr>
        <w:t xml:space="preserve">798076</w:t>
      </w:r>
    </w:p>
    <w:p>
      <w:r>
        <w:t xml:space="preserve">@USER @USER @USER @USER Mutta tuomarin päätös oli täysin puolueellinen, koska hän on Toryn henkilökohtainen ystävä ja yliopiston professori.</w:t>
      </w:r>
    </w:p>
    <w:p>
      <w:r>
        <w:rPr>
          <w:b/>
          <w:u w:val="single"/>
        </w:rPr>
        <w:t xml:space="preserve">798077</w:t>
      </w:r>
    </w:p>
    <w:p>
      <w:r>
        <w:t xml:space="preserve">@USER Koska hän ei tehnyt mitään ajattele Anteeksi, että ei ole totta, että sinä ja Obama kusetatte amerikkalaisia aina kun voitte!</w:t>
      </w:r>
    </w:p>
    <w:p>
      <w:r>
        <w:rPr>
          <w:b/>
          <w:u w:val="single"/>
        </w:rPr>
        <w:t xml:space="preserve">798078</w:t>
      </w:r>
    </w:p>
    <w:p>
      <w:r>
        <w:t xml:space="preserve">@USER Se on hail mary pass näyttää hänen äänestäjilleen, että hän taistelee, jotta hänet voidaan valita uudelleen. Uskon, että tämä kostautuu demokraatteja vastaan. Toivon, että te kaikki katsoitte tuomari Ginsburgin ja Thomasin C-Spanilla sanovan, että tämä nimitys on naurettava näytös pätevää miestä vastaan...</w:t>
      </w:r>
    </w:p>
    <w:p>
      <w:r>
        <w:rPr>
          <w:b/>
          <w:u w:val="single"/>
        </w:rPr>
        <w:t xml:space="preserve">798079</w:t>
      </w:r>
    </w:p>
    <w:p>
      <w:r>
        <w:t xml:space="preserve">@USER Hän kallistuu väärään suuntaan.</w:t>
      </w:r>
    </w:p>
    <w:p>
      <w:r>
        <w:rPr>
          <w:b/>
          <w:u w:val="single"/>
        </w:rPr>
        <w:t xml:space="preserve">798080</w:t>
      </w:r>
    </w:p>
    <w:p>
      <w:r>
        <w:t xml:space="preserve">@USER 18 USC sec. 2383 et al. Aika nostaa liittovaltion rikossyytteet Eric Holderia ja muuta suon roskaväkeä vastaan. URL</w:t>
      </w:r>
    </w:p>
    <w:p>
      <w:r>
        <w:rPr>
          <w:b/>
          <w:u w:val="single"/>
        </w:rPr>
        <w:t xml:space="preserve">798081</w:t>
      </w:r>
    </w:p>
    <w:p>
      <w:r>
        <w:t xml:space="preserve">@USER @USER @USER @USER @USER @USER @USER @USER @USER @USER @USER @USER @USER @USER @USER @USER @USER @USER @USER @USER @USER @USER @USER @USER @USER @USER @USER @USER @USER</w:t>
      </w:r>
    </w:p>
    <w:p>
      <w:r>
        <w:rPr>
          <w:b/>
          <w:u w:val="single"/>
        </w:rPr>
        <w:t xml:space="preserve">798082</w:t>
      </w:r>
    </w:p>
    <w:p>
      <w:r>
        <w:t xml:space="preserve">@USER kiitos seuraavasta ja yhdessä voimme auttaa MAGA ja KAG mutta ennen kaikkea kiitos palveluksestasi ja uhrauksistasi maamme puolesta.</w:t>
      </w:r>
    </w:p>
    <w:p>
      <w:r>
        <w:rPr>
          <w:b/>
          <w:u w:val="single"/>
        </w:rPr>
        <w:t xml:space="preserve">798083</w:t>
      </w:r>
    </w:p>
    <w:p>
      <w:r>
        <w:t xml:space="preserve">@KÄYTTÄJÄ @KÄYTTÄJÄ hyvin tehty niin monet ihmiset hyötyvät lääketieteellisestä tutkimuksesta toivottavasti kaikki onnistuu matt #maga</w:t>
      </w:r>
    </w:p>
    <w:p>
      <w:r>
        <w:rPr>
          <w:b/>
          <w:u w:val="single"/>
        </w:rPr>
        <w:t xml:space="preserve">798084</w:t>
      </w:r>
    </w:p>
    <w:p>
      <w:r>
        <w:t xml:space="preserve">@USER @USER @USER @USER @USER Saul ei siedä hölmöjä. Ja hän on kärsimätön ihmisille, jotka ovat liian laiskoja lukemaan ja oppimaan.</w:t>
      </w:r>
    </w:p>
    <w:p>
      <w:r>
        <w:rPr>
          <w:b/>
          <w:u w:val="single"/>
        </w:rPr>
        <w:t xml:space="preserve">798085</w:t>
      </w:r>
    </w:p>
    <w:p>
      <w:r>
        <w:t xml:space="preserve">@USER #metoo-liike koskee vain vasemmistoliberaaleja ja sisäpiirin demokraatteja. Muiden ei tarvitse hakea.</w:t>
      </w:r>
    </w:p>
    <w:p>
      <w:r>
        <w:rPr>
          <w:b/>
          <w:u w:val="single"/>
        </w:rPr>
        <w:t xml:space="preserve">798086</w:t>
      </w:r>
    </w:p>
    <w:p>
      <w:r>
        <w:t xml:space="preserve">@USER Olet niin häviävä demokraatti....Kukaan ei usko mitä sanot...Puhut hyvin, mutta osa kieroja demokraatteja....Pers Trump on tehnyt enemmän USA:n hyväksi kuin kukaan muu presidentti yhteensä....LOSER</w:t>
      </w:r>
    </w:p>
    <w:p>
      <w:r>
        <w:rPr>
          <w:b/>
          <w:u w:val="single"/>
        </w:rPr>
        <w:t xml:space="preserve">798087</w:t>
      </w:r>
    </w:p>
    <w:p>
      <w:r>
        <w:t xml:space="preserve">1. Miten asevalvonta toimii Chicagossa?   2. Vain armeijalla on pääsy rynnäkköaseisiin.   Johtuuko tietämättömyytesi vanhuudesta vai työskenteletkö yhä kiinalaisille. URL</w:t>
      </w:r>
    </w:p>
    <w:p>
      <w:r>
        <w:rPr>
          <w:b/>
          <w:u w:val="single"/>
        </w:rPr>
        <w:t xml:space="preserve">798088</w:t>
      </w:r>
    </w:p>
    <w:p>
      <w:r>
        <w:t xml:space="preserve">@KÄYTTÄJÄ @KÄYTTÄJÄ @KÄYTTÄJÄ @KÄYTTÄJÄ @KÄYTTÄJÄ "Ei helvetti, hän on loukkaantunut. Tee työsi" -Randy Orton.  Onko sinulla korvat?</w:t>
      </w:r>
    </w:p>
    <w:p>
      <w:r>
        <w:rPr>
          <w:b/>
          <w:u w:val="single"/>
        </w:rPr>
        <w:t xml:space="preserve">798089</w:t>
      </w:r>
    </w:p>
    <w:p>
      <w:r>
        <w:t xml:space="preserve">@USER emme halua sosialismia. Emme halua avoimia rajoja. Haluamme parempia asevalvontalakeja. Haluamme maahanmuuttolakien korjaamisen. Dollarimme ostovoima on laskenut Trumpin astuttua virkaan. haluamme terveydenhuollon kaikille, mutta se ei tarkoita, että haluamme sosialismia kaikkeen.</w:t>
      </w:r>
    </w:p>
    <w:p>
      <w:r>
        <w:rPr>
          <w:b/>
          <w:u w:val="single"/>
        </w:rPr>
        <w:t xml:space="preserve">798090</w:t>
      </w:r>
    </w:p>
    <w:p>
      <w:r>
        <w:t xml:space="preserve">@USER @USER @USER @USER Olet vitun idiootti.</w:t>
      </w:r>
    </w:p>
    <w:p>
      <w:r>
        <w:rPr>
          <w:b/>
          <w:u w:val="single"/>
        </w:rPr>
        <w:t xml:space="preserve">798091</w:t>
      </w:r>
    </w:p>
    <w:p>
      <w:r>
        <w:t xml:space="preserve">@USER @USER @USER @USER @USER Hän on sairas yksilö, en välitä siitä, onko hän paavi vai roskien kerääjä. Sairas ja tuodaan oikeuden eteen</w:t>
      </w:r>
    </w:p>
    <w:p>
      <w:r>
        <w:rPr>
          <w:b/>
          <w:u w:val="single"/>
        </w:rPr>
        <w:t xml:space="preserve">798092</w:t>
      </w:r>
    </w:p>
    <w:p>
      <w:r>
        <w:t xml:space="preserve">@USER luistelu on paljon parempi kuin ennen. Visuaalisesti se ei näytä paljon paremmalta, mutta se toimii sujuvammin ja terävämmin" paremman sanan puutteessa. Olen utelias, miltä 17 ja 18 tuntuvat nyt, jos käyn ne uudelleen läpi"</w:t>
      </w:r>
    </w:p>
    <w:p>
      <w:r>
        <w:rPr>
          <w:b/>
          <w:u w:val="single"/>
        </w:rPr>
        <w:t xml:space="preserve">798093</w:t>
      </w:r>
    </w:p>
    <w:p>
      <w:r>
        <w:t xml:space="preserve">@USER @USER "Emme koskaan anna periksi, emme koskaan anna periksi, emme koskaan peräänny emmekä koskaan antaudu, koska olemme amerikkalaisia ja sydämemme vuotaa punaista, valkoista ja sinistä. Presidentti Donald J. Trump ! #MAGA #VoteRepublican2018 #VoteRed2018 #AmericaFirst #KeepAmericaGreat!"</w:t>
      </w:r>
    </w:p>
    <w:p>
      <w:r>
        <w:rPr>
          <w:b/>
          <w:u w:val="single"/>
        </w:rPr>
        <w:t xml:space="preserve">798094</w:t>
      </w:r>
    </w:p>
    <w:p>
      <w:r>
        <w:t xml:space="preserve">@USER @USER @USER @USER @USER @USER Ajattele miksi NDP yksi se on, koska ihmiset ovat kyllästyneitä ja väsyneitä siihen, miten konservatiivit toimivat hallituksessa ja UCP oli tarkoitus olla erilainen konservatiivinen, mutta se ei ole.</w:t>
      </w:r>
    </w:p>
    <w:p>
      <w:r>
        <w:rPr>
          <w:b/>
          <w:u w:val="single"/>
        </w:rPr>
        <w:t xml:space="preserve">798095</w:t>
      </w:r>
    </w:p>
    <w:p>
      <w:r>
        <w:t xml:space="preserve">Millainen tulee olemaan PATRIOIDEN JOKAINEN PÄIVÄ #FISA:n salassapidon poistamisen jälkeen.   #GreatAwakening #DrainTheSwamp #MAGA @USER Perp walks will make spectacular Christmas gifts #QAnon URL</w:t>
      </w:r>
    </w:p>
    <w:p>
      <w:r>
        <w:rPr>
          <w:b/>
          <w:u w:val="single"/>
        </w:rPr>
        <w:t xml:space="preserve">798096</w:t>
      </w:r>
    </w:p>
    <w:p>
      <w:r>
        <w:t xml:space="preserve">Iso kiitos" kaikille näille typerille julkkiksille. Tällaiset tapahtumat auttavat republikaaneja vain vuoden 2018 ja 2020 vaaleissa.  #MAGA @USER @USER @USER @USER URL</w:t>
      </w:r>
    </w:p>
    <w:p>
      <w:r>
        <w:rPr>
          <w:b/>
          <w:u w:val="single"/>
        </w:rPr>
        <w:t xml:space="preserve">798097</w:t>
      </w:r>
    </w:p>
    <w:p>
      <w:r>
        <w:t xml:space="preserve">@USER @USER @USER Hän on kaikkien maailman uskontojen mukaan, lukuun ottamatta kompromisseja tekeviä protestanttisia lahkoja, kuten episkopaalisia.</w:t>
      </w:r>
    </w:p>
    <w:p>
      <w:r>
        <w:rPr>
          <w:b/>
          <w:u w:val="single"/>
        </w:rPr>
        <w:t xml:space="preserve">798098</w:t>
      </w:r>
    </w:p>
    <w:p>
      <w:r>
        <w:t xml:space="preserve">#luddites eh @USER pitäisi omaksua teknologia #gigeconomy @USER @USER #ThursdayThoughts URL</w:t>
      </w:r>
    </w:p>
    <w:p>
      <w:r>
        <w:rPr>
          <w:b/>
          <w:u w:val="single"/>
        </w:rPr>
        <w:t xml:space="preserve">798099</w:t>
      </w:r>
    </w:p>
    <w:p>
      <w:r>
        <w:t xml:space="preserve">#Westminster @USER #Tories @USER @USER @USER #Brexit 🇬🇧 @USER #Brexiteers @USER Exactly why the #UK is getting #OutOfTheEU FFS 😠 #Unkari yrittää puolustaa rajojaan &amp;amp; #tyrannical #EU #dictatorship stamps down hard 😠 #ThirdReich 😠😠 URL</w:t>
      </w:r>
    </w:p>
    <w:p>
      <w:r>
        <w:rPr>
          <w:b/>
          <w:u w:val="single"/>
        </w:rPr>
        <w:t xml:space="preserve">798100</w:t>
      </w:r>
    </w:p>
    <w:p>
      <w:r>
        <w:t xml:space="preserve">@USER Minäkin saan useita tällaisia viikossa. He kaikki näyttävät olevan jumissa Ghanassa tai jossakin sellaisessa ja tarvitsevat minua siirtämään rahaa heille.  Yhdessä käytettiin puolalaisen mallin Ewa Sonnetin kuvaa (älkää kysykö, mistä tiedän, kuka hän on...).</w:t>
      </w:r>
    </w:p>
    <w:p>
      <w:r>
        <w:rPr>
          <w:b/>
          <w:u w:val="single"/>
        </w:rPr>
        <w:t xml:space="preserve">798101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w:t>
      </w:r>
    </w:p>
    <w:p>
      <w:r>
        <w:rPr>
          <w:b/>
          <w:u w:val="single"/>
        </w:rPr>
        <w:t xml:space="preserve">798102</w:t>
      </w:r>
    </w:p>
    <w:p>
      <w:r>
        <w:t xml:space="preserve">@USER OMG!  Näitkö, että "melkein" uhrilla oli mahdollisuus ampua "epäpätevä" rikollinen aseella.  Tarvitsemme paremmat asevalvontalait.</w:t>
      </w:r>
    </w:p>
    <w:p>
      <w:r>
        <w:rPr>
          <w:b/>
          <w:u w:val="single"/>
        </w:rPr>
        <w:t xml:space="preserve">798103</w:t>
      </w:r>
    </w:p>
    <w:p>
      <w:r>
        <w:t xml:space="preserve">@USER @USER Olet aivan oikeassa.</w:t>
      </w:r>
    </w:p>
    <w:p>
      <w:r>
        <w:rPr>
          <w:b/>
          <w:u w:val="single"/>
        </w:rPr>
        <w:t xml:space="preserve">798104</w:t>
      </w:r>
    </w:p>
    <w:p>
      <w:r>
        <w:t xml:space="preserve">@USER Äidin on parasta varoa Moronin käsiä. Hänellä on ainakin 17 syytettä seksuaalisesta häirinnästä. Hänellä on myös Pissavärjätty iho johtuen siitä, että hän pitää siitä, että hänen päälleen pissataan!</w:t>
      </w:r>
    </w:p>
    <w:p>
      <w:r>
        <w:rPr>
          <w:b/>
          <w:u w:val="single"/>
        </w:rPr>
        <w:t xml:space="preserve">798105</w:t>
      </w:r>
    </w:p>
    <w:p>
      <w:r>
        <w:t xml:space="preserve">@USER Oasis sanoo, että hän on mielellään velvollinen URL-osoite</w:t>
      </w:r>
    </w:p>
    <w:p>
      <w:r>
        <w:rPr>
          <w:b/>
          <w:u w:val="single"/>
        </w:rPr>
        <w:t xml:space="preserve">798106</w:t>
      </w:r>
    </w:p>
    <w:p>
      <w:r>
        <w:t xml:space="preserve">@USER Hän kilpailee jälleen huonoimmasta presidentistä.</w:t>
      </w:r>
    </w:p>
    <w:p>
      <w:r>
        <w:rPr>
          <w:b/>
          <w:u w:val="single"/>
        </w:rPr>
        <w:t xml:space="preserve">798107</w:t>
      </w:r>
    </w:p>
    <w:p>
      <w:r>
        <w:t xml:space="preserve">@USER @USER @USER @USER @USER Veikkaan, että hänen on suostuttava verikokeeseen vain, jos hän on ollut kuljettajana liikenneonnettomuudessa, jossa on tapahtunut kuolema tai vakava loukkaantuminen.</w:t>
      </w:r>
    </w:p>
    <w:p>
      <w:r>
        <w:rPr>
          <w:b/>
          <w:u w:val="single"/>
        </w:rPr>
        <w:t xml:space="preserve">798108</w:t>
      </w:r>
    </w:p>
    <w:p>
      <w:r>
        <w:t xml:space="preserve">@USER En koskaan kutsu sinua amerikkalaiseksi! #MAGA</w:t>
      </w:r>
    </w:p>
    <w:p>
      <w:r>
        <w:rPr>
          <w:b/>
          <w:u w:val="single"/>
        </w:rPr>
        <w:t xml:space="preserve">798109</w:t>
      </w:r>
    </w:p>
    <w:p>
      <w:r>
        <w:t xml:space="preserve">@USER Mutta hanki ensin parempi parturi.</w:t>
      </w:r>
    </w:p>
    <w:p>
      <w:r>
        <w:rPr>
          <w:b/>
          <w:u w:val="single"/>
        </w:rPr>
        <w:t xml:space="preserve">798110</w:t>
      </w:r>
    </w:p>
    <w:p>
      <w:r>
        <w:t xml:space="preserve">@USER @USER Hän on trendi</w:t>
      </w:r>
    </w:p>
    <w:p>
      <w:r>
        <w:rPr>
          <w:b/>
          <w:u w:val="single"/>
        </w:rPr>
        <w:t xml:space="preserve">798111</w:t>
      </w:r>
    </w:p>
    <w:p>
      <w:r>
        <w:t xml:space="preserve">..senkin kommaripinkki...#MAGA URL-osoite</w:t>
      </w:r>
    </w:p>
    <w:p>
      <w:r>
        <w:rPr>
          <w:b/>
          <w:u w:val="single"/>
        </w:rPr>
        <w:t xml:space="preserve">798112</w:t>
      </w:r>
    </w:p>
    <w:p>
      <w:r>
        <w:t xml:space="preserve">@USER olet kuin tosielämän sarjakuvahahmo!!! Rakastan ja kunnioitan sinua paskan verran sen takia. Keep doing you</w:t>
      </w:r>
    </w:p>
    <w:p>
      <w:r>
        <w:rPr>
          <w:b/>
          <w:u w:val="single"/>
        </w:rPr>
        <w:t xml:space="preserve">798113</w:t>
      </w:r>
    </w:p>
    <w:p>
      <w:r>
        <w:t xml:space="preserve">@USER @USER @USER @USER @USER @USER @USER @USER @USER @USER @USER @USER Todellako? Mihin sinä sijoittaisit ANTIFA:n?</w:t>
      </w:r>
    </w:p>
    <w:p>
      <w:r>
        <w:rPr>
          <w:b/>
          <w:u w:val="single"/>
        </w:rPr>
        <w:t xml:space="preserve">798114</w:t>
      </w:r>
    </w:p>
    <w:p>
      <w:r>
        <w:t xml:space="preserve">#Qanon #WWG1WGA #MAGA WOW!!! Katsomisen arvoinen! URL</w:t>
      </w:r>
    </w:p>
    <w:p>
      <w:r>
        <w:rPr>
          <w:b/>
          <w:u w:val="single"/>
        </w:rPr>
        <w:t xml:space="preserve">798115</w:t>
      </w:r>
    </w:p>
    <w:p>
      <w:r>
        <w:t xml:space="preserve">@USER @USER @USER @USER @USER @USER Ooh, mutta herra Raiskaajan sanoin Olemme kaikki sama peitenimi ja yksi henkilö 55-vuotias Antifa-mummo Go Figure Syyskuun 30. päivä ei voinut tulla milloin tahansa aikaisemmin, eikö olekin oikein, Veli (Grok) Vanha hampaaton tulee saamaan tylyn herätyksen yhdessä kotiäitiensä kanssa URL-osoite</w:t>
      </w:r>
    </w:p>
    <w:p>
      <w:r>
        <w:rPr>
          <w:b/>
          <w:u w:val="single"/>
        </w:rPr>
        <w:t xml:space="preserve">798116</w:t>
      </w:r>
    </w:p>
    <w:p>
      <w:r>
        <w:t xml:space="preserve">@USER Ja ennen kuin ymmärrät paremmin tuota vihaa ja sitä, miten saat vastineeksi vihaa, kun vain laitat #MAGA ja ilmaiset tietämättömyytesi foorumille laittamalla biossasi "anti-openborders"."</w:t>
      </w:r>
    </w:p>
    <w:p>
      <w:r>
        <w:rPr>
          <w:b/>
          <w:u w:val="single"/>
        </w:rPr>
        <w:t xml:space="preserve">798117</w:t>
      </w:r>
    </w:p>
    <w:p>
      <w:r>
        <w:t xml:space="preserve">@USER Älkää sekoittako sanoja "liberaali" ja "edistyksellinen".   Me kaikki olemme sydämeltämme liberaaleja. Emme pakota uskomuksiamme muille.   Samaa ei voi sanoa vasemmistolaisista edistysmielisistä."</w:t>
      </w:r>
    </w:p>
    <w:p>
      <w:r>
        <w:rPr>
          <w:b/>
          <w:u w:val="single"/>
        </w:rPr>
        <w:t xml:space="preserve">798118</w:t>
      </w:r>
    </w:p>
    <w:p>
      <w:r>
        <w:t xml:space="preserve">@USER Hän on suurin asia hän epäonnistuu kaikkialla muualla.</w:t>
      </w:r>
    </w:p>
    <w:p>
      <w:r>
        <w:rPr>
          <w:b/>
          <w:u w:val="single"/>
        </w:rPr>
        <w:t xml:space="preserve">798119</w:t>
      </w:r>
    </w:p>
    <w:p>
      <w:r>
        <w:t xml:space="preserve">@USER En voi 😭😭 hän on jo 26-vuotias.</w:t>
      </w:r>
    </w:p>
    <w:p>
      <w:r>
        <w:rPr>
          <w:b/>
          <w:u w:val="single"/>
        </w:rPr>
        <w:t xml:space="preserve">798120</w:t>
      </w:r>
    </w:p>
    <w:p>
      <w:r>
        <w:t xml:space="preserve">@USER Aion buuata hänen perseensä riippumatta nyt</w:t>
      </w:r>
    </w:p>
    <w:p>
      <w:r>
        <w:rPr>
          <w:b/>
          <w:u w:val="single"/>
        </w:rPr>
        <w:t xml:space="preserve">798121</w:t>
      </w:r>
    </w:p>
    <w:p>
      <w:r>
        <w:t xml:space="preserve">@USER Ja yllättääkö tämä ketään meistä TRUMPIN KANNATTAJISTA!!!! Ei ollenkaan... Olemme kuulleet häntä syytettävän kaikesta, mitä voidaan kuvitella!!!! Me seisomme edelleen presidenttimme Donald J TRUMPIN TAKANA!!!🇺🇸🇺🇸🇺🇺🇸🇺🇸👍👍👍👍👍</w:t>
      </w:r>
    </w:p>
    <w:p>
      <w:r>
        <w:rPr>
          <w:b/>
          <w:u w:val="single"/>
        </w:rPr>
        <w:t xml:space="preserve">798122</w:t>
      </w:r>
    </w:p>
    <w:p>
      <w:r>
        <w:t xml:space="preserve">@USER @USER @USER @USER @USER @USER @USER @USER @USER @USER @USER @USER @USER @USER @USER @USER @USER @USER @USER @USER @USER @USER @USER Antifa tuhoaa natsit URL</w:t>
      </w:r>
    </w:p>
    <w:p>
      <w:r>
        <w:rPr>
          <w:b/>
          <w:u w:val="single"/>
        </w:rPr>
        <w:t xml:space="preserve">798123</w:t>
      </w:r>
    </w:p>
    <w:p>
      <w:r>
        <w:t xml:space="preserve">(6) On siis selvää, että tiimikonservatiivit pyrkivät säilyttämään hyveen, ideoiden ja järkevyyden käsitteen, kun taas liberaalit rikkovat täysin yhteiskuntasopimusta saadakseen poliittisia pisteitä. Jälleen kerran, se ei toimi, jos kumpikaan osapuoli ei pidä kiinni omasta osuudestaan sopimuksesta!""</w:t>
      </w:r>
    </w:p>
    <w:p>
      <w:r>
        <w:rPr>
          <w:b/>
          <w:u w:val="single"/>
        </w:rPr>
        <w:t xml:space="preserve">798124</w:t>
      </w:r>
    </w:p>
    <w:p>
      <w:r>
        <w:t xml:space="preserve">@USER @USER Sen lisäksi, että liha on murha, rannikkoliberaalit väittävät, että savu aiheuttaa syöpää. Austin yritti kieltää sen vuonna 2015, mutta se kaatui. URL</w:t>
      </w:r>
    </w:p>
    <w:p>
      <w:r>
        <w:rPr>
          <w:b/>
          <w:u w:val="single"/>
        </w:rPr>
        <w:t xml:space="preserve">798125</w:t>
      </w:r>
    </w:p>
    <w:p>
      <w:r>
        <w:t xml:space="preserve">@USER Tyttö ämmät ärsyttävät minua!</w:t>
      </w:r>
    </w:p>
    <w:p>
      <w:r>
        <w:rPr>
          <w:b/>
          <w:u w:val="single"/>
        </w:rPr>
        <w:t xml:space="preserve">798126</w:t>
      </w:r>
    </w:p>
    <w:p>
      <w:r>
        <w:t xml:space="preserve">@USER Vanha hölmö todisti, ettei hänen pitäisi olla liberaalien johtaja, kun hän puhui Murdochin tekemästä Sky-kaupasta.</w:t>
      </w:r>
    </w:p>
    <w:p>
      <w:r>
        <w:rPr>
          <w:b/>
          <w:u w:val="single"/>
        </w:rPr>
        <w:t xml:space="preserve">798127</w:t>
      </w:r>
    </w:p>
    <w:p>
      <w:r>
        <w:t xml:space="preserve">@USER @USER Palkitaanko se The Onionin toimesta?</w:t>
      </w:r>
    </w:p>
    <w:p>
      <w:r>
        <w:rPr>
          <w:b/>
          <w:u w:val="single"/>
        </w:rPr>
        <w:t xml:space="preserve">798128</w:t>
      </w:r>
    </w:p>
    <w:p>
      <w:r>
        <w:t xml:space="preserve">@USER @USER Oletko taas lukenut Q:ta? Niin Q:ssa sanotaan. Minäkin "uskon" siihen, mutta silti... Sessions on käytännössä näkymätön. RR on siellä jäädäkseen. Hän EI ole menossa minnekään, vaikka FISA-dokumentit julkaistaisiin julkisuuteen. Paskamedia ei tule KANTAMAAN MITÄÄN. Kukaan ei saa koskaan tietää!"</w:t>
      </w:r>
    </w:p>
    <w:p>
      <w:r>
        <w:rPr>
          <w:b/>
          <w:u w:val="single"/>
        </w:rPr>
        <w:t xml:space="preserve">798129</w:t>
      </w:r>
    </w:p>
    <w:p>
      <w:r>
        <w:t xml:space="preserve">@USER @USER Podin on helpompi uskoa, että molemmat osapuolet ovat kauheita. Silloin hänen ei tarvitse rehellisesti katsoa konservatiiveja.</w:t>
      </w:r>
    </w:p>
    <w:p>
      <w:r>
        <w:rPr>
          <w:b/>
          <w:u w:val="single"/>
        </w:rPr>
        <w:t xml:space="preserve">798130</w:t>
      </w:r>
    </w:p>
    <w:p>
      <w:r>
        <w:t xml:space="preserve">@USER Eikö seksuaalinen väkivalta ole vanhentunut? Kiirehtikää ja vahvistakaa #BrettKavanaugh ennen kuin liberaalit keksivät uusia syytöksiä.</w:t>
      </w:r>
    </w:p>
    <w:p>
      <w:r>
        <w:rPr>
          <w:b/>
          <w:u w:val="single"/>
        </w:rPr>
        <w:t xml:space="preserve">798131</w:t>
      </w:r>
    </w:p>
    <w:p>
      <w:r>
        <w:t xml:space="preserve">@USER Eric Holder pitäisi tuomita maanpetoksesta #EricHolderCrimes#</w:t>
      </w:r>
    </w:p>
    <w:p>
      <w:r>
        <w:rPr>
          <w:b/>
          <w:u w:val="single"/>
        </w:rPr>
        <w:t xml:space="preserve">798132</w:t>
      </w:r>
    </w:p>
    <w:p>
      <w:r>
        <w:t xml:space="preserve">@KÄYTTÄJÄ @KÄYTTÄJÄ Selvitä, mihin alajaksoon viittaat.</w:t>
      </w:r>
    </w:p>
    <w:p>
      <w:r>
        <w:rPr>
          <w:b/>
          <w:u w:val="single"/>
        </w:rPr>
        <w:t xml:space="preserve">798133</w:t>
      </w:r>
    </w:p>
    <w:p>
      <w:r>
        <w:t xml:space="preserve">@USER *too disconnected</w:t>
      </w:r>
    </w:p>
    <w:p>
      <w:r>
        <w:rPr>
          <w:b/>
          <w:u w:val="single"/>
        </w:rPr>
        <w:t xml:space="preserve">798134</w:t>
      </w:r>
    </w:p>
    <w:p>
      <w:r>
        <w:t xml:space="preserve">@USER @USER Näyttää siltä, että konservatiivit kokevat tarpeelliseksi kiirehtiä tämän nimityksen läpiviemistä jostain syystä. McConnell mainitsi jo aikoja sitten, että hän oli huolissaan tästä koko hänen historiansa takia.</w:t>
      </w:r>
    </w:p>
    <w:p>
      <w:r>
        <w:rPr>
          <w:b/>
          <w:u w:val="single"/>
        </w:rPr>
        <w:t xml:space="preserve">798135</w:t>
      </w:r>
    </w:p>
    <w:p>
      <w:r>
        <w:t xml:space="preserve">@USER @USER Trump ei ole luopunut mistään.  Hän hyötyy virastaan ja paistattelee vallasta ja huomiosta.</w:t>
      </w:r>
    </w:p>
    <w:p>
      <w:r>
        <w:rPr>
          <w:b/>
          <w:u w:val="single"/>
        </w:rPr>
        <w:t xml:space="preserve">798136</w:t>
      </w:r>
    </w:p>
    <w:p>
      <w:r>
        <w:t xml:space="preserve">@USER Elin aikakauden, jolloin konservatiivit kirjaimellisesti yrittivät väittää, että homojen oikeudet aiheuttaisivat länsimaisen sivilisaation romahduksen. Ei liioittelua.  He käyttivät jotenkin esimerkkinä Rooman tuhoa.  Nyt he haluavat teeskennellä, etteivät he mustamaalanneet meitä.  Ugh.</w:t>
      </w:r>
    </w:p>
    <w:p>
      <w:r>
        <w:rPr>
          <w:b/>
          <w:u w:val="single"/>
        </w:rPr>
        <w:t xml:space="preserve">798137</w:t>
      </w:r>
    </w:p>
    <w:p>
      <w:r>
        <w:t xml:space="preserve">@USER Hitler olisi niin ylpeä David Hoggista URL-osoite</w:t>
      </w:r>
    </w:p>
    <w:p>
      <w:r>
        <w:rPr>
          <w:b/>
          <w:u w:val="single"/>
        </w:rPr>
        <w:t xml:space="preserve">798138</w:t>
      </w:r>
    </w:p>
    <w:p>
      <w:r>
        <w:t xml:space="preserve">@USER BS:llä ei ole aavistustakaan, mitä hänen suustaan tulee.VÄÄRIN</w:t>
      </w:r>
    </w:p>
    <w:p>
      <w:r>
        <w:rPr>
          <w:b/>
          <w:u w:val="single"/>
        </w:rPr>
        <w:t xml:space="preserve">798139</w:t>
      </w:r>
    </w:p>
    <w:p>
      <w:r>
        <w:t xml:space="preserve">@USER @USER @USER @USER draamakuningatar- me rakastamme tätä nousevaa taloutta lisää työpaikkoja!!!! Se on talous ja sinä olet meitä vastaan - sinun täytyy rentoutua, ottaa kokaiini ja hymyillä!</w:t>
      </w:r>
    </w:p>
    <w:p>
      <w:r>
        <w:rPr>
          <w:b/>
          <w:u w:val="single"/>
        </w:rPr>
        <w:t xml:space="preserve">798140</w:t>
      </w:r>
    </w:p>
    <w:p>
      <w:r>
        <w:t xml:space="preserve">@USER Liian hassua, kun persläpi Antifa yrittää ottaa korkean tien.</w:t>
      </w:r>
    </w:p>
    <w:p>
      <w:r>
        <w:rPr>
          <w:b/>
          <w:u w:val="single"/>
        </w:rPr>
        <w:t xml:space="preserve">798141</w:t>
      </w:r>
    </w:p>
    <w:p>
      <w:r>
        <w:t xml:space="preserve">@USER Amerikkalaiset tarvitsevat GUN CONTROL!</w:t>
      </w:r>
    </w:p>
    <w:p>
      <w:r>
        <w:rPr>
          <w:b/>
          <w:u w:val="single"/>
        </w:rPr>
        <w:t xml:space="preserve">798142</w:t>
      </w:r>
    </w:p>
    <w:p>
      <w:r>
        <w:t xml:space="preserve">@USER @USER Miksi te kaikki liberaalit vaaditte, että yritätte valvoa kaikkia amerikkalaisia? Miksi vaaditte, että meidän, jotka teemme kovasti töitä rahamme eteen, on annettava ne ihmisille, jotka eivät tee töitä? Miksi kaikki te liberaalit miljonäärit pidätte miljoonanne, kun taas minut pakotetaan antamaan pois jokainen ansaitsemani sentti?</w:t>
      </w:r>
    </w:p>
    <w:p>
      <w:r>
        <w:rPr>
          <w:b/>
          <w:u w:val="single"/>
        </w:rPr>
        <w:t xml:space="preserve">798143</w:t>
      </w:r>
    </w:p>
    <w:p>
      <w:r>
        <w:t xml:space="preserve">@USER Olet tavallisten paareiden ja bariatristen paareiden välissä.</w:t>
      </w:r>
    </w:p>
    <w:p>
      <w:r>
        <w:rPr>
          <w:b/>
          <w:u w:val="single"/>
        </w:rPr>
        <w:t xml:space="preserve">798144</w:t>
      </w:r>
    </w:p>
    <w:p>
      <w:r>
        <w:t xml:space="preserve">@USER Hän on loistava.</w:t>
      </w:r>
    </w:p>
    <w:p>
      <w:r>
        <w:rPr>
          <w:b/>
          <w:u w:val="single"/>
        </w:rPr>
        <w:t xml:space="preserve">798145</w:t>
      </w:r>
    </w:p>
    <w:p>
      <w:r>
        <w:t xml:space="preserve">@USER Paska olet oikeassa 😂</w:t>
      </w:r>
    </w:p>
    <w:p>
      <w:r>
        <w:rPr>
          <w:b/>
          <w:u w:val="single"/>
        </w:rPr>
        <w:t xml:space="preserve">798146</w:t>
      </w:r>
    </w:p>
    <w:p>
      <w:r>
        <w:t xml:space="preserve">@KÄYTTÄJÄ tapat minut!!!! Laskeuduimme PHX:ään 30 minuuttia etuajassa SAN:stä ja olemme istuneet asematasolla 40 minuuttia. Nyt virallisesti myöhässä näyttää siltä, että myöhästyn OAK:n jatkoyhteydestäni. Tämä on perseestä!!!!!!!!</w:t>
      </w:r>
    </w:p>
    <w:p>
      <w:r>
        <w:rPr>
          <w:b/>
          <w:u w:val="single"/>
        </w:rPr>
        <w:t xml:space="preserve">798147</w:t>
      </w:r>
    </w:p>
    <w:p>
      <w:r>
        <w:t xml:space="preserve">@USER @USER @USER @USER @USER @USER @USER @USER Nyt he ovat todella vajonneet uudelle pohjalukemalle !!! Toivottavasti show BOMBAA ! Koko juttu on limbien lavastama, kuten kaikki muukin mitä he tekevät !!! Roseanne 🌹; oli se show !!! MAGA 🇺</w:t>
      </w:r>
    </w:p>
    <w:p>
      <w:r>
        <w:rPr>
          <w:b/>
          <w:u w:val="single"/>
        </w:rPr>
        <w:t xml:space="preserve">798148</w:t>
      </w:r>
    </w:p>
    <w:p>
      <w:r>
        <w:t xml:space="preserve">@USER Keskity vain Pricen tilastoihin, kun hän on levyn takana....😉.</w:t>
      </w:r>
    </w:p>
    <w:p>
      <w:r>
        <w:rPr>
          <w:b/>
          <w:u w:val="single"/>
        </w:rPr>
        <w:t xml:space="preserve">798149</w:t>
      </w:r>
    </w:p>
    <w:p>
      <w:r>
        <w:t xml:space="preserve">🇺🇸 ÄÄNESTÄ NIIN KUIN ELÄMÄSI OLISI SIITÄ KIINNI ... KOSKA NIIN TODELLA ON !!!! 🇺🇸 #DrainTheDeepState #MAGA URL</w:t>
      </w:r>
    </w:p>
    <w:p>
      <w:r>
        <w:rPr>
          <w:b/>
          <w:u w:val="single"/>
        </w:rPr>
        <w:t xml:space="preserve">798150</w:t>
      </w:r>
    </w:p>
    <w:p>
      <w:r>
        <w:t xml:space="preserve">@USER Btw Milloin pääsemme koirankoppiin Station Wagon -osion katolla? Now That's Dog Whistling URL</w:t>
      </w:r>
    </w:p>
    <w:p>
      <w:r>
        <w:rPr>
          <w:b/>
          <w:u w:val="single"/>
        </w:rPr>
        <w:t xml:space="preserve">798151</w:t>
      </w:r>
    </w:p>
    <w:p>
      <w:r>
        <w:t xml:space="preserve">@USER @USER miten syytteet Ellisonin kanssa 911 puhelut vahvistaa ja tämä ei ollut kun 17</w:t>
      </w:r>
    </w:p>
    <w:p>
      <w:r>
        <w:rPr>
          <w:b/>
          <w:u w:val="single"/>
        </w:rPr>
        <w:t xml:space="preserve">798152</w:t>
      </w:r>
    </w:p>
    <w:p>
      <w:r>
        <w:t xml:space="preserve">@USER Olet niin väärässä. Vaikka en ole syönyt Whopperia 40 vuoteen...</w:t>
      </w:r>
    </w:p>
    <w:p>
      <w:r>
        <w:rPr>
          <w:b/>
          <w:u w:val="single"/>
        </w:rPr>
        <w:t xml:space="preserve">798153</w:t>
      </w:r>
    </w:p>
    <w:p>
      <w:r>
        <w:t xml:space="preserve">@USER @USER @USER Ja fanisi jatkavat edestakaisin "se ei ole raportissa" ja "poliisi tai hän valehtelee" välillä.</w:t>
      </w:r>
    </w:p>
    <w:p>
      <w:r>
        <w:rPr>
          <w:b/>
          <w:u w:val="single"/>
        </w:rPr>
        <w:t xml:space="preserve">798154</w:t>
      </w:r>
    </w:p>
    <w:p>
      <w:r>
        <w:t xml:space="preserve">@USER Saarnaa kuorolle. :) Ei voi tosin toistaa tarpeeksi usein. Silti syvästi punaisissa osavaltioissa "konservatiivit" tulevat jatkuvasti valituksi. On aika kansalliselle sopeutumiselle. 🤞"</w:t>
      </w:r>
    </w:p>
    <w:p>
      <w:r>
        <w:rPr>
          <w:b/>
          <w:u w:val="single"/>
        </w:rPr>
        <w:t xml:space="preserve">798155</w:t>
      </w:r>
    </w:p>
    <w:p>
      <w:r>
        <w:t xml:space="preserve">@USER Kutsun häntä Negatiiviseksi Nellieksi, joka asuu aivoissa. Taistelen jatkuvasti hänen kanssaan. Hän on hyypiö.</w:t>
      </w:r>
    </w:p>
    <w:p>
      <w:r>
        <w:rPr>
          <w:b/>
          <w:u w:val="single"/>
        </w:rPr>
        <w:t xml:space="preserve">798156</w:t>
      </w:r>
    </w:p>
    <w:p>
      <w:r>
        <w:t xml:space="preserve">@USER Jos deGrom olisi oikeasti niin hyvä syöttäjä kuin sanot hänen olevan, hän löisi enemmän homerunteja.</w:t>
      </w:r>
    </w:p>
    <w:p>
      <w:r>
        <w:rPr>
          <w:b/>
          <w:u w:val="single"/>
        </w:rPr>
        <w:t xml:space="preserve">798157</w:t>
      </w:r>
    </w:p>
    <w:p>
      <w:r>
        <w:t xml:space="preserve"> Saudit omistivat poliitikkojamme, joten kun heidät pidätettiin &amp;amp; rahat takavarikoitiin, se oli valtava asia, koska he myös rahoittavat BLM:ää Antifaa &amp;amp; muita amerikkalaisvastaisia järjestöjä.</w:t>
      </w:r>
    </w:p>
    <w:p>
      <w:r>
        <w:rPr>
          <w:b/>
          <w:u w:val="single"/>
        </w:rPr>
        <w:t xml:space="preserve">798158</w:t>
      </w:r>
    </w:p>
    <w:p>
      <w:r>
        <w:t xml:space="preserve">@USER Hän noudattaa käskyjä. Yksinkertaista.</w:t>
      </w:r>
    </w:p>
    <w:p>
      <w:r>
        <w:rPr>
          <w:b/>
          <w:u w:val="single"/>
        </w:rPr>
        <w:t xml:space="preserve">798159</w:t>
      </w:r>
    </w:p>
    <w:p>
      <w:r>
        <w:t xml:space="preserve">@USER Hän on loukkaantunut aivan kuten HRC.</w:t>
      </w:r>
    </w:p>
    <w:p>
      <w:r>
        <w:rPr>
          <w:b/>
          <w:u w:val="single"/>
        </w:rPr>
        <w:t xml:space="preserve">798160</w:t>
      </w:r>
    </w:p>
    <w:p>
      <w:r>
        <w:t xml:space="preserve">@USER @USER @USER @USER #SimonSays Jack Viney syö tiiliä aamiaiseksi 👊 Suosikkihetki pelissä oli Melkshamin kolossaalinen juhlinta. Hän on yksi meidän sydän ja sielu pelaajista. URL</w:t>
      </w:r>
    </w:p>
    <w:p>
      <w:r>
        <w:rPr>
          <w:b/>
          <w:u w:val="single"/>
        </w:rPr>
        <w:t xml:space="preserve">798161</w:t>
      </w:r>
    </w:p>
    <w:p>
      <w:r>
        <w:t xml:space="preserve">@USER Chicagossa on jo nyt maan tiukimmat asevalvontalait. Demokraatit haluavat riisua aseista lainkuuliaiset kansalaiset, mutta rikollisilla on aina aseet.</w:t>
      </w:r>
    </w:p>
    <w:p>
      <w:r>
        <w:rPr>
          <w:b/>
          <w:u w:val="single"/>
        </w:rPr>
        <w:t xml:space="preserve">798162</w:t>
      </w:r>
    </w:p>
    <w:p>
      <w:r>
        <w:t xml:space="preserve">@USER Hyvää iltaa. Voitko kertoa meille sijaintisi ja mihin suuntaan olet matkalla, jotta voimme tutkia asiaa? ^Z</w:t>
      </w:r>
    </w:p>
    <w:p>
      <w:r>
        <w:rPr>
          <w:b/>
          <w:u w:val="single"/>
        </w:rPr>
        <w:t xml:space="preserve">798163</w:t>
      </w:r>
    </w:p>
    <w:p>
      <w:r>
        <w:t xml:space="preserve">@USER @USER Olet hyvä mies! Rakastan ihmisiä, jotka rakastavat eläimiä!</w:t>
      </w:r>
    </w:p>
    <w:p>
      <w:r>
        <w:rPr>
          <w:b/>
          <w:u w:val="single"/>
        </w:rPr>
        <w:t xml:space="preserve">798164</w:t>
      </w:r>
    </w:p>
    <w:p>
      <w:r>
        <w:t xml:space="preserve">@KÄYTTÄJÄ @KÄYTTÄJÄ ASEVALVONNAN TUKEMINEN ON HÄNEN TUHONSA.</w:t>
      </w:r>
    </w:p>
    <w:p>
      <w:r>
        <w:rPr>
          <w:b/>
          <w:u w:val="single"/>
        </w:rPr>
        <w:t xml:space="preserve">798165</w:t>
      </w:r>
    </w:p>
    <w:p>
      <w:r>
        <w:t xml:space="preserve">@USER @USER @USER @USER @USER @USER @USER Liberaalit eivät puhu. He loukkaavat ja hyökkäävät.</w:t>
      </w:r>
    </w:p>
    <w:p>
      <w:r>
        <w:rPr>
          <w:b/>
          <w:u w:val="single"/>
        </w:rPr>
        <w:t xml:space="preserve">798166</w:t>
      </w:r>
    </w:p>
    <w:p>
      <w:r>
        <w:t xml:space="preserve">@USER @USER @USER Ylpeä sinusta myös! Pidät linnaketta puolestamme järkevän asevalvonnan osalta. TY! #EnoughIsEnough</w:t>
      </w:r>
    </w:p>
    <w:p>
      <w:r>
        <w:rPr>
          <w:b/>
          <w:u w:val="single"/>
        </w:rPr>
        <w:t xml:space="preserve">798167</w:t>
      </w:r>
    </w:p>
    <w:p>
      <w:r>
        <w:t xml:space="preserve">@USER Väittämällä puhelun? Media ja sinä teette siitä ison numeron...</w:t>
      </w:r>
    </w:p>
    <w:p>
      <w:r>
        <w:rPr>
          <w:b/>
          <w:u w:val="single"/>
        </w:rPr>
        <w:t xml:space="preserve">798168</w:t>
      </w:r>
    </w:p>
    <w:p>
      <w:r>
        <w:t xml:space="preserve">@USER Liian monet republikaanit/konservatiivit tuovat jatkuvasti veitsen aseiden kanssa käytävään taisteluun, minkä vuoksi Connecticut on päätynyt koripallo-osavaltioksi.  Jos et jaksa vastata vastustajasi aggressiotasoa, sinut höyrystetään.  Jokainen neljäsluokkalainen tietää tämän.</w:t>
      </w:r>
    </w:p>
    <w:p>
      <w:r>
        <w:rPr>
          <w:b/>
          <w:u w:val="single"/>
        </w:rPr>
        <w:t xml:space="preserve">798169</w:t>
      </w:r>
    </w:p>
    <w:p>
      <w:r>
        <w:t xml:space="preserve">@USER @USER Telling Liberals, Trump is your President".""</w:t>
      </w:r>
    </w:p>
    <w:p>
      <w:r>
        <w:rPr>
          <w:b/>
          <w:u w:val="single"/>
        </w:rPr>
        <w:t xml:space="preserve">798170</w:t>
      </w:r>
    </w:p>
    <w:p>
      <w:r>
        <w:t xml:space="preserve">@USER @USER @USER @USER on varmaan @USER kirjoittamassa materiaaliaan...</w:t>
      </w:r>
    </w:p>
    <w:p>
      <w:r>
        <w:rPr>
          <w:b/>
          <w:u w:val="single"/>
        </w:rPr>
        <w:t xml:space="preserve">798171</w:t>
      </w:r>
    </w:p>
    <w:p>
      <w:r>
        <w:t xml:space="preserve">@USER Kuka on Cheney? Olet toinen henkilö, joka mainitsi hänet, eikä minulla ole aavistustakaan, kuka hän on...</w:t>
      </w:r>
    </w:p>
    <w:p>
      <w:r>
        <w:rPr>
          <w:b/>
          <w:u w:val="single"/>
        </w:rPr>
        <w:t xml:space="preserve">798172</w:t>
      </w:r>
    </w:p>
    <w:p>
      <w:r>
        <w:t xml:space="preserve">@USER Nyt ymmärrät, miksi me oikeistolaiset emme anna periksi asevalvonnassa. Se ei ole suojella ampumaradan päivä"."</w:t>
      </w:r>
    </w:p>
    <w:p>
      <w:r>
        <w:rPr>
          <w:b/>
          <w:u w:val="single"/>
        </w:rPr>
        <w:t xml:space="preserve">798173</w:t>
      </w:r>
    </w:p>
    <w:p>
      <w:r>
        <w:t xml:space="preserve">@USER Imbibing F75:ssä, jos olet paikalla. Haluaisin ottaa cocktailin kanssasi ennen kuin lähden huomenna aamulla takaisin Denveriin.</w:t>
      </w:r>
    </w:p>
    <w:p>
      <w:r>
        <w:rPr>
          <w:b/>
          <w:u w:val="single"/>
        </w:rPr>
        <w:t xml:space="preserve">798174</w:t>
      </w:r>
    </w:p>
    <w:p>
      <w:r>
        <w:t xml:space="preserve">@USER @USER hän ei ole koskaan antanut mitään tietoja tai sanonut mitään, mikä olisi lopulta ollut totta. Todennäköisesti siksi, että jos hän tuottaa heidän kanssaan, hän ei saa jakaa tietoja...</w:t>
      </w:r>
    </w:p>
    <w:p>
      <w:r>
        <w:rPr>
          <w:b/>
          <w:u w:val="single"/>
        </w:rPr>
        <w:t xml:space="preserve">798175</w:t>
      </w:r>
    </w:p>
    <w:p>
      <w:r>
        <w:t xml:space="preserve">@USER Hän ei halua antaa mitään POTUSille!</w:t>
      </w:r>
    </w:p>
    <w:p>
      <w:r>
        <w:rPr>
          <w:b/>
          <w:u w:val="single"/>
        </w:rPr>
        <w:t xml:space="preserve">798176</w:t>
      </w:r>
    </w:p>
    <w:p>
      <w:r>
        <w:t xml:space="preserve">66 % amerikkalaisista haluaa lukukausimaksuttoman korkeakoulun 67 % kannattaa Roe v. Wade -oikeudenkäyntiä 68 % kannattaa tiukempia asevalvontasäädöksiä 70 % kannattaa Medicare for All -palvelua 78 % kannattaa lasten opettamista ilmastonmuutoksesta 82 % kannattaa kongressin toimikausien rajoittamista 91 % kannattaa rikosoikeuden uudistamista URL-osoite</w:t>
      </w:r>
    </w:p>
    <w:p>
      <w:r>
        <w:rPr>
          <w:b/>
          <w:u w:val="single"/>
        </w:rPr>
        <w:t xml:space="preserve">798177</w:t>
      </w:r>
    </w:p>
    <w:p>
      <w:r>
        <w:t xml:space="preserve">@USER @USER John.  Voitat heidät yksi kerrallaan.  Ole kärsivällinen.</w:t>
      </w:r>
    </w:p>
    <w:p>
      <w:r>
        <w:rPr>
          <w:b/>
          <w:u w:val="single"/>
        </w:rPr>
        <w:t xml:space="preserve">798178</w:t>
      </w:r>
    </w:p>
    <w:p>
      <w:r>
        <w:t xml:space="preserve">@USER jos yrität käyttää sanaa lemmikki" kuten... hellyydenosoituksena toista ihmistä kohtaan, voit käyttää sanaa "chouchou"."</w:t>
      </w:r>
    </w:p>
    <w:p>
      <w:r>
        <w:rPr>
          <w:b/>
          <w:u w:val="single"/>
        </w:rPr>
        <w:t xml:space="preserve">798179</w:t>
      </w:r>
    </w:p>
    <w:p>
      <w:r>
        <w:t xml:space="preserve"/>
      </w:r>
    </w:p>
    <w:p>
      <w:r>
        <w:rPr>
          <w:b/>
          <w:u w:val="single"/>
        </w:rPr>
        <w:t xml:space="preserve">798180</w:t>
      </w:r>
    </w:p>
    <w:p>
      <w:r>
        <w:t xml:space="preserve">@USER @USER @USER @USER Hienoa. Tuo on niin totta. Ei elämää trumpin vihaajat. Hauska juttu on trump tehnyt kaikkea hyvää amerikkalaisille ja Amerikalle silti nämä anti amerikkalaiset laittavat trumpin alas! Ihmeellistä että ihmiset käyttäytyvät kuin Trumps olisi pahis! PAHA on liberaalidemokraatit &amp;amp; vihaajajoukko. Antifa" "sininen aalto""</w:t>
      </w:r>
    </w:p>
    <w:p>
      <w:r>
        <w:rPr>
          <w:b/>
          <w:u w:val="single"/>
        </w:rPr>
        <w:t xml:space="preserve">798181</w:t>
      </w:r>
    </w:p>
    <w:p>
      <w:r>
        <w:t xml:space="preserve">9. Olet söpö koko ajan URL</w:t>
      </w:r>
    </w:p>
    <w:p>
      <w:r>
        <w:rPr>
          <w:b/>
          <w:u w:val="single"/>
        </w:rPr>
        <w:t xml:space="preserve">798182</w:t>
      </w:r>
    </w:p>
    <w:p>
      <w:r>
        <w:t xml:space="preserve">@USER @USER @USER @USER Joo, anteeksi tyttö, mutta hän on oikeassa, jos todella katsot historiaa. Ne luotiin LA:ssa taistelemaan Bloods/Cryptsin väkivaltaisuuksia vastaan.</w:t>
      </w:r>
    </w:p>
    <w:p>
      <w:r>
        <w:rPr>
          <w:b/>
          <w:u w:val="single"/>
        </w:rPr>
        <w:t xml:space="preserve">798183</w:t>
      </w:r>
    </w:p>
    <w:p>
      <w:r>
        <w:t xml:space="preserve">@USER @USER @USER @USER @USER @USER @USER @USER Visuaalinen esitys asevalvontaliikkeestä ja siitä, miksi olemme kyllästyneet vaatimuksiin: URL</w:t>
      </w:r>
    </w:p>
    <w:p>
      <w:r>
        <w:rPr>
          <w:b/>
          <w:u w:val="single"/>
        </w:rPr>
        <w:t xml:space="preserve">798184</w:t>
      </w:r>
    </w:p>
    <w:p>
      <w:r>
        <w:t xml:space="preserve">@KÄYTTÄJÄ @KÄYTTÄJÄ Sanoo se, jolla on yksi seuraaja ja kaksi seuraajaa.  Pysyn alkuperäisessä tekstissäni.  Demoncraps = COMMUNIST #EXPOSETHEDEEPSTATE #enemiesofthestate #militarytribunals #MAGA #TRUMP #WalkAway #Q @USER @USER</w:t>
      </w:r>
    </w:p>
    <w:p>
      <w:r>
        <w:rPr>
          <w:b/>
          <w:u w:val="single"/>
        </w:rPr>
        <w:t xml:space="preserve">798185</w:t>
      </w:r>
    </w:p>
    <w:p>
      <w:r>
        <w:t xml:space="preserve">@USER @USER @USER @USER @USER Michael, pidin todella paljon Mel Gibsonin elokuvasta "The Patriot". MAGA !"</w:t>
      </w:r>
    </w:p>
    <w:p>
      <w:r>
        <w:rPr>
          <w:b/>
          <w:u w:val="single"/>
        </w:rPr>
        <w:t xml:space="preserve">798186</w:t>
      </w:r>
    </w:p>
    <w:p>
      <w:r>
        <w:t xml:space="preserve">@USER @USER @USER Hän on rohkea isänmaanystävä.</w:t>
      </w:r>
    </w:p>
    <w:p>
      <w:r>
        <w:rPr>
          <w:b/>
          <w:u w:val="single"/>
        </w:rPr>
        <w:t xml:space="preserve">798187</w:t>
      </w:r>
    </w:p>
    <w:p>
      <w:r>
        <w:t xml:space="preserve">@USER Koko idlibin raja on täynnä HTS URL-osoitetta.</w:t>
      </w:r>
    </w:p>
    <w:p>
      <w:r>
        <w:rPr>
          <w:b/>
          <w:u w:val="single"/>
        </w:rPr>
        <w:t xml:space="preserve">798188</w:t>
      </w:r>
    </w:p>
    <w:p>
      <w:r>
        <w:t xml:space="preserve">@USER Mutta asevalvonta</w:t>
      </w:r>
    </w:p>
    <w:p>
      <w:r>
        <w:rPr>
          <w:b/>
          <w:u w:val="single"/>
        </w:rPr>
        <w:t xml:space="preserve">798189</w:t>
      </w:r>
    </w:p>
    <w:p>
      <w:r>
        <w:t xml:space="preserve">@USER teidän ANTIFA-armeijanne ovat yhteiskunnan pohjasakkaa". Minä maksan veroja."</w:t>
      </w:r>
    </w:p>
    <w:p>
      <w:r>
        <w:rPr>
          <w:b/>
          <w:u w:val="single"/>
        </w:rPr>
        <w:t xml:space="preserve">798190</w:t>
      </w:r>
    </w:p>
    <w:p>
      <w:r>
        <w:t xml:space="preserve">@USER Olet sankarini!!</w:t>
      </w:r>
    </w:p>
    <w:p>
      <w:r>
        <w:rPr>
          <w:b/>
          <w:u w:val="single"/>
        </w:rPr>
        <w:t xml:space="preserve">798191</w:t>
      </w:r>
    </w:p>
    <w:p>
      <w:r>
        <w:t xml:space="preserve">@KÄYTTÄJÄ @KÄYTTÄJÄ LMFAO!!!!</w:t>
      </w:r>
    </w:p>
    <w:p>
      <w:r>
        <w:rPr>
          <w:b/>
          <w:u w:val="single"/>
        </w:rPr>
        <w:t xml:space="preserve">798192</w:t>
      </w:r>
    </w:p>
    <w:p>
      <w:r>
        <w:t xml:space="preserve">@USER Miksi käsket heitä olemaan tekemättä tätä? Rohkaisen Antifa-paskoja kokeilemaan tätä ja tulemaan pudotetuksi. Mitä vähemmän heitä on, sitä parempi.</w:t>
      </w:r>
    </w:p>
    <w:p>
      <w:r>
        <w:rPr>
          <w:b/>
          <w:u w:val="single"/>
        </w:rPr>
        <w:t xml:space="preserve">798193</w:t>
      </w:r>
    </w:p>
    <w:p>
      <w:r>
        <w:t xml:space="preserve">@USER Konservatiivit eivät ole väkivaltaisia - liberaalit ovat.</w:t>
      </w:r>
    </w:p>
    <w:p>
      <w:r>
        <w:rPr>
          <w:b/>
          <w:u w:val="single"/>
        </w:rPr>
        <w:t xml:space="preserve">798194</w:t>
      </w:r>
    </w:p>
    <w:p>
      <w:r>
        <w:t xml:space="preserve">#ThursdayThoughts Ihmettelen, kuinka moni liberaali uskoisi naisen sanaa, joka syytti aviomiestään, poikaansa, isäänsä kähmimisestä" 36 vuotta sitten?  ISO LÄSKI NOLLA!  Emme voi sallia ihmisten 2 tuhota kenenkään ihmisen elämää ilman 100% todisteita siitä, että heitä on loukattu.  Se on taktiikka, ei totuus. URL</w:t>
      </w:r>
    </w:p>
    <w:p>
      <w:r>
        <w:rPr>
          <w:b/>
          <w:u w:val="single"/>
        </w:rPr>
        <w:t xml:space="preserve">798195</w:t>
      </w:r>
    </w:p>
    <w:p>
      <w:r>
        <w:t xml:space="preserve">@USER Pelaamme Clue-peliä, joka perustuu 80-luvulla järjestettyihin lukion juhliin, jolloin liittovaltion tuomari oli teini-ikäinen.  Ottaako kukaan tätä tosissaan?</w:t>
      </w:r>
    </w:p>
    <w:p>
      <w:r>
        <w:rPr>
          <w:b/>
          <w:u w:val="single"/>
        </w:rPr>
        <w:t xml:space="preserve">798196</w:t>
      </w:r>
    </w:p>
    <w:p>
      <w:r>
        <w:t xml:space="preserve">@USER Hitto miten ruma hän on!!!!</w:t>
      </w:r>
    </w:p>
    <w:p>
      <w:r>
        <w:rPr>
          <w:b/>
          <w:u w:val="single"/>
        </w:rPr>
        <w:t xml:space="preserve">798197</w:t>
      </w:r>
    </w:p>
    <w:p>
      <w:r>
        <w:t xml:space="preserve">@USER @USER "Asevalvonta säästää ihmishenkiä".  🙄</w:t>
      </w:r>
    </w:p>
    <w:p>
      <w:r>
        <w:rPr>
          <w:b/>
          <w:u w:val="single"/>
        </w:rPr>
        <w:t xml:space="preserve">798198</w:t>
      </w:r>
    </w:p>
    <w:p>
      <w:r>
        <w:t xml:space="preserve">@USER Dude olet niin oikeassa... yksi vain laukaisee toisen 🙃</w:t>
      </w:r>
    </w:p>
    <w:p>
      <w:r>
        <w:rPr>
          <w:b/>
          <w:u w:val="single"/>
        </w:rPr>
        <w:t xml:space="preserve">798199</w:t>
      </w:r>
    </w:p>
    <w:p>
      <w:r>
        <w:t xml:space="preserve">.@USER pyytää @USERia vastaamaan kritiikkiin, jonka mukaan liberaalit välittävät englanninkielisistä vain silloin, kun on aika saada heidän äänensä. Couillard sanoo, että näin ei ole: Couillard: "Uskon, että ihmiset tietävät vilpittömyyteni näissä asioissa." #Quebec2018""</w:t>
      </w:r>
    </w:p>
    <w:p>
      <w:r>
        <w:rPr>
          <w:b/>
          <w:u w:val="single"/>
        </w:rPr>
        <w:t xml:space="preserve">798200</w:t>
      </w:r>
    </w:p>
    <w:p>
      <w:r>
        <w:t xml:space="preserve">@USER @USER @USER @USER @USER @USER Myös Jaclyn on joko hullun tyhmä tai hän valehtelee ihmisille Morphen palautusehdoista. Se on myös petollista ja saalistushenkistä.</w:t>
      </w:r>
    </w:p>
    <w:p>
      <w:r>
        <w:rPr>
          <w:b/>
          <w:u w:val="single"/>
        </w:rPr>
        <w:t xml:space="preserve">798201</w:t>
      </w:r>
    </w:p>
    <w:p>
      <w:r>
        <w:t xml:space="preserve">@USER Oikea!? Hyvänen aika...hän on aivan täydellinen 😊😘😘❤❤❤</w:t>
      </w:r>
    </w:p>
    <w:p>
      <w:r>
        <w:rPr>
          <w:b/>
          <w:u w:val="single"/>
        </w:rPr>
        <w:t xml:space="preserve">798202</w:t>
      </w:r>
    </w:p>
    <w:p>
      <w:r>
        <w:t xml:space="preserve">@USER @USER @USER @USER @USER @USER Hän puhuu todella hölynpölyä... voiko hän puhua näin Raamatusta ja Koraanista?</w:t>
      </w:r>
    </w:p>
    <w:p>
      <w:r>
        <w:rPr>
          <w:b/>
          <w:u w:val="single"/>
        </w:rPr>
        <w:t xml:space="preserve">798203</w:t>
      </w:r>
    </w:p>
    <w:p>
      <w:r>
        <w:t xml:space="preserve">@USER @USER Olen huolissani sinä päivänä, kun konservatiivit tukevat Trudeauta. Lähde yllätys, että he eivät pidä tavasta, jolla hän hoitaa jotain asiaa.</w:t>
      </w:r>
    </w:p>
    <w:p>
      <w:r>
        <w:rPr>
          <w:b/>
          <w:u w:val="single"/>
        </w:rPr>
        <w:t xml:space="preserve">798204</w:t>
      </w:r>
    </w:p>
    <w:p>
      <w:r>
        <w:t xml:space="preserve"> Ihannetapauksessa mitä FM:n pitäisi sanoa, kun hän tapaa huijarin.</w:t>
      </w:r>
    </w:p>
    <w:p>
      <w:r>
        <w:rPr>
          <w:b/>
          <w:u w:val="single"/>
        </w:rPr>
        <w:t xml:space="preserve">798205</w:t>
      </w:r>
    </w:p>
    <w:p>
      <w:r>
        <w:t xml:space="preserve">@USER Onnea tuleviin ponnisteluihisi...sinua tullaan varmasti kaipaamaan 😥</w:t>
      </w:r>
    </w:p>
    <w:p>
      <w:r>
        <w:rPr>
          <w:b/>
          <w:u w:val="single"/>
        </w:rPr>
        <w:t xml:space="preserve">798206</w:t>
      </w:r>
    </w:p>
    <w:p>
      <w:r>
        <w:t xml:space="preserve">@USER Hän on ystäväni</w:t>
      </w:r>
    </w:p>
    <w:p>
      <w:r>
        <w:rPr>
          <w:b/>
          <w:u w:val="single"/>
        </w:rPr>
        <w:t xml:space="preserve">798207</w:t>
      </w:r>
    </w:p>
    <w:p>
      <w:r>
        <w:t xml:space="preserve">@USER Tämä ei ole uusi taktiikka vasemmistolle...  Tämä on itse asiassa heidän taktiikkansa, jota he ovat käyttäneet vuosikymmenien ajan. Tämä on pelikirja suoraan natsisosialistien pelikirjasta... Demokraattiset sosialistit ovat nykypäivän uusnatseja. Aka antifa. #TheGreatAwakening #MAGA #QAnon #QAnon</w:t>
      </w:r>
    </w:p>
    <w:p>
      <w:r>
        <w:rPr>
          <w:b/>
          <w:u w:val="single"/>
        </w:rPr>
        <w:t xml:space="preserve">798208</w:t>
      </w:r>
    </w:p>
    <w:p>
      <w:r>
        <w:t xml:space="preserve">Kuulostaa aivan mahtavalta suunnitelmalta !!!!  Seuraavaksi hän aikoo vetää rahaa Medi-care &amp;amp; Eläkkeet maksaa kaikki golfkärryjen vuokraus hänen @USER yksityiskohdat, jotka katsovat häntä kamppailevat pysyä väylillä kaikilla Golf-viikonloppuisin hän vannoi "hänellä ei ole koskaan aikaa" #MAGA URL-osoite</w:t>
      </w:r>
    </w:p>
    <w:p>
      <w:r>
        <w:rPr>
          <w:b/>
          <w:u w:val="single"/>
        </w:rPr>
        <w:t xml:space="preserve">798209</w:t>
      </w:r>
    </w:p>
    <w:p>
      <w:r>
        <w:t xml:space="preserve">@USER @USER Hillaryous lmao waa boo hoo</w:t>
      </w:r>
    </w:p>
    <w:p>
      <w:r>
        <w:rPr>
          <w:b/>
          <w:u w:val="single"/>
        </w:rPr>
        <w:t xml:space="preserve">798210</w:t>
      </w:r>
    </w:p>
    <w:p>
      <w:r>
        <w:t xml:space="preserve">@USER @USER Minusta tuntuu, että AntiFa on terroristeja. mutta ehkä liioittelen lol 🤷♂️</w:t>
      </w:r>
    </w:p>
    <w:p>
      <w:r>
        <w:rPr>
          <w:b/>
          <w:u w:val="single"/>
        </w:rPr>
        <w:t xml:space="preserve">798211</w:t>
      </w:r>
    </w:p>
    <w:p>
      <w:r>
        <w:t xml:space="preserve">@USER Top 5 liberal excuses" #1 Rasismi #2 Seksismi #3 Venäjä #4 Aseet #5 Rikkaat Niin liberaalit tekevät, kun he ovat häviöllä ja epätoivoisia. VOTE DEMOCRATS OUT!"</w:t>
      </w:r>
    </w:p>
    <w:p>
      <w:r>
        <w:rPr>
          <w:b/>
          <w:u w:val="single"/>
        </w:rPr>
        <w:t xml:space="preserve">798212</w:t>
      </w:r>
    </w:p>
    <w:p>
      <w:r>
        <w:t xml:space="preserve">@USER @USER Tiedätkö, mitä hänen asunnossaan ei ollut sen jälkeen? Hän. Ja se on se vitun ongelma.</w:t>
      </w:r>
    </w:p>
    <w:p>
      <w:r>
        <w:rPr>
          <w:b/>
          <w:u w:val="single"/>
        </w:rPr>
        <w:t xml:space="preserve">798213</w:t>
      </w:r>
    </w:p>
    <w:p>
      <w:r>
        <w:t xml:space="preserve">@USER @USER Näin sen juuri. Tosin vielä epämääräinen. Hän ei kuitenkaan vahvista onko hän valmis vai ei.</w:t>
      </w:r>
    </w:p>
    <w:p>
      <w:r>
        <w:rPr>
          <w:b/>
          <w:u w:val="single"/>
        </w:rPr>
        <w:t xml:space="preserve">798214</w:t>
      </w:r>
    </w:p>
    <w:p>
      <w:r>
        <w:t xml:space="preserve">@USER @USER @USER @USER @USER -Opintolainojen velkahelpotukset -Minimipalkan korottaminen -Aseidenvalvontalainsäädännön tiukentaminen - Vaaliprosessin uudistaminen -Ympäristönsuojelun tiukentaminen - Kohtuuhintainen asunto kaikille -Naisten oikeuksien tiukempi suojelu -Verkkojen neutraalius.</w:t>
      </w:r>
    </w:p>
    <w:p>
      <w:r>
        <w:rPr>
          <w:b/>
          <w:u w:val="single"/>
        </w:rPr>
        <w:t xml:space="preserve">798215</w:t>
      </w:r>
    </w:p>
    <w:p>
      <w:r>
        <w:t xml:space="preserve">@USER MASSIIVINEN TYÖKALU</w:t>
      </w:r>
    </w:p>
    <w:p>
      <w:r>
        <w:rPr>
          <w:b/>
          <w:u w:val="single"/>
        </w:rPr>
        <w:t xml:space="preserve">798216</w:t>
      </w:r>
    </w:p>
    <w:p>
      <w:r>
        <w:t xml:space="preserve">@USER Holderin pitäisi olla vankilassa</w:t>
      </w:r>
    </w:p>
    <w:p>
      <w:r>
        <w:rPr>
          <w:b/>
          <w:u w:val="single"/>
        </w:rPr>
        <w:t xml:space="preserve">798217</w:t>
      </w:r>
    </w:p>
    <w:p>
      <w:r>
        <w:t xml:space="preserve">@USER Bitchhhhhhhh I'm jellllll</w:t>
      </w:r>
    </w:p>
    <w:p>
      <w:r>
        <w:rPr>
          <w:b/>
          <w:u w:val="single"/>
        </w:rPr>
        <w:t xml:space="preserve">798218</w:t>
      </w:r>
    </w:p>
    <w:p>
      <w:r>
        <w:t xml:space="preserve">@KÄYTTÄJÄ @KÄYTTÄJÄ OLET NIIN NÄTTI VOI HYVÄNEN AIKA!</w:t>
      </w:r>
    </w:p>
    <w:p>
      <w:r>
        <w:rPr>
          <w:b/>
          <w:u w:val="single"/>
        </w:rPr>
        <w:t xml:space="preserve">798219</w:t>
      </w:r>
    </w:p>
    <w:p>
      <w:r>
        <w:t xml:space="preserve">@USER @USER @USER @USER @USER @USER Lord Of The Pies olisi pitänyt pitää k*ck holsterinsa kiinni.  Kukaan ei välitä paskaakaan mitä te Hollyweirdot sanotte.  #MAGA</w:t>
      </w:r>
    </w:p>
    <w:p>
      <w:r>
        <w:rPr>
          <w:b/>
          <w:u w:val="single"/>
        </w:rPr>
        <w:t xml:space="preserve">798220</w:t>
      </w:r>
    </w:p>
    <w:p>
      <w:r>
        <w:t xml:space="preserve">@USER Ota kantaa kaikkea väkivaltaa vastaan!  Puhu ANTIFA-ystävillesi.</w:t>
      </w:r>
    </w:p>
    <w:p>
      <w:r>
        <w:rPr>
          <w:b/>
          <w:u w:val="single"/>
        </w:rPr>
        <w:t xml:space="preserve">798221</w:t>
      </w:r>
    </w:p>
    <w:p>
      <w:r>
        <w:t xml:space="preserve">@USER Big O - olet oikeassa - et menetä Gabbertille.</w:t>
      </w:r>
    </w:p>
    <w:p>
      <w:r>
        <w:rPr>
          <w:b/>
          <w:u w:val="single"/>
        </w:rPr>
        <w:t xml:space="preserve">798222</w:t>
      </w:r>
    </w:p>
    <w:p>
      <w:r>
        <w:t xml:space="preserve">@USER @USER @USER @USER Sanoo yksi Twitterin paksuimmista kultisteista. Ironiaa parhaimmillaan.</w:t>
      </w:r>
    </w:p>
    <w:p>
      <w:r>
        <w:rPr>
          <w:b/>
          <w:u w:val="single"/>
        </w:rPr>
        <w:t xml:space="preserve">798223</w:t>
      </w:r>
    </w:p>
    <w:p>
      <w:r>
        <w:t xml:space="preserve">@USER Hän on suuri häpeäpilkku amerikkalaiselle yleisölle.</w:t>
      </w:r>
    </w:p>
    <w:p>
      <w:r>
        <w:rPr>
          <w:b/>
          <w:u w:val="single"/>
        </w:rPr>
        <w:t xml:space="preserve">798224</w:t>
      </w:r>
    </w:p>
    <w:p>
      <w:r>
        <w:t xml:space="preserve">@USER Parempi ajatella takaisin!</w:t>
      </w:r>
    </w:p>
    <w:p>
      <w:r>
        <w:rPr>
          <w:b/>
          <w:u w:val="single"/>
        </w:rPr>
        <w:t xml:space="preserve">798225</w:t>
      </w:r>
    </w:p>
    <w:p>
      <w:r>
        <w:t xml:space="preserve">@USER OMG😳!!!!! Hän on????????</w:t>
      </w:r>
    </w:p>
    <w:p>
      <w:r>
        <w:rPr>
          <w:b/>
          <w:u w:val="single"/>
        </w:rPr>
        <w:t xml:space="preserve">798226</w:t>
      </w:r>
    </w:p>
    <w:p>
      <w:r>
        <w:t xml:space="preserve">@USER Liberaalien moraalinen yhteiskunnan hylkääminen hetkeksi, kun he pitävät taukoa yrittäessään pilata Brett Kavanaugh'n elämän ja nöyryyttää hänen perhettään.</w:t>
      </w:r>
    </w:p>
    <w:p>
      <w:r>
        <w:rPr>
          <w:b/>
          <w:u w:val="single"/>
        </w:rPr>
        <w:t xml:space="preserve">798227</w:t>
      </w:r>
    </w:p>
    <w:p>
      <w:r>
        <w:t xml:space="preserve">@USER Kaikille niille konservatiiveille, jotka olivat niin vaivautuneita selittämään asioita sikareista... Kuinka järkyttyneitä he ovat nykyisestä presidentistämme?</w:t>
      </w:r>
    </w:p>
    <w:p>
      <w:r>
        <w:rPr>
          <w:b/>
          <w:u w:val="single"/>
        </w:rPr>
        <w:t xml:space="preserve">798228</w:t>
      </w:r>
    </w:p>
    <w:p>
      <w:r>
        <w:t xml:space="preserve">@USER @USER @USER Niin vitunmoinen ilta @USER @USER</w:t>
      </w:r>
    </w:p>
    <w:p>
      <w:r>
        <w:rPr>
          <w:b/>
          <w:u w:val="single"/>
        </w:rPr>
        <w:t xml:space="preserve">798229</w:t>
      </w:r>
    </w:p>
    <w:p>
      <w:r>
        <w:t xml:space="preserve">@USER So Glad Your Back 🙏 Hygs Love You ❤ Getting Ready To Do A #ProLife. Esittely #Maga #💯🇺🇸🇺🇸🇺🇺🇸 URL</w:t>
      </w:r>
    </w:p>
    <w:p>
      <w:r>
        <w:rPr>
          <w:b/>
          <w:u w:val="single"/>
        </w:rPr>
        <w:t xml:space="preserve">798230</w:t>
      </w:r>
    </w:p>
    <w:p>
      <w:r>
        <w:t xml:space="preserve">@USER @USER @USER mitä jos poliisit ovat osa antifaa</w:t>
      </w:r>
    </w:p>
    <w:p>
      <w:r>
        <w:rPr>
          <w:b/>
          <w:u w:val="single"/>
        </w:rPr>
        <w:t xml:space="preserve">798231</w:t>
      </w:r>
    </w:p>
    <w:p>
      <w:r>
        <w:t xml:space="preserve">@USER Halusin varmistaa, että näit salaliittoteoreetikko Devin Nunesin viimeisimmät uutiset: URL</w:t>
      </w:r>
    </w:p>
    <w:p>
      <w:r>
        <w:rPr>
          <w:b/>
          <w:u w:val="single"/>
        </w:rPr>
        <w:t xml:space="preserve">798232</w:t>
      </w:r>
    </w:p>
    <w:p>
      <w:r>
        <w:t xml:space="preserve">@USER Hän piileskelee! Republikaaneilla ei ole Antifaa!</w:t>
      </w:r>
    </w:p>
    <w:p>
      <w:r>
        <w:rPr>
          <w:b/>
          <w:u w:val="single"/>
        </w:rPr>
        <w:t xml:space="preserve">798233</w:t>
      </w:r>
    </w:p>
    <w:p>
      <w:r>
        <w:t xml:space="preserve">@USER Kalifornian pitäisi harkita asevalvontalakien säätämistä...</w:t>
      </w:r>
    </w:p>
    <w:p>
      <w:r>
        <w:rPr>
          <w:b/>
          <w:u w:val="single"/>
        </w:rPr>
        <w:t xml:space="preserve">798234</w:t>
      </w:r>
    </w:p>
    <w:p>
      <w:r>
        <w:t xml:space="preserve">@USER kokeile meditaatiota ja hengitystekniikoita!</w:t>
      </w:r>
    </w:p>
    <w:p>
      <w:r>
        <w:rPr>
          <w:b/>
          <w:u w:val="single"/>
        </w:rPr>
        <w:t xml:space="preserve">798235</w:t>
      </w:r>
    </w:p>
    <w:p>
      <w:r>
        <w:t xml:space="preserve">@USER Hän on oppikirjan kolonisaattori</w:t>
      </w:r>
    </w:p>
    <w:p>
      <w:r>
        <w:rPr>
          <w:b/>
          <w:u w:val="single"/>
        </w:rPr>
        <w:t xml:space="preserve">798236</w:t>
      </w:r>
    </w:p>
    <w:p>
      <w:r>
        <w:t xml:space="preserve">@USER Go home on ollut</w:t>
      </w:r>
    </w:p>
    <w:p>
      <w:r>
        <w:rPr>
          <w:b/>
          <w:u w:val="single"/>
        </w:rPr>
        <w:t xml:space="preserve">798237</w:t>
      </w:r>
    </w:p>
    <w:p>
      <w:r>
        <w:t xml:space="preserve">@USER Jos he valitsivat sopivamman kappaleen, se olisi hienoa...</w:t>
      </w:r>
    </w:p>
    <w:p>
      <w:r>
        <w:rPr>
          <w:b/>
          <w:u w:val="single"/>
        </w:rPr>
        <w:t xml:space="preserve">798238</w:t>
      </w:r>
    </w:p>
    <w:p>
      <w:r>
        <w:t xml:space="preserve">@USER @USER "on ollut innoittajana väkivaltaisen fasismin nousulle Amerikassa?"  Hän ei tosin ole varsinaisesti tukenut tai kannattanut antifaa.</w:t>
      </w:r>
    </w:p>
    <w:p>
      <w:r>
        <w:rPr>
          <w:b/>
          <w:u w:val="single"/>
        </w:rPr>
        <w:t xml:space="preserve">798239</w:t>
      </w:r>
    </w:p>
    <w:p>
      <w:r>
        <w:t xml:space="preserve">@USER Joten sanot, että tämän virkailijan on tarkoitus palata takaisin ja muistaa kaikki muut rikkomukset, jotka on päästetty menemään, ja sitten sääntö?  Typerä argumentti.  Hän meni liian pitkälle, hän sanoi sen.  Tuo on kuin sanoisi, että Billy Martinia ei heitetty ulos vuonna 1975, joten miten Buck Showalteria voidaan heittää ulos?</w:t>
      </w:r>
    </w:p>
    <w:p>
      <w:r>
        <w:rPr>
          <w:b/>
          <w:u w:val="single"/>
        </w:rPr>
        <w:t xml:space="preserve">798240</w:t>
      </w:r>
    </w:p>
    <w:p>
      <w:r>
        <w:t xml:space="preserve">. @KÄYTTÄJÄ lähetin @KÄYTTÄJÄ sinulle päivälliselle. Hän sanoi tavanneensa sinut tänä iltana, mutta hän ei kertonut sinulle, että hän on Clemsonin legenda, kuten sinä olet Aggien huutojohtajan legenda. Hän hurrasi Clemsonissa ja on ESPN:n kommentaattori Varsitylle!</w:t>
      </w:r>
    </w:p>
    <w:p>
      <w:r>
        <w:rPr>
          <w:b/>
          <w:u w:val="single"/>
        </w:rPr>
        <w:t xml:space="preserve">798241</w:t>
      </w:r>
    </w:p>
    <w:p>
      <w:r>
        <w:t xml:space="preserve">@KÄYTTÄJÄ @KÄYTTÄJÄ OLET TERVETULLUT! Rakastan myös sun toista biisiä! Ansaitset saaren :D</w:t>
      </w:r>
    </w:p>
    <w:p>
      <w:r>
        <w:rPr>
          <w:b/>
          <w:u w:val="single"/>
        </w:rPr>
        <w:t xml:space="preserve">798242</w:t>
      </w:r>
    </w:p>
    <w:p>
      <w:r>
        <w:t xml:space="preserve">@USER presidentillä Trumpilla on oikeus julkaista salaisia asiakirjoja, jos ne todistavat, että tutkimus oli puolueellinen jo ennen sen alkamista. Se on melkein 2 vuotta myöhemmin ja muellerilla ei ole mitään trumpista. Hänen presidenttikautensa vahinko on tapahtunut häntä vastustavien liberaalien takia.</w:t>
      </w:r>
    </w:p>
    <w:p>
      <w:r>
        <w:rPr>
          <w:b/>
          <w:u w:val="single"/>
        </w:rPr>
        <w:t xml:space="preserve">798243</w:t>
      </w:r>
    </w:p>
    <w:p>
      <w:r>
        <w:t xml:space="preserve">@USER @USER Jokainen, joka pitää 100 RIflesiä parempana kuin Deliverancea, ei ansaitse oikeutta tulla luetuksi.</w:t>
      </w:r>
    </w:p>
    <w:p>
      <w:r>
        <w:rPr>
          <w:b/>
          <w:u w:val="single"/>
        </w:rPr>
        <w:t xml:space="preserve">798244</w:t>
      </w:r>
    </w:p>
    <w:p>
      <w:r>
        <w:t xml:space="preserve">@USER Kuka tahansa, joka on kiinnostunut saavuttamaan REAL #SocialJustice sen sijaan, että vain jatkaa vasemmiston #Fascist #identityPolitics (vaativat, että kaikki vähemmistöt on HATE valkoiset ihmiset) he olisivat protestoivat HUUGE Multi-National Corp toimitusjohtajan PAY on yli 100 kertaa ave työntekijöiden palkka</w:t>
      </w:r>
    </w:p>
    <w:p>
      <w:r>
        <w:rPr>
          <w:b/>
          <w:u w:val="single"/>
        </w:rPr>
        <w:t xml:space="preserve">798245</w:t>
      </w:r>
    </w:p>
    <w:p>
      <w:r>
        <w:t xml:space="preserve">@USER Näyttää siltä, että hänen pohkeensa myyminen vihamielisille liberaaleille painaa häntä nyt raskaasti. He miettivät nyt, toimiiko rahansiirron lisääminen hänelle.</w:t>
      </w:r>
    </w:p>
    <w:p>
      <w:r>
        <w:rPr>
          <w:b/>
          <w:u w:val="single"/>
        </w:rPr>
        <w:t xml:space="preserve">798246</w:t>
      </w:r>
    </w:p>
    <w:p>
      <w:r>
        <w:t xml:space="preserve">@USER @USER olet edessäni Olen edessäsi Näen sinut tai rakastan sinua Mitä tehdä En tiedä... Miten tämä tapahtui Olet minun Näen sinut tai rakastan sinua...😁😂 URL-osoite</w:t>
      </w:r>
    </w:p>
    <w:p>
      <w:r>
        <w:rPr>
          <w:b/>
          <w:u w:val="single"/>
        </w:rPr>
        <w:t xml:space="preserve">798247</w:t>
      </w:r>
    </w:p>
    <w:p>
      <w:r>
        <w:t xml:space="preserve">@USER tyttö olet niin kaunis 😩😍😍</w:t>
      </w:r>
    </w:p>
    <w:p>
      <w:r>
        <w:rPr>
          <w:b/>
          <w:u w:val="single"/>
        </w:rPr>
        <w:t xml:space="preserve">798248</w:t>
      </w:r>
    </w:p>
    <w:p>
      <w:r>
        <w:t xml:space="preserve">@USER @USER @USER @USER @USER @USER Olette niin säälittäviä.</w:t>
      </w:r>
    </w:p>
    <w:p>
      <w:r>
        <w:rPr>
          <w:b/>
          <w:u w:val="single"/>
        </w:rPr>
        <w:t xml:space="preserve">798249</w:t>
      </w:r>
    </w:p>
    <w:p>
      <w:r>
        <w:t xml:space="preserve">10 ravintolan ruokailijaa ammuttiin kuolettavasti Corpus Christissä .357 Ruger Blackhawk -revolverilla. NRA kutsuu asevalvontatutkimusta "epäeettiseksi".</w:t>
      </w:r>
    </w:p>
    <w:p>
      <w:r>
        <w:rPr>
          <w:b/>
          <w:u w:val="single"/>
        </w:rPr>
        <w:t xml:space="preserve">798250</w:t>
      </w:r>
    </w:p>
    <w:p>
      <w:r>
        <w:t xml:space="preserve">@USER @USER @USER @USER @USER @USER @USER @USER Louis Farrakahn soitti. Hän sanoi, että teette hienoa työtä hänen ajatustensa toistamisessa. (Tarkoittaa, että sinulla ei ole omaperäistä ajatusta ja että olet itse asiassa nukke täällä).</w:t>
      </w:r>
    </w:p>
    <w:p>
      <w:r>
        <w:rPr>
          <w:b/>
          <w:u w:val="single"/>
        </w:rPr>
        <w:t xml:space="preserve">798251</w:t>
      </w:r>
    </w:p>
    <w:p>
      <w:r>
        <w:t xml:space="preserve">@USER Juuri lopetin sanomasta vaimolleni, että "konservatiivit eivät ole valmiita Stormyn kaltaisille kiitos kaikesta Stormy</w:t>
      </w:r>
    </w:p>
    <w:p>
      <w:r>
        <w:rPr>
          <w:b/>
          <w:u w:val="single"/>
        </w:rPr>
        <w:t xml:space="preserve">798252</w:t>
      </w:r>
    </w:p>
    <w:p>
      <w:r>
        <w:t xml:space="preserve">@USER Miksi liberaalit sanovat aina muuttavansa Kanadaan, jos he eivät saa haluamaansa?  He eivät koskaan tunnu tarjoavan muuttoa Venezuelaan tai Kreikkaan tai muihin epäonnistuneisiin liberaalimaihin.</w:t>
      </w:r>
    </w:p>
    <w:p>
      <w:r>
        <w:rPr>
          <w:b/>
          <w:u w:val="single"/>
        </w:rPr>
        <w:t xml:space="preserve">798253</w:t>
      </w:r>
    </w:p>
    <w:p>
      <w:r>
        <w:t xml:space="preserve">50 mailia Springfieldistä Worcesteriin March for Gun Control on teknisesti Hillary Clinton, koska Chinaly Chanvongilla on yllään Wellesley Collegen college-paita. Tarkista faktasi, Mark Zuckerberg.</w:t>
      </w:r>
    </w:p>
    <w:p>
      <w:r>
        <w:rPr>
          <w:b/>
          <w:u w:val="single"/>
        </w:rPr>
        <w:t xml:space="preserve">798254</w:t>
      </w:r>
    </w:p>
    <w:p>
      <w:r>
        <w:t xml:space="preserve">@USER @USER @USER @USER @USER @USER @USER @USER @USER @USER Heillä oli oikeudenkäynti vain erottaminen. Yli 500 lasta ilman vanhempiaan ja sinunlaisesi alhaiset ihmiset ovat innoissaan siitä.</w:t>
      </w:r>
    </w:p>
    <w:p>
      <w:r>
        <w:rPr>
          <w:b/>
          <w:u w:val="single"/>
        </w:rPr>
        <w:t xml:space="preserve">798255</w:t>
      </w:r>
    </w:p>
    <w:p>
      <w:r>
        <w:t xml:space="preserve">@USER @USER @USER Hän on osallinen nuorten miesten hyväksikäyttöön. Miksi hän välittäisi naisesta. Hän saa minut voimaan pahoin.</w:t>
      </w:r>
    </w:p>
    <w:p>
      <w:r>
        <w:rPr>
          <w:b/>
          <w:u w:val="single"/>
        </w:rPr>
        <w:t xml:space="preserve">798256</w:t>
      </w:r>
    </w:p>
    <w:p>
      <w:r>
        <w:t xml:space="preserve">@USER @USER Juuri sellainen hän on....</w:t>
      </w:r>
    </w:p>
    <w:p>
      <w:r>
        <w:rPr>
          <w:b/>
          <w:u w:val="single"/>
        </w:rPr>
        <w:t xml:space="preserve">798257</w:t>
      </w:r>
    </w:p>
    <w:p>
      <w:r>
        <w:t xml:space="preserve">@USER Se on vähän sama kuin kun ilkeä vanha nainen sanoo, että kaunis nuori on ruma ja lahjaton" vain siksi, että hän on peseytynyt ja ei enää koskaan näytä samalta. Ensinnäkin se on ilkeää, toiseksi se saa hänet näyttämään kateelliselta vihaajalta ja entiseltä! #Montel"</w:t>
      </w:r>
    </w:p>
    <w:p>
      <w:r>
        <w:rPr>
          <w:b/>
          <w:u w:val="single"/>
        </w:rPr>
        <w:t xml:space="preserve">798258</w:t>
      </w:r>
    </w:p>
    <w:p>
      <w:r>
        <w:t xml:space="preserve">@USER yep.unfortuly hän on osoittanut, mitä laitoksen kannattajat du sanoi him.why maailmassa hän tuki bernie.he on kaikki in Trump, minkä vuoksi olen hänet estetty afte rpreviously seuraa häntä ont witter ja youtube.</w:t>
      </w:r>
    </w:p>
    <w:p>
      <w:r>
        <w:rPr>
          <w:b/>
          <w:u w:val="single"/>
        </w:rPr>
        <w:t xml:space="preserve">798259</w:t>
      </w:r>
    </w:p>
    <w:p>
      <w:r>
        <w:t xml:space="preserve"> Se on amisveli ja Antifa-soturi Jaquonadiah. Kiitos kun selvitit asian</w:t>
      </w:r>
    </w:p>
    <w:p>
      <w:r>
        <w:rPr>
          <w:b/>
          <w:u w:val="single"/>
        </w:rPr>
        <w:t xml:space="preserve">798260</w:t>
      </w:r>
    </w:p>
    <w:p>
      <w:r>
        <w:t xml:space="preserve">@USER paska ei tunnu minusta todelliselta. mutta toisaalta... elämä on hyvin sekaisin enkä pidä siitä, miten se on järjestetty alunperinkään, joten. idk.</w:t>
      </w:r>
    </w:p>
    <w:p>
      <w:r>
        <w:rPr>
          <w:b/>
          <w:u w:val="single"/>
        </w:rPr>
        <w:t xml:space="preserve">798261</w:t>
      </w:r>
    </w:p>
    <w:p>
      <w:r>
        <w:t xml:space="preserve">@KÄYTTÄJÄ Hän on kuin yksi niistä "laukkunaisista", joita näkee kadulla tai bussissa, mutisten, kiroillen ääneen, puhuen itsekseen tai kenelle tahansa, joka kuuntelee. Ole kiltti ja mene pois! URL</w:t>
      </w:r>
    </w:p>
    <w:p>
      <w:r>
        <w:rPr>
          <w:b/>
          <w:u w:val="single"/>
        </w:rPr>
        <w:t xml:space="preserve">798262</w:t>
      </w:r>
    </w:p>
    <w:p>
      <w:r>
        <w:t xml:space="preserve">@USER jumala olet ihana</w:t>
      </w:r>
    </w:p>
    <w:p>
      <w:r>
        <w:rPr>
          <w:b/>
          <w:u w:val="single"/>
        </w:rPr>
        <w:t xml:space="preserve">798263</w:t>
      </w:r>
    </w:p>
    <w:p>
      <w:r>
        <w:t xml:space="preserve">@USER @USER Tämä naiselta, jolla oli vakooja vierellään kaksikymmentä vuotta eikä tehnyt mitään, äänestää häntä pois, oi oikeassa hän on poissa, jopa hänen puolueensa ei tue häntä äänestää punaisia.</w:t>
      </w:r>
    </w:p>
    <w:p>
      <w:r>
        <w:rPr>
          <w:b/>
          <w:u w:val="single"/>
        </w:rPr>
        <w:t xml:space="preserve">798264</w:t>
      </w:r>
    </w:p>
    <w:p>
      <w:r>
        <w:t xml:space="preserve">@USER @USER Puhumattakaan törkeästä määrästä veronmaksajien dollareita, jotka on käytetty hänen tähän veronmaksajien rahoittamaan "ennennäkemättömään" aseelliseen suojeluun asevalvonnan senaattori Kamala Harris | Breitbart URL via @USER</w:t>
      </w:r>
    </w:p>
    <w:p>
      <w:r>
        <w:rPr>
          <w:b/>
          <w:u w:val="single"/>
        </w:rPr>
        <w:t xml:space="preserve">798265</w:t>
      </w:r>
    </w:p>
    <w:p>
      <w:r>
        <w:t xml:space="preserve">@KÄYTTÄJÄ Olen iloinen, että voit paremmin!😉</w:t>
      </w:r>
    </w:p>
    <w:p>
      <w:r>
        <w:rPr>
          <w:b/>
          <w:u w:val="single"/>
        </w:rPr>
        <w:t xml:space="preserve">798266</w:t>
      </w:r>
    </w:p>
    <w:p>
      <w:r>
        <w:t xml:space="preserve">@USER ei todellakaan ole. väitän, että olet chicagojordan. Mutta en ole koskaan väittänyt, että sinulla olisi kokemusta ulkoilmasta, -</w:t>
      </w:r>
    </w:p>
    <w:p>
      <w:r>
        <w:rPr>
          <w:b/>
          <w:u w:val="single"/>
        </w:rPr>
        <w:t xml:space="preserve">798267</w:t>
      </w:r>
    </w:p>
    <w:p>
      <w:r>
        <w:t xml:space="preserve">@USER Liberaalit ovat todella ylittäneet itsensä tällä tempulla. Aivan ällöttävää.</w:t>
      </w:r>
    </w:p>
    <w:p>
      <w:r>
        <w:rPr>
          <w:b/>
          <w:u w:val="single"/>
        </w:rPr>
        <w:t xml:space="preserve">798268</w:t>
      </w:r>
    </w:p>
    <w:p>
      <w:r>
        <w:t xml:space="preserve">@USER Mielestäni Donald Trump on inhottava häpeällinen sika . Häpeä hänelle ajatella, että hän teki niin paljon Puerto Rico . Hän petti meidät . Ja hän on epäonnistunut niin sanottuna presidenttinä . Hän ei tehnyt mitään muuta kuin puhui pahaa puertoricolaisista hän ei ymmärrä, että PR on USA:n alue.JERKOFF</w:t>
      </w:r>
    </w:p>
    <w:p>
      <w:r>
        <w:rPr>
          <w:b/>
          <w:u w:val="single"/>
        </w:rPr>
        <w:t xml:space="preserve">798269</w:t>
      </w:r>
    </w:p>
    <w:p>
      <w:r>
        <w:t xml:space="preserve">@USER @USER @USER Tarkista antifa-rekisteröinti.  Jotkut hänen työkavereistaan ovat siellä.</w:t>
      </w:r>
    </w:p>
    <w:p>
      <w:r>
        <w:rPr>
          <w:b/>
          <w:u w:val="single"/>
        </w:rPr>
        <w:t xml:space="preserve">798270</w:t>
      </w:r>
    </w:p>
    <w:p>
      <w:r>
        <w:t xml:space="preserve">@USER Sinulla on rakkautta ja tukea niin monilta ihmisiltä - vaikka olisimme vain tuntemattomia. Et ole yksin xo</w:t>
      </w:r>
    </w:p>
    <w:p>
      <w:r>
        <w:rPr>
          <w:b/>
          <w:u w:val="single"/>
        </w:rPr>
        <w:t xml:space="preserve">798271</w:t>
      </w:r>
    </w:p>
    <w:p>
      <w:r>
        <w:t xml:space="preserve">#ThursdayThoughts Hollywoodin liberaalit rakastavat sosialismia.   Miksi nämä monimiljonäärit eivät pääse ulos useista kartanoista ja anna niitä useille pienituloisille perheille ja osta 1 vaatimaton koti.</w:t>
      </w:r>
    </w:p>
    <w:p>
      <w:r>
        <w:rPr>
          <w:b/>
          <w:u w:val="single"/>
        </w:rPr>
        <w:t xml:space="preserve">798272</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798273</w:t>
      </w:r>
    </w:p>
    <w:p>
      <w:r>
        <w:t xml:space="preserve">@USER @USER @USER @USER Antifa elää!</w:t>
      </w:r>
    </w:p>
    <w:p>
      <w:r>
        <w:rPr>
          <w:b/>
          <w:u w:val="single"/>
        </w:rPr>
        <w:t xml:space="preserve">798274</w:t>
      </w:r>
    </w:p>
    <w:p>
      <w:r>
        <w:t xml:space="preserve">@KÄYTTÄJÄ @KÄYTTÄJÄ @KÄYTTÄJÄ @KÄYTTÄJÄ @KÄYTTÄJÄ Kiitos, että tiivistää sen hienosti! Serena ja hänen mielistelijänsä on paljastettu faktoilla! Liberaalit vihaavat faktoja!!!!!</w:t>
      </w:r>
    </w:p>
    <w:p>
      <w:r>
        <w:rPr>
          <w:b/>
          <w:u w:val="single"/>
        </w:rPr>
        <w:t xml:space="preserve">798275</w:t>
      </w:r>
    </w:p>
    <w:p>
      <w:r>
        <w:t xml:space="preserve">@USER @USER @USER @USER @USER @USER @USER @USER @USER @USER @USER @USER @USER Podcastingin maailmanlaajuinen ilmiö ja ShitTalkingin MVP!</w:t>
      </w:r>
    </w:p>
    <w:p>
      <w:r>
        <w:rPr>
          <w:b/>
          <w:u w:val="single"/>
        </w:rPr>
        <w:t xml:space="preserve">798276</w:t>
      </w:r>
    </w:p>
    <w:p>
      <w:r>
        <w:t xml:space="preserve">@USER @USER Vau tämä oli kaikkein siviili aseiden valvonta keskustelu / väittely ive jopa nähnyt Twitterissä</w:t>
      </w:r>
    </w:p>
    <w:p>
      <w:r>
        <w:rPr>
          <w:b/>
          <w:u w:val="single"/>
        </w:rPr>
        <w:t xml:space="preserve">798277</w:t>
      </w:r>
    </w:p>
    <w:p>
      <w:r>
        <w:t xml:space="preserve">@USER Hän on demokraattisen puolueen kasvot. Hänet pitäisi lukita vankilaan republikaanisen puolueen kiusaamisesta.  Hän on rikas. Asuu kartanossa ja hänen piirissään on köyhyyttä. Hän on enemmän kuin diktaattori piirissään!!!</w:t>
      </w:r>
    </w:p>
    <w:p>
      <w:r>
        <w:rPr>
          <w:b/>
          <w:u w:val="single"/>
        </w:rPr>
        <w:t xml:space="preserve">798278</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798279</w:t>
      </w:r>
    </w:p>
    <w:p>
      <w:r>
        <w:t xml:space="preserve">@USER @USER @USER @USER @USER Kyllä. Henkilökunta ja byrokratia mukaan lukien.</w:t>
      </w:r>
    </w:p>
    <w:p>
      <w:r>
        <w:rPr>
          <w:b/>
          <w:u w:val="single"/>
        </w:rPr>
        <w:t xml:space="preserve">798280</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798281</w:t>
      </w:r>
    </w:p>
    <w:p>
      <w:r>
        <w:t xml:space="preserve">@USER Vakavasti olet niin helvetin kuuma!!!</w:t>
      </w:r>
    </w:p>
    <w:p>
      <w:r>
        <w:rPr>
          <w:b/>
          <w:u w:val="single"/>
        </w:rPr>
        <w:t xml:space="preserve">798282</w:t>
      </w:r>
    </w:p>
    <w:p>
      <w:r>
        <w:t xml:space="preserve">@USER ...Bonon yritys iskostaa massoille hänen myöhemmän elämänsä oivallus... seniiliydellä on tietyt tunnusmerkit; luulen, että Bono on tehnyt sen nyt selväksi - surullista 😳🤔🤔🤔</w:t>
      </w:r>
    </w:p>
    <w:p>
      <w:r>
        <w:rPr>
          <w:b/>
          <w:u w:val="single"/>
        </w:rPr>
        <w:t xml:space="preserve">798283</w:t>
      </w:r>
    </w:p>
    <w:p>
      <w:r>
        <w:t xml:space="preserve">@USER Katsojamäärät ovat alhaiset, koska kaltaisesi ihmiset &amp;amp; toinen kaveri tekee pilaa konservatiiveista... Tämä on yksi syy siihen, miksi Trump voitti.  Te ihmiset ette vain ymmärrä sitä &amp;amp; säälittävää &amp;amp; häpeällistä....</w:t>
      </w:r>
    </w:p>
    <w:p>
      <w:r>
        <w:rPr>
          <w:b/>
          <w:u w:val="single"/>
        </w:rPr>
        <w:t xml:space="preserve">798284</w:t>
      </w:r>
    </w:p>
    <w:p>
      <w:r>
        <w:t xml:space="preserve">@USER @USER Tämä on opettaja tai hullu... sinä saat tuomita... mutta muista, että hän vaikuttaa nuorten mieliin.</w:t>
      </w:r>
    </w:p>
    <w:p>
      <w:r>
        <w:rPr>
          <w:b/>
          <w:u w:val="single"/>
        </w:rPr>
        <w:t xml:space="preserve">798285</w:t>
      </w:r>
    </w:p>
    <w:p>
      <w:r>
        <w:t xml:space="preserve">#DidYouKnow #Texas konservatiivit työskentelevät saadakseen #HelenKellerin pois oppikirjoista? #DoYouKnow miksi?  Lue lisää siitä, miten tämä voidaan pysäyttää URL-osoitteesta #TXBOE #TXEd #Koulutus #TheMoreYouKnow #TuesdayThoughts 'Keller... URL</w:t>
      </w:r>
    </w:p>
    <w:p>
      <w:r>
        <w:rPr>
          <w:b/>
          <w:u w:val="single"/>
        </w:rPr>
        <w:t xml:space="preserve">798286</w:t>
      </w:r>
    </w:p>
    <w:p>
      <w:r>
        <w:t xml:space="preserve"/>
      </w:r>
    </w:p>
    <w:p>
      <w:r>
        <w:rPr>
          <w:b/>
          <w:u w:val="single"/>
        </w:rPr>
        <w:t xml:space="preserve">798287</w:t>
      </w:r>
    </w:p>
    <w:p>
      <w:r>
        <w:t xml:space="preserve">@USER Tämä haisee kuin viikon vanha kala, hän on paras valehtelija.</w:t>
      </w:r>
    </w:p>
    <w:p>
      <w:r>
        <w:rPr>
          <w:b/>
          <w:u w:val="single"/>
        </w:rPr>
        <w:t xml:space="preserve">798288</w:t>
      </w:r>
    </w:p>
    <w:p>
      <w:r>
        <w:t xml:space="preserve">@KÄYTTÄJÄ @KÄYTTÄJÄ @KÄYTTÄJÄ @KÄYTTÄJÄ @KÄYTTÄJÄ KATSOKAA TÄTÄ! James &amp;amp; Gavin keskustelevat Antifa #Resistance todella DOJ: ssä käyttämällä asemiaan tiettyjen amerikkalaisten kohdalla</w:t>
      </w:r>
    </w:p>
    <w:p>
      <w:r>
        <w:rPr>
          <w:b/>
          <w:u w:val="single"/>
        </w:rPr>
        <w:t xml:space="preserve">798289</w:t>
      </w:r>
    </w:p>
    <w:p>
      <w:r>
        <w:t xml:space="preserve">@USER @USER Onko sinulla suurennuslasia?</w:t>
      </w:r>
    </w:p>
    <w:p>
      <w:r>
        <w:rPr>
          <w:b/>
          <w:u w:val="single"/>
        </w:rPr>
        <w:t xml:space="preserve">798290</w:t>
      </w:r>
    </w:p>
    <w:p>
      <w:r>
        <w:t xml:space="preserve">@USER Liberaalien petos.</w:t>
      </w:r>
    </w:p>
    <w:p>
      <w:r>
        <w:rPr>
          <w:b/>
          <w:u w:val="single"/>
        </w:rPr>
        <w:t xml:space="preserve">798291</w:t>
      </w:r>
    </w:p>
    <w:p>
      <w:r>
        <w:t xml:space="preserve">@USER @USER Miten Cranleyn kätyrit eivät puhu asevalvonnasta sen jälkeen, kun Cincinnatin sisäkaupungissa on menetetty ihmishenkiä, mutta yksi hullu ampuu 5/3 ja nyt kaupunginvaltuusto haluaa puhua asevalvonnasta?</w:t>
      </w:r>
    </w:p>
    <w:p>
      <w:r>
        <w:rPr>
          <w:b/>
          <w:u w:val="single"/>
        </w:rPr>
        <w:t xml:space="preserve">798292</w:t>
      </w:r>
    </w:p>
    <w:p>
      <w:r>
        <w:t xml:space="preserve">@USER Mutta kun on kyse liberaaleista, kaikki vedot ovat poissa, koska he eivät välitä siitä, kuka loukkaantuu, kunhan he saavat haluamansa. #ConfirmKavanaugh</w:t>
      </w:r>
    </w:p>
    <w:p>
      <w:r>
        <w:rPr>
          <w:b/>
          <w:u w:val="single"/>
        </w:rPr>
        <w:t xml:space="preserve">798293</w:t>
      </w:r>
    </w:p>
    <w:p>
      <w:r>
        <w:t xml:space="preserve">@USER Kane yrittää pysyä merkityksellisenä? Oletko koskaan ajatellut, että kissat olisi lyöty paremmalla/kiimaisemmalla puolella ? Hän huijaa itseään jos luulee, että he olivat huolissaan sekopäisestä keskiviikosta sen sijaan, että olisivat keskittyneet jalkapallofinaaliin. #flog</w:t>
      </w:r>
    </w:p>
    <w:p>
      <w:r>
        <w:rPr>
          <w:b/>
          <w:u w:val="single"/>
        </w:rPr>
        <w:t xml:space="preserve">798294</w:t>
      </w:r>
    </w:p>
    <w:p>
      <w:r>
        <w:t xml:space="preserve">@ MINUN LRT IM DYDINV G HÄN ON KAUNIS</w:t>
      </w:r>
    </w:p>
    <w:p>
      <w:r>
        <w:rPr>
          <w:b/>
          <w:u w:val="single"/>
        </w:rPr>
        <w:t xml:space="preserve">798295</w:t>
      </w:r>
    </w:p>
    <w:p>
      <w:r>
        <w:t xml:space="preserve">@USER @USER Olet Teksasin kirkas tähti.</w:t>
      </w:r>
    </w:p>
    <w:p>
      <w:r>
        <w:rPr>
          <w:b/>
          <w:u w:val="single"/>
        </w:rPr>
        <w:t xml:space="preserve">798296</w:t>
      </w:r>
    </w:p>
    <w:p>
      <w:r>
        <w:t xml:space="preserve">@USER @USER @USER Olet mies!!!!!</w:t>
      </w:r>
    </w:p>
    <w:p>
      <w:r>
        <w:rPr>
          <w:b/>
          <w:u w:val="single"/>
        </w:rPr>
        <w:t xml:space="preserve">798297</w:t>
      </w:r>
    </w:p>
    <w:p>
      <w:r>
        <w:t xml:space="preserve">Roy Moore" "Syytöksiä kaukaisesta menneisyydestä" "Bezos" "Bunny" "Satiiri" #drellenbrandt #MAGA Tohtori Melissa Bunny kertoo Mediumin välityksellä haudan takaa: "Noin 35 vuotta sitten Jeff Bezos tarttui minuun, leikkasi pääni irti ja keitti minut hasenpfefferiksi illalliseksi." 🐇🐇🐇🐇 URL-OSOITE</w:t>
      </w:r>
    </w:p>
    <w:p>
      <w:r>
        <w:rPr>
          <w:b/>
          <w:u w:val="single"/>
        </w:rPr>
        <w:t xml:space="preserve">798298</w:t>
      </w:r>
    </w:p>
    <w:p>
      <w:r>
        <w:t xml:space="preserve">ANTIFA...ANONYYMIT OVAT TULOSSA LUOKSESI...  URL</w:t>
      </w:r>
    </w:p>
    <w:p>
      <w:r>
        <w:rPr>
          <w:b/>
          <w:u w:val="single"/>
        </w:rPr>
        <w:t xml:space="preserve">798299</w:t>
      </w:r>
    </w:p>
    <w:p>
      <w:r>
        <w:t xml:space="preserve">@USER @USER @USER @USER @USER @USER @USER @USER @USER @USER @USER @USER @USER HUOMIO!!! @USER julkaisee ANTIFA:n kohdelistan Twitter-tilillään kohdassa Listat". Listalla on korkean profiilin nimiä ja jokapäiväisten Trumpin kannattajien nimiä. PLEASE CHECK THIS LIST for your name. @USER EI ole keskeyttänyt tiliään".</w:t>
      </w:r>
    </w:p>
    <w:p>
      <w:r>
        <w:rPr>
          <w:b/>
          <w:u w:val="single"/>
        </w:rPr>
        <w:t xml:space="preserve">798300</w:t>
      </w:r>
    </w:p>
    <w:p>
      <w:r>
        <w:t xml:space="preserve">@USER @USER @USER @USER Antifa FACIST. Älkää antako näiden ilkeiden antiamerikkalaisten käyttää väärennettyä titteliä. He ovat FACIST.</w:t>
      </w:r>
    </w:p>
    <w:p>
      <w:r>
        <w:rPr>
          <w:b/>
          <w:u w:val="single"/>
        </w:rPr>
        <w:t xml:space="preserve">798301</w:t>
      </w:r>
    </w:p>
    <w:p>
      <w:r>
        <w:t xml:space="preserve">@USER @USER Voisiko kukaan odottaa mitään vähempää j rubinin kaltaiselta hölmöltä? Kyvyttömät hiukset tulessa libejä maksaa ihmisiä henkensä ja syyttää sitä Pres. Trump.</w:t>
      </w:r>
    </w:p>
    <w:p>
      <w:r>
        <w:rPr>
          <w:b/>
          <w:u w:val="single"/>
        </w:rPr>
        <w:t xml:space="preserve">798302</w:t>
      </w:r>
    </w:p>
    <w:p>
      <w:r>
        <w:t xml:space="preserve">@USER @USER Keskustelun siirtyminen kaduille on sivuvaikutus siitä, että tiedotusvälineet ja kansanedustajat jättävät käsittelemättä kysymyksiä, joihin heidän on vastattava &amp;amp; väkivalta johtuu usein väkivaltaisista #antifa-joukoista, jotka vastustavat näiden kysymysten esittämistä. Mitkä ovat vastauksesi kysymyksiin täällä? URL</w:t>
      </w:r>
    </w:p>
    <w:p>
      <w:r>
        <w:rPr>
          <w:b/>
          <w:u w:val="single"/>
        </w:rPr>
        <w:t xml:space="preserve">798303</w:t>
      </w:r>
    </w:p>
    <w:p>
      <w:r>
        <w:t xml:space="preserve">@USER Miksi konservatiivien kommenttien kanssa uudelleentwiittaamat twiitit ovat yhtäkkiä Saatavilla? En näe, mistä he puhuvat, jos alkuperäinen twiitti ei ole enää saatavilla. Onko kukaan muu huomannut tätä?</w:t>
      </w:r>
    </w:p>
    <w:p>
      <w:r>
        <w:rPr>
          <w:b/>
          <w:u w:val="single"/>
        </w:rPr>
        <w:t xml:space="preserve">798304</w:t>
      </w:r>
    </w:p>
    <w:p>
      <w:r>
        <w:t xml:space="preserve">@USER @USER pallot</w:t>
      </w:r>
    </w:p>
    <w:p>
      <w:r>
        <w:rPr>
          <w:b/>
          <w:u w:val="single"/>
        </w:rPr>
        <w:t xml:space="preserve">798305</w:t>
      </w:r>
    </w:p>
    <w:p>
      <w:r>
        <w:t xml:space="preserve">@USER Se kusipää, joka on 1. EU:n jäsen, tekee sen URL-osoite</w:t>
      </w:r>
    </w:p>
    <w:p>
      <w:r>
        <w:rPr>
          <w:b/>
          <w:u w:val="single"/>
        </w:rPr>
        <w:t xml:space="preserve">798306</w:t>
      </w:r>
    </w:p>
    <w:p>
      <w:r>
        <w:t xml:space="preserve">@USER @USER @USER @USER @USER @USER @USER LMAO olet liian tyhmä... anteeksi käytöstapani, mutta tämä kasa paskaa, jonka juuri sanoit, voi aiheuttaa syöpää. URL</w:t>
      </w:r>
    </w:p>
    <w:p>
      <w:r>
        <w:rPr>
          <w:b/>
          <w:u w:val="single"/>
        </w:rPr>
        <w:t xml:space="preserve">798307</w:t>
      </w:r>
    </w:p>
    <w:p>
      <w:r>
        <w:t xml:space="preserve">@USER Lyön vetoa, että ensimmäiset, joille hän soittaa, kun hänet ryöstetään, ovat samat poliisit😡‼️. Ihmiset ovat helvetin tyhmiä ... 🙄.</w:t>
      </w:r>
    </w:p>
    <w:p>
      <w:r>
        <w:rPr>
          <w:b/>
          <w:u w:val="single"/>
        </w:rPr>
        <w:t xml:space="preserve">798308</w:t>
      </w:r>
    </w:p>
    <w:p>
      <w:r>
        <w:t xml:space="preserve">@USER Ota lomaa!  #WWG1WGA #MAGA</w:t>
      </w:r>
    </w:p>
    <w:p>
      <w:r>
        <w:rPr>
          <w:b/>
          <w:u w:val="single"/>
        </w:rPr>
        <w:t xml:space="preserve">798309</w:t>
      </w:r>
    </w:p>
    <w:p>
      <w:r>
        <w:t xml:space="preserve">@USER luuli, että he tekivät 69 pistettä... surullista...</w:t>
      </w:r>
    </w:p>
    <w:p>
      <w:r>
        <w:rPr>
          <w:b/>
          <w:u w:val="single"/>
        </w:rPr>
        <w:t xml:space="preserve">798310</w:t>
      </w:r>
    </w:p>
    <w:p>
      <w:r>
        <w:t xml:space="preserve">@USER @USER @USER @USER @USER Älä sääli häntä. Hän on niin ahne, että hän jopa piilottaa Patreon-summansa, ja tyhmät lapset lahjoittavat jatkuvasti katsellakseen, kun hän pelaa pelejä ja kuiskaa mikrofoniin.</w:t>
      </w:r>
    </w:p>
    <w:p>
      <w:r>
        <w:rPr>
          <w:b/>
          <w:u w:val="single"/>
        </w:rPr>
        <w:t xml:space="preserve">798311</w:t>
      </w:r>
    </w:p>
    <w:p>
      <w:r>
        <w:t xml:space="preserve">@USER Haista vittu sinä ja tuo "keep up" paska rehellisesti 😂"</w:t>
      </w:r>
    </w:p>
    <w:p>
      <w:r>
        <w:rPr>
          <w:b/>
          <w:u w:val="single"/>
        </w:rPr>
        <w:t xml:space="preserve">798312</w:t>
      </w:r>
    </w:p>
    <w:p>
      <w:r>
        <w:t xml:space="preserve">@USER u kylmä ämmä</w:t>
      </w:r>
    </w:p>
    <w:p>
      <w:r>
        <w:rPr>
          <w:b/>
          <w:u w:val="single"/>
        </w:rPr>
        <w:t xml:space="preserve">798313</w:t>
      </w:r>
    </w:p>
    <w:p>
      <w:r>
        <w:t xml:space="preserve">20 hullua asiaa, joista liberaalit syyttävät Trumpia URL via @USER Unhinged syyttävät kaikesta presidenttiämme.</w:t>
      </w:r>
    </w:p>
    <w:p>
      <w:r>
        <w:rPr>
          <w:b/>
          <w:u w:val="single"/>
        </w:rPr>
        <w:t xml:space="preserve">798314</w:t>
      </w:r>
    </w:p>
    <w:p>
      <w:r>
        <w:t xml:space="preserve">@USER @USER @USER @USER @USER @USER @USER @USER @USER @USER @USER @USER @USER @USER @USER @USER @USER @USER @USER @USER @USER @USER @USER @USER @USER @USER @USER @USER @USER @USER @USER @USER @USER @USER @USER @USER @USER @USER @USER  URL</w:t>
      </w:r>
    </w:p>
    <w:p>
      <w:r>
        <w:rPr>
          <w:b/>
          <w:u w:val="single"/>
        </w:rPr>
        <w:t xml:space="preserve">798315</w:t>
      </w:r>
    </w:p>
    <w:p>
      <w:r>
        <w:t xml:space="preserve">@USER Toivottavasti nuo La La Landin libtard-hullut eivät usko, että useimmat konservatiivit katsoisivat tuota roskaa. Nuo idiootit tienaavat elantonsa pukuleikillä. Kasva aikuiseksi ja siirry reaalimaailmaan.         ÄÄNESTÄKÄÄ REPUBLIKAANEJA!</w:t>
      </w:r>
    </w:p>
    <w:p>
      <w:r>
        <w:rPr>
          <w:b/>
          <w:u w:val="single"/>
        </w:rPr>
        <w:t xml:space="preserve">798316</w:t>
      </w:r>
    </w:p>
    <w:p>
      <w:r>
        <w:t xml:space="preserve">@USER Luulin, että hän on Jisoo, mutta olen keskittynyt ja löysin hänet Taeyouniksi.</w:t>
      </w:r>
    </w:p>
    <w:p>
      <w:r>
        <w:rPr>
          <w:b/>
          <w:u w:val="single"/>
        </w:rPr>
        <w:t xml:space="preserve">798317</w:t>
      </w:r>
    </w:p>
    <w:p>
      <w:r>
        <w:t xml:space="preserve">@USER @USER @USER @USER @USER @USER @USER @USER @USER Kiitos. Hyvä nähdä, että kokeilemme tätä lähestymistapaa muiden lisäksi. Liian usein tätä asiaa käytetään tekosyynä verottamiselle. Voitteko ilmoittaa päivityksistä, kun ne tulevat tietoon? Kiitos. 👍🏻</w:t>
      </w:r>
    </w:p>
    <w:p>
      <w:r>
        <w:rPr>
          <w:b/>
          <w:u w:val="single"/>
        </w:rPr>
        <w:t xml:space="preserve">798318</w:t>
      </w:r>
    </w:p>
    <w:p>
      <w:r>
        <w:t xml:space="preserve">@USER @USER @USER @USER @USER @USER @USER Useimmat teksasilaiset eivät ota neuvoja liberaaleilta.</w:t>
      </w:r>
    </w:p>
    <w:p>
      <w:r>
        <w:rPr>
          <w:b/>
          <w:u w:val="single"/>
        </w:rPr>
        <w:t xml:space="preserve">798319</w:t>
      </w:r>
    </w:p>
    <w:p>
      <w:r>
        <w:t xml:space="preserve">@USER Eikö presidentti jo tehnyt tarjouksen, josta kieltäydyttiin?</w:t>
      </w:r>
    </w:p>
    <w:p>
      <w:r>
        <w:rPr>
          <w:b/>
          <w:u w:val="single"/>
        </w:rPr>
        <w:t xml:space="preserve">798320</w:t>
      </w:r>
    </w:p>
    <w:p>
      <w:r>
        <w:t xml:space="preserve">@USER Hän on yliopiston professori Calissa. Resist antifa polttaa rakennuksia mellakoi Cali colleges .</w:t>
      </w:r>
    </w:p>
    <w:p>
      <w:r>
        <w:rPr>
          <w:b/>
          <w:u w:val="single"/>
        </w:rPr>
        <w:t xml:space="preserve">798321</w:t>
      </w:r>
    </w:p>
    <w:p>
      <w:r>
        <w:t xml:space="preserve">@USER Toivottavasti tästä ei tule trendiä. Keep the beef on wax homie. Tai ainakin soittakaa ja huutakaa toisillenne Hot 97:ssä, kuten 50n&amp;amp; Cam teki URL-osoitteessa.</w:t>
      </w:r>
    </w:p>
    <w:p>
      <w:r>
        <w:rPr>
          <w:b/>
          <w:u w:val="single"/>
        </w:rPr>
        <w:t xml:space="preserve">798322</w:t>
      </w:r>
    </w:p>
    <w:p>
      <w:r>
        <w:t xml:space="preserve">@USER 😂😂 liioittelet niin paljon! Sinua arvostetaan.</w:t>
      </w:r>
    </w:p>
    <w:p>
      <w:r>
        <w:rPr>
          <w:b/>
          <w:u w:val="single"/>
        </w:rPr>
        <w:t xml:space="preserve">798323</w:t>
      </w:r>
    </w:p>
    <w:p>
      <w:r>
        <w:t xml:space="preserve">@USER Ja jumala varjelkoon, että olet jo puhumassa jonkun kanssa tai seurustelemassa, he suuttuvat todella paljon 😂🤷🏼♀️ me pidämme näistä ihmisistä enemmän kuin sinusta syystä sorry bout it 😂</w:t>
      </w:r>
    </w:p>
    <w:p>
      <w:r>
        <w:rPr>
          <w:b/>
          <w:u w:val="single"/>
        </w:rPr>
        <w:t xml:space="preserve">798324</w:t>
      </w:r>
    </w:p>
    <w:p>
      <w:r>
        <w:t xml:space="preserve">@USER Haha! En voi uskoa sitä.</w:t>
      </w:r>
    </w:p>
    <w:p>
      <w:r>
        <w:rPr>
          <w:b/>
          <w:u w:val="single"/>
        </w:rPr>
        <w:t xml:space="preserve">798325</w:t>
      </w:r>
    </w:p>
    <w:p>
      <w:r>
        <w:t xml:space="preserve">@USER Hänellä ei ole mitään sosiaalisia tapoja. Siksi hänet kartettiin NY:ssä kunnolla kaikki tietävät, että hän on valkoista roskaväkeä, jolla on vähän rahaa.   Hän ei osaa käyttäytyä ja tekee kaiken itsestään. Aina. Hän on pelkkä Minä Minä Minä Minä POS, joka on häpeäksi USA:lle.</w:t>
      </w:r>
    </w:p>
    <w:p>
      <w:r>
        <w:rPr>
          <w:b/>
          <w:u w:val="single"/>
        </w:rPr>
        <w:t xml:space="preserve">798326</w:t>
      </w:r>
    </w:p>
    <w:p>
      <w:r>
        <w:t xml:space="preserve">@USER @USER Kun toinen noista osapuolista on valkoisen ylivallan kannattajia, ei pitäisi olla vaikeaa sanoa, että toinen noista osapuolista on väärä osapuoli. Lopeta nyt se antifan ja valkoisen ylivallan kannattajien rinnastaminen. Se saa sinut vain näyttämään enemmän valkoisen ylivallan kannattajalta.</w:t>
      </w:r>
    </w:p>
    <w:p>
      <w:r>
        <w:rPr>
          <w:b/>
          <w:u w:val="single"/>
        </w:rPr>
        <w:t xml:space="preserve">798327</w:t>
      </w:r>
    </w:p>
    <w:p>
      <w:r>
        <w:t xml:space="preserve">@USER Moninaisuus tekee sinut vahvemmaksi</w:t>
      </w:r>
    </w:p>
    <w:p>
      <w:r>
        <w:rPr>
          <w:b/>
          <w:u w:val="single"/>
        </w:rPr>
        <w:t xml:space="preserve">798328</w:t>
      </w:r>
    </w:p>
    <w:p>
      <w:r>
        <w:t xml:space="preserve">@USER Liberaalien pitäisi hyppiä ilosta!</w:t>
      </w:r>
    </w:p>
    <w:p>
      <w:r>
        <w:rPr>
          <w:b/>
          <w:u w:val="single"/>
        </w:rPr>
        <w:t xml:space="preserve">798329</w:t>
      </w:r>
    </w:p>
    <w:p>
      <w:r>
        <w:t xml:space="preserve">@USER Hän on söpöläinen!!Mutta hän tarvitsee PACKERin rintalappua</w:t>
      </w:r>
    </w:p>
    <w:p>
      <w:r>
        <w:rPr>
          <w:b/>
          <w:u w:val="single"/>
        </w:rPr>
        <w:t xml:space="preserve">798330</w:t>
      </w:r>
    </w:p>
    <w:p>
      <w:r>
        <w:t xml:space="preserve">@USER @USER #antifa @USER saa kulkuluvan?</w:t>
      </w:r>
    </w:p>
    <w:p>
      <w:r>
        <w:rPr>
          <w:b/>
          <w:u w:val="single"/>
        </w:rPr>
        <w:t xml:space="preserve">798331</w:t>
      </w:r>
    </w:p>
    <w:p>
      <w:r>
        <w:t xml:space="preserve">@USER Saamme paskaa kuljetetaan Afrikasta niggas kertoi minulle, että he näkivät myrkkykäärmeitä Leguaanit kovakuoriainen koko auton renkaan lmaoooo 🤦🏾♂️🤦🏾♂️🤦🏾♂️🤦🏾♂️ kaikenlaista paskaa</w:t>
      </w:r>
    </w:p>
    <w:p>
      <w:r>
        <w:rPr>
          <w:b/>
          <w:u w:val="single"/>
        </w:rPr>
        <w:t xml:space="preserve">798332</w:t>
      </w:r>
    </w:p>
    <w:p>
      <w:r>
        <w:t xml:space="preserve">@KÄYTTÄJÄ tämä tyttö kutsui itseään yritti kutsua minua rumaksi. minun piti näyttää hänelle, kuinka ruma hän on.</w:t>
      </w:r>
    </w:p>
    <w:p>
      <w:r>
        <w:rPr>
          <w:b/>
          <w:u w:val="single"/>
        </w:rPr>
        <w:t xml:space="preserve">798333</w:t>
      </w:r>
    </w:p>
    <w:p>
      <w:r>
        <w:t xml:space="preserve">@USER @USER @USER @USER Hän on hyvä mies.</w:t>
      </w:r>
    </w:p>
    <w:p>
      <w:r>
        <w:rPr>
          <w:b/>
          <w:u w:val="single"/>
        </w:rPr>
        <w:t xml:space="preserve">798334</w:t>
      </w:r>
    </w:p>
    <w:p>
      <w:r>
        <w:t xml:space="preserve">@USER @USER @USER @USER @USER @USER hemmo mene suoraan asiaan. Yrität sanoa, että Iggy voi olla isompi kuin Em, koska hän on nuorempi. URL</w:t>
      </w:r>
    </w:p>
    <w:p>
      <w:r>
        <w:rPr>
          <w:b/>
          <w:u w:val="single"/>
        </w:rPr>
        <w:t xml:space="preserve">798335</w:t>
      </w:r>
    </w:p>
    <w:p>
      <w:r>
        <w:t xml:space="preserve">@USER @USER Tietäisit myös, että tässä ei ole kyse naisista ollenkaan b / c demokraatit eivät vaadi oikeutta naisille, joita demokraatit ovat pahoinpidelleet, kun on olemassa todisteita vammoista &amp;amp; poliisiraportit. Tietäisit, että demokraatit vaativat vain, että konservatiivit todetaan syyllisiksi syytteen perusteella. Tietäisitte, että tämä kaikki on poliittista. URL</w:t>
      </w:r>
    </w:p>
    <w:p>
      <w:r>
        <w:rPr>
          <w:b/>
          <w:u w:val="single"/>
        </w:rPr>
        <w:t xml:space="preserve">798336</w:t>
      </w:r>
    </w:p>
    <w:p>
      <w:r>
        <w:t xml:space="preserve">@USER Hän ei voi koskaan kieltäytyä todistaakseen faneilleen ja mummolleen, että hän tekee kovasti töitä.</w:t>
      </w:r>
    </w:p>
    <w:p>
      <w:r>
        <w:rPr>
          <w:b/>
          <w:u w:val="single"/>
        </w:rPr>
        <w:t xml:space="preserve">798337</w:t>
      </w:r>
    </w:p>
    <w:p>
      <w:r>
        <w:t xml:space="preserve">@USER @USER @USER @USER @USER paljon tarkempi kuin useimmat teoriat.Suurin osa historiasta muinaisen Egyptin ect on kaikki keksitty BS . Se kaikki on keksitty meille En väitä tietäväni miksi.Mutta jos alatte tutkia historiaa ect ei ole mitään vitun todisteita mistään.Nauttikaa esityksestä.Tietoisuutemme on def muuttumassa #Doit</w:t>
      </w:r>
    </w:p>
    <w:p>
      <w:r>
        <w:rPr>
          <w:b/>
          <w:u w:val="single"/>
        </w:rPr>
        <w:t xml:space="preserve">798338</w:t>
      </w:r>
    </w:p>
    <w:p>
      <w:r>
        <w:t xml:space="preserve">@USER @USER @USER Tai sitten voimme mennä @USERin reittiä emmekä usko mitään konservatiivien syytöksiä, koska konservatiivit ovat pyhimyksiä.</w:t>
      </w:r>
    </w:p>
    <w:p>
      <w:r>
        <w:rPr>
          <w:b/>
          <w:u w:val="single"/>
        </w:rPr>
        <w:t xml:space="preserve">798339</w:t>
      </w:r>
    </w:p>
    <w:p>
      <w:r>
        <w:t xml:space="preserve">@USER Se sanoi. Olet oikeassa siitä, että ne, jotka ilmoittautuvat, lukevat työnkuvauksen.</w:t>
      </w:r>
    </w:p>
    <w:p>
      <w:r>
        <w:rPr>
          <w:b/>
          <w:u w:val="single"/>
        </w:rPr>
        <w:t xml:space="preserve">798340</w:t>
      </w:r>
    </w:p>
    <w:p>
      <w:r>
        <w:t xml:space="preserve">@USER @USER Pysykää valppaina konservatiivit!!!</w:t>
      </w:r>
    </w:p>
    <w:p>
      <w:r>
        <w:rPr>
          <w:b/>
          <w:u w:val="single"/>
        </w:rPr>
        <w:t xml:space="preserve">798341</w:t>
      </w:r>
    </w:p>
    <w:p>
      <w:r>
        <w:t xml:space="preserve">Jos kaksi tai kolme väitettä Demokraatit huutaisivat PATTERN. 65 naista ilmoittautui Kavanaugh'n tueksi, eikö se ole hyvän käytöksen malli? Väitteet on kuultava, mutta mitä tapahtui syyttömyysolettamukselle? Ajoitus on epäilyttävä. Mitä mieltä sinä olet @USER #MAGA</w:t>
      </w:r>
    </w:p>
    <w:p>
      <w:r>
        <w:rPr>
          <w:b/>
          <w:u w:val="single"/>
        </w:rPr>
        <w:t xml:space="preserve">798342</w:t>
      </w:r>
    </w:p>
    <w:p>
      <w:r>
        <w:t xml:space="preserve">@USER Krazee oikeistolaisilla on otsaa haukkua Antifaa.</w:t>
      </w:r>
    </w:p>
    <w:p>
      <w:r>
        <w:rPr>
          <w:b/>
          <w:u w:val="single"/>
        </w:rPr>
        <w:t xml:space="preserve">798343</w:t>
      </w:r>
    </w:p>
    <w:p>
      <w:r>
        <w:t xml:space="preserve">@USER @USER Minua vituttaa se, että Kalifornian aasialaiset äänestävät asevalvonnan lisäämisestä, koska monien pitäisi tietää paremmin, erityisesti LA:n korealaisten. He kaikki tunsivat jonkun, jonka liiketoiminta tuhoutui mellakoiden aikana. Ainakaan tämä salty boi ei ole unohtanut: URL</w:t>
      </w:r>
    </w:p>
    <w:p>
      <w:r>
        <w:rPr>
          <w:b/>
          <w:u w:val="single"/>
        </w:rPr>
        <w:t xml:space="preserve">798344</w:t>
      </w:r>
    </w:p>
    <w:p>
      <w:r>
        <w:t xml:space="preserve">.@USER Liberaalit hyökkäävät yksityiselämän kimppuun, kun he eivät voi hyökätä politiikan kimppuun. URL</w:t>
      </w:r>
    </w:p>
    <w:p>
      <w:r>
        <w:rPr>
          <w:b/>
          <w:u w:val="single"/>
        </w:rPr>
        <w:t xml:space="preserve">798345</w:t>
      </w:r>
    </w:p>
    <w:p>
      <w:r>
        <w:t xml:space="preserve">@USER Olen melko varma, ettet ole itsekään liian paha...Kiitos pienestä makeudesta tässä julmassa maailmassa.</w:t>
      </w:r>
    </w:p>
    <w:p>
      <w:r>
        <w:rPr>
          <w:b/>
          <w:u w:val="single"/>
        </w:rPr>
        <w:t xml:space="preserve">798346</w:t>
      </w:r>
    </w:p>
    <w:p>
      <w:r>
        <w:t xml:space="preserve">@USER @USER @USER @USER Konservatiivit voittavat, koska vuorotakki liberaali?  Myönnät siis, että konservatiivit ovat epäonnistuneita liberaaleja?</w:t>
      </w:r>
    </w:p>
    <w:p>
      <w:r>
        <w:rPr>
          <w:b/>
          <w:u w:val="single"/>
        </w:rPr>
        <w:t xml:space="preserve">798347</w:t>
      </w:r>
    </w:p>
    <w:p>
      <w:r>
        <w:t xml:space="preserve">@USER Hän on pelkkä hedelmäkakku En voi uskoa, että pidin hänestä kerralla.</w:t>
      </w:r>
    </w:p>
    <w:p>
      <w:r>
        <w:rPr>
          <w:b/>
          <w:u w:val="single"/>
        </w:rPr>
        <w:t xml:space="preserve">798348</w:t>
      </w:r>
    </w:p>
    <w:p>
      <w:r>
        <w:t xml:space="preserve">@USER @USER Kyllä. Liberaalit.</w:t>
      </w:r>
    </w:p>
    <w:p>
      <w:r>
        <w:rPr>
          <w:b/>
          <w:u w:val="single"/>
        </w:rPr>
        <w:t xml:space="preserve">798349</w:t>
      </w:r>
    </w:p>
    <w:p>
      <w:r>
        <w:t xml:space="preserve">@USER Valitse minut pls.</w:t>
      </w:r>
    </w:p>
    <w:p>
      <w:r>
        <w:rPr>
          <w:b/>
          <w:u w:val="single"/>
        </w:rPr>
        <w:t xml:space="preserve">798350</w:t>
      </w:r>
    </w:p>
    <w:p>
      <w:r>
        <w:t xml:space="preserve">@USER @USER URL Monet heavy metal -rokkarit olivat konservatiiveja, jotka uskoivat vapauteen.  Valitettavasti jotkut näyttivät olevan mukana vain rahan takia.  Mutta toiset todella uskoivat siihen.  Auttoivat lopettamaan kylmän sodan.</w:t>
      </w:r>
    </w:p>
    <w:p>
      <w:r>
        <w:rPr>
          <w:b/>
          <w:u w:val="single"/>
        </w:rPr>
        <w:t xml:space="preserve">798351</w:t>
      </w:r>
    </w:p>
    <w:p>
      <w:r>
        <w:t xml:space="preserve">@USER @USER ..... tai voisit säätää lakeja järkevästä asevalvonnasta ja hillitä rasistista retoriikkaasi.</w:t>
      </w:r>
    </w:p>
    <w:p>
      <w:r>
        <w:rPr>
          <w:b/>
          <w:u w:val="single"/>
        </w:rPr>
        <w:t xml:space="preserve">798352</w:t>
      </w:r>
    </w:p>
    <w:p>
      <w:r>
        <w:t xml:space="preserve">Demokraatit ja heidän kaksipuolinen tekopyhyytensä. Onko tämä mikään yllätys... #MAGA #ConfirmKavanaugh #PJNET URL-osoite</w:t>
      </w:r>
    </w:p>
    <w:p>
      <w:r>
        <w:rPr>
          <w:b/>
          <w:u w:val="single"/>
        </w:rPr>
        <w:t xml:space="preserve">798353</w:t>
      </w:r>
    </w:p>
    <w:p>
      <w:r>
        <w:t xml:space="preserve">@USER Charge!!!! Ihmiset tietävät kuvien perusteella, kuinka hyvä meikkaaja olet! Et voi jatkaa tuota, jos jäät vähiin!</w:t>
      </w:r>
    </w:p>
    <w:p>
      <w:r>
        <w:rPr>
          <w:b/>
          <w:u w:val="single"/>
        </w:rPr>
        <w:t xml:space="preserve">798354</w:t>
      </w:r>
    </w:p>
    <w:p>
      <w:r>
        <w:t xml:space="preserve">@USER @USER @USER @USER Hän on Monkeying Around. 🤣🤡 URL-OSOITE</w:t>
      </w:r>
    </w:p>
    <w:p>
      <w:r>
        <w:rPr>
          <w:b/>
          <w:u w:val="single"/>
        </w:rPr>
        <w:t xml:space="preserve">798355</w:t>
      </w:r>
    </w:p>
    <w:p>
      <w:r>
        <w:t xml:space="preserve">@USER Sanoin juuri saman asian. Että "kristityt" luovat elämän/kuoleman tohtori Fordille tai Stormy Danielsille, jotka kertovat tarinansa, mutta en näe (Antifaa lukuunottamatta), että se tapahtuu meiltä heille. Se on niin outoa.  Ei kovinkaan kristillistä heiltä, vähintäänkin, ja niin ilkeää jne"</w:t>
      </w:r>
    </w:p>
    <w:p>
      <w:r>
        <w:rPr>
          <w:b/>
          <w:u w:val="single"/>
        </w:rPr>
        <w:t xml:space="preserve">798356</w:t>
      </w:r>
    </w:p>
    <w:p>
      <w:r>
        <w:t xml:space="preserve">...Sen sijaan, että he olisivat ryhtyneet konkreettisiin toimiin auttaakseen #vanhemmistaan erotettujen #maahanmuuttajalasten #yhdistämisessä, edistääkseen asevalvontalainsäädäntöä tai työskennelläkseen muslimien #matkustuskiellon #kumoamiseksi, he tekivät Trumpin kiihkoilevan käskyn kyseenalaistamatta." #FamiliesBelongTogether #NoBan""</w:t>
      </w:r>
    </w:p>
    <w:p>
      <w:r>
        <w:rPr>
          <w:b/>
          <w:u w:val="single"/>
        </w:rPr>
        <w:t xml:space="preserve">798357</w:t>
      </w:r>
    </w:p>
    <w:p>
      <w:r>
        <w:t xml:space="preserve">@USER Rakas paavi Franciscus: HÄPEÄ ! 😫</w:t>
      </w:r>
    </w:p>
    <w:p>
      <w:r>
        <w:rPr>
          <w:b/>
          <w:u w:val="single"/>
        </w:rPr>
        <w:t xml:space="preserve">798358</w:t>
      </w:r>
    </w:p>
    <w:p>
      <w:r>
        <w:t xml:space="preserve">@USER Et voita. Texas ei tarvitse liberaalia. Kaikki mihin liberaalit koskettavat muuttuu paskaksi!!!</w:t>
      </w:r>
    </w:p>
    <w:p>
      <w:r>
        <w:rPr>
          <w:b/>
          <w:u w:val="single"/>
        </w:rPr>
        <w:t xml:space="preserve">798359</w:t>
      </w:r>
    </w:p>
    <w:p>
      <w:r>
        <w:t xml:space="preserve">@KÄYTTÄJÄ @KÄYTTÄJÄ Epätodellinen!  Liberaalit ovat menettäneet täysin järkensä ja tekevät mitä tahansa presidenttimme vastustamiseksi!  Todella surullista!</w:t>
      </w:r>
    </w:p>
    <w:p>
      <w:r>
        <w:rPr>
          <w:b/>
          <w:u w:val="single"/>
        </w:rPr>
        <w:t xml:space="preserve">798360</w:t>
      </w:r>
    </w:p>
    <w:p>
      <w:r>
        <w:t xml:space="preserve">@USER @USER Ehdottomasti!  Me kaikki tiedämme, että demokraatit haluavat kaikki äänet, jotka tulevat heille; siksi he kaikki painostavat sitä, että se tapahtuu.  Demarit/liberaalit ovat yksinkertaisesti epäamerikkalaisia. He välittävät vain palkastaan ja asemastaan. 1. Tarvitsemme termipöytäkirjoja; korkeintaan kaksi kautta, kuten presidentillä on.</w:t>
      </w:r>
    </w:p>
    <w:p>
      <w:r>
        <w:rPr>
          <w:b/>
          <w:u w:val="single"/>
        </w:rPr>
        <w:t xml:space="preserve">798361</w:t>
      </w:r>
    </w:p>
    <w:p>
      <w:r>
        <w:t xml:space="preserve">@USERin tavoitteena on aina ollut vaarantaa todistusaineisto, jotta erityissyyttäjä ei voi käyttää sitä @USERin tuomitsemiseen syytteen nostamisen yhteydessä. . @USER @USER #MAGA @USER @USER @USER @USER @USER @USER @USER @USER @USER @USER @USER URL</w:t>
      </w:r>
    </w:p>
    <w:p>
      <w:r>
        <w:rPr>
          <w:b/>
          <w:u w:val="single"/>
        </w:rPr>
        <w:t xml:space="preserve">798362</w:t>
      </w:r>
    </w:p>
    <w:p>
      <w:r>
        <w:t xml:space="preserve">@USER Vaaleilla on seurauksia. Ja jos vasemmisto jatkaa samaan suuntaan kuin nyt, he eivät tule voittamaan enää pitkään aikaan. #keepitup. #LiberalismIsAMentalDisease</w:t>
      </w:r>
    </w:p>
    <w:p>
      <w:r>
        <w:rPr>
          <w:b/>
          <w:u w:val="single"/>
        </w:rPr>
        <w:t xml:space="preserve">798363</w:t>
      </w:r>
    </w:p>
    <w:p>
      <w:r>
        <w:t xml:space="preserve">@USER @USER on ilmoittanut julkaisevansa #Fisa URL-osoitteensa</w:t>
      </w:r>
    </w:p>
    <w:p>
      <w:r>
        <w:rPr>
          <w:b/>
          <w:u w:val="single"/>
        </w:rPr>
        <w:t xml:space="preserve">798364</w:t>
      </w:r>
    </w:p>
    <w:p>
      <w:r>
        <w:t xml:space="preserve">@USER Näyttää minusta #antifalta.... vain sanomalla. URL</w:t>
      </w:r>
    </w:p>
    <w:p>
      <w:r>
        <w:rPr>
          <w:b/>
          <w:u w:val="single"/>
        </w:rPr>
        <w:t xml:space="preserve">798365</w:t>
      </w:r>
    </w:p>
    <w:p>
      <w:r>
        <w:t xml:space="preserve">@USER Hei Bernice 😊 Toivottavasti nautit #xrpyhteisöstä ja opit paljon #xrp:stä 😁 +.0589 @USER 💫💥😘.</w:t>
      </w:r>
    </w:p>
    <w:p>
      <w:r>
        <w:rPr>
          <w:b/>
          <w:u w:val="single"/>
        </w:rPr>
        <w:t xml:space="preserve">798366</w:t>
      </w:r>
    </w:p>
    <w:p>
      <w:r>
        <w:t xml:space="preserve">@USER @USER .  Vihamieliset demoniset demokraatit ovat pilanneet #MeToo:n.  Se on nyt aseistettu MIEHIÄ vastaan.  Inhottavaa, miten demokraatit/liberaalit RUINOIVAT kaiken, mihin he koskettavat! #VoteRedToSaveAmerica #MAGA</w:t>
      </w:r>
    </w:p>
    <w:p>
      <w:r>
        <w:rPr>
          <w:b/>
          <w:u w:val="single"/>
        </w:rPr>
        <w:t xml:space="preserve">798367</w:t>
      </w:r>
    </w:p>
    <w:p>
      <w:r>
        <w:t xml:space="preserve">@USER @USER Tämä on valitettavasti todellinen tapa, jolla demokraatit suhtautuvat mustiin! Jos he voisivat, he laittaisivat meidät kaikki plantaasille! Sosialismi tekee kansalaisista hallituksen orjia! Konservatiivit eivät koskaan anna sen tapahtua! Juuri tämänkaltainen maanpetos on syy miksi meillä on 2 lisäys!</w:t>
      </w:r>
    </w:p>
    <w:p>
      <w:r>
        <w:rPr>
          <w:b/>
          <w:u w:val="single"/>
        </w:rPr>
        <w:t xml:space="preserve">798368</w:t>
      </w:r>
    </w:p>
    <w:p>
      <w:r>
        <w:t xml:space="preserve">@USER @USER @USER @USER @USER @USER @USER @USER @USER @USER @USER @USER Olet niin kaunis!!😢😍Xxx</w:t>
      </w:r>
    </w:p>
    <w:p>
      <w:r>
        <w:rPr>
          <w:b/>
          <w:u w:val="single"/>
        </w:rPr>
        <w:t xml:space="preserve">798369</w:t>
      </w:r>
    </w:p>
    <w:p>
      <w:r>
        <w:t xml:space="preserve">@USER @USER Henkinen tapaus varmasti</w:t>
      </w:r>
    </w:p>
    <w:p>
      <w:r>
        <w:rPr>
          <w:b/>
          <w:u w:val="single"/>
        </w:rPr>
        <w:t xml:space="preserve">798370</w:t>
      </w:r>
    </w:p>
    <w:p>
      <w:r>
        <w:t xml:space="preserve">@USER @USER @USER @USER @USER @USER @USER @USER @USER @USER @USER @USER @USER @USER @USER @USER @USER @USER Kiitos.</w:t>
      </w:r>
    </w:p>
    <w:p>
      <w:r>
        <w:rPr>
          <w:b/>
          <w:u w:val="single"/>
        </w:rPr>
        <w:t xml:space="preserve">798371</w:t>
      </w:r>
    </w:p>
    <w:p>
      <w:r>
        <w:t xml:space="preserve">@USER @USER Hän ei tee sitä!  Hän tekee kuten Mitch McConnell eikä koskaan mainitse sitä hyvää, mitä @USER on saanut aikaan.</w:t>
      </w:r>
    </w:p>
    <w:p>
      <w:r>
        <w:rPr>
          <w:b/>
          <w:u w:val="single"/>
        </w:rPr>
        <w:t xml:space="preserve">798372</w:t>
      </w:r>
    </w:p>
    <w:p>
      <w:r>
        <w:t xml:space="preserve">@USER Pohjois-AZ on hyvä. Odotan innolla hänen tapaamistaan siellä! #MAGA</w:t>
      </w:r>
    </w:p>
    <w:p>
      <w:r>
        <w:rPr>
          <w:b/>
          <w:u w:val="single"/>
        </w:rPr>
        <w:t xml:space="preserve">798373</w:t>
      </w:r>
    </w:p>
    <w:p>
      <w:r>
        <w:t xml:space="preserve">@USER @USER @USER @USER Se, mitä Bhagwat kertoo shakha-kätyreille ja se, mitä hän sanoo muulle maailmalle, on kaksi eri asiaa. Sanghien goonit jatkavat raiskaamista ja tappamista, mutta tyhmät liberaalit luulevat, että sanghit eivät ole "niin pahoja". Älkää menkö lankaan hänen valheisiinsa, muuten Intia katoaa seuraavien 5 vuoden aikana.</w:t>
      </w:r>
    </w:p>
    <w:p>
      <w:r>
        <w:rPr>
          <w:b/>
          <w:u w:val="single"/>
        </w:rPr>
        <w:t xml:space="preserve">798374</w:t>
      </w:r>
    </w:p>
    <w:p>
      <w:r>
        <w:t xml:space="preserve">@USER Jos "me emme hallitse", niin miten sinä saat ylipäätään twiitata tuon ajatuksen?"."</w:t>
      </w:r>
    </w:p>
    <w:p>
      <w:r>
        <w:rPr>
          <w:b/>
          <w:u w:val="single"/>
        </w:rPr>
        <w:t xml:space="preserve">798375</w:t>
      </w:r>
    </w:p>
    <w:p>
      <w:r>
        <w:t xml:space="preserve">@USER helvetin kyllä se FUCKIG on</w:t>
      </w:r>
    </w:p>
    <w:p>
      <w:r>
        <w:rPr>
          <w:b/>
          <w:u w:val="single"/>
        </w:rPr>
        <w:t xml:space="preserve">798376</w:t>
      </w:r>
    </w:p>
    <w:p>
      <w:r>
        <w:t xml:space="preserve">@USER Hell ya</w:t>
      </w:r>
    </w:p>
    <w:p>
      <w:r>
        <w:rPr>
          <w:b/>
          <w:u w:val="single"/>
        </w:rPr>
        <w:t xml:space="preserve">798377</w:t>
      </w:r>
    </w:p>
    <w:p>
      <w:r>
        <w:t xml:space="preserve">@USER Riskeeraa oman perseensä lol</w:t>
      </w:r>
    </w:p>
    <w:p>
      <w:r>
        <w:rPr>
          <w:b/>
          <w:u w:val="single"/>
        </w:rPr>
        <w:t xml:space="preserve">798378</w:t>
      </w:r>
    </w:p>
    <w:p>
      <w:r>
        <w:t xml:space="preserve">1. Ilmastonmuutos 2. Koulutus 3. Terveydenhuollon uudistus 4. Talous 5. Asevalvonta 6. Yhteiskunnalliset kysymykset 7. Maahanmuutto URL</w:t>
      </w:r>
    </w:p>
    <w:p>
      <w:r>
        <w:rPr>
          <w:b/>
          <w:u w:val="single"/>
        </w:rPr>
        <w:t xml:space="preserve">798379</w:t>
      </w:r>
    </w:p>
    <w:p>
      <w:r>
        <w:t xml:space="preserve">@USER Hän on kaunis aivan kuten hänen isoäitinsä, siunaa häntä ❤️❤️❤️❤️</w:t>
      </w:r>
    </w:p>
    <w:p>
      <w:r>
        <w:rPr>
          <w:b/>
          <w:u w:val="single"/>
        </w:rPr>
        <w:t xml:space="preserve">798380</w:t>
      </w:r>
    </w:p>
    <w:p>
      <w:r>
        <w:t xml:space="preserve">@USER sinulla on paras saalis ja kaikki olet upea rakastan sinua niin haluan cum sinuun niin syvälle!</w:t>
      </w:r>
    </w:p>
    <w:p>
      <w:r>
        <w:rPr>
          <w:b/>
          <w:u w:val="single"/>
        </w:rPr>
        <w:t xml:space="preserve">798381</w:t>
      </w:r>
    </w:p>
    <w:p>
      <w:r>
        <w:t xml:space="preserve">*Rakkautenne toisianne kohtaan on tähtien valo pimeydessä, joka ympäröi teitä. Tuo valovoimainen rakkaus kantakoon teitä, kunnes ensimmäinen sadepäivä puhdistaa kokemanne sydänsurun ja pesee tuskan pois.* @USER #MuistaminenEdwardin muistoksi.</w:t>
      </w:r>
    </w:p>
    <w:p>
      <w:r>
        <w:rPr>
          <w:b/>
          <w:u w:val="single"/>
        </w:rPr>
        <w:t xml:space="preserve">798382</w:t>
      </w:r>
    </w:p>
    <w:p>
      <w:r>
        <w:t xml:space="preserve">@USER @USER Toki äärivasemmisto ja Merkel menettivät uskonsa häneen. Etelänavalla oleville indoktrinoituneille saksalaisille kaikki tuntuu pohjoisen kaukaiselta (oikealta). Maaßen erotettiin, koska hän kutsui antifa-papanaa papanaksi. No, sinulle ylennettiin", koska hän puhui Merkeliä vastaan &amp;amp; lehdistöhysteria. Ristiriita"</w:t>
      </w:r>
    </w:p>
    <w:p>
      <w:r>
        <w:rPr>
          <w:b/>
          <w:u w:val="single"/>
        </w:rPr>
        <w:t xml:space="preserve">798383</w:t>
      </w:r>
    </w:p>
    <w:p>
      <w:r>
        <w:t xml:space="preserve">@USER Demokraatit muuttuvat päivä päivältä halveksittavammiksi! Heidän vitriolinsa ja valheidensa" tynnyrissä ei ole pohjaa.  Miksi liberaalit lähtevät mukaan tähän ei ole mitään järkeä."</w:t>
      </w:r>
    </w:p>
    <w:p>
      <w:r>
        <w:rPr>
          <w:b/>
          <w:u w:val="single"/>
        </w:rPr>
        <w:t xml:space="preserve">798384</w:t>
      </w:r>
    </w:p>
    <w:p>
      <w:r>
        <w:t xml:space="preserve">@USER @USER @USER Ja hän saa tappouhkauksia Kuka omistaa comprised Grahamin?</w:t>
      </w:r>
    </w:p>
    <w:p>
      <w:r>
        <w:rPr>
          <w:b/>
          <w:u w:val="single"/>
        </w:rPr>
        <w:t xml:space="preserve">798385</w:t>
      </w:r>
    </w:p>
    <w:p>
      <w:r>
        <w:t xml:space="preserve">@USER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798386</w:t>
      </w:r>
    </w:p>
    <w:p>
      <w:r>
        <w:t xml:space="preserve">@USER @USER Pelkäänpä, että olet oikeassa.</w:t>
      </w:r>
    </w:p>
    <w:p>
      <w:r>
        <w:rPr>
          <w:b/>
          <w:u w:val="single"/>
        </w:rPr>
        <w:t xml:space="preserve">798387</w:t>
      </w:r>
    </w:p>
    <w:p>
      <w:r>
        <w:t xml:space="preserve">@USER Tämä kuvaa Bill Clintonia täydellisesti. Ja silti? liberaalien sirkat. #ClintonCrimeFamily</w:t>
      </w:r>
    </w:p>
    <w:p>
      <w:r>
        <w:rPr>
          <w:b/>
          <w:u w:val="single"/>
        </w:rPr>
        <w:t xml:space="preserve">798388</w:t>
      </w:r>
    </w:p>
    <w:p>
      <w:r>
        <w:t xml:space="preserve">@USER @USER @USER Toista perässäni zombeja....</w:t>
      </w:r>
    </w:p>
    <w:p>
      <w:r>
        <w:rPr>
          <w:b/>
          <w:u w:val="single"/>
        </w:rPr>
        <w:t xml:space="preserve">798389</w:t>
      </w:r>
    </w:p>
    <w:p>
      <w:r>
        <w:t xml:space="preserve">@USER Hän sanoo, mitä" heidän on tehtävä ongelmien korjaamiseksi, mutta ei juurikaan "miten" he korjaavat ne.  Olen sydän murtunut Cardinalin fani, joka etsii vastauksia."</w:t>
      </w:r>
    </w:p>
    <w:p>
      <w:r>
        <w:rPr>
          <w:b/>
          <w:u w:val="single"/>
        </w:rPr>
        <w:t xml:space="preserve">798390</w:t>
      </w:r>
    </w:p>
    <w:p>
      <w:r>
        <w:t xml:space="preserve">@USER Luoja, tuota olisi pitänyt käyttää Holderin erottamiseen.</w:t>
      </w:r>
    </w:p>
    <w:p>
      <w:r>
        <w:rPr>
          <w:b/>
          <w:u w:val="single"/>
        </w:rPr>
        <w:t xml:space="preserve">798391</w:t>
      </w:r>
    </w:p>
    <w:p>
      <w:r>
        <w:t xml:space="preserve">@USER Hän on itse roskaväkeä, joka tekee sen.</w:t>
      </w:r>
    </w:p>
    <w:p>
      <w:r>
        <w:rPr>
          <w:b/>
          <w:u w:val="single"/>
        </w:rPr>
        <w:t xml:space="preserve">798392</w:t>
      </w:r>
    </w:p>
    <w:p>
      <w:r>
        <w:t xml:space="preserve">@USER i BREATGE in kpop stan u neekeri</w:t>
      </w:r>
    </w:p>
    <w:p>
      <w:r>
        <w:rPr>
          <w:b/>
          <w:u w:val="single"/>
        </w:rPr>
        <w:t xml:space="preserve">798393</w:t>
      </w:r>
    </w:p>
    <w:p>
      <w:r>
        <w:t xml:space="preserve">@USER Impulsiivinen reaktio."  Hän ei katso aseeseen, ja hänen päänsä on kumartunut alas, harja sekaisin.  "Mitä nyt tapahtuu?"</w:t>
      </w:r>
    </w:p>
    <w:p>
      <w:r>
        <w:rPr>
          <w:b/>
          <w:u w:val="single"/>
        </w:rPr>
        <w:t xml:space="preserve">798394</w:t>
      </w:r>
    </w:p>
    <w:p>
      <w:r>
        <w:t xml:space="preserve">@USER Antifa on ollut kiireinen viime aikoina.</w:t>
      </w:r>
    </w:p>
    <w:p>
      <w:r>
        <w:rPr>
          <w:b/>
          <w:u w:val="single"/>
        </w:rPr>
        <w:t xml:space="preserve">798395</w:t>
      </w:r>
    </w:p>
    <w:p>
      <w:r>
        <w:t xml:space="preserve">Adicionei um vídeo a uma playlist @USER URL LIL PEEP Type Beat You're Leaving Already" | Melancholic"</w:t>
      </w:r>
    </w:p>
    <w:p>
      <w:r>
        <w:rPr>
          <w:b/>
          <w:u w:val="single"/>
        </w:rPr>
        <w:t xml:space="preserve">798396</w:t>
      </w:r>
    </w:p>
    <w:p>
      <w:r>
        <w:t xml:space="preserve">@USER Kyllä...  #Occupy vaihtoi t-paitansa #Fergusoniin vaihtoi t-paitansa #BaltimoreRiotsiin vaihtoi t-paitansa #Resistiin vaihtoi t-paitansa #Antifaan levittääkseen DEMOKRAATTIVÄKIVALTAA.</w:t>
      </w:r>
    </w:p>
    <w:p>
      <w:r>
        <w:rPr>
          <w:b/>
          <w:u w:val="single"/>
        </w:rPr>
        <w:t xml:space="preserve">798397</w:t>
      </w:r>
    </w:p>
    <w:p>
      <w:r>
        <w:t xml:space="preserve">@USER @USER Väärin 60 prosenttia ei äänestänyt PC:tä, joten se ei tarkoita, että niiden 60 prosentin, jotka eivät äänestäneet, pitäisi olla hiljaa.  Samoin 1/3 äänesti NDP:tä, joten ei missään nimessä enemmistö, mutta huomattava vähemmistö.  Oikeastaan Liberaalit ja Vihreät ovat myös samankaltaisessa asemassa ja äänimääräisesti nuo kolme ovat enemmistö.</w:t>
      </w:r>
    </w:p>
    <w:p>
      <w:r>
        <w:rPr>
          <w:b/>
          <w:u w:val="single"/>
        </w:rPr>
        <w:t xml:space="preserve">798398</w:t>
      </w:r>
    </w:p>
    <w:p>
      <w:r>
        <w:t xml:space="preserve">@USER Jumala auttakoon jokaista kansalaista riippumatta siitä, ovatko he republikaaneja vai demokraatteja.</w:t>
      </w:r>
    </w:p>
    <w:p>
      <w:r>
        <w:rPr>
          <w:b/>
          <w:u w:val="single"/>
        </w:rPr>
        <w:t xml:space="preserve">798399</w:t>
      </w:r>
    </w:p>
    <w:p>
      <w:r>
        <w:t xml:space="preserve">Tutkin Marylandin ammuskelua, mutta siitä ei ole tietoa, koska uutisointi on pelkkää protestointia. Miksi asekaapparit eivät halua mitään ulos. Tiedämme, että se oli nainen. #MAGA</w:t>
      </w:r>
    </w:p>
    <w:p>
      <w:r>
        <w:rPr>
          <w:b/>
          <w:u w:val="single"/>
        </w:rPr>
        <w:t xml:space="preserve">798400</w:t>
      </w:r>
    </w:p>
    <w:p>
      <w:r>
        <w:t xml:space="preserve">@USER Democ Rotat vetävät Anita Hillin temppua suistaakseen tuomari Kavanaugh'n vahvistuksen raiteiltaan. Se ei toimi! Päästä yli @USERin voitosta. Te kommunistit ette tuhoa Yhdysvaltoja #MAGA</w:t>
      </w:r>
    </w:p>
    <w:p>
      <w:r>
        <w:rPr>
          <w:b/>
          <w:u w:val="single"/>
        </w:rPr>
        <w:t xml:space="preserve">798401</w:t>
      </w:r>
    </w:p>
    <w:p>
      <w:r>
        <w:t xml:space="preserve">@USER Se on todellakin myrkyllistä. Ei ihme, että häntä kutsutaan Vesha-pulloksi". Kauneus hänen silmissään myrkyttää jokaisen sielun, joka katsoo siihen."</w:t>
      </w:r>
    </w:p>
    <w:p>
      <w:r>
        <w:rPr>
          <w:b/>
          <w:u w:val="single"/>
        </w:rPr>
        <w:t xml:space="preserve">798402</w:t>
      </w:r>
    </w:p>
    <w:p>
      <w:r>
        <w:t xml:space="preserve">@USER @USER @USER @USER @USER Joten olet selvästi myöntää suuria nimiä iso cast myös syy sanju aye dil yeh jawani barfi suceess 🤔🤔🤔🤔</w:t>
      </w:r>
    </w:p>
    <w:p>
      <w:r>
        <w:rPr>
          <w:b/>
          <w:u w:val="single"/>
        </w:rPr>
        <w:t xml:space="preserve">798403</w:t>
      </w:r>
    </w:p>
    <w:p>
      <w:r>
        <w:t xml:space="preserve">@USER @USER Ei ole yhtään periaatteellista konservatiivia, -</w:t>
      </w:r>
    </w:p>
    <w:p>
      <w:r>
        <w:rPr>
          <w:b/>
          <w:u w:val="single"/>
        </w:rPr>
        <w:t xml:space="preserve">798404</w:t>
      </w:r>
    </w:p>
    <w:p>
      <w:r>
        <w:t xml:space="preserve">@USER Demokraattien pehmeä rikollisuuden pehmeä rajaturvallisuuden. Koska emme voi käyttää laittomia ulkomaalaisia. Kutsun heitä nyt RIKOLLISIA ulkomaalaisia.</w:t>
      </w:r>
    </w:p>
    <w:p>
      <w:r>
        <w:rPr>
          <w:b/>
          <w:u w:val="single"/>
        </w:rPr>
        <w:t xml:space="preserve">798405</w:t>
      </w:r>
    </w:p>
    <w:p>
      <w:r>
        <w:t xml:space="preserve">. @USER @USER @USER @USER @USER @USER Väärennetyt konservatiivit ja heidän väärennetty närkästyksensä budjetin pettämisestä URL-osoite URL-osoite</w:t>
      </w:r>
    </w:p>
    <w:p>
      <w:r>
        <w:rPr>
          <w:b/>
          <w:u w:val="single"/>
        </w:rPr>
        <w:t xml:space="preserve">798406</w:t>
      </w:r>
    </w:p>
    <w:p>
      <w:r>
        <w:t xml:space="preserve">@USER @USER @USER olet niin kaunis</w:t>
      </w:r>
    </w:p>
    <w:p>
      <w:r>
        <w:rPr>
          <w:b/>
          <w:u w:val="single"/>
        </w:rPr>
        <w:t xml:space="preserve">798407</w:t>
      </w:r>
    </w:p>
    <w:p>
      <w:r>
        <w:t xml:space="preserve">@USER Hän ei ole trolli, hän on yksinkertaisesti tyhmä, mutta nautin siitä, että rakastan tweeteriä tämän vuoksi 🤣🤣🤣🤣🤣🤣🤣</w:t>
      </w:r>
    </w:p>
    <w:p>
      <w:r>
        <w:rPr>
          <w:b/>
          <w:u w:val="single"/>
        </w:rPr>
        <w:t xml:space="preserve">798408</w:t>
      </w:r>
    </w:p>
    <w:p>
      <w:r>
        <w:t xml:space="preserve">@USER Ymmärrän Annie hän on jumissa välissä ! Ymmärrän häntä!</w:t>
      </w:r>
    </w:p>
    <w:p>
      <w:r>
        <w:rPr>
          <w:b/>
          <w:u w:val="single"/>
        </w:rPr>
        <w:t xml:space="preserve">798409</w:t>
      </w:r>
    </w:p>
    <w:p>
      <w:r>
        <w:t xml:space="preserve">@USER @USER Hillary syytti naisia vielä vähän aikaa sitten.  Parempi toivoa, että "kouluttamattomat" eivät tule taas äänestämään.    "Kyse ei ole niinkään siitä, että liberaalit ovat tietämättömiä. Se on vain sitä, että he tietävät niin paljon asioita, jotka eivät ole totta."""</w:t>
      </w:r>
    </w:p>
    <w:p>
      <w:r>
        <w:rPr>
          <w:b/>
          <w:u w:val="single"/>
        </w:rPr>
        <w:t xml:space="preserve">798410</w:t>
      </w:r>
    </w:p>
    <w:p>
      <w:r>
        <w:t xml:space="preserve">@USER @USER Kannatan Jahs siunaukset hänen hussle ....he on d pommi</w:t>
      </w:r>
    </w:p>
    <w:p>
      <w:r>
        <w:rPr>
          <w:b/>
          <w:u w:val="single"/>
        </w:rPr>
        <w:t xml:space="preserve">798411</w:t>
      </w:r>
    </w:p>
    <w:p>
      <w:r>
        <w:t xml:space="preserve">@USER Sinä juokset jonkin sellaisen asian sanan perusteella, jota et ole nähnyt.</w:t>
      </w:r>
    </w:p>
    <w:p>
      <w:r>
        <w:rPr>
          <w:b/>
          <w:u w:val="single"/>
        </w:rPr>
        <w:t xml:space="preserve">798412</w:t>
      </w:r>
    </w:p>
    <w:p>
      <w:r>
        <w:t xml:space="preserve">@USER @USER Todennäköisesti AntiFa roisto, joka kipsasi itsensä väliaikaisilla tatuoinneilla ShitLib lehdistön haastattelua varten....</w:t>
      </w:r>
    </w:p>
    <w:p>
      <w:r>
        <w:rPr>
          <w:b/>
          <w:u w:val="single"/>
        </w:rPr>
        <w:t xml:space="preserve">798413</w:t>
      </w:r>
    </w:p>
    <w:p>
      <w:r>
        <w:t xml:space="preserve">@USER @USER Luulen, että tämä on enemmänkin keino pelotella brexit-konservatiiveja noudattamaan puolueen linjaa.  Brexiteerit ovat kaikki kansan tahdon kannalla" niin kauan kuin kansa on heidän kanssaan samaa mieltä"."</w:t>
      </w:r>
    </w:p>
    <w:p>
      <w:r>
        <w:rPr>
          <w:b/>
          <w:u w:val="single"/>
        </w:rPr>
        <w:t xml:space="preserve">798414</w:t>
      </w:r>
    </w:p>
    <w:p>
      <w:r>
        <w:t xml:space="preserve">@USER Jos se olisi minun neiti hevonen, se häipyisi heti ja saisi meidät jahtaamaan sitä kuin kellonlyömät.</w:t>
      </w:r>
    </w:p>
    <w:p>
      <w:r>
        <w:rPr>
          <w:b/>
          <w:u w:val="single"/>
        </w:rPr>
        <w:t xml:space="preserve">798415</w:t>
      </w:r>
    </w:p>
    <w:p>
      <w:r>
        <w:t xml:space="preserve">@USER Hän vaarantaa turvallisuutemme!  Jos hän haluaa osoittaa, että hän kannattaa avoimuutta, hän voi sen sijaan julkaista veronsa!</w:t>
      </w:r>
    </w:p>
    <w:p>
      <w:r>
        <w:rPr>
          <w:b/>
          <w:u w:val="single"/>
        </w:rPr>
        <w:t xml:space="preserve">798416</w:t>
      </w:r>
    </w:p>
    <w:p>
      <w:r>
        <w:t xml:space="preserve">#MaxineWaters: #Trump 'Has Displayed the Most Despicable Behavior That Any Human Being Could Do' URL #MAGA</w:t>
      </w:r>
    </w:p>
    <w:p>
      <w:r>
        <w:rPr>
          <w:b/>
          <w:u w:val="single"/>
        </w:rPr>
        <w:t xml:space="preserve">798417</w:t>
      </w:r>
    </w:p>
    <w:p>
      <w:r>
        <w:t xml:space="preserve">@USER Olen pahoillani menetyksestäsi ja siitä, että kaikki syyttävät sinua, vaikka se ei ollut sinun vallassasi. Olet edelleen hämmästyttävä ihminen, pidä pääsi ylhäällä.</w:t>
      </w:r>
    </w:p>
    <w:p>
      <w:r>
        <w:rPr>
          <w:b/>
          <w:u w:val="single"/>
        </w:rPr>
        <w:t xml:space="preserve">798418</w:t>
      </w:r>
    </w:p>
    <w:p>
      <w:r>
        <w:t xml:space="preserve">@USER On todella syvältä, kun kommunistit ateistit liberaalit pakolaiset ja kaikki, jotka eivät ole yksi (meistä) käyttävät" arvokkaita verodollareitamme....".</w:t>
      </w:r>
    </w:p>
    <w:p>
      <w:r>
        <w:rPr>
          <w:b/>
          <w:u w:val="single"/>
        </w:rPr>
        <w:t xml:space="preserve">798419</w:t>
      </w:r>
    </w:p>
    <w:p>
      <w:r>
        <w:t xml:space="preserve">@USER Ei hän vain tiedottaa yleisölle Trumpin Valkoisessa talossa tapahtuvista kauheista tapahtumista.</w:t>
      </w:r>
    </w:p>
    <w:p>
      <w:r>
        <w:rPr>
          <w:b/>
          <w:u w:val="single"/>
        </w:rPr>
        <w:t xml:space="preserve">798420</w:t>
      </w:r>
    </w:p>
    <w:p>
      <w:r>
        <w:t xml:space="preserve">@USER Hän on Libin rekisteröitynyt demokraatti. Siinä kaikki, mitä meidän tarvitsee tietää.</w:t>
      </w:r>
    </w:p>
    <w:p>
      <w:r>
        <w:rPr>
          <w:b/>
          <w:u w:val="single"/>
        </w:rPr>
        <w:t xml:space="preserve">798421</w:t>
      </w:r>
    </w:p>
    <w:p>
      <w:r>
        <w:t xml:space="preserve">@USER @USER Pilkkasiko hän liberaalien kansanedustajaa, joka ylittää puheenvuoro liittyäkseen konservatiiveihin, koska se on todiste siitä, että ne ovat periaatteessa sama puolue?</w:t>
      </w:r>
    </w:p>
    <w:p>
      <w:r>
        <w:rPr>
          <w:b/>
          <w:u w:val="single"/>
        </w:rPr>
        <w:t xml:space="preserve">798422</w:t>
      </w:r>
    </w:p>
    <w:p>
      <w:r>
        <w:t xml:space="preserve">@USER @USER @USER Nautin tästä Williams &amp;amp; PC-yleisön kiukuttelusta. Karma.</w:t>
      </w:r>
    </w:p>
    <w:p>
      <w:r>
        <w:rPr>
          <w:b/>
          <w:u w:val="single"/>
        </w:rPr>
        <w:t xml:space="preserve">798423</w:t>
      </w:r>
    </w:p>
    <w:p>
      <w:r>
        <w:t xml:space="preserve">@USER @USER @USER @USER @USER @USER @USER @USER @USER @USER @USER @USER @USER @USER @USER @USER @USER @USER @USER @USER @USER @USER @USER ANTIFA on pahempi viharyhmä. Katsokaa mitä he tekivät Berkeleyn yliopistossa Kaliforniassa. He melkein tuhosivat sen erään kaverin takia, jonka kanssa he olivat eri mieltä. Se ei ollut KKK TAI VALKOINEN VALTAKUNTA. He tukahduttavat sananvapauden.</w:t>
      </w:r>
    </w:p>
    <w:p>
      <w:r>
        <w:rPr>
          <w:b/>
          <w:u w:val="single"/>
        </w:rPr>
        <w:t xml:space="preserve">798424</w:t>
      </w:r>
    </w:p>
    <w:p>
      <w:r>
        <w:t xml:space="preserve">@USER läimäytä häntä paskat ulos hänestä</w:t>
      </w:r>
    </w:p>
    <w:p>
      <w:r>
        <w:rPr>
          <w:b/>
          <w:u w:val="single"/>
        </w:rPr>
        <w:t xml:space="preserve">798425</w:t>
      </w:r>
    </w:p>
    <w:p>
      <w:r>
        <w:t xml:space="preserve">@USER Ja kuka kuuntelisi miestä, joka ryösti amerikkalaisilta veronmaksajilta miljoonia dollareita ja antoi ne Iranille?  EN MINÄ!</w:t>
      </w:r>
    </w:p>
    <w:p>
      <w:r>
        <w:rPr>
          <w:b/>
          <w:u w:val="single"/>
        </w:rPr>
        <w:t xml:space="preserve">798426</w:t>
      </w:r>
    </w:p>
    <w:p>
      <w:r>
        <w:t xml:space="preserve">@USER No hän on paremman näköinen kuin valehteleva mimmien asianajaja</w:t>
      </w:r>
    </w:p>
    <w:p>
      <w:r>
        <w:rPr>
          <w:b/>
          <w:u w:val="single"/>
        </w:rPr>
        <w:t xml:space="preserve">798427</w:t>
      </w:r>
    </w:p>
    <w:p>
      <w:r>
        <w:t xml:space="preserve">@USER Viha todella vie veronsa näiltä ihmisiltä fyysisesti. Useimmat näistä sekopäisistä liberaaleista eivät näytä hyvältä. 24/7 valeuutisten Armageddon-katsaus imee elämän näistä ihmisistä. Tunnen sääliä heidän puolestaan....</w:t>
      </w:r>
    </w:p>
    <w:p>
      <w:r>
        <w:rPr>
          <w:b/>
          <w:u w:val="single"/>
        </w:rPr>
        <w:t xml:space="preserve">798428</w:t>
      </w:r>
    </w:p>
    <w:p>
      <w:r>
        <w:t xml:space="preserve">@USER Tarkoitat, että hän on URL</w:t>
      </w:r>
    </w:p>
    <w:p>
      <w:r>
        <w:rPr>
          <w:b/>
          <w:u w:val="single"/>
        </w:rPr>
        <w:t xml:space="preserve">798429</w:t>
      </w:r>
    </w:p>
    <w:p>
      <w:r>
        <w:t xml:space="preserve">@USER Kroatian presidentin bikinikuvat maailman kuumin presidentti koskaan URL-osoite</w:t>
      </w:r>
    </w:p>
    <w:p>
      <w:r>
        <w:rPr>
          <w:b/>
          <w:u w:val="single"/>
        </w:rPr>
        <w:t xml:space="preserve">798430</w:t>
      </w:r>
    </w:p>
    <w:p>
      <w:r>
        <w:t xml:space="preserve">@USER @USER Mikään ei ole tyydyttävämpää kuin kunnon rapsutus (tai "howk", jos olet skottilainen mäyrä!).</w:t>
      </w:r>
    </w:p>
    <w:p>
      <w:r>
        <w:rPr>
          <w:b/>
          <w:u w:val="single"/>
        </w:rPr>
        <w:t xml:space="preserve">798431</w:t>
      </w:r>
    </w:p>
    <w:p>
      <w:r>
        <w:t xml:space="preserve">@USER olet nähnyt raportit ja saatat tietää enemmän kuin minä, mutta katso, kuinka monta yritystä on lopettanut toimintansa @USER @USER @USER koalition jälkeen, ja sinä puhut ihmisten kouluttamisesta yritystoimintaa varten.</w:t>
      </w:r>
    </w:p>
    <w:p>
      <w:r>
        <w:rPr>
          <w:b/>
          <w:u w:val="single"/>
        </w:rPr>
        <w:t xml:space="preserve">798432</w:t>
      </w:r>
    </w:p>
    <w:p>
      <w:r>
        <w:t xml:space="preserve">@USER vau @USER etkö katsonut sanoja "pysyvästi" ja "keskeyttää" ennen kuin laitoit ne vierekkäin vitun otsikkoon? #youhadonejob"</w:t>
      </w:r>
    </w:p>
    <w:p>
      <w:r>
        <w:rPr>
          <w:b/>
          <w:u w:val="single"/>
        </w:rPr>
        <w:t xml:space="preserve">798433</w:t>
      </w:r>
    </w:p>
    <w:p>
      <w:r>
        <w:t xml:space="preserve">@USER Joo. Gun Control Act of 1968 käyttää tekstissään myös paljon vihjailuja mustista ja ghettoista.</w:t>
      </w:r>
    </w:p>
    <w:p>
      <w:r>
        <w:rPr>
          <w:b/>
          <w:u w:val="single"/>
        </w:rPr>
        <w:t xml:space="preserve">798434</w:t>
      </w:r>
    </w:p>
    <w:p>
      <w:r>
        <w:t xml:space="preserve">@USER Sain tänään selville, että Jeesus ei ole valkoinen, joten nyt en voi mennä kirkkoon sunnuntaina, enkä voi katsoa jalkapalloa, perhanan Obaman liberaalit!</w:t>
      </w:r>
    </w:p>
    <w:p>
      <w:r>
        <w:rPr>
          <w:b/>
          <w:u w:val="single"/>
        </w:rPr>
        <w:t xml:space="preserve">798435</w:t>
      </w:r>
    </w:p>
    <w:p>
      <w:r>
        <w:t xml:space="preserve">@USER Mitä tapahtuu seuraavaksi on kuka tahansa GOP äänestää häntä vastaan tuhotaan ja me äänestämme enemmän republikaanit senaattiin varmistaa marginaali voitto AMY CONEY BARRETT liberaalien pahin painajainen.</w:t>
      </w:r>
    </w:p>
    <w:p>
      <w:r>
        <w:rPr>
          <w:b/>
          <w:u w:val="single"/>
        </w:rPr>
        <w:t xml:space="preserve">798436</w:t>
      </w:r>
    </w:p>
    <w:p>
      <w:r>
        <w:t xml:space="preserve">@USER @USER He eivät voi tehdä sitä, että loukkaisi oikeuksiani, ja pidän vain siitä, kun nämä yritykset loukkaavat ihmisiä, jotka antavat ihmisille, jotka eivät ole liberaaleja, kuten minä, vaihtoehdon yhden koon kaikille sopivalle valtavirran kertomukselle.</w:t>
      </w:r>
    </w:p>
    <w:p>
      <w:r>
        <w:rPr>
          <w:b/>
          <w:u w:val="single"/>
        </w:rPr>
        <w:t xml:space="preserve">798437</w:t>
      </w:r>
    </w:p>
    <w:p>
      <w:r>
        <w:t xml:space="preserve">@USER @USER Aweeee hyvää syntymäpäivää e-panda ♥️♥️ olet mahtava rumpali (ehkä parempi kuin B ;);))) hyvää päivänjatkoa :))))</w:t>
      </w:r>
    </w:p>
    <w:p>
      <w:r>
        <w:rPr>
          <w:b/>
          <w:u w:val="single"/>
        </w:rPr>
        <w:t xml:space="preserve">798438</w:t>
      </w:r>
    </w:p>
    <w:p>
      <w:r>
        <w:t xml:space="preserve">@USER @USER Landon on syvältä Kysyin häneltä syntymäpäivänäni, jos voisin pelata hänen kanssaan, mutta hän ei koskaan vastannut minulle, joten Landon olet syvältä.</w:t>
      </w:r>
    </w:p>
    <w:p>
      <w:r>
        <w:rPr>
          <w:b/>
          <w:u w:val="single"/>
        </w:rPr>
        <w:t xml:space="preserve">798439</w:t>
      </w:r>
    </w:p>
    <w:p>
      <w:r>
        <w:t xml:space="preserve">@USER Hän on vain tai 2 pelejä? Luulin, että se oli 4 tuli jostain syystä</w:t>
      </w:r>
    </w:p>
    <w:p>
      <w:r>
        <w:rPr>
          <w:b/>
          <w:u w:val="single"/>
        </w:rPr>
        <w:t xml:space="preserve">798440</w:t>
      </w:r>
    </w:p>
    <w:p>
      <w:r>
        <w:t xml:space="preserve">@USER @USER Tuo kaveri, kuka ikinä hän onkin, on vanhentunut jo kauan sitten. Tee paremmin Utah.</w:t>
      </w:r>
    </w:p>
    <w:p>
      <w:r>
        <w:rPr>
          <w:b/>
          <w:u w:val="single"/>
        </w:rPr>
        <w:t xml:space="preserve">798441</w:t>
      </w:r>
    </w:p>
    <w:p>
      <w:r>
        <w:t xml:space="preserve">@USER @USER @USER @USER Trudeaun liberaaleilla ei ole sääntöjä ! Aika syrjäyttää heidät !</w:t>
      </w:r>
    </w:p>
    <w:p>
      <w:r>
        <w:rPr>
          <w:b/>
          <w:u w:val="single"/>
        </w:rPr>
        <w:t xml:space="preserve">798442</w:t>
      </w:r>
    </w:p>
    <w:p>
      <w:r>
        <w:t xml:space="preserve">@USER Lainrikkojia rakastavat nämä liberaalit</w:t>
      </w:r>
    </w:p>
    <w:p>
      <w:r>
        <w:rPr>
          <w:b/>
          <w:u w:val="single"/>
        </w:rPr>
        <w:t xml:space="preserve">798443</w:t>
      </w:r>
    </w:p>
    <w:p>
      <w:r>
        <w:t xml:space="preserve">@USER Mielestäni hän on yksi oudoimmista ihmisistä, joita olen koskaan nähnyt. Miten hänet valittiin? Mutta sitten taas huomaan kysyväni samaa kaikilta liberaaleilta. 🤷♀️</w:t>
      </w:r>
    </w:p>
    <w:p>
      <w:r>
        <w:rPr>
          <w:b/>
          <w:u w:val="single"/>
        </w:rPr>
        <w:t xml:space="preserve">798444</w:t>
      </w:r>
    </w:p>
    <w:p>
      <w:r>
        <w:t xml:space="preserve">5 kuollut Etelä-Kalifornian ammuskelussa; asemies tappoi itsensä (@USERista Toinen joukkoammuskelu.   Milloin opimme, että on jo yli aika tehdä jotain asevalvonnalle? URL</w:t>
      </w:r>
    </w:p>
    <w:p>
      <w:r>
        <w:rPr>
          <w:b/>
          <w:u w:val="single"/>
        </w:rPr>
        <w:t xml:space="preserve">798445</w:t>
      </w:r>
    </w:p>
    <w:p>
      <w:r>
        <w:t xml:space="preserve">@USER @USER Liberaalit eivät välitä rotan perseestä, vaan vallan saamisesta!!! Piste!!! He itkevät kaikesta, mikä ei mene heidän haluamallaan tavalla.</w:t>
      </w:r>
    </w:p>
    <w:p>
      <w:r>
        <w:rPr>
          <w:b/>
          <w:u w:val="single"/>
        </w:rPr>
        <w:t xml:space="preserve">798446</w:t>
      </w:r>
    </w:p>
    <w:p>
      <w:r>
        <w:t xml:space="preserve">@KÄYTTÄJÄ ja @KÄYTTÄJÄ toteaa, että hän meni pelastamaan itsensä verkossa tapahtuvalta hyväksikäytöltä. Jos hän haluaa elää rauhassa, niin miksi hän ei ota tapausta takaisin ja pyydä sukulaisia osallistumaan kuulemiseen.  Ristiriitaisia lausuntoja ja toimia.</w:t>
      </w:r>
    </w:p>
    <w:p>
      <w:r>
        <w:rPr>
          <w:b/>
          <w:u w:val="single"/>
        </w:rPr>
        <w:t xml:space="preserve">798447</w:t>
      </w:r>
    </w:p>
    <w:p>
      <w:r>
        <w:t xml:space="preserve">@USER Francis on pakotettava syrjään. Kirkko on puhdistettava ylhäältä alaspäin.</w:t>
      </w:r>
    </w:p>
    <w:p>
      <w:r>
        <w:rPr>
          <w:b/>
          <w:u w:val="single"/>
        </w:rPr>
        <w:t xml:space="preserve">798448</w:t>
      </w:r>
    </w:p>
    <w:p>
      <w:r>
        <w:t xml:space="preserve">@USER Kyllä hän on!</w:t>
      </w:r>
    </w:p>
    <w:p>
      <w:r>
        <w:rPr>
          <w:b/>
          <w:u w:val="single"/>
        </w:rPr>
        <w:t xml:space="preserve">798449</w:t>
      </w:r>
    </w:p>
    <w:p>
      <w:r>
        <w:t xml:space="preserve">@USER WOW TÄMÄ VÄRIMAAILMA ELÄN SITÄ MYÖS SINÄ??? OLET NIIN KAUNIS??</w:t>
      </w:r>
    </w:p>
    <w:p>
      <w:r>
        <w:rPr>
          <w:b/>
          <w:u w:val="single"/>
        </w:rPr>
        <w:t xml:space="preserve">798450</w:t>
      </w:r>
    </w:p>
    <w:p>
      <w:r>
        <w:t xml:space="preserve"/>
      </w:r>
    </w:p>
    <w:p>
      <w:r>
        <w:rPr>
          <w:b/>
          <w:u w:val="single"/>
        </w:rPr>
        <w:t xml:space="preserve">798451</w:t>
      </w:r>
    </w:p>
    <w:p>
      <w:r>
        <w:t xml:space="preserve">#Republikaanit #Konservatiivit @USER märkiä unia: Vaihe 1: Vahvistaa saalistajan SCOTUS-tuomariksi Vaihe 2: Poistaa naisten valinnanvapauden Vaihe 3: Poistaa ei-valkoisten äänioikeuden Vaihe 4: Poistaa naisten äänioikeuden Vaihe 5: Lopettaa maahanmuuton.</w:t>
      </w:r>
    </w:p>
    <w:p>
      <w:r>
        <w:rPr>
          <w:b/>
          <w:u w:val="single"/>
        </w:rPr>
        <w:t xml:space="preserve">798452</w:t>
      </w:r>
    </w:p>
    <w:p>
      <w:r>
        <w:t xml:space="preserve">@USER Miten saat tietää, että hänellä on myös kuukautiset.</w:t>
      </w:r>
    </w:p>
    <w:p>
      <w:r>
        <w:rPr>
          <w:b/>
          <w:u w:val="single"/>
        </w:rPr>
        <w:t xml:space="preserve">798453</w:t>
      </w:r>
    </w:p>
    <w:p>
      <w:r>
        <w:t xml:space="preserve">@USER - molemmat eivät tue Medicare for all - molemmat äänestivät unelmoijia vastaan - molemmat äänestivät rasistisen poliisiväkivallan lakiehdotuksen puolesta - molemmat äänestivät Donald Trumpin ja entistä suuremman sotilasbudjetin puolesta - molemmat eivät tehneet mitään asevalvonnan suhteen - molemmat äänestivät rasistisen palkkapäivälainojen lakiehdotuksen puolesta.</w:t>
      </w:r>
    </w:p>
    <w:p>
      <w:r>
        <w:rPr>
          <w:b/>
          <w:u w:val="single"/>
        </w:rPr>
        <w:t xml:space="preserve">798454</w:t>
      </w:r>
    </w:p>
    <w:p>
      <w:r>
        <w:t xml:space="preserve">@USER Olet paras. 💜</w:t>
      </w:r>
    </w:p>
    <w:p>
      <w:r>
        <w:rPr>
          <w:b/>
          <w:u w:val="single"/>
        </w:rPr>
        <w:t xml:space="preserve">798455</w:t>
      </w:r>
    </w:p>
    <w:p>
      <w:r>
        <w:t xml:space="preserve">@USER @USER Sillä ei ole väliä, kuka sen sanoi.  OLET OIKEASSA.  Jos joku niin tyhmä, että ulos elämäsi ja perheesi elää vaarassa perustuu politico. Hemmetin typerys.</w:t>
      </w:r>
    </w:p>
    <w:p>
      <w:r>
        <w:rPr>
          <w:b/>
          <w:u w:val="single"/>
        </w:rPr>
        <w:t xml:space="preserve">798456</w:t>
      </w:r>
    </w:p>
    <w:p>
      <w:r>
        <w:t xml:space="preserve">@USER Sitä on purettu hitaasti ja vaivihkaa siitä lähtien, kun konservatiivit tulivat valtaan... Hunt on tehnyt erinomaista työtä.</w:t>
      </w:r>
    </w:p>
    <w:p>
      <w:r>
        <w:rPr>
          <w:b/>
          <w:u w:val="single"/>
        </w:rPr>
        <w:t xml:space="preserve">798457</w:t>
      </w:r>
    </w:p>
    <w:p>
      <w:r>
        <w:t xml:space="preserve">@USER hän on sateenkaareni jokaisen myrskyn jälkeen💜</w:t>
      </w:r>
    </w:p>
    <w:p>
      <w:r>
        <w:rPr>
          <w:b/>
          <w:u w:val="single"/>
        </w:rPr>
        <w:t xml:space="preserve">798458</w:t>
      </w:r>
    </w:p>
    <w:p>
      <w:r>
        <w:t xml:space="preserve">GOP:lla on kaksi vaihtoehtoa: 1) Vahvistaa Kavanauh &amp;amp; mahdollisesti menettää edustajainhuoneen. 2) Dump Kavanauh varmasti menettää talon &amp;amp; heidän kannattajansa #WalkAway #MAGA #DoTheRightThing #ConfirmKavanaugh</w:t>
      </w:r>
    </w:p>
    <w:p>
      <w:r>
        <w:rPr>
          <w:b/>
          <w:u w:val="single"/>
        </w:rPr>
        <w:t xml:space="preserve">798459</w:t>
      </w:r>
    </w:p>
    <w:p>
      <w:r>
        <w:t xml:space="preserve">@USER Feinstein ja Schumer ovat poliittisia salamurhaajia.  Luojan kiitos, että @USER on pystynyt antamaan muutamille GOP:n jäsenille rohkeutta olla taittamatta näin pitkälle.  Konservatiivien on iskettävä kovaa takaisin näille poliittisille rikollisille.</w:t>
      </w:r>
    </w:p>
    <w:p>
      <w:r>
        <w:rPr>
          <w:b/>
          <w:u w:val="single"/>
        </w:rPr>
        <w:t xml:space="preserve">798460</w:t>
      </w:r>
    </w:p>
    <w:p>
      <w:r>
        <w:t xml:space="preserve">@USER @USER @USER @USER False. He eivät ole vielä julkaisseet 13 venäläisen nimiä...</w:t>
      </w:r>
    </w:p>
    <w:p>
      <w:r>
        <w:rPr>
          <w:b/>
          <w:u w:val="single"/>
        </w:rPr>
        <w:t xml:space="preserve">798461</w:t>
      </w:r>
    </w:p>
    <w:p>
      <w:r>
        <w:t xml:space="preserve">@USER @USER @USER @USER @USER @USER Vaimoni on Yhdysvalloista. Kaikki appivanhempani ovat innoissaan Trumpin ja konservatiivien voitosta PC-sodassa.</w:t>
      </w:r>
    </w:p>
    <w:p>
      <w:r>
        <w:rPr>
          <w:b/>
          <w:u w:val="single"/>
        </w:rPr>
        <w:t xml:space="preserve">798462</w:t>
      </w:r>
    </w:p>
    <w:p>
      <w:r>
        <w:t xml:space="preserve">@USER @USER Tuntemani aktiivipalvelusmiehet pitävät häntä vaarallisena hölmönä. Ehkä 100 % rasistisista sotilasklaanilaisista tukee herra Petturihousua.</w:t>
      </w:r>
    </w:p>
    <w:p>
      <w:r>
        <w:rPr>
          <w:b/>
          <w:u w:val="single"/>
        </w:rPr>
        <w:t xml:space="preserve">798463</w:t>
      </w:r>
    </w:p>
    <w:p>
      <w:r>
        <w:t xml:space="preserve">@USER Hän on eläinlääkäri!! Hänen pitäisi tietää paremmin!!!</w:t>
      </w:r>
    </w:p>
    <w:p>
      <w:r>
        <w:rPr>
          <w:b/>
          <w:u w:val="single"/>
        </w:rPr>
        <w:t xml:space="preserve">798464</w:t>
      </w:r>
    </w:p>
    <w:p>
      <w:r>
        <w:t xml:space="preserve">@USER Rakastan äitiäsi. Hän on minä.</w:t>
      </w:r>
    </w:p>
    <w:p>
      <w:r>
        <w:rPr>
          <w:b/>
          <w:u w:val="single"/>
        </w:rPr>
        <w:t xml:space="preserve">798465</w:t>
      </w:r>
    </w:p>
    <w:p>
      <w:r>
        <w:t xml:space="preserve">@USER Lukiko hän 'Mein Kampfin' ymmärtääkseen Hitlerin vaikutteita. Se olisi aikamoinen kuva. Mike Moore ostamassa Mein Kampfia</w:t>
      </w:r>
    </w:p>
    <w:p>
      <w:r>
        <w:rPr>
          <w:b/>
          <w:u w:val="single"/>
        </w:rPr>
        <w:t xml:space="preserve">798466</w:t>
      </w:r>
    </w:p>
    <w:p>
      <w:r>
        <w:t xml:space="preserve">@USER @USER Tämä on loukkaavaa. Olen musta ja pystyn täysin hankkimaan henkilöllisyystodistukset. Miksi luulet, että me emme pysty?  Ollaan rehellisiä. Tässä on kyse liberaaleista (enimmäkseen valkoisista 1), jotka haluavat esiintyä vähemmistöjen pelastajina ja etujoukkoina. Kyse on vilpillisten äänienne suojelemisesta.</w:t>
      </w:r>
    </w:p>
    <w:p>
      <w:r>
        <w:rPr>
          <w:b/>
          <w:u w:val="single"/>
        </w:rPr>
        <w:t xml:space="preserve">798467</w:t>
      </w:r>
    </w:p>
    <w:p>
      <w:r>
        <w:t xml:space="preserve">1/ Tässä on @USERin lainaama @USER, joka on asiallisesti väärässä peräti kuudessa kohdassa: </w:t>
      </w:r>
    </w:p>
    <w:p>
      <w:r>
        <w:rPr>
          <w:b/>
          <w:u w:val="single"/>
        </w:rPr>
        <w:t xml:space="preserve">798468</w:t>
      </w:r>
    </w:p>
    <w:p>
      <w:r>
        <w:t xml:space="preserve">@USER @USER @USER @USER @USER @USER @USER Hän on niin rauhallinen ja kärsivällinen. Se on hienoa...jatkakaa samaan malliin. Älä välitä ihmisistä bc jokaisella on omat näkemyksensä jokaisesta elämän osa-alueesta.</w:t>
      </w:r>
    </w:p>
    <w:p>
      <w:r>
        <w:rPr>
          <w:b/>
          <w:u w:val="single"/>
        </w:rPr>
        <w:t xml:space="preserve">798469</w:t>
      </w:r>
    </w:p>
    <w:p>
      <w:r>
        <w:t xml:space="preserve">@USER @USER Miriam</w:t>
      </w:r>
    </w:p>
    <w:p>
      <w:r>
        <w:rPr>
          <w:b/>
          <w:u w:val="single"/>
        </w:rPr>
        <w:t xml:space="preserve">798470</w:t>
      </w:r>
    </w:p>
    <w:p>
      <w:r>
        <w:t xml:space="preserve">@USER ansaitset sen !!!!</w:t>
      </w:r>
    </w:p>
    <w:p>
      <w:r>
        <w:rPr>
          <w:b/>
          <w:u w:val="single"/>
        </w:rPr>
        <w:t xml:space="preserve">798471</w:t>
      </w:r>
    </w:p>
    <w:p>
      <w:r>
        <w:t xml:space="preserve">@USER Syyllinen?</w:t>
      </w:r>
    </w:p>
    <w:p>
      <w:r>
        <w:rPr>
          <w:b/>
          <w:u w:val="single"/>
        </w:rPr>
        <w:t xml:space="preserve">798472</w:t>
      </w:r>
    </w:p>
    <w:p>
      <w:r>
        <w:t xml:space="preserve">@USER @USER Konservatiivit &amp;amp; evankeliset olen varma, tiedättehän Pro-Lifers"""</w:t>
      </w:r>
    </w:p>
    <w:p>
      <w:r>
        <w:rPr>
          <w:b/>
          <w:u w:val="single"/>
        </w:rPr>
        <w:t xml:space="preserve">798473</w:t>
      </w:r>
    </w:p>
    <w:p>
      <w:r>
        <w:t xml:space="preserve">@USER @USER Hän ansaitsee nuo tatuoinnit. Toivottavasti antifa seuraa perässä.</w:t>
      </w:r>
    </w:p>
    <w:p>
      <w:r>
        <w:rPr>
          <w:b/>
          <w:u w:val="single"/>
        </w:rPr>
        <w:t xml:space="preserve">798474</w:t>
      </w:r>
    </w:p>
    <w:p>
      <w:r>
        <w:t xml:space="preserve">@USER @USER Aivan. Eivätkö kaikki ole tajunneet, että ainoat perustellut uhkailut tapahtuvat liberaalien toimesta konservatiiveja kohtaan?  Toisin päin on farssi. Yksinkertaisesti ja yksinkertaisesti. Tämä on keksittyä 💩 herättää sympatiaa ja yrittää pitää väärää narratiivia yllä.</w:t>
      </w:r>
    </w:p>
    <w:p>
      <w:r>
        <w:rPr>
          <w:b/>
          <w:u w:val="single"/>
        </w:rPr>
        <w:t xml:space="preserve">798475</w:t>
      </w:r>
    </w:p>
    <w:p>
      <w:r>
        <w:t xml:space="preserve">.@USER @USER @USER via @USER Teillä on karjaa. Olette suurtilallisia. Voitte ruokkia lapsenne. Miksi sitten turvaudutte syntyvyyden valvontaan? Tämä on minun mielipiteeni, en näe mitään syytä kontrolloida syntyvyyttä Tansaniassa." @USER URL URL URL</w:t>
      </w:r>
    </w:p>
    <w:p>
      <w:r>
        <w:rPr>
          <w:b/>
          <w:u w:val="single"/>
        </w:rPr>
        <w:t xml:space="preserve">798476</w:t>
      </w:r>
    </w:p>
    <w:p>
      <w:r>
        <w:t xml:space="preserve">@USER @USER @USER @USER JÄNNITTÄVÄ VIIKKO EDESSÄ!!! GOD BLESS YOU MR PRESIDENT #DEPLORABLES #MAGA #KAG URL</w:t>
      </w:r>
    </w:p>
    <w:p>
      <w:r>
        <w:rPr>
          <w:b/>
          <w:u w:val="single"/>
        </w:rPr>
        <w:t xml:space="preserve">798477</w:t>
      </w:r>
    </w:p>
    <w:p>
      <w:r>
        <w:t xml:space="preserve">@USER Demon-craps ei vain voi päästä yli siitä, että he eivät ole vastuussa....He ovat harhaisia ajatellessaan, että jotain, joka vaikuttaa maahan niin syvällisesti, vain tinkiä pois....Amerikkalaisilla on unelmia, jotka tulevat ensin kuin laittomat.</w:t>
      </w:r>
    </w:p>
    <w:p>
      <w:r>
        <w:rPr>
          <w:b/>
          <w:u w:val="single"/>
        </w:rPr>
        <w:t xml:space="preserve">798478</w:t>
      </w:r>
    </w:p>
    <w:p>
      <w:r>
        <w:t xml:space="preserve">@KÄYTTÄJÄ @KÄYTTÄJÄ Lisätään byrokraattista byrokratiaa, jotta korkeasti koulutetut ihmiset eivät lähtisi mukaan politiikan jo nyt vitriiniseen maailmaan. Katsokaa Trumpin perheeseen kohdistuvaa vihaa. En välitä veroilmoituksista. Jokin yleinen talousraportti riittää. Välitän enemmän 4 tuloksesta.</w:t>
      </w:r>
    </w:p>
    <w:p>
      <w:r>
        <w:rPr>
          <w:b/>
          <w:u w:val="single"/>
        </w:rPr>
        <w:t xml:space="preserve">798479</w:t>
      </w:r>
    </w:p>
    <w:p>
      <w:r>
        <w:t xml:space="preserve">@USER kutsua @USER noin aika hän sai kutsua ylös🙌🏻 hän osoittaa, että hän voi suorittaa isolla tasolla! hän ei ehkä ole top 4 klubi, mutta hän voi tehdä maaleja antaa hänelle mahdollisuuden!...</w:t>
      </w:r>
    </w:p>
    <w:p>
      <w:r>
        <w:rPr>
          <w:b/>
          <w:u w:val="single"/>
        </w:rPr>
        <w:t xml:space="preserve">798480</w:t>
      </w:r>
    </w:p>
    <w:p>
      <w:r>
        <w:t xml:space="preserve">@USER Suoraan sanottuna inhoan tuota väitettä. Asevalvonta. Terveydenhuolto. Opintolainat. Veropolitiikka. Ilmastonmuutos. Sosiaaliturva. Medicare. Jopa autojen päästöt ja ajokilometrit. Jokaisessa politiikassa on selvä ero.</w:t>
      </w:r>
    </w:p>
    <w:p>
      <w:r>
        <w:rPr>
          <w:b/>
          <w:u w:val="single"/>
        </w:rPr>
        <w:t xml:space="preserve">798481</w:t>
      </w:r>
    </w:p>
    <w:p>
      <w:r>
        <w:t xml:space="preserve">@USER Et ole yksin sen kanssa :(</w:t>
      </w:r>
    </w:p>
    <w:p>
      <w:r>
        <w:rPr>
          <w:b/>
          <w:u w:val="single"/>
        </w:rPr>
        <w:t xml:space="preserve">798482</w:t>
      </w:r>
    </w:p>
    <w:p>
      <w:r>
        <w:t xml:space="preserve">.@USER @USER ja @USER kansanedustaja @USER ylistää @USERin "innovatiivista #julkisen sektorin ajattelua" tällä viikolla @USERissa Jos Britannian on tarkoitus vaurastua 2000-luvulla, se tapahtuu omaksumalla #digitalous" ➡️ URL URL URL</w:t>
      </w:r>
    </w:p>
    <w:p>
      <w:r>
        <w:rPr>
          <w:b/>
          <w:u w:val="single"/>
        </w:rPr>
        <w:t xml:space="preserve">798483</w:t>
      </w:r>
    </w:p>
    <w:p>
      <w:r>
        <w:t xml:space="preserve">@USER Kyllä!  Olimme.  Takaisin takaisin.  Kiitos paljon.  Toivottavasti voitte kaikki hyvin..❤️</w:t>
      </w:r>
    </w:p>
    <w:p>
      <w:r>
        <w:rPr>
          <w:b/>
          <w:u w:val="single"/>
        </w:rPr>
        <w:t xml:space="preserve">798484</w:t>
      </w:r>
    </w:p>
    <w:p>
      <w:r>
        <w:t xml:space="preserve">Seisoo Trumpin vahvana.  Maga URL-osoite</w:t>
      </w:r>
    </w:p>
    <w:p>
      <w:r>
        <w:rPr>
          <w:b/>
          <w:u w:val="single"/>
        </w:rPr>
        <w:t xml:space="preserve">798485</w:t>
      </w:r>
    </w:p>
    <w:p>
      <w:r>
        <w:t xml:space="preserve">@USER nah you bob.</w:t>
      </w:r>
    </w:p>
    <w:p>
      <w:r>
        <w:rPr>
          <w:b/>
          <w:u w:val="single"/>
        </w:rPr>
        <w:t xml:space="preserve">798486</w:t>
      </w:r>
    </w:p>
    <w:p>
      <w:r>
        <w:t xml:space="preserve">@USER @USER @USER Hän on yhtä tyhmä kuin miltä näyttääkin</w:t>
      </w:r>
    </w:p>
    <w:p>
      <w:r>
        <w:rPr>
          <w:b/>
          <w:u w:val="single"/>
        </w:rPr>
        <w:t xml:space="preserve">798487</w:t>
      </w:r>
    </w:p>
    <w:p>
      <w:r>
        <w:t xml:space="preserve">@USER Kirinodere and the Curious Case of the Fucked Customs Fees. 10/10 hyvä kirja.</w:t>
      </w:r>
    </w:p>
    <w:p>
      <w:r>
        <w:rPr>
          <w:b/>
          <w:u w:val="single"/>
        </w:rPr>
        <w:t xml:space="preserve">798488</w:t>
      </w:r>
    </w:p>
    <w:p>
      <w:r>
        <w:t xml:space="preserve">@USER I cackle jotain erilaista paskaa joka kerta, kun katson sitä lol</w:t>
      </w:r>
    </w:p>
    <w:p>
      <w:r>
        <w:rPr>
          <w:b/>
          <w:u w:val="single"/>
        </w:rPr>
        <w:t xml:space="preserve">798489</w:t>
      </w:r>
    </w:p>
    <w:p>
      <w:r>
        <w:t xml:space="preserve">@USER @USER @USER @USER @USER Joo! Laitetaan tähän teokseen asevalvontaa, jotta valkoiset miespuoliset amerikkalaiset voivat lopettaa paikkojen ampumisen. SUOJELKAA KAIKKIA AMERIKKALAISIA</w:t>
      </w:r>
    </w:p>
    <w:p>
      <w:r>
        <w:rPr>
          <w:b/>
          <w:u w:val="single"/>
        </w:rPr>
        <w:t xml:space="preserve">798490</w:t>
      </w:r>
    </w:p>
    <w:p>
      <w:r>
        <w:t xml:space="preserve">@KÄYTTÄJÄ Tämä on aidointa (ja teerintä) paskaa ikinä. Eric da gawd</w:t>
      </w:r>
    </w:p>
    <w:p>
      <w:r>
        <w:rPr>
          <w:b/>
          <w:u w:val="single"/>
        </w:rPr>
        <w:t xml:space="preserve">798491</w:t>
      </w:r>
    </w:p>
    <w:p>
      <w:r>
        <w:t xml:space="preserve">@USER Koska liberaalit vihaavat Amerikkaa ja eivät kestä ajatusta menestyvästä maasta.</w:t>
      </w:r>
    </w:p>
    <w:p>
      <w:r>
        <w:rPr>
          <w:b/>
          <w:u w:val="single"/>
        </w:rPr>
        <w:t xml:space="preserve">798492</w:t>
      </w:r>
    </w:p>
    <w:p>
      <w:r>
        <w:t xml:space="preserve">@USER @USER @USER @USER @USER @USER @USER Kuten Yhdistyneen kuningaskunnan demokratia - oletettavasti.</w:t>
      </w:r>
    </w:p>
    <w:p>
      <w:r>
        <w:rPr>
          <w:b/>
          <w:u w:val="single"/>
        </w:rPr>
        <w:t xml:space="preserve">798493</w:t>
      </w:r>
    </w:p>
    <w:p>
      <w:r>
        <w:t xml:space="preserve">@USER @USER He unohtavat Antifan ja kaikki konservatiiveihin kohdistuvat uhat, kun se on sopivaa!</w:t>
      </w:r>
    </w:p>
    <w:p>
      <w:r>
        <w:rPr>
          <w:b/>
          <w:u w:val="single"/>
        </w:rPr>
        <w:t xml:space="preserve">798494</w:t>
      </w:r>
    </w:p>
    <w:p>
      <w:r>
        <w:t xml:space="preserve">@USER @USER @USER Hän on 🤡</w:t>
      </w:r>
    </w:p>
    <w:p>
      <w:r>
        <w:rPr>
          <w:b/>
          <w:u w:val="single"/>
        </w:rPr>
        <w:t xml:space="preserve">798495</w:t>
      </w:r>
    </w:p>
    <w:p>
      <w:r>
        <w:t xml:space="preserve">**** kännykkäni vilkkuu, sen on täytynyt saada saapunut sähköposti. en huomannut. keneltä se voisi olla? se on sähköposti ... en ole nähnyt häntä vähään aikaan... siitä on aikaa. hän kysyy, voisiko hän antaa sähköpostiosoitteeni ystävälleni high-shcoolista...</w:t>
      </w:r>
    </w:p>
    <w:p>
      <w:r>
        <w:rPr>
          <w:b/>
          <w:u w:val="single"/>
        </w:rPr>
        <w:t xml:space="preserve">798496</w:t>
      </w:r>
    </w:p>
    <w:p>
      <w:r>
        <w:t xml:space="preserve">Vihaan demokraatteja, mutta he taistelevat kuin H3LL joka päivä.  R:t tienaavat niin paljon lobbaajilta, etteivät he välitä pätkääkään siitä, mitä me haluamme.  Olen valmis #MAGA-puolueeseen, mutta meidän on saatava Trump valittua 2020 ja pidettävä demokraatit poissa 2020-URL:iin asti.</w:t>
      </w:r>
    </w:p>
    <w:p>
      <w:r>
        <w:rPr>
          <w:b/>
          <w:u w:val="single"/>
        </w:rPr>
        <w:t xml:space="preserve">798497</w:t>
      </w:r>
    </w:p>
    <w:p>
      <w:r>
        <w:t xml:space="preserve">@USER Ehdottomasti, eikä siitä koskaan tullut mitään.</w:t>
      </w:r>
    </w:p>
    <w:p>
      <w:r>
        <w:rPr>
          <w:b/>
          <w:u w:val="single"/>
        </w:rPr>
        <w:t xml:space="preserve">798498</w:t>
      </w:r>
    </w:p>
    <w:p>
      <w:r>
        <w:t xml:space="preserve">@USER Brasilia</w:t>
      </w:r>
    </w:p>
    <w:p>
      <w:r>
        <w:rPr>
          <w:b/>
          <w:u w:val="single"/>
        </w:rPr>
        <w:t xml:space="preserve">798499</w:t>
      </w:r>
    </w:p>
    <w:p>
      <w:r>
        <w:t xml:space="preserve">@USER @USER END of Story.   Missä on valehtelevat liberaalit Todistaja 🤔</w:t>
      </w:r>
    </w:p>
    <w:p>
      <w:r>
        <w:rPr>
          <w:b/>
          <w:u w:val="single"/>
        </w:rPr>
        <w:t xml:space="preserve">798500</w:t>
      </w:r>
    </w:p>
    <w:p>
      <w:r>
        <w:t xml:space="preserve">@USER @USER Miksi? Hän on sekaisin.</w:t>
      </w:r>
    </w:p>
    <w:p>
      <w:r>
        <w:rPr>
          <w:b/>
          <w:u w:val="single"/>
        </w:rPr>
        <w:t xml:space="preserve">798501</w:t>
      </w:r>
    </w:p>
    <w:p>
      <w:r>
        <w:t xml:space="preserve">@USER @USER @USER @USER @USER @USER Tarkoitatko sitä täydellistä halveksuntaa, jota brexitin kannattajat osoittavat yrityksille, jotka nyt käytännössä huutavat, että tämä on taloudellinen itsemurha? Mark my words JLR on vasta alkua. Pienet yritykset ovat jo siirtymässä EU:n mantereelle, koska niille lankeavat kustannukset, jotka eroaminen aiheuttaa.</w:t>
      </w:r>
    </w:p>
    <w:p>
      <w:r>
        <w:rPr>
          <w:b/>
          <w:u w:val="single"/>
        </w:rPr>
        <w:t xml:space="preserve">798502</w:t>
      </w:r>
    </w:p>
    <w:p>
      <w:r>
        <w:t xml:space="preserve">@USER Konservatiivit pitävät raiskausyritystä flirttailun muotona.  Siksi saamme kaiken tämän "jos katsotte menneisyyteeni, ette usko mitä tein" -höpinän.</w:t>
      </w:r>
    </w:p>
    <w:p>
      <w:r>
        <w:rPr>
          <w:b/>
          <w:u w:val="single"/>
        </w:rPr>
        <w:t xml:space="preserve">798503</w:t>
      </w:r>
    </w:p>
    <w:p>
      <w:r>
        <w:t xml:space="preserve">@USER fuck russ 110%</w:t>
      </w:r>
    </w:p>
    <w:p>
      <w:r>
        <w:rPr>
          <w:b/>
          <w:u w:val="single"/>
        </w:rPr>
        <w:t xml:space="preserve">798504</w:t>
      </w:r>
    </w:p>
    <w:p>
      <w:r>
        <w:t xml:space="preserve">@KÄYTTÄJÄ @KÄYTTÄJÄ kertokaa minulle uudelleen ?? URL</w:t>
      </w:r>
    </w:p>
    <w:p>
      <w:r>
        <w:rPr>
          <w:b/>
          <w:u w:val="single"/>
        </w:rPr>
        <w:t xml:space="preserve">798505</w:t>
      </w:r>
    </w:p>
    <w:p>
      <w:r>
        <w:t xml:space="preserve">@USER @USER "Periaatekonservatiivit" ovat NeverTrumpersin rötöstelijöiden galleria, jotka eivät olleet lainkaan tyytymättömiä ajatukseen, että HRC voittaisi vuoden 2016 presidentinvaalit. Itse asiassa jotkut heistä äänestivät häntä."</w:t>
      </w:r>
    </w:p>
    <w:p>
      <w:r>
        <w:rPr>
          <w:b/>
          <w:u w:val="single"/>
        </w:rPr>
        <w:t xml:space="preserve">798506</w:t>
      </w:r>
    </w:p>
    <w:p>
      <w:r>
        <w:t xml:space="preserve">@USER @USER @USER @USER Todellisia asioita, kuten ACA:n tappaminen ja asevalvonnan säilyttäminen. Älykkäämpi kuin useimmat, mutta ei vastaus.</w:t>
      </w:r>
    </w:p>
    <w:p>
      <w:r>
        <w:rPr>
          <w:b/>
          <w:u w:val="single"/>
        </w:rPr>
        <w:t xml:space="preserve">798507</w:t>
      </w:r>
    </w:p>
    <w:p>
      <w:r>
        <w:t xml:space="preserve">@USER Olin hieman järkyttynyt. Hän on nyt poissa. Ainakin minun syötteestäni</w:t>
      </w:r>
    </w:p>
    <w:p>
      <w:r>
        <w:rPr>
          <w:b/>
          <w:u w:val="single"/>
        </w:rPr>
        <w:t xml:space="preserve">798508</w:t>
      </w:r>
    </w:p>
    <w:p>
      <w:r>
        <w:t xml:space="preserve">@USER @USER Aseita on jo nyt enemmän kuin ennen vuoden 1996 asevalvontaa. Vapailla ihmisillä pitäisi olla oikeus puolustaa itseään ja perhettään. Tappavan voiman uhka on hyvä pelote tuleville rikollisille.</w:t>
      </w:r>
    </w:p>
    <w:p>
      <w:r>
        <w:rPr>
          <w:b/>
          <w:u w:val="single"/>
        </w:rPr>
        <w:t xml:space="preserve">798509</w:t>
      </w:r>
    </w:p>
    <w:p>
      <w:r>
        <w:t xml:space="preserve">@USER Puhut paskaa. Sorosin maksamat liberaalit tekevät noita asioita.</w:t>
      </w:r>
    </w:p>
    <w:p>
      <w:r>
        <w:rPr>
          <w:b/>
          <w:u w:val="single"/>
        </w:rPr>
        <w:t xml:space="preserve">798510</w:t>
      </w:r>
    </w:p>
    <w:p>
      <w:r>
        <w:t xml:space="preserve">@USER Iya Risi minun alueellani ei saanut rahaa. Hän on leski, jolla on 5lasta, ja kaikki yritykset saada rahaa osoittautuivat epäonnistuneiksi. Eikö tämä ole huijaus?</w:t>
      </w:r>
    </w:p>
    <w:p>
      <w:r>
        <w:rPr>
          <w:b/>
          <w:u w:val="single"/>
        </w:rPr>
        <w:t xml:space="preserve">798511</w:t>
      </w:r>
    </w:p>
    <w:p>
      <w:r>
        <w:t xml:space="preserve">#wcw koska isosisko otettiin juuri #pixiegangiin ja hän on loistava ja virheetön! 🔥😍 URL-OSOITE</w:t>
      </w:r>
    </w:p>
    <w:p>
      <w:r>
        <w:rPr>
          <w:b/>
          <w:u w:val="single"/>
        </w:rPr>
        <w:t xml:space="preserve">798512</w:t>
      </w:r>
    </w:p>
    <w:p>
      <w:r>
        <w:t xml:space="preserve">@USER @USER @USER @USER @USER @USER @USER @USER @USER @USER @USER @USER @USER @USER @USER @USER @USER @USER @USER @USER @USER @USER @USER @USER @USER @USER @USER @USER @USER @USER @USER @USER@Millfieldissä luennoimassa opiskelijoille mistä? Kehittyvästä riippuvuusvero- ja maahanmuuttajapuolueesta? URL</w:t>
      </w:r>
    </w:p>
    <w:p>
      <w:r>
        <w:rPr>
          <w:b/>
          <w:u w:val="single"/>
        </w:rPr>
        <w:t xml:space="preserve">798513</w:t>
      </w:r>
    </w:p>
    <w:p>
      <w:r>
        <w:t xml:space="preserve">@USER @USER Juuri niin te pahat liberaalit teette. Yritätte pelotella ihmisiä, jotta he luopuisivat tehtävästään. Kaipa kiusaaminen on OK, kun sen tekevät liberaalit.</w:t>
      </w:r>
    </w:p>
    <w:p>
      <w:r>
        <w:rPr>
          <w:b/>
          <w:u w:val="single"/>
        </w:rPr>
        <w:t xml:space="preserve">798514</w:t>
      </w:r>
    </w:p>
    <w:p>
      <w:r>
        <w:t xml:space="preserve">@USER Demokraatit leimasivat Clarence Thomasin, mutta hän on palvellut kunniallisesti ja hyvin yli 20 vuotta. Vihaajat vihaavat kaikkia konservatiiveja.</w:t>
      </w:r>
    </w:p>
    <w:p>
      <w:r>
        <w:rPr>
          <w:b/>
          <w:u w:val="single"/>
        </w:rPr>
        <w:t xml:space="preserve">798515</w:t>
      </w:r>
    </w:p>
    <w:p>
      <w:r>
        <w:t xml:space="preserve">@USER Tietenkin hän tekee rahaa tilanteesta hän on demari heillä ei ole mitään arvoja vaan ahneus ja valta</w:t>
      </w:r>
    </w:p>
    <w:p>
      <w:r>
        <w:rPr>
          <w:b/>
          <w:u w:val="single"/>
        </w:rPr>
        <w:t xml:space="preserve">798516</w:t>
      </w:r>
    </w:p>
    <w:p>
      <w:r>
        <w:t xml:space="preserve">@USER Jos etenette Kavanaugh'n nimityksen kanssa ilman lisätietoja, syyllistytte eettiseen ja oikeudelliseen rikkomukseen.Rikoitte perustuslakia Merrick Garlandin &amp;amp:n kanssa; nyt tämä kauhea ehdokas, joka sanoo, että ennakkotapaus voidaan kumota. Odottakaa lisätietoja &amp;amp; olkaa varmoja.</w:t>
      </w:r>
    </w:p>
    <w:p>
      <w:r>
        <w:rPr>
          <w:b/>
          <w:u w:val="single"/>
        </w:rPr>
        <w:t xml:space="preserve">798517</w:t>
      </w:r>
    </w:p>
    <w:p>
      <w:r>
        <w:t xml:space="preserve">@USER @USER @USER @USER mikä sinun ongelmasi on antifan kanssa?</w:t>
      </w:r>
    </w:p>
    <w:p>
      <w:r>
        <w:rPr>
          <w:b/>
          <w:u w:val="single"/>
        </w:rPr>
        <w:t xml:space="preserve">798518</w:t>
      </w:r>
    </w:p>
    <w:p>
      <w:r>
        <w:t xml:space="preserve">@USER @USER Konservatiivit lähettävät KAKSI oppositioon ( veronmaksajien dollareita) YHDELLE kansanäänestyksen pääministerille!</w:t>
      </w:r>
    </w:p>
    <w:p>
      <w:r>
        <w:rPr>
          <w:b/>
          <w:u w:val="single"/>
        </w:rPr>
        <w:t xml:space="preserve">798519</w:t>
      </w:r>
    </w:p>
    <w:p>
      <w:r>
        <w:t xml:space="preserve">@USER @USER Miksi vitussa käsittelet amerikkalaista politiikkaa enemmän kuin kanadalaista politiikkaa? @USER on vitun häpeällinen. Raportoi uutisia. Kaikki uutiset. Ei vain juttuja, jotka saavat konservatiivit näyttämään pahalta, ja jätä huomiotta juttuja, jotka saavat liberaalit näyttämään pahalta.</w:t>
      </w:r>
    </w:p>
    <w:p>
      <w:r>
        <w:rPr>
          <w:b/>
          <w:u w:val="single"/>
        </w:rPr>
        <w:t xml:space="preserve">798520</w:t>
      </w:r>
    </w:p>
    <w:p>
      <w:r>
        <w:t xml:space="preserve">@USER Sandy Hookia käytettiin saadakseen yleisön tukea tiukemmalle asevalvonnalle.</w:t>
      </w:r>
    </w:p>
    <w:p>
      <w:r>
        <w:rPr>
          <w:b/>
          <w:u w:val="single"/>
        </w:rPr>
        <w:t xml:space="preserve">798521</w:t>
      </w:r>
    </w:p>
    <w:p>
      <w:r>
        <w:t xml:space="preserve">231 vuotta myöhemmin liberaalit haluavat poistaa sen. URL</w:t>
      </w:r>
    </w:p>
    <w:p>
      <w:r>
        <w:rPr>
          <w:b/>
          <w:u w:val="single"/>
        </w:rPr>
        <w:t xml:space="preserve">798522</w:t>
      </w:r>
    </w:p>
    <w:p>
      <w:r>
        <w:t xml:space="preserve">@USER anna minun neekerin kalastaa rauhassa, jumalauta.</w:t>
      </w:r>
    </w:p>
    <w:p>
      <w:r>
        <w:rPr>
          <w:b/>
          <w:u w:val="single"/>
        </w:rPr>
        <w:t xml:space="preserve">798523</w:t>
      </w:r>
    </w:p>
    <w:p>
      <w:r>
        <w:t xml:space="preserve">@USER @USER Tunnistan hänet #antifaksi sen perusteella, että hänestä tulee hallitus 🤣.</w:t>
      </w:r>
    </w:p>
    <w:p>
      <w:r>
        <w:rPr>
          <w:b/>
          <w:u w:val="single"/>
        </w:rPr>
        <w:t xml:space="preserve">798524</w:t>
      </w:r>
    </w:p>
    <w:p>
      <w:r>
        <w:t xml:space="preserve">@USER Tämä on vain estämistä.   KUTSU ÄÄNESTÄMÄÄN!!!! #MAGA 🇺🇸</w:t>
      </w:r>
    </w:p>
    <w:p>
      <w:r>
        <w:rPr>
          <w:b/>
          <w:u w:val="single"/>
        </w:rPr>
        <w:t xml:space="preserve">798525</w:t>
      </w:r>
    </w:p>
    <w:p>
      <w:r>
        <w:t xml:space="preserve">@USER @USER Näyttää siltä, että asevalvonta toimii hyvin teidän paskakuopassanne, vai mitä?  Miten nuo aselait toimivat? Enemmän ampumisia ja murhia aseilla kuin Amerikassa, jossa on enemmän aseita kuin ihmisiä Brasiliassa.</w:t>
      </w:r>
    </w:p>
    <w:p>
      <w:r>
        <w:rPr>
          <w:b/>
          <w:u w:val="single"/>
        </w:rPr>
        <w:t xml:space="preserve">798526</w:t>
      </w:r>
    </w:p>
    <w:p>
      <w:r>
        <w:t xml:space="preserve">@USER Onnellinen puolestasi. Muista, että olet kaunis pukeutuneena ja myös silloin, kun et ole.</w:t>
      </w:r>
    </w:p>
    <w:p>
      <w:r>
        <w:rPr>
          <w:b/>
          <w:u w:val="single"/>
        </w:rPr>
        <w:t xml:space="preserve">798527</w:t>
      </w:r>
    </w:p>
    <w:p>
      <w:r>
        <w:t xml:space="preserve">@USER Näen Antifan sotana rauhanomaista kokoontumista vastaan.</w:t>
      </w:r>
    </w:p>
    <w:p>
      <w:r>
        <w:rPr>
          <w:b/>
          <w:u w:val="single"/>
        </w:rPr>
        <w:t xml:space="preserve">798528</w:t>
      </w:r>
    </w:p>
    <w:p>
      <w:r>
        <w:t xml:space="preserve">@USER Hän ei selvästikään välitä.</w:t>
      </w:r>
    </w:p>
    <w:p>
      <w:r>
        <w:rPr>
          <w:b/>
          <w:u w:val="single"/>
        </w:rPr>
        <w:t xml:space="preserve">798529</w:t>
      </w:r>
    </w:p>
    <w:p>
      <w:r>
        <w:t xml:space="preserve">@USER Tämä on hullua se on vasemmistoliberaalien liberaalien demokraattien media.propaganda .you kaikki tietävät sen, koska siellä pelkäävät, että hän lopettaa abortion.not true.Women on oikeus saada ja abortion.because se on siellä body selittää minulle, miksi se on laitonta hänen myydä hänen ruumiinsa ruokkia hänen lapsensa?</w:t>
      </w:r>
    </w:p>
    <w:p>
      <w:r>
        <w:rPr>
          <w:b/>
          <w:u w:val="single"/>
        </w:rPr>
        <w:t xml:space="preserve">798530</w:t>
      </w:r>
    </w:p>
    <w:p>
      <w:r>
        <w:t xml:space="preserve">@USER Pyhä paska sinä tapasit Michael Jordanin</w:t>
      </w:r>
    </w:p>
    <w:p>
      <w:r>
        <w:rPr>
          <w:b/>
          <w:u w:val="single"/>
        </w:rPr>
        <w:t xml:space="preserve">798531</w:t>
      </w:r>
    </w:p>
    <w:p>
      <w:r>
        <w:t xml:space="preserve">@USER Mukava kuulla, että olet kunnossa.  Isäni leikattiin viime vuonna virtsarakon syövän vuoksi, ja hän on nyt remissiossa 88-vuotiaana.  Vuosien altistuminen lakanhuuruille ruiskutettaessa ja värjättäessä kaappeja on saattanut vaikuttaa hänen sairastumiseensa.</w:t>
      </w:r>
    </w:p>
    <w:p>
      <w:r>
        <w:rPr>
          <w:b/>
          <w:u w:val="single"/>
        </w:rPr>
        <w:t xml:space="preserve">798532</w:t>
      </w:r>
    </w:p>
    <w:p>
      <w:r>
        <w:t xml:space="preserve">@USER Chicagosta kotoisin olevalta henkilöltä...kook!</w:t>
      </w:r>
    </w:p>
    <w:p>
      <w:r>
        <w:rPr>
          <w:b/>
          <w:u w:val="single"/>
        </w:rPr>
        <w:t xml:space="preserve">798533</w:t>
      </w:r>
    </w:p>
    <w:p>
      <w:r>
        <w:t xml:space="preserve">@USER En ymmärrä, miksi häntä pitäisi kuulla.  MINUA PITÄÄ KUULLA, ja minulla on kuvia ja arpia TRAUMASTA #ILLEGALALIEN jätti autonsa keskelle #405 fwy:tä vuonna 1982 - kun olin 18-vuotias!  Meille tuli pahoja vaurioita!  #Kavanaugh #MAGA URL</w:t>
      </w:r>
    </w:p>
    <w:p>
      <w:r>
        <w:rPr>
          <w:b/>
          <w:u w:val="single"/>
        </w:rPr>
        <w:t xml:space="preserve">798534</w:t>
      </w:r>
    </w:p>
    <w:p>
      <w:r>
        <w:t xml:space="preserve">@USER @USER @USER @USER @USER @USER @USER @USER @USER Kyse ei ole siitä, kuinka paljon hän on pelannut...sen noin kaupan arvo "hän on arvokkaampi kuin 5."</w:t>
      </w:r>
    </w:p>
    <w:p>
      <w:r>
        <w:rPr>
          <w:b/>
          <w:u w:val="single"/>
        </w:rPr>
        <w:t xml:space="preserve">798535</w:t>
      </w:r>
    </w:p>
    <w:p>
      <w:r>
        <w:t xml:space="preserve">@USER @USER @USER Sinä olet avioitumisen malliesimerkki.</w:t>
      </w:r>
    </w:p>
    <w:p>
      <w:r>
        <w:rPr>
          <w:b/>
          <w:u w:val="single"/>
        </w:rPr>
        <w:t xml:space="preserve">798536</w:t>
      </w:r>
    </w:p>
    <w:p>
      <w:r>
        <w:t xml:space="preserve">@USER joo tapa pilata vitun hype. tämän vuoksi werent kutsuttu dennys jälkeen lopetimme andreas lol.</w:t>
      </w:r>
    </w:p>
    <w:p>
      <w:r>
        <w:rPr>
          <w:b/>
          <w:u w:val="single"/>
        </w:rPr>
        <w:t xml:space="preserve">798537</w:t>
      </w:r>
    </w:p>
    <w:p>
      <w:r>
        <w:t xml:space="preserve">@USER Näytät niin pirun kauniilta tuossa asussa.</w:t>
      </w:r>
    </w:p>
    <w:p>
      <w:r>
        <w:rPr>
          <w:b/>
          <w:u w:val="single"/>
        </w:rPr>
        <w:t xml:space="preserve">798538</w:t>
      </w:r>
    </w:p>
    <w:p>
      <w:r>
        <w:t xml:space="preserve">@USER Ja tässä minä nussin sinun äitiäsi URL-osoite</w:t>
      </w:r>
    </w:p>
    <w:p>
      <w:r>
        <w:rPr>
          <w:b/>
          <w:u w:val="single"/>
        </w:rPr>
        <w:t xml:space="preserve">798539</w:t>
      </w:r>
    </w:p>
    <w:p>
      <w:r>
        <w:t xml:space="preserve">@USER @USER Kyllä, LUE se uudelleen. He käyttävät termiä LAAJASTA ryhmästä (vasemmistolaiset" "feministit" "teistit" mikä tahansa muu) ja keskittyvät sitten monissa tapauksissa tiettyyn ERITTÄIN ERITTÄVÄÄN ALARYHMÄÄN kyseisestä ryhmästä (antifa, 3. aallon feminismin alaryhmä, YEC:t) erottelematta sitä tosiasiaa, että kyseessä ON alaryhmä.""</w:t>
      </w:r>
    </w:p>
    <w:p>
      <w:r>
        <w:rPr>
          <w:b/>
          <w:u w:val="single"/>
        </w:rPr>
        <w:t xml:space="preserve">798540</w:t>
      </w:r>
    </w:p>
    <w:p>
      <w:r>
        <w:t xml:space="preserve">@USER @USER Hän on nyt pelottava 🦇🦇🦇🦇🦇</w:t>
      </w:r>
    </w:p>
    <w:p>
      <w:r>
        <w:rPr>
          <w:b/>
          <w:u w:val="single"/>
        </w:rPr>
        <w:t xml:space="preserve">798541</w:t>
      </w:r>
    </w:p>
    <w:p>
      <w:r>
        <w:t xml:space="preserve">@USER @USER Ihmettelen, jos antifa mellakoi kaduilla sen jälkeen, kun he saavat selville, kuinka korruptoitunut hallitus on?</w:t>
      </w:r>
    </w:p>
    <w:p>
      <w:r>
        <w:rPr>
          <w:b/>
          <w:u w:val="single"/>
        </w:rPr>
        <w:t xml:space="preserve">798542</w:t>
      </w:r>
    </w:p>
    <w:p>
      <w:r>
        <w:t xml:space="preserve">@USER @USER Thats typerää, kun 90-luvun sarjakuvat tekivät hänet suosittu kuin vittu</w:t>
      </w:r>
    </w:p>
    <w:p>
      <w:r>
        <w:rPr>
          <w:b/>
          <w:u w:val="single"/>
        </w:rPr>
        <w:t xml:space="preserve">798543</w:t>
      </w:r>
    </w:p>
    <w:p>
      <w:r>
        <w:t xml:space="preserve">@USER Voi yhtä hyvin jättää hänet huomiotta, koska annamme hänelle vain huomiota, jota hän niin kaipaa.  Hän oli niin ihana lapsi..... mutta hänellä ei koskaan ollut tarpeeksi hyvää vartaloa alastonrakkauskohtauksiin, joten nyt hän hakee kaipaamaansa huomiota naudan ulostepostauksilla.</w:t>
      </w:r>
    </w:p>
    <w:p>
      <w:r>
        <w:rPr>
          <w:b/>
          <w:u w:val="single"/>
        </w:rPr>
        <w:t xml:space="preserve">798544</w:t>
      </w:r>
    </w:p>
    <w:p>
      <w:r>
        <w:t xml:space="preserve">@USER @USER @USER Onneksi käytän Wranglersia. Mitä asevalvontaa ehdottaisit, joka pysäyttäisi rikolliset?</w:t>
      </w:r>
    </w:p>
    <w:p>
      <w:r>
        <w:rPr>
          <w:b/>
          <w:u w:val="single"/>
        </w:rPr>
        <w:t xml:space="preserve">798545</w:t>
      </w:r>
    </w:p>
    <w:p>
      <w:r>
        <w:t xml:space="preserve">@USER VOTE R in #Election2018 November #GOP #RedWave #Trump #MAGA 👍🏻🇺</w:t>
      </w:r>
    </w:p>
    <w:p>
      <w:r>
        <w:rPr>
          <w:b/>
          <w:u w:val="single"/>
        </w:rPr>
        <w:t xml:space="preserve">798546</w:t>
      </w:r>
    </w:p>
    <w:p>
      <w:r>
        <w:t xml:space="preserve">@USER @USER Nollatodisteet lmaooooooooo Rakastan nähdä liberaalien kiemurtelevan tällaisessa paskassa 😂😂😂😂</w:t>
      </w:r>
    </w:p>
    <w:p>
      <w:r>
        <w:rPr>
          <w:b/>
          <w:u w:val="single"/>
        </w:rPr>
        <w:t xml:space="preserve">798547</w:t>
      </w:r>
    </w:p>
    <w:p>
      <w:r>
        <w:t xml:space="preserve">@USER Demokraatit leikkasivat rahoitusta. CIA kiertää sen. Näin se tehdään. "Konservatiivit", jotka pelaavat sääntöjen mukaan, joutuvat joka kerta kusetuksen kohteeksi. URL</w:t>
      </w:r>
    </w:p>
    <w:p>
      <w:r>
        <w:rPr>
          <w:b/>
          <w:u w:val="single"/>
        </w:rPr>
        <w:t xml:space="preserve">798548</w:t>
      </w:r>
    </w:p>
    <w:p>
      <w:r>
        <w:t xml:space="preserve">@USER Eli yksi henkilö valehtelee ja valehteleva kongressin jäsen sanoo, että tuomarin pitäisi erota? Hienoa työtä liberaalit.</w:t>
      </w:r>
    </w:p>
    <w:p>
      <w:r>
        <w:rPr>
          <w:b/>
          <w:u w:val="single"/>
        </w:rPr>
        <w:t xml:space="preserve">798549</w:t>
      </w:r>
    </w:p>
    <w:p>
      <w:r>
        <w:t xml:space="preserve">@USER Vain konservatiiveille. Liberaalit nostavat henkilön ja tekevät hänestä presidenttiehdokkaan. Vain Trumpin kaltainen henkilö tuntuu olevan immuuni.</w:t>
      </w:r>
    </w:p>
    <w:p>
      <w:r>
        <w:rPr>
          <w:b/>
          <w:u w:val="single"/>
        </w:rPr>
        <w:t xml:space="preserve">798550</w:t>
      </w:r>
    </w:p>
    <w:p>
      <w:r>
        <w:t xml:space="preserve">@USER Outoa äärivasemmiston antifa aina hiljaa, kun mooslimit hyökkäävät valkoisten ihmisten kimppuun ja kun terroristit hyökkäävät mooslimien toimesta, ja älkäämme unohtako mooslimien groomng-jengejä.</w:t>
      </w:r>
    </w:p>
    <w:p>
      <w:r>
        <w:rPr>
          <w:b/>
          <w:u w:val="single"/>
        </w:rPr>
        <w:t xml:space="preserve">798551</w:t>
      </w:r>
    </w:p>
    <w:p>
      <w:r>
        <w:t xml:space="preserve">@USER Tekikö hän tämän heti viimeisen lausuman jälkeen?  Kysyy ystävän perään. URL:</w:t>
      </w:r>
    </w:p>
    <w:p>
      <w:r>
        <w:rPr>
          <w:b/>
          <w:u w:val="single"/>
        </w:rPr>
        <w:t xml:space="preserve">798552</w:t>
      </w:r>
    </w:p>
    <w:p>
      <w:r>
        <w:t xml:space="preserve">@KÄYTTÄJÄ @KÄYTTÄJÄ @KÄYTTÄJÄ @KÄYTTÄJÄ LUKITSE HÄNET! Haa! Looool. EI VOI ODOTTAA! Mikä räikeä valhe! Joku on peloissaan poika!!! Jos se F******* B****** trump pääsee valtaan, me kaikki roikutaan hirttosilmukoissa!" Kuka muistaa tuon? En voi kuvitella, millaista ahdistusta hän tuntee. Saa minut hymyilemään."</w:t>
      </w:r>
    </w:p>
    <w:p>
      <w:r>
        <w:rPr>
          <w:b/>
          <w:u w:val="single"/>
        </w:rPr>
        <w:t xml:space="preserve">798553</w:t>
      </w:r>
    </w:p>
    <w:p>
      <w:r>
        <w:t xml:space="preserve">@USER @USER Miksi John Kerry puhuu taas suunsa puhtaaksi, ikään kuin välittäisimme siitä, mitä hänellä on sanottavanaan?  En keksi yhtään hiton asiaa, mitä Kerry on saanut aikaan sen lisäksi, että on pitänyt suutaan. Trumpin saavutukset ylittävät kaiken, mistä Kerry voisi ikinä uneksia. Jopa ennen kuin hänestä tuli presidentti!</w:t>
      </w:r>
    </w:p>
    <w:p>
      <w:r>
        <w:rPr>
          <w:b/>
          <w:u w:val="single"/>
        </w:rPr>
        <w:t xml:space="preserve">798554</w:t>
      </w:r>
    </w:p>
    <w:p>
      <w:r>
        <w:t xml:space="preserve">@USER Virheellinen logiikka. Jotkut/monet liberaalit identifioivat itsensä kristityiksi. Koska tämä on Amerikka ja se on vallitseva uskonto. Katso tilastoja ennen kuin yleistät liikaa. Vie hullutuksesi muualle.</w:t>
      </w:r>
    </w:p>
    <w:p>
      <w:r>
        <w:rPr>
          <w:b/>
          <w:u w:val="single"/>
        </w:rPr>
        <w:t xml:space="preserve">798555</w:t>
      </w:r>
    </w:p>
    <w:p>
      <w:r>
        <w:t xml:space="preserve">@USER Hmmmm.  Olisi pitänyt pitää hänestä kiinni vähän pidempään.  Saatamme nähdä hänen kasvonsa ja kuulla hänen nimensä uudelleen.</w:t>
      </w:r>
    </w:p>
    <w:p>
      <w:r>
        <w:rPr>
          <w:b/>
          <w:u w:val="single"/>
        </w:rPr>
        <w:t xml:space="preserve">798556</w:t>
      </w:r>
    </w:p>
    <w:p>
      <w:r>
        <w:t xml:space="preserve">@USER Hän on söpö.</w:t>
      </w:r>
    </w:p>
    <w:p>
      <w:r>
        <w:rPr>
          <w:b/>
          <w:u w:val="single"/>
        </w:rPr>
        <w:t xml:space="preserve">798557</w:t>
      </w:r>
    </w:p>
    <w:p>
      <w:r>
        <w:t xml:space="preserve">@USER @USER @USER @USER @USER @USER Jätit huomiotta kysymykseni, joka on ratkaiseva argumentin kannalta. Kun "järkevä" asevalvonta otetaan käyttöön ja tapahtuu uusi ampuminen, uskotko todella, että he eivät vaadi lisää rajoituksia?"</w:t>
      </w:r>
    </w:p>
    <w:p>
      <w:r>
        <w:rPr>
          <w:b/>
          <w:u w:val="single"/>
        </w:rPr>
        <w:t xml:space="preserve">798558</w:t>
      </w:r>
    </w:p>
    <w:p>
      <w:r>
        <w:t xml:space="preserve">@USER Olet uskomaton ihminen. Tiedän, ettet koskaan tule vakuuttamaan itseäsi muusta.</w:t>
      </w:r>
    </w:p>
    <w:p>
      <w:r>
        <w:rPr>
          <w:b/>
          <w:u w:val="single"/>
        </w:rPr>
        <w:t xml:space="preserve">798559</w:t>
      </w:r>
    </w:p>
    <w:p>
      <w:r>
        <w:t xml:space="preserve">@USER Tiedät yhtä hyvin kuin minäkin, että liberaalien ainoa keino on rotuhyökkäys.</w:t>
      </w:r>
    </w:p>
    <w:p>
      <w:r>
        <w:rPr>
          <w:b/>
          <w:u w:val="single"/>
        </w:rPr>
        <w:t xml:space="preserve">798560</w:t>
      </w:r>
    </w:p>
    <w:p>
      <w:r>
        <w:t xml:space="preserve">@USER Näin kuukausi sitten Alabamassa, jossa sanottiin, että "radikaalit liberaalit" yrittivät pysäyttää hänen nimityksensä Cory Bookerin puhuvan leikkeen vuoksi.</w:t>
      </w:r>
    </w:p>
    <w:p>
      <w:r>
        <w:rPr>
          <w:b/>
          <w:u w:val="single"/>
        </w:rPr>
        <w:t xml:space="preserve">798561</w:t>
      </w:r>
    </w:p>
    <w:p>
      <w:r>
        <w:t xml:space="preserve">@USER Ihmettelen, miksi sinun piti ottaa tämä asia esille, kun en maininnut siitä mitään. Mutta näyttää siltä, että sinulle on epämukavaa puhua rodusta.</w:t>
      </w:r>
    </w:p>
    <w:p>
      <w:r>
        <w:rPr>
          <w:b/>
          <w:u w:val="single"/>
        </w:rPr>
        <w:t xml:space="preserve">798562</w:t>
      </w:r>
    </w:p>
    <w:p>
      <w:r>
        <w:t xml:space="preserve">@USER ppl spekuloida sen ab akb48 tuottaa akimoto ja se, että hän on oikeistolainen ja korealaiset todella inhoavat häntä</w:t>
      </w:r>
    </w:p>
    <w:p>
      <w:r>
        <w:rPr>
          <w:b/>
          <w:u w:val="single"/>
        </w:rPr>
        <w:t xml:space="preserve">798563</w:t>
      </w:r>
    </w:p>
    <w:p>
      <w:r>
        <w:t xml:space="preserve">@USER olette siis fasisteja *ja* AntiFa? URL</w:t>
      </w:r>
    </w:p>
    <w:p>
      <w:r>
        <w:rPr>
          <w:b/>
          <w:u w:val="single"/>
        </w:rPr>
        <w:t xml:space="preserve">798564</w:t>
      </w:r>
    </w:p>
    <w:p>
      <w:r>
        <w:t xml:space="preserve">1/Aiemmin sanoitte, että "lannistumatta ja päättäväisesti" aiotte vahvistaa tuomari Kavanaugh'n. Oletettavasti puheenjohtaja Grassleyn puolesta. Nyt sanotte, että se on liberaalien vika. Miten se selittyy? Periaatteessa sanoitte, että vakavia syytöksiä mahdollisesta pahoinpitelystä, puhumattakaan valehtelusta URL-osoitteesta...</w:t>
      </w:r>
    </w:p>
    <w:p>
      <w:r>
        <w:rPr>
          <w:b/>
          <w:u w:val="single"/>
        </w:rPr>
        <w:t xml:space="preserve">798565</w:t>
      </w:r>
    </w:p>
    <w:p>
      <w:r>
        <w:t xml:space="preserve">@USER Tuo on melkein yhtä idioottimaista kuin antifan aseistariisumisjuttu...""</w:t>
      </w:r>
    </w:p>
    <w:p>
      <w:r>
        <w:rPr>
          <w:b/>
          <w:u w:val="single"/>
        </w:rPr>
        <w:t xml:space="preserve">798566</w:t>
      </w:r>
    </w:p>
    <w:p>
      <w:r>
        <w:t xml:space="preserve">@USER Pitääkö Jimmyn sopia monologinsa näiden tuottajien kanssa, jotta NBC:llä ei ole repeämiä?</w:t>
      </w:r>
    </w:p>
    <w:p>
      <w:r>
        <w:rPr>
          <w:b/>
          <w:u w:val="single"/>
        </w:rPr>
        <w:t xml:space="preserve">798567</w:t>
      </w:r>
    </w:p>
    <w:p>
      <w:r>
        <w:t xml:space="preserve">@USER Liberal Dictionary:   Liberaali: Laittomat maahanmuuttajat: Trumpin kannattajat: MS-13 Tappajat: Ihmisolennot: Vauvat kohdussa: Antifa: Mielenosoittajat Lainkuuliaiset NRA:n jäsenet: Ei ihmisolentoja Antifa: Mielenosoittajat Lainkuuliaiset NRA: Terroristit: Bill Clinton: Feministi Brett Kavanaugh: Petoeläin Liberalismi = mielenterveyshäiriö.</w:t>
      </w:r>
    </w:p>
    <w:p>
      <w:r>
        <w:rPr>
          <w:b/>
          <w:u w:val="single"/>
        </w:rPr>
        <w:t xml:space="preserve">798568</w:t>
      </w:r>
    </w:p>
    <w:p>
      <w:r>
        <w:t xml:space="preserve">@USER @USER Joo, hänkin saattaa olla.  Hän työskentelee Samin kimpussa ja on saanut Kayceen vakuuttuneeksi siitä, että hän ei kohdistu häneen LGBQT:n vuoksi.  Tarvitsen megapuhelimen!</w:t>
      </w:r>
    </w:p>
    <w:p>
      <w:r>
        <w:rPr>
          <w:b/>
          <w:u w:val="single"/>
        </w:rPr>
        <w:t xml:space="preserve">798569</w:t>
      </w:r>
    </w:p>
    <w:p>
      <w:r>
        <w:t xml:space="preserve">@USER @USER @USER @USER Älkää uskoko, että tunteettomat konservatiivit puhuvat lisää vilpillisiä puheita. URL</w:t>
      </w:r>
    </w:p>
    <w:p>
      <w:r>
        <w:rPr>
          <w:b/>
          <w:u w:val="single"/>
        </w:rPr>
        <w:t xml:space="preserve">798570</w:t>
      </w:r>
    </w:p>
    <w:p>
      <w:r>
        <w:t xml:space="preserve">@USER @USER Liberaalit ovat sairaita ihmisiä!</w:t>
      </w:r>
    </w:p>
    <w:p>
      <w:r>
        <w:rPr>
          <w:b/>
          <w:u w:val="single"/>
        </w:rPr>
        <w:t xml:space="preserve">798571</w:t>
      </w:r>
    </w:p>
    <w:p>
      <w:r>
        <w:t xml:space="preserve">Toinen DEMIEN yritys piilottaa TOTUUS NAISIIN kohdistuvasta VÄKIVALTAISUUDESTA MISSÄ on ME TOO -liike tästä todennetusta NAISTEN VÄKIVALTAISUUDESTA #MeToo, ovatko he vain toinen jatke SOROS-ryhmille kuten ANTIFA KKK❓❓❓❓‼️ URL-osoite.</w:t>
      </w:r>
    </w:p>
    <w:p>
      <w:r>
        <w:rPr>
          <w:b/>
          <w:u w:val="single"/>
        </w:rPr>
        <w:t xml:space="preserve">798572</w:t>
      </w:r>
    </w:p>
    <w:p>
      <w:r>
        <w:t xml:space="preserve">@USER @USER @USER @USER @USER @USER @USER Kokemukseni on, että asevalvonta-aktivistit eivät oikeastaan halua keskustelua, he haluavat antautua. Tapa kiertää se olisi aloittaa ehdotuksilla laajentaa aseoikeuksia vastineeksi siitä, mitä he haluavat. Keskustelua" ei voi oikeastaan olla" ilman sitä""</w:t>
      </w:r>
    </w:p>
    <w:p>
      <w:r>
        <w:rPr>
          <w:b/>
          <w:u w:val="single"/>
        </w:rPr>
        <w:t xml:space="preserve">798573</w:t>
      </w:r>
    </w:p>
    <w:p>
      <w:r>
        <w:t xml:space="preserve">@USER Antifa polttaisi konservatiivien talon, ja CNN olisi paikalla sytyttämässä soihtuja &amp;amp; heittäisi kaasua liekkeihin.</w:t>
      </w:r>
    </w:p>
    <w:p>
      <w:r>
        <w:rPr>
          <w:b/>
          <w:u w:val="single"/>
        </w:rPr>
        <w:t xml:space="preserve">798574</w:t>
      </w:r>
    </w:p>
    <w:p>
      <w:r>
        <w:t xml:space="preserve">@USER Kysy Obamalta, mitä on tehtävä! 🤣</w:t>
      </w:r>
    </w:p>
    <w:p>
      <w:r>
        <w:rPr>
          <w:b/>
          <w:u w:val="single"/>
        </w:rPr>
        <w:t xml:space="preserve">798575</w:t>
      </w:r>
    </w:p>
    <w:p>
      <w:r>
        <w:t xml:space="preserve">@USER saan edelleen tämän puolet työpäivistäni ja kaikki mitä teen on istua tietokoneella sängyssä lmao</w:t>
      </w:r>
    </w:p>
    <w:p>
      <w:r>
        <w:rPr>
          <w:b/>
          <w:u w:val="single"/>
        </w:rPr>
        <w:t xml:space="preserve">798576</w:t>
      </w:r>
    </w:p>
    <w:p>
      <w:r>
        <w:t xml:space="preserve">@USER ja he ovat #Konservatiiveja.</w:t>
      </w:r>
    </w:p>
    <w:p>
      <w:r>
        <w:rPr>
          <w:b/>
          <w:u w:val="single"/>
        </w:rPr>
        <w:t xml:space="preserve">798577</w:t>
      </w:r>
    </w:p>
    <w:p>
      <w:r>
        <w:t xml:space="preserve">@USER @USER @USER @USER Hienoa.</w:t>
      </w:r>
    </w:p>
    <w:p>
      <w:r>
        <w:rPr>
          <w:b/>
          <w:u w:val="single"/>
        </w:rPr>
        <w:t xml:space="preserve">798578</w:t>
      </w:r>
    </w:p>
    <w:p>
      <w:r>
        <w:t xml:space="preserve">@USER Boikotoi NFL:ää. Saatetaan heidät polvilleen!!!!!!!.</w:t>
      </w:r>
    </w:p>
    <w:p>
      <w:r>
        <w:rPr>
          <w:b/>
          <w:u w:val="single"/>
        </w:rPr>
        <w:t xml:space="preserve">798579</w:t>
      </w:r>
    </w:p>
    <w:p>
      <w:r>
        <w:t xml:space="preserve">@USER Pitäisikö meidän todella uskoa, että väkivaltaisten liberaalien ANTIFA-puolue KKK-huppuineen, jotka hakkaavat tuntemattomia, joista he eivät tiedä mitään, välittää tästä jotenkin lainkaan? Pitäisikö meidän luottaa siihen, että ANTIFA:ta rahoittava puolue kertoo meille totuuden mistä tahansa aiheesta?</w:t>
      </w:r>
    </w:p>
    <w:p>
      <w:r>
        <w:rPr>
          <w:b/>
          <w:u w:val="single"/>
        </w:rPr>
        <w:t xml:space="preserve">798580</w:t>
      </w:r>
    </w:p>
    <w:p>
      <w:r>
        <w:t xml:space="preserve">@KÄYTTÄJÄ @KÄYTTÄJÄ Nyt tehdään Antifa radikalisointia!!!!</w:t>
      </w:r>
    </w:p>
    <w:p>
      <w:r>
        <w:rPr>
          <w:b/>
          <w:u w:val="single"/>
        </w:rPr>
        <w:t xml:space="preserve">798581</w:t>
      </w:r>
    </w:p>
    <w:p>
      <w:r>
        <w:t xml:space="preserve">@USER Rosier on pelannut kuin suora vitun roskaa tarkoitan hän oli siedettävä korkeintaan aikana voittamaton ajaa viime vuonna, mutta siitä lähtien Pitt hän on osoittanut, kuinka paljon pensas hän on ja Richt on pelkää kuollakseen aloittaa Perryn</w:t>
      </w:r>
    </w:p>
    <w:p>
      <w:r>
        <w:rPr>
          <w:b/>
          <w:u w:val="single"/>
        </w:rPr>
        <w:t xml:space="preserve">798582</w:t>
      </w:r>
    </w:p>
    <w:p>
      <w:r>
        <w:t xml:space="preserve">#GunControlNow julkaisee CMP:tä koskevan jutun.  CMP opettaa nuorille aseturvallisuutta, edistää vastuullista aseenomistusta eikä myy mitään niin sanottuja rynnäkköaseita, joita bannerit tavoittelevat.  Olemmeko selvillä siitä, mitä asevalvonta on?  URL</w:t>
      </w:r>
    </w:p>
    <w:p>
      <w:r>
        <w:rPr>
          <w:b/>
          <w:u w:val="single"/>
        </w:rPr>
        <w:t xml:space="preserve">798583</w:t>
      </w:r>
    </w:p>
    <w:p>
      <w:r>
        <w:t xml:space="preserve">@USER @USER @USER @USER @USER @USER @USER @USER @USER AK miten voitte taistella antifaa vastaan, kun yksi tärkeimmistä keulakuvista oli ja todennäköisesti on edelleen YAN?</w:t>
      </w:r>
    </w:p>
    <w:p>
      <w:r>
        <w:rPr>
          <w:b/>
          <w:u w:val="single"/>
        </w:rPr>
        <w:t xml:space="preserve">798584</w:t>
      </w:r>
    </w:p>
    <w:p>
      <w:r>
        <w:t xml:space="preserve">@USER @USER Ymmärrän, että kuulostan kylmältä, mutta rakastan Nintendoa. Nämä rahanahneet paskiaiset 😹.</w:t>
      </w:r>
    </w:p>
    <w:p>
      <w:r>
        <w:rPr>
          <w:b/>
          <w:u w:val="single"/>
        </w:rPr>
        <w:t xml:space="preserve">798585</w:t>
      </w:r>
    </w:p>
    <w:p>
      <w:r>
        <w:t xml:space="preserve">@USER En ole missään nimessä asiantuntija siinä, miten asevalvontalaki esitellään kongressille.</w:t>
      </w:r>
    </w:p>
    <w:p>
      <w:r>
        <w:rPr>
          <w:b/>
          <w:u w:val="single"/>
        </w:rPr>
        <w:t xml:space="preserve">798586</w:t>
      </w:r>
    </w:p>
    <w:p>
      <w:r>
        <w:t xml:space="preserve">@USER Ha vaikka he yrittävät manipuloida järjestelmää. Heillä ei ollut aavistustakaan jumalallisesta väliintulosta me 🙏Jumala vastasi presidentti Trumpille 🇺🇸🇺</w:t>
      </w:r>
    </w:p>
    <w:p>
      <w:r>
        <w:rPr>
          <w:b/>
          <w:u w:val="single"/>
        </w:rPr>
        <w:t xml:space="preserve">798587</w:t>
      </w:r>
    </w:p>
    <w:p>
      <w:r>
        <w:t xml:space="preserve">@KÄYTTÄJÄ @KÄYTTÄJÄ Mikä on siis ongelma, josta yrität neuvoa? En oikein ymmärrä mitä yrität sanoa !</w:t>
      </w:r>
    </w:p>
    <w:p>
      <w:r>
        <w:rPr>
          <w:b/>
          <w:u w:val="single"/>
        </w:rPr>
        <w:t xml:space="preserve">798588</w:t>
      </w:r>
    </w:p>
    <w:p>
      <w:r>
        <w:t xml:space="preserve"> Asevalvonta kaventaa oikeuksia.</w:t>
      </w:r>
    </w:p>
    <w:p>
      <w:r>
        <w:rPr>
          <w:b/>
          <w:u w:val="single"/>
        </w:rPr>
        <w:t xml:space="preserve">798589</w:t>
      </w:r>
    </w:p>
    <w:p>
      <w:r>
        <w:t xml:space="preserve">@USER @USER @USER @USER @USER Hän ei välitä siitä, ketä hän satuttaa, kunhan hän on onnellinen. Miten kukaan voi käydä tuollaisessa huijauskirkossa?</w:t>
      </w:r>
    </w:p>
    <w:p>
      <w:r>
        <w:rPr>
          <w:b/>
          <w:u w:val="single"/>
        </w:rPr>
        <w:t xml:space="preserve">798590</w:t>
      </w:r>
    </w:p>
    <w:p>
      <w:r>
        <w:t xml:space="preserve">@USER @USER @USER @USER @USER @USER @USER @USER @USER @USER @USER @USER @USER @USER @USER @USER @USER @USER @USER @USER @USER @USER @USER @USER @USER @USER @USER @USER @USER @USER @USER @USER @USER @USER @USER @USER @USER @USER @USER . 👅💦 Oh pooey on Snoop ... who's Snoop? 😂🇺🇸 #MAGA</w:t>
      </w:r>
    </w:p>
    <w:p>
      <w:r>
        <w:rPr>
          <w:b/>
          <w:u w:val="single"/>
        </w:rPr>
        <w:t xml:space="preserve">798591</w:t>
      </w:r>
    </w:p>
    <w:p>
      <w:r>
        <w:t xml:space="preserve">Me seisomme Kavanaugh'n rinnalla 🇺🇸 MAGA URL-osoite</w:t>
      </w:r>
    </w:p>
    <w:p>
      <w:r>
        <w:rPr>
          <w:b/>
          <w:u w:val="single"/>
        </w:rPr>
        <w:t xml:space="preserve">798592</w:t>
      </w:r>
    </w:p>
    <w:p>
      <w:r>
        <w:t xml:space="preserve">@USER @USER @USER @USER @USER @USER En usko koulujen kovettamiseen. Uskon tervejärkiseen asevalvontaan.</w:t>
      </w:r>
    </w:p>
    <w:p>
      <w:r>
        <w:rPr>
          <w:b/>
          <w:u w:val="single"/>
        </w:rPr>
        <w:t xml:space="preserve">798593</w:t>
      </w:r>
    </w:p>
    <w:p>
      <w:r>
        <w:t xml:space="preserve">#demokraatit ja #liberaalit eivät välitä paskaakaan siitä, että @USER väitetään syyllistyneen fyysiseen väkivaltaan ex-tyttöystäväänsä kohtaan, mutta he kaikki kiirehtivät diskreditoimaan Kavanaugh'ta 35 vuotta vanhan "epämääräisen" 11. tunnin syytöksen vuoksi. #walkaway #Hypocrites #Hypocrites</w:t>
      </w:r>
    </w:p>
    <w:p>
      <w:r>
        <w:rPr>
          <w:b/>
          <w:u w:val="single"/>
        </w:rPr>
        <w:t xml:space="preserve">798594</w:t>
      </w:r>
    </w:p>
    <w:p>
      <w:r>
        <w:t xml:space="preserve">@USER @USER Hyvä, korjataan Chicagon aseväkivalta.  Lopetetaan asevalvonta.</w:t>
      </w:r>
    </w:p>
    <w:p>
      <w:r>
        <w:rPr>
          <w:b/>
          <w:u w:val="single"/>
        </w:rPr>
        <w:t xml:space="preserve">798595</w:t>
      </w:r>
    </w:p>
    <w:p>
      <w:r>
        <w:t xml:space="preserve">#DownwiththeDemocrats!!!! #DemocratsHateAmerica #DemocratsAreDangerous #VoteDemsOut #VoteRedToSaveAmerica from the Loco Liberals &amp;amp; TDS Let All True #Conservatives &amp;amp; KAIKKI, jotka päättivät #WalkAway todistaa, että #LiberalismIsAMentalDisorder ja on puristettava kuin ötökkä!!!! #VoteRed2018 URL</w:t>
      </w:r>
    </w:p>
    <w:p>
      <w:r>
        <w:rPr>
          <w:b/>
          <w:u w:val="single"/>
        </w:rPr>
        <w:t xml:space="preserve">798596</w:t>
      </w:r>
    </w:p>
    <w:p>
      <w:r>
        <w:t xml:space="preserve">@USER Et ole kristitty</w:t>
      </w:r>
    </w:p>
    <w:p>
      <w:r>
        <w:rPr>
          <w:b/>
          <w:u w:val="single"/>
        </w:rPr>
        <w:t xml:space="preserve">798597</w:t>
      </w:r>
    </w:p>
    <w:p>
      <w:r>
        <w:t xml:space="preserve">@USER Se johtuu siitä, että teillä liberaaleilla ei ole moraalia kaikki käy teidänlaisellenne huumeet seksi lasten vaarantaminen</w:t>
      </w:r>
    </w:p>
    <w:p>
      <w:r>
        <w:rPr>
          <w:b/>
          <w:u w:val="single"/>
        </w:rPr>
        <w:t xml:space="preserve">798598</w:t>
      </w:r>
    </w:p>
    <w:p>
      <w:r>
        <w:t xml:space="preserve">@USER @USER @USER @USER @USER @USER @USER @USER @USER @USER @USER @USER @USER @USER @USER @USER @USER @USER @USER @USER @USER @USER @USER @USER @USER @USER @USER @USER @USER @USER @USER @USER @USER @USER @USER @USER @USER @USER @USER  Hän räjähti, kun kirjoitin jotain, mikä ei sopinut hänelle. Syytti minua erittäin pahoista asioista. Hän on vaarallinen.</w:t>
      </w:r>
    </w:p>
    <w:p>
      <w:r>
        <w:rPr>
          <w:b/>
          <w:u w:val="single"/>
        </w:rPr>
        <w:t xml:space="preserve">798599</w:t>
      </w:r>
    </w:p>
    <w:p>
      <w:r>
        <w:t xml:space="preserve">@USER @USER @USER @USER Pidättäkää hänet välittömästi. Hän on paha hullu demokraatti</w:t>
      </w:r>
    </w:p>
    <w:p>
      <w:r>
        <w:rPr>
          <w:b/>
          <w:u w:val="single"/>
        </w:rPr>
        <w:t xml:space="preserve">798600</w:t>
      </w:r>
    </w:p>
    <w:p>
      <w:r>
        <w:t xml:space="preserve">@USER Hänen aseenkäsittelytaitonsa kaipaavat harjoitusta, hän ampui noin puolitoista metriä ohi.</w:t>
      </w:r>
    </w:p>
    <w:p>
      <w:r>
        <w:rPr>
          <w:b/>
          <w:u w:val="single"/>
        </w:rPr>
        <w:t xml:space="preserve">798601</w:t>
      </w:r>
    </w:p>
    <w:p>
      <w:r>
        <w:t xml:space="preserve">....."  Ja hän on hiljaa.  Älä pelleile Yumin kanssa. Älä koskaan sekaannu neiti Yuzukin kanssa."</w:t>
      </w:r>
    </w:p>
    <w:p>
      <w:r>
        <w:rPr>
          <w:b/>
          <w:u w:val="single"/>
        </w:rPr>
        <w:t xml:space="preserve">798602</w:t>
      </w:r>
    </w:p>
    <w:p>
      <w:r>
        <w:t xml:space="preserve">@USER kyllä se on totta. toivon todella, että saat sen ajan vapaaksi daishoa varten.</w:t>
      </w:r>
    </w:p>
    <w:p>
      <w:r>
        <w:rPr>
          <w:b/>
          <w:u w:val="single"/>
        </w:rPr>
        <w:t xml:space="preserve">798603</w:t>
      </w:r>
    </w:p>
    <w:p>
      <w:r>
        <w:t xml:space="preserve">@USER @USER Demokraatit antavat ihmisille aina syitä äänestää. Mikä muu puolue välittää enemmän vähemmistöistä tai naisista &amp;amp; lapsista? Mikä puolue taistelee terveydenhuollon puolesta? Mikä puolue on järkevä asevalvonnan tai maahanmuuton suhteen?</w:t>
      </w:r>
    </w:p>
    <w:p>
      <w:r>
        <w:rPr>
          <w:b/>
          <w:u w:val="single"/>
        </w:rPr>
        <w:t xml:space="preserve">798604</w:t>
      </w:r>
    </w:p>
    <w:p>
      <w:r>
        <w:t xml:space="preserve">@USER Hyvänen aika. Vaimosi ja ex-tyttöystäväsi olivat molemmat seksuaalisesti hyväksikäytettyjä? Te liberaalit harrastatte outoja juttuja URL-osoite</w:t>
      </w:r>
    </w:p>
    <w:p>
      <w:r>
        <w:rPr>
          <w:b/>
          <w:u w:val="single"/>
        </w:rPr>
        <w:t xml:space="preserve">798605</w:t>
      </w:r>
    </w:p>
    <w:p>
      <w:r>
        <w:t xml:space="preserve">@USER @USER @USER @USER @USER @USER @USER @USER @USER @USER @USER Haluan kiittää Whitehallissa työskenteleviä henkilöitä, jotka ovat tukeneet minua. Ks. lehdistötiedote alla Suuret kiitokset @USER @USER Toivotan teille kaikkea hyvää vuoden 2019 äänestykseen URL-osoite.</w:t>
      </w:r>
    </w:p>
    <w:p>
      <w:r>
        <w:rPr>
          <w:b/>
          <w:u w:val="single"/>
        </w:rPr>
        <w:t xml:space="preserve">798606</w:t>
      </w:r>
    </w:p>
    <w:p>
      <w:r>
        <w:t xml:space="preserve">@USER @USER @USER @USER @USER @USER No sinä olet UPEA!</w:t>
      </w:r>
    </w:p>
    <w:p>
      <w:r>
        <w:rPr>
          <w:b/>
          <w:u w:val="single"/>
        </w:rPr>
        <w:t xml:space="preserve">798607</w:t>
      </w:r>
    </w:p>
    <w:p>
      <w:r>
        <w:t xml:space="preserve">.@USER "Uskon, että parhaat päivämme ovat vielä edessä." Tällä hetkellä @USER on RMS Titanic ja #ChequersPlan on suuri jäävuori! ... 🤨 ...</w:t>
      </w:r>
    </w:p>
    <w:p>
      <w:r>
        <w:rPr>
          <w:b/>
          <w:u w:val="single"/>
        </w:rPr>
        <w:t xml:space="preserve">798608</w:t>
      </w:r>
    </w:p>
    <w:p>
      <w:r>
        <w:t xml:space="preserve">LOL Ted Cruz pitää #Texasin äänestäjiä tyhminä.  Sanoo, että Beto O'Rourke kieltää barbeque-ruoan Teksasin osavaltiosta.  #resist #MAGA #Ridiculous URL-osoite.</w:t>
      </w:r>
    </w:p>
    <w:p>
      <w:r>
        <w:rPr>
          <w:b/>
          <w:u w:val="single"/>
        </w:rPr>
        <w:t xml:space="preserve">798609</w:t>
      </w:r>
    </w:p>
    <w:p>
      <w:r>
        <w:t xml:space="preserve">@USER Tämä on koko aseiden valvonnan perusta 😒 tosiasioilla ei ole väliä.</w:t>
      </w:r>
    </w:p>
    <w:p>
      <w:r>
        <w:rPr>
          <w:b/>
          <w:u w:val="single"/>
        </w:rPr>
        <w:t xml:space="preserve">798610</w:t>
      </w:r>
    </w:p>
    <w:p>
      <w:r>
        <w:t xml:space="preserve">@USER @USER Aivan!!!! Politiikalla ei ole mitään asiaa kenenkään sukuelimiin TAI seksielämään!!!!.</w:t>
      </w:r>
    </w:p>
    <w:p>
      <w:r>
        <w:rPr>
          <w:b/>
          <w:u w:val="single"/>
        </w:rPr>
        <w:t xml:space="preserve">798611</w:t>
      </w:r>
    </w:p>
    <w:p>
      <w:r>
        <w:t xml:space="preserve">@USER @USER Hyvä hänelle..... se on hieno asevalvonta. Double tap to an ass</w:t>
      </w:r>
    </w:p>
    <w:p>
      <w:r>
        <w:rPr>
          <w:b/>
          <w:u w:val="single"/>
        </w:rPr>
        <w:t xml:space="preserve">798612</w:t>
      </w:r>
    </w:p>
    <w:p>
      <w:r>
        <w:t xml:space="preserve">@USER Todellakin. Hänellä oli sitä ovelaa, itseironista huumoria ja röyhkeyttä. Kuten sanoit, hyvin amerikkalainen"."</w:t>
      </w:r>
    </w:p>
    <w:p>
      <w:r>
        <w:rPr>
          <w:b/>
          <w:u w:val="single"/>
        </w:rPr>
        <w:t xml:space="preserve">798613</w:t>
      </w:r>
    </w:p>
    <w:p>
      <w:r>
        <w:t xml:space="preserve"/>
      </w:r>
    </w:p>
    <w:p>
      <w:r>
        <w:rPr>
          <w:b/>
          <w:u w:val="single"/>
        </w:rPr>
        <w:t xml:space="preserve">798614</w:t>
      </w:r>
    </w:p>
    <w:p>
      <w:r>
        <w:t xml:space="preserve">@USER @USER @USER haista vittu. Olette inhottavia eläimiä ja "uutisen" hyväksynyt päätoimittajanne on paskakasa.</w:t>
      </w:r>
    </w:p>
    <w:p>
      <w:r>
        <w:rPr>
          <w:b/>
          <w:u w:val="single"/>
        </w:rPr>
        <w:t xml:space="preserve">798615</w:t>
      </w:r>
    </w:p>
    <w:p>
      <w:r>
        <w:t xml:space="preserve">60 #WW-eronpyyntöä viidessä päivässä Maailmanlaajuinen suo tyhjennetään. #MondayMood #MAGA #DeclassifyItAll URL URL URL</w:t>
      </w:r>
    </w:p>
    <w:p>
      <w:r>
        <w:rPr>
          <w:b/>
          <w:u w:val="single"/>
        </w:rPr>
        <w:t xml:space="preserve">798616</w:t>
      </w:r>
    </w:p>
    <w:p>
      <w:r>
        <w:t xml:space="preserve">@USER @USER @USER @USER @USER @USER @USER @USER @USER @USER @USER @USER @USER @USER @USER @USER @USER @USER @USER @USER @USER @USER @USER @USER @USER @USER @USER @USER @USER @USER @USER @USER @USER @USER @USER @USER... Olet niin uhri.</w:t>
      </w:r>
    </w:p>
    <w:p>
      <w:r>
        <w:rPr>
          <w:b/>
          <w:u w:val="single"/>
        </w:rPr>
        <w:t xml:space="preserve">798617</w:t>
      </w:r>
    </w:p>
    <w:p>
      <w:r>
        <w:t xml:space="preserve">@USER @USER Se oli hauskaa toivottavasti saan nähdä pian toisenkin sarjasi!!!!.</w:t>
      </w:r>
    </w:p>
    <w:p>
      <w:r>
        <w:rPr>
          <w:b/>
          <w:u w:val="single"/>
        </w:rPr>
        <w:t xml:space="preserve">798618</w:t>
      </w:r>
    </w:p>
    <w:p>
      <w:r>
        <w:t xml:space="preserve">@USER Hän sanoi myös, että meillä olisi puhtaampi ilma ja vesi.  Mutta hänen epäonnistumisensa ympäristönsuojelussa johtaa myös joukkokuolemiin.</w:t>
      </w:r>
    </w:p>
    <w:p>
      <w:r>
        <w:rPr>
          <w:b/>
          <w:u w:val="single"/>
        </w:rPr>
        <w:t xml:space="preserve">798619</w:t>
      </w:r>
    </w:p>
    <w:p>
      <w:r>
        <w:t xml:space="preserve">@USER @USER @USER @USER @USER @USER Kaikki mitä Vince Cable voi näyttää siitä, että hän on mennyt sänkyyn konservatiivien kanssa, on naurettava ritarin arvonimi.</w:t>
      </w:r>
    </w:p>
    <w:p>
      <w:r>
        <w:rPr>
          <w:b/>
          <w:u w:val="single"/>
        </w:rPr>
        <w:t xml:space="preserve">798620</w:t>
      </w:r>
    </w:p>
    <w:p>
      <w:r>
        <w:t xml:space="preserve">Teeskentelemällä, että sinulla on dementia omistaa libs #MAGA URL-osoite</w:t>
      </w:r>
    </w:p>
    <w:p>
      <w:r>
        <w:rPr>
          <w:b/>
          <w:u w:val="single"/>
        </w:rPr>
        <w:t xml:space="preserve">798621</w:t>
      </w:r>
    </w:p>
    <w:p>
      <w:r>
        <w:t xml:space="preserve">@USER @USER Loistava ponnistus hieno askelmäärä hienoa, että tähtäät enemmän ensi viikolla 👍</w:t>
      </w:r>
    </w:p>
    <w:p>
      <w:r>
        <w:rPr>
          <w:b/>
          <w:u w:val="single"/>
        </w:rPr>
        <w:t xml:space="preserve">798622</w:t>
      </w:r>
    </w:p>
    <w:p>
      <w:r>
        <w:t xml:space="preserve">@USER Pyhä paska, kiitos paljon. Kaivoksen käsityöhön asti luulin, että koska sitä ei enää näytetty televisiossa, että se oli loppunut. Olin hyvin hyvin väärässä.</w:t>
      </w:r>
    </w:p>
    <w:p>
      <w:r>
        <w:rPr>
          <w:b/>
          <w:u w:val="single"/>
        </w:rPr>
        <w:t xml:space="preserve">798623</w:t>
      </w:r>
    </w:p>
    <w:p>
      <w:r>
        <w:t xml:space="preserve">@USER Ja hän sanoi Amerikassa. Varokaa Antifa.   Ur niskaan astutaan kohta.</w:t>
      </w:r>
    </w:p>
    <w:p>
      <w:r>
        <w:rPr>
          <w:b/>
          <w:u w:val="single"/>
        </w:rPr>
        <w:t xml:space="preserve">798624</w:t>
      </w:r>
    </w:p>
    <w:p>
      <w:r>
        <w:t xml:space="preserve">@USER Taidan syyttää kaikkia tyhmiä ihmisiä asevalvonnasta...</w:t>
      </w:r>
    </w:p>
    <w:p>
      <w:r>
        <w:rPr>
          <w:b/>
          <w:u w:val="single"/>
        </w:rPr>
        <w:t xml:space="preserve">798625</w:t>
      </w:r>
    </w:p>
    <w:p>
      <w:r>
        <w:t xml:space="preserve">.@USER antoi juuri S.O.31-lausunnon tästä jutusta kysyen, jakavatko liberaalit vain rahaa heidän kanssaan samaa mieltä oleville Cdns:ille URL-osoitteessa</w:t>
      </w:r>
    </w:p>
    <w:p>
      <w:r>
        <w:rPr>
          <w:b/>
          <w:u w:val="single"/>
        </w:rPr>
        <w:t xml:space="preserve">798626</w:t>
      </w:r>
    </w:p>
    <w:p>
      <w:r>
        <w:t xml:space="preserve">@USER Hänen perintönsä on paskaa. Miksi kukaan haluaisi pelastaa paskaa?</w:t>
      </w:r>
    </w:p>
    <w:p>
      <w:r>
        <w:rPr>
          <w:b/>
          <w:u w:val="single"/>
        </w:rPr>
        <w:t xml:space="preserve">798627</w:t>
      </w:r>
    </w:p>
    <w:p>
      <w:r>
        <w:t xml:space="preserve">jos minun täytyy sietää sinun kovaääninen perse maga merch dont say shit about my nike anything kiss my ass</w:t>
      </w:r>
    </w:p>
    <w:p>
      <w:r>
        <w:rPr>
          <w:b/>
          <w:u w:val="single"/>
        </w:rPr>
        <w:t xml:space="preserve">798628</w:t>
      </w:r>
    </w:p>
    <w:p>
      <w:r>
        <w:t xml:space="preserve">@USER Hullu venäläinen kaveri omistaa kaikki tietosi</w:t>
      </w:r>
    </w:p>
    <w:p>
      <w:r>
        <w:rPr>
          <w:b/>
          <w:u w:val="single"/>
        </w:rPr>
        <w:t xml:space="preserve">798629</w:t>
      </w:r>
    </w:p>
    <w:p>
      <w:r>
        <w:t xml:space="preserve">@USER Se todella hidastaa minua. Haluan kysyä, voisinko tuoda henkilökohtaisen macini ja käyttää sitä työkoneena, mutta en halua vaikuttaa siltä apple-snobilta, mutta olen aivan järkyttynyt."</w:t>
      </w:r>
    </w:p>
    <w:p>
      <w:r>
        <w:rPr>
          <w:b/>
          <w:u w:val="single"/>
        </w:rPr>
        <w:t xml:space="preserve">798630</w:t>
      </w:r>
    </w:p>
    <w:p>
      <w:r>
        <w:t xml:space="preserve">@USER @USER @USER Konservatiivin on vaikea sanoa mielipiteensä töissä...hämmästyttävää, että tämä tapahtui työympäristössä. Outoa.</w:t>
      </w:r>
    </w:p>
    <w:p>
      <w:r>
        <w:rPr>
          <w:b/>
          <w:u w:val="single"/>
        </w:rPr>
        <w:t xml:space="preserve">798631</w:t>
      </w:r>
    </w:p>
    <w:p>
      <w:r>
        <w:t xml:space="preserve">@USER @USER Olet hämmentynyt. JON!</w:t>
      </w:r>
    </w:p>
    <w:p>
      <w:r>
        <w:rPr>
          <w:b/>
          <w:u w:val="single"/>
        </w:rPr>
        <w:t xml:space="preserve">798632</w:t>
      </w:r>
    </w:p>
    <w:p>
      <w:r>
        <w:t xml:space="preserve">@USER @USER En kestä kuunnella tuota oksennusta. Vaihdan kanavaa kun hän puhuu. Hän uskoo omiin valheisiinsa!!....He ovat kaikki hulluja!!! #LeftWingLiberalDisease #WalkAway #VoteRedToSaveAmerica 🇺🇸🇸#MAGA 🇺🇸🇺🇸🇺🇸</w:t>
      </w:r>
    </w:p>
    <w:p>
      <w:r>
        <w:rPr>
          <w:b/>
          <w:u w:val="single"/>
        </w:rPr>
        <w:t xml:space="preserve">798633</w:t>
      </w:r>
    </w:p>
    <w:p>
      <w:r>
        <w:t xml:space="preserve">@USER Tulen pitkästä suvusta kiihkoilijoita ja ääliöitä. Sitä on aluksi vaikea käsitellä, mutta se paranee. Täyttäkää tyhjiö pohjimmiltaan kunnollisilla ihmisillä, ja lopulta huomaatte, että teillä on parempi olla sen ansiosta.</w:t>
      </w:r>
    </w:p>
    <w:p>
      <w:r>
        <w:rPr>
          <w:b/>
          <w:u w:val="single"/>
        </w:rPr>
        <w:t xml:space="preserve">798634</w:t>
      </w:r>
    </w:p>
    <w:p>
      <w:r>
        <w:t xml:space="preserve">EXCLUSIVE: Sorosin tukemat aktivistit liu'utti käteistä Avanaughin vastaisille mielenosoittajille ennen pidätyksiä URL via @USER</w:t>
      </w:r>
    </w:p>
    <w:p>
      <w:r>
        <w:rPr>
          <w:b/>
          <w:u w:val="single"/>
        </w:rPr>
        <w:t xml:space="preserve">798635</w:t>
      </w:r>
    </w:p>
    <w:p>
      <w:r>
        <w:t xml:space="preserve">@USER Olen konna ... ei voi käsitellä toisen naisen kanssa pitkään, ellei hän ole rento kuin mies</w:t>
      </w:r>
    </w:p>
    <w:p>
      <w:r>
        <w:rPr>
          <w:b/>
          <w:u w:val="single"/>
        </w:rPr>
        <w:t xml:space="preserve">798636</w:t>
      </w:r>
    </w:p>
    <w:p>
      <w:r>
        <w:t xml:space="preserve">@USER @USER @USER @USER Ai niin, nyt siis vertaat valtiollista lainvalvontaviranomaista, johon sovelletaan perustuslain lakeja, yksityiseen yhtiöön. Joo, siinä on järkeä. Hetkinen... Ei ole. Lopeta puhuminen. Olet täysi imbesilli.</w:t>
      </w:r>
    </w:p>
    <w:p>
      <w:r>
        <w:rPr>
          <w:b/>
          <w:u w:val="single"/>
        </w:rPr>
        <w:t xml:space="preserve">798637</w:t>
      </w:r>
    </w:p>
    <w:p>
      <w:r>
        <w:t xml:space="preserve">@USER Am Eye See Kay He Why Am Oh You Ass He</w:t>
      </w:r>
    </w:p>
    <w:p>
      <w:r>
        <w:rPr>
          <w:b/>
          <w:u w:val="single"/>
        </w:rPr>
        <w:t xml:space="preserve">798638</w:t>
      </w:r>
    </w:p>
    <w:p>
      <w:r>
        <w:t xml:space="preserve">@USER Hän lisää uskoa Slimfastiin.. URL .</w:t>
      </w:r>
    </w:p>
    <w:p>
      <w:r>
        <w:rPr>
          <w:b/>
          <w:u w:val="single"/>
        </w:rPr>
        <w:t xml:space="preserve">798639</w:t>
      </w:r>
    </w:p>
    <w:p>
      <w:r>
        <w:t xml:space="preserve">@KÄYTTÄJÄ SEKAISIN."  Ei, hän on vain läski POS-läskipoika, jolla kävi tuuri, kun hän meni konservatiiveja vastaan ja tienasi opertunistina tonneittain rahaa. Erittäin fiksu opertiunisti, joka osaa KÄYTTÄÄ &amp;amp; lapioida BS:ää liberaalille vasemmistolle.  Se on hyvää bisnestä näinä päivinä &amp;amp; hän syö sen kaiken."</w:t>
      </w:r>
    </w:p>
    <w:p>
      <w:r>
        <w:rPr>
          <w:b/>
          <w:u w:val="single"/>
        </w:rPr>
        <w:t xml:space="preserve">798640</w:t>
      </w:r>
    </w:p>
    <w:p>
      <w:r>
        <w:t xml:space="preserve">@USER I LOVE YO CUTE ASS</w:t>
      </w:r>
    </w:p>
    <w:p>
      <w:r>
        <w:rPr>
          <w:b/>
          <w:u w:val="single"/>
        </w:rPr>
        <w:t xml:space="preserve">798641</w:t>
      </w:r>
    </w:p>
    <w:p>
      <w:r>
        <w:t xml:space="preserve">@USER Toinen valhe. Mitä tahansa harhautuksen vuoksi</w:t>
      </w:r>
    </w:p>
    <w:p>
      <w:r>
        <w:rPr>
          <w:b/>
          <w:u w:val="single"/>
        </w:rPr>
        <w:t xml:space="preserve">798642</w:t>
      </w:r>
    </w:p>
    <w:p>
      <w:r>
        <w:t xml:space="preserve">#TheFeralLeft #Liberals continue to #Infiltrate #Indoctrinate kid shows. Älkää palkatko näitä mielisairaita #Hemorrhoidit URL-osoite</w:t>
      </w:r>
    </w:p>
    <w:p>
      <w:r>
        <w:rPr>
          <w:b/>
          <w:u w:val="single"/>
        </w:rPr>
        <w:t xml:space="preserve">798643</w:t>
      </w:r>
    </w:p>
    <w:p>
      <w:r>
        <w:t xml:space="preserve">@USER Kaikesta tuo paska on todella surullista smh</w:t>
      </w:r>
    </w:p>
    <w:p>
      <w:r>
        <w:rPr>
          <w:b/>
          <w:u w:val="single"/>
        </w:rPr>
        <w:t xml:space="preserve">798644</w:t>
      </w:r>
    </w:p>
    <w:p>
      <w:r>
        <w:t xml:space="preserve">...hyväuskoiset ja hyvämaineiset ihmiset voivat tehdä ja tekevätkin kilpailevia johtopäätöksiä originalismista, abortista, asevalvonnasta ja uskonnonvapaudesta."  #Kavanaugh #KavanaughHearings URL-osoite</w:t>
      </w:r>
    </w:p>
    <w:p>
      <w:r>
        <w:rPr>
          <w:b/>
          <w:u w:val="single"/>
        </w:rPr>
        <w:t xml:space="preserve">798645</w:t>
      </w:r>
    </w:p>
    <w:p>
      <w:r>
        <w:t xml:space="preserve">@USER Eric Holder oli täydellinen Att Gen OBaman hallinnolle. Hänessä ei ollut tippaakaan inhimillistä säädyllisyyttä.</w:t>
      </w:r>
    </w:p>
    <w:p>
      <w:r>
        <w:rPr>
          <w:b/>
          <w:u w:val="single"/>
        </w:rPr>
        <w:t xml:space="preserve">798646</w:t>
      </w:r>
    </w:p>
    <w:p>
      <w:r>
        <w:t xml:space="preserve">@KÄYTTÄJÄ JOKA KERTA! vihaan sitä, se on kaikkein kauhein tunne. se tapahtuu minulle, kun olen torkkuen. sitten minä joltakin helvetin hereillä -_-</w:t>
      </w:r>
    </w:p>
    <w:p>
      <w:r>
        <w:rPr>
          <w:b/>
          <w:u w:val="single"/>
        </w:rPr>
        <w:t xml:space="preserve">798647</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w:t>
      </w:r>
    </w:p>
    <w:p>
      <w:r>
        <w:rPr>
          <w:b/>
          <w:u w:val="single"/>
        </w:rPr>
        <w:t xml:space="preserve">798648</w:t>
      </w:r>
    </w:p>
    <w:p>
      <w:r>
        <w:t xml:space="preserve">@USER @USER 🤣🤣😂😂😂😂 Hän on kommunistihölmö!!!!</w:t>
      </w:r>
    </w:p>
    <w:p>
      <w:r>
        <w:rPr>
          <w:b/>
          <w:u w:val="single"/>
        </w:rPr>
        <w:t xml:space="preserve">798649</w:t>
      </w:r>
    </w:p>
    <w:p>
      <w:r>
        <w:t xml:space="preserve">@KÄYTTÄJÄ @KÄYTTÄJÄ OMG MINUN TERVEYDENI vuotaa verta tyttäresi ja perheesi puolesta. Pitelkää häntä tiukasti ja kertokaa hänelle, kuinka turvassa hän on ja että olette aina hänen tukenaan. 🙏🙏🙏🙏🙏❤️❤️❤️</w:t>
      </w:r>
    </w:p>
    <w:p>
      <w:r>
        <w:rPr>
          <w:b/>
          <w:u w:val="single"/>
        </w:rPr>
        <w:t xml:space="preserve">798650</w:t>
      </w:r>
    </w:p>
    <w:p>
      <w:r>
        <w:t xml:space="preserve">@USER @USER @USER @USER @USER @USER @USER Todellakin, mutta hän on.  Älä sano Venäjän salaliiton takia, ei ole todistettu 2 vuoden jälkeen. Sitä paitsi salaliitto ei ole rikos.  Me kansa" olemme voittamassa.  #WWG1WGA #MAGA""</w:t>
      </w:r>
    </w:p>
    <w:p>
      <w:r>
        <w:rPr>
          <w:b/>
          <w:u w:val="single"/>
        </w:rPr>
        <w:t xml:space="preserve">798651</w:t>
      </w:r>
    </w:p>
    <w:p>
      <w:r>
        <w:t xml:space="preserve">@USER @USER @USER Hassua, miten "asioiden päällä" yrität näyttää olevasi, kun valkoiset republikaanit ovat myrskyn tiellä. Kokonainen saari jätettiin juuri 13 päiväksi selviytymään itsestään ennen kuin apu saapui.  Trump on VÄÄRÄ PRESIDENTTI."</w:t>
      </w:r>
    </w:p>
    <w:p>
      <w:r>
        <w:rPr>
          <w:b/>
          <w:u w:val="single"/>
        </w:rPr>
        <w:t xml:space="preserve">798652</w:t>
      </w:r>
    </w:p>
    <w:p>
      <w:r>
        <w:t xml:space="preserve">@USER Hän ei ole koskaan ollut kovinkaan oikeusvaltion kannattaja.  Vain SÄÄNTÖJEN lakia.</w:t>
      </w:r>
    </w:p>
    <w:p>
      <w:r>
        <w:rPr>
          <w:b/>
          <w:u w:val="single"/>
        </w:rPr>
        <w:t xml:space="preserve">798653</w:t>
      </w:r>
    </w:p>
    <w:p>
      <w:r>
        <w:t xml:space="preserve">@USER Mutta rehellisesti sanottuna kamerat ovat perseestä, ne ovat loistavia, jos et zoomaa sisään</w:t>
      </w:r>
    </w:p>
    <w:p>
      <w:r>
        <w:rPr>
          <w:b/>
          <w:u w:val="single"/>
        </w:rPr>
        <w:t xml:space="preserve">798654</w:t>
      </w:r>
    </w:p>
    <w:p>
      <w:r>
        <w:t xml:space="preserve">@USER antifa määritellään yhden silmiinpistävän tilastotiedon perusteella - lähes kukaan heistä ei ole vanhempi. Miksi?</w:t>
      </w:r>
    </w:p>
    <w:p>
      <w:r>
        <w:rPr>
          <w:b/>
          <w:u w:val="single"/>
        </w:rPr>
        <w:t xml:space="preserve">798655</w:t>
      </w:r>
    </w:p>
    <w:p>
      <w:r>
        <w:t xml:space="preserve">@USER @USER Aina kun hän avaa suunsa, sieltä tulee lisää idioottimaisuutta...Hän on häpeäksi... mutta hän on Clinton...</w:t>
      </w:r>
    </w:p>
    <w:p>
      <w:r>
        <w:rPr>
          <w:b/>
          <w:u w:val="single"/>
        </w:rPr>
        <w:t xml:space="preserve">798656</w:t>
      </w:r>
    </w:p>
    <w:p>
      <w:r>
        <w:t xml:space="preserve">Pelkäämätön ja pelkäämätön @USER tuo toivoa ja muutosta ympäri maailmaa! #MAGA #NoKoSoKo Pohjois-Korean Kim Jong-un suostuu sulkemaan ohjuspaikan - BBC News URL-osoite</w:t>
      </w:r>
    </w:p>
    <w:p>
      <w:r>
        <w:rPr>
          <w:b/>
          <w:u w:val="single"/>
        </w:rPr>
        <w:t xml:space="preserve">798657</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798658</w:t>
      </w:r>
    </w:p>
    <w:p>
      <w:r>
        <w:t xml:space="preserve">@USER Amerikka voittaa presidentti Trumpin kanssa...  Ei Google.  #MAGA #AmericaFirst</w:t>
      </w:r>
    </w:p>
    <w:p>
      <w:r>
        <w:rPr>
          <w:b/>
          <w:u w:val="single"/>
        </w:rPr>
        <w:t xml:space="preserve">798659</w:t>
      </w:r>
    </w:p>
    <w:p>
      <w:r>
        <w:t xml:space="preserve">@USER Legit sai sanonnan kirjoitettua muistiin. Mutta olet oikeassa.</w:t>
      </w:r>
    </w:p>
    <w:p>
      <w:r>
        <w:rPr>
          <w:b/>
          <w:u w:val="single"/>
        </w:rPr>
        <w:t xml:space="preserve">798660</w:t>
      </w:r>
    </w:p>
    <w:p>
      <w:r>
        <w:t xml:space="preserve">@USER Ah... klassinen antifa.. roskaväen käyttäytyminen. =)</w:t>
      </w:r>
    </w:p>
    <w:p>
      <w:r>
        <w:rPr>
          <w:b/>
          <w:u w:val="single"/>
        </w:rPr>
        <w:t xml:space="preserve">798661</w:t>
      </w:r>
    </w:p>
    <w:p>
      <w:r>
        <w:t xml:space="preserve">. . . Ja ihmettelemme, miksi Twitterissä työskentelevät konservatiivit pelkäävät sanoa niin . . . URL</w:t>
      </w:r>
    </w:p>
    <w:p>
      <w:r>
        <w:rPr>
          <w:b/>
          <w:u w:val="single"/>
        </w:rPr>
        <w:t xml:space="preserve">798662</w:t>
      </w:r>
    </w:p>
    <w:p>
      <w:r>
        <w:t xml:space="preserve">@USER Ketä kiinnostaa, mitä ammattiyhdistysjohtajalla on sanottavanaan big kate? Raportoitko sinä nöyränä vasemmiston huolenaiheista, koska sinä ja vasemmistoa edistävä CBC teette taas Trudeaun liberaalien tarjouksia.Sinä olet CBC:n liberaalipuolue.</w:t>
      </w:r>
    </w:p>
    <w:p>
      <w:r>
        <w:rPr>
          <w:b/>
          <w:u w:val="single"/>
        </w:rPr>
        <w:t xml:space="preserve">798663</w:t>
      </w:r>
    </w:p>
    <w:p>
      <w:r>
        <w:t xml:space="preserve">@USER @USER @USER @USER @USER Miksi demokraattien piti tunkea äärivasemmistoliberaalit tuomarit konservatiivien kurkusta alas? Jokainen liberaali tuomari pitäisi tutkia aina peruskouluun asti. Ainoa alhainen ihminen täällä olet sinä.</w:t>
      </w:r>
    </w:p>
    <w:p>
      <w:r>
        <w:rPr>
          <w:b/>
          <w:u w:val="single"/>
        </w:rPr>
        <w:t xml:space="preserve">798664</w:t>
      </w:r>
    </w:p>
    <w:p>
      <w:r>
        <w:t xml:space="preserve">@USER @USER @USER @USER Huomautan vain, että liberaalit tekivät tämän eron. Minä olen buddhalainen. Ymmärrän täysin globaalin näkökulman. On vain vilpillistä sanoa, että kannatat yhtä maata, mutta sitten sanot, että kannatat koko maapalloa.</w:t>
      </w:r>
    </w:p>
    <w:p>
      <w:r>
        <w:rPr>
          <w:b/>
          <w:u w:val="single"/>
        </w:rPr>
        <w:t xml:space="preserve">798665</w:t>
      </w:r>
    </w:p>
    <w:p>
      <w:r>
        <w:t xml:space="preserve">@USER Tämä asia ratkaistaan, eikä sitä koskaan käsitellä valamiehistössä. Emme koskaan saa tietää totuutta. Ehkä nainen tarttui mieheen ensin sylkeä vaihtaessaan tai sitten mies on oikeasti niin tyhmä, että vain tarttui häneen. Joka tapauksessa epäilen, ettemme koskaan saa tietää koko totuutta.</w:t>
      </w:r>
    </w:p>
    <w:p>
      <w:r>
        <w:rPr>
          <w:b/>
          <w:u w:val="single"/>
        </w:rPr>
        <w:t xml:space="preserve">798666</w:t>
      </w:r>
    </w:p>
    <w:p>
      <w:r>
        <w:t xml:space="preserve">@USER Boikotoin NFL:ää loppuelämäni ajan.</w:t>
      </w:r>
    </w:p>
    <w:p>
      <w:r>
        <w:rPr>
          <w:b/>
          <w:u w:val="single"/>
        </w:rPr>
        <w:t xml:space="preserve">798667</w:t>
      </w:r>
    </w:p>
    <w:p>
      <w:r>
        <w:t xml:space="preserve">@USER Jumala hän on kauhea.</w:t>
      </w:r>
    </w:p>
    <w:p>
      <w:r>
        <w:rPr>
          <w:b/>
          <w:u w:val="single"/>
        </w:rPr>
        <w:t xml:space="preserve">798668</w:t>
      </w:r>
    </w:p>
    <w:p>
      <w:r>
        <w:t xml:space="preserve">@USER Hämmästyttävää, kuinka paljon rahaa liberaalit ovat heittäneet tälle kaverille. Beto ruumiillistaa kaiken sen, mikä Amerikassa on väärin. Äänestäkää CRUZia!</w:t>
      </w:r>
    </w:p>
    <w:p>
      <w:r>
        <w:rPr>
          <w:b/>
          <w:u w:val="single"/>
        </w:rPr>
        <w:t xml:space="preserve">798669</w:t>
      </w:r>
    </w:p>
    <w:p>
      <w:r>
        <w:t xml:space="preserve">@USER @USER se on Jumala eikä jumala</w:t>
      </w:r>
    </w:p>
    <w:p>
      <w:r>
        <w:rPr>
          <w:b/>
          <w:u w:val="single"/>
        </w:rPr>
        <w:t xml:space="preserve">798670</w:t>
      </w:r>
    </w:p>
    <w:p>
      <w:r>
        <w:t xml:space="preserve">@USER 😭😭😭😭😭😭 Haluan hänet 😭😭😭😭😭😭 Luojan kiitos olen sairaalassa, jotta minut elvytetään.</w:t>
      </w:r>
    </w:p>
    <w:p>
      <w:r>
        <w:rPr>
          <w:b/>
          <w:u w:val="single"/>
        </w:rPr>
        <w:t xml:space="preserve">798671</w:t>
      </w:r>
    </w:p>
    <w:p>
      <w:r>
        <w:t xml:space="preserve">@USER @USER @USER @USER Ihmiset puhuvat asevalvonnan ja ampuma-aseväkivallan puolesta. Jos et näe sitä, et halua kiinnittää huomiota &amp;amp; se on vain tahallista tietämättömyyttäsi.</w:t>
      </w:r>
    </w:p>
    <w:p>
      <w:r>
        <w:rPr>
          <w:b/>
          <w:u w:val="single"/>
        </w:rPr>
        <w:t xml:space="preserve">798672</w:t>
      </w:r>
    </w:p>
    <w:p>
      <w:r>
        <w:t xml:space="preserve">@USER Yritätkö suitsia seuraajia, jotka ovat myös antifoja? #Shrewd.</w:t>
      </w:r>
    </w:p>
    <w:p>
      <w:r>
        <w:rPr>
          <w:b/>
          <w:u w:val="single"/>
        </w:rPr>
        <w:t xml:space="preserve">798673</w:t>
      </w:r>
    </w:p>
    <w:p>
      <w:r>
        <w:t xml:space="preserve">@USER @USER Bloodsport kuka voi unohtaa Jacksonin monologin, jossa hän kuvailee tätä suurta hirviötä. ja ajatella, että hän on nyt 60-vuotias.</w:t>
      </w:r>
    </w:p>
    <w:p>
      <w:r>
        <w:rPr>
          <w:b/>
          <w:u w:val="single"/>
        </w:rPr>
        <w:t xml:space="preserve">798674</w:t>
      </w:r>
    </w:p>
    <w:p>
      <w:r>
        <w:t xml:space="preserve">@USER BACK OFFF HÄN ON MINUN PAPUNI</w:t>
      </w:r>
    </w:p>
    <w:p>
      <w:r>
        <w:rPr>
          <w:b/>
          <w:u w:val="single"/>
        </w:rPr>
        <w:t xml:space="preserve">798675</w:t>
      </w:r>
    </w:p>
    <w:p>
      <w:r>
        <w:t xml:space="preserve">@USER @USER @USER @USER ALT RIGHT"...LMAO...ei, emme vain ole marxisteja #SocialismSucks""</w:t>
      </w:r>
    </w:p>
    <w:p>
      <w:r>
        <w:rPr>
          <w:b/>
          <w:u w:val="single"/>
        </w:rPr>
        <w:t xml:space="preserve">798676</w:t>
      </w:r>
    </w:p>
    <w:p>
      <w:r>
        <w:t xml:space="preserve">@USER Hei Bono- Miksi et luovuttaisi Dublinin hotelliasi pakolaisille? Kusipää!</w:t>
      </w:r>
    </w:p>
    <w:p>
      <w:r>
        <w:rPr>
          <w:b/>
          <w:u w:val="single"/>
        </w:rPr>
        <w:t xml:space="preserve">798677</w:t>
      </w:r>
    </w:p>
    <w:p>
      <w:r>
        <w:t xml:space="preserve">@USER @USER Koska hän ei ole muuta kuin opportunistinen valehteleva jätesäkki, jonka vasemmisto maksaa.  Sammuta televisiosi, Ed.</w:t>
      </w:r>
    </w:p>
    <w:p>
      <w:r>
        <w:rPr>
          <w:b/>
          <w:u w:val="single"/>
        </w:rPr>
        <w:t xml:space="preserve">798678</w:t>
      </w:r>
    </w:p>
    <w:p>
      <w:r>
        <w:t xml:space="preserve">@USER @USER @USER @USER Ai niin, olen varma, että odotatte tietyn ajan ennen kuin puhutte asevalvonnasta, eikö niin? Olen varma, että sanot saman kaikille ihmisille, jotka käyttävät kuolleita hyväksi ajaakseen lakeja, jotka eivät tee mitään, eikö niin?</w:t>
      </w:r>
    </w:p>
    <w:p>
      <w:r>
        <w:rPr>
          <w:b/>
          <w:u w:val="single"/>
        </w:rPr>
        <w:t xml:space="preserve">798679</w:t>
      </w:r>
    </w:p>
    <w:p>
      <w:r>
        <w:t xml:space="preserve">@USER Todennäköinen siirtymä? Hän on GOP:n poliittinen toimija. Tämä on elinikäinen unelma monille, jotka ovat työskennelleet tämän lopputuloksen eteen vuosikymmeniä. Se on surullista.</w:t>
      </w:r>
    </w:p>
    <w:p>
      <w:r>
        <w:rPr>
          <w:b/>
          <w:u w:val="single"/>
        </w:rPr>
        <w:t xml:space="preserve">798680</w:t>
      </w:r>
    </w:p>
    <w:p>
      <w:r>
        <w:t xml:space="preserve">@USER @USER @USER @USER Osoita, mikä ei ole totta. Eivätkö SHITlibs rakasta säästötoimia ja julkisen rahoituksen leikkaamista? Eivätkö he rakasta yksityistämistä? Onko heidän sosiaalipolitiikkansa muuta kuin tyhjiä eleitä? Onko kukaan tässä viestiketjussa viitannut huumepetoksiin äärioikeistona? Eikö? Joten kaikki on totta! 😃</w:t>
      </w:r>
    </w:p>
    <w:p>
      <w:r>
        <w:rPr>
          <w:b/>
          <w:u w:val="single"/>
        </w:rPr>
        <w:t xml:space="preserve">798681</w:t>
      </w:r>
    </w:p>
    <w:p>
      <w:r>
        <w:t xml:space="preserve">#Resist @USER @USER Miksi DEMS &amp;amp; MSM ei räjäytä tätä tarinaa??? Voin vain kuvitella, että vain väärät tarinat konservatiiveja vastaan lasketaan. URL</w:t>
      </w:r>
    </w:p>
    <w:p>
      <w:r>
        <w:rPr>
          <w:b/>
          <w:u w:val="single"/>
        </w:rPr>
        <w:t xml:space="preserve">798682</w:t>
      </w:r>
    </w:p>
    <w:p>
      <w:r>
        <w:t xml:space="preserve">@USER Mikä "näyttelijä" Joe Biden on....ja muuta hän ei ole!!!!  "FAKE" valheellinen näyttelijä!!!  Pois näyttämöltä Joe...sinun aikasi on tullut &amp;amp; mennyt!!!!  Me "yhteiskunnan roskaväki" emme välitä yhtään siitä, mitä saarnaat!!!!</w:t>
      </w:r>
    </w:p>
    <w:p>
      <w:r>
        <w:rPr>
          <w:b/>
          <w:u w:val="single"/>
        </w:rPr>
        <w:t xml:space="preserve">798683</w:t>
      </w:r>
    </w:p>
    <w:p>
      <w:r>
        <w:t xml:space="preserve">@USER Jättäkää tyttöystäväni rauhaan Tiedän, että hän on liian hyvä te kaikki ette ymmärrä.</w:t>
      </w:r>
    </w:p>
    <w:p>
      <w:r>
        <w:rPr>
          <w:b/>
          <w:u w:val="single"/>
        </w:rPr>
        <w:t xml:space="preserve">798684</w:t>
      </w:r>
    </w:p>
    <w:p>
      <w:r>
        <w:t xml:space="preserve">@USER a bat my nigga</w:t>
      </w:r>
    </w:p>
    <w:p>
      <w:r>
        <w:rPr>
          <w:b/>
          <w:u w:val="single"/>
        </w:rPr>
        <w:t xml:space="preserve">798685</w:t>
      </w:r>
    </w:p>
    <w:p>
      <w:r>
        <w:t xml:space="preserve"> Te liberaalit ette.</w:t>
      </w:r>
    </w:p>
    <w:p>
      <w:r>
        <w:rPr>
          <w:b/>
          <w:u w:val="single"/>
        </w:rPr>
        <w:t xml:space="preserve">798686</w:t>
      </w:r>
    </w:p>
    <w:p>
      <w:r>
        <w:t xml:space="preserve">@USER @USER Sattuuko oikeistokonservatiivien jatkuva anteeksipyytäminen?</w:t>
      </w:r>
    </w:p>
    <w:p>
      <w:r>
        <w:rPr>
          <w:b/>
          <w:u w:val="single"/>
        </w:rPr>
        <w:t xml:space="preserve">798687</w:t>
      </w:r>
    </w:p>
    <w:p>
      <w:r>
        <w:t xml:space="preserve">@USER Toivottavasti se on vitsi.  Inhoan vasemmistolaisten viihdyttäjien boikotoimista, mutta teen niin.  Lopeta typerien juttujen sanominen.</w:t>
      </w:r>
    </w:p>
    <w:p>
      <w:r>
        <w:rPr>
          <w:b/>
          <w:u w:val="single"/>
        </w:rPr>
        <w:t xml:space="preserve">798688</w:t>
      </w:r>
    </w:p>
    <w:p>
      <w:r>
        <w:t xml:space="preserve">@USER @USER @USER @USER @USER @USER @USER 3) Puolustan aina 2nd. Mutta en NRA:ta, jonka 1. jäseneksi liittyessäni oli kyse aseiden omistajien ja yleisön valistamisesta aseista. Ei mitään tekopyhyyttä tässä Amy, paitsi ehkä sinun puoleltasi. Tiedoksesi, että tunnen paljon liberaaleja, jotka ovat NRA:n jäseniä. En ole aina samaa mieltä heidän kanssaan.</w:t>
      </w:r>
    </w:p>
    <w:p>
      <w:r>
        <w:rPr>
          <w:b/>
          <w:u w:val="single"/>
        </w:rPr>
        <w:t xml:space="preserve">798689</w:t>
      </w:r>
    </w:p>
    <w:p>
      <w:r>
        <w:t xml:space="preserve">@USER @USER @USER @USER Laillisten maahanmuuttajien lapsena voin todistaa, että olet 100-prosenttisesti oikeassa. He noudattavat lakia kirjaimellisesti useimmissa tapauksissa, koska he työskentelivät niin pirun kovasti saadakseen hänet laillisesti, että he eivät tee mitään, mikä vaarantaisi heidän asemansa. Laittomat maahanmuuttajat halveksivat lakejamme ja vetävät huijauksia 24/7.</w:t>
      </w:r>
    </w:p>
    <w:p>
      <w:r>
        <w:rPr>
          <w:b/>
          <w:u w:val="single"/>
        </w:rPr>
        <w:t xml:space="preserve">798690</w:t>
      </w:r>
    </w:p>
    <w:p>
      <w:r>
        <w:t xml:space="preserve">@USER @USER @USER @USER @USER Missä on pääkaupungin poliisi? Miksi antaa vasemmiston tehdä pilaa laeistamme. #MAGA #ArrestClintonCrimeGangAlready #NoChainMigration #Trump2020 #Spygate #Spygate IG REPORT PROVES seditious conspiracy UScode18ch115sec2384 yep 20yrs vankilatuomiota</w:t>
      </w:r>
    </w:p>
    <w:p>
      <w:r>
        <w:rPr>
          <w:b/>
          <w:u w:val="single"/>
        </w:rPr>
        <w:t xml:space="preserve">798691</w:t>
      </w:r>
    </w:p>
    <w:p>
      <w:r>
        <w:t xml:space="preserve">@USER @USER @USER @USER CNN &amp;; muut osallistuvat "salaliittoteorioihin" &amp;; propagandaan, kun he suojelevat (Antifa?). Joten luulen, että vuoden 2013 lakiehdotus &amp;amp; 2016 lakiehdotukset propagandasta suojelevat "valtion mediaa"????? URL</w:t>
      </w:r>
    </w:p>
    <w:p>
      <w:r>
        <w:rPr>
          <w:b/>
          <w:u w:val="single"/>
        </w:rPr>
        <w:t xml:space="preserve">798692</w:t>
      </w:r>
    </w:p>
    <w:p>
      <w:r>
        <w:t xml:space="preserve">@USER @USER @USER @USER @USER @USER Kolme pehmoista pientä taitoluistelupalloilijaa.</w:t>
      </w:r>
    </w:p>
    <w:p>
      <w:r>
        <w:rPr>
          <w:b/>
          <w:u w:val="single"/>
        </w:rPr>
        <w:t xml:space="preserve">798693</w:t>
      </w:r>
    </w:p>
    <w:p>
      <w:r>
        <w:t xml:space="preserve">@USER @USER Republikaanit vastustavat Nancy Pelosia, koska hän on työväenluokan puolella. He demonisoivat hänet, koska hän ei auta rikkaita. Kiitos Nancy palveluksestasi ja siitä, että olet pienten ihmisten puolella.</w:t>
      </w:r>
    </w:p>
    <w:p>
      <w:r>
        <w:rPr>
          <w:b/>
          <w:u w:val="single"/>
        </w:rPr>
        <w:t xml:space="preserve">798694</w:t>
      </w:r>
    </w:p>
    <w:p>
      <w:r>
        <w:t xml:space="preserve">@USER Koska kaikkialla maassa kaikki tunnistavat omavaltaisen autoritaarisen vallanpitäjän harjoittaman vallankaappauksen ja demokraattisen kumouksellisuuden. Vain itseään palvelevat Ontarion konservatiivit" puhuvat tämän puolesta.""</w:t>
      </w:r>
    </w:p>
    <w:p>
      <w:r>
        <w:rPr>
          <w:b/>
          <w:u w:val="single"/>
        </w:rPr>
        <w:t xml:space="preserve">798695</w:t>
      </w:r>
    </w:p>
    <w:p>
      <w:r>
        <w:t xml:space="preserve">@USER @USER Liberaalit eivät halunneet kuulla Juanita Broderickia.  Hänet jätettiin huomiotta. Liberaalit eivät halua kuulla Keith Ellisonin syyttäjää.  Kaksoisstandardi</w:t>
      </w:r>
    </w:p>
    <w:p>
      <w:r>
        <w:rPr>
          <w:b/>
          <w:u w:val="single"/>
        </w:rPr>
        <w:t xml:space="preserve">798696</w:t>
      </w:r>
    </w:p>
    <w:p>
      <w:r>
        <w:t xml:space="preserve">@USER Hän on jo osoittanut, ettei hänellä ole aavistustakaan asioista, joita hän säätää, joten hänen kommenttinsa tai mielipiteensä eivät todellakaan kiinnosta.</w:t>
      </w:r>
    </w:p>
    <w:p>
      <w:r>
        <w:rPr>
          <w:b/>
          <w:u w:val="single"/>
        </w:rPr>
        <w:t xml:space="preserve">798697</w:t>
      </w:r>
    </w:p>
    <w:p>
      <w:r>
        <w:t xml:space="preserve">#harjoitus Kun sinulla on lihava vatsa, olet insuliiniresistentti ja voit korjata sen ilman lääkkeitä paastoamalla... yksityiskohdat ovat täällä URL URL URL</w:t>
      </w:r>
    </w:p>
    <w:p>
      <w:r>
        <w:rPr>
          <w:b/>
          <w:u w:val="single"/>
        </w:rPr>
        <w:t xml:space="preserve">798698</w:t>
      </w:r>
    </w:p>
    <w:p>
      <w:r>
        <w:t xml:space="preserve">@USER Ericin ja Husseinin on vain STFU ja mentävä pois. Liian monta amerikkalaista kuoli heidän Fast and Furious" -aseiden salakuljetusjärjestelmänsä epäonnistumisen seurauksena. Eric uhmasi jopa kongressin haasteita Husseinin tuella. Halveksittavaa."</w:t>
      </w:r>
    </w:p>
    <w:p>
      <w:r>
        <w:rPr>
          <w:b/>
          <w:u w:val="single"/>
        </w:rPr>
        <w:t xml:space="preserve">798699</w:t>
      </w:r>
    </w:p>
    <w:p>
      <w:r>
        <w:t xml:space="preserve">@USER @USER Siksi olin niin inhottava häntä kohtaan tänään. En ymmärrä, miksi hän luuli tätä juhlaksi. Mutta hän luulee, että kaikki liittyy häneen. En koskaan pysty unohtamaan niitä kamalia asioita, joita hän on tehnyt.</w:t>
      </w:r>
    </w:p>
    <w:p>
      <w:r>
        <w:rPr>
          <w:b/>
          <w:u w:val="single"/>
        </w:rPr>
        <w:t xml:space="preserve">798700</w:t>
      </w:r>
    </w:p>
    <w:p>
      <w:r>
        <w:t xml:space="preserve">@USER Se on kaikki, mitä liberaaleilla on.  Se on kaikki, mitä heillä on koskaan ollut.  He näkevät kaiken rodun prisman läpi.</w:t>
      </w:r>
    </w:p>
    <w:p>
      <w:r>
        <w:rPr>
          <w:b/>
          <w:u w:val="single"/>
        </w:rPr>
        <w:t xml:space="preserve">798701</w:t>
      </w:r>
    </w:p>
    <w:p>
      <w:r>
        <w:t xml:space="preserve">@KÄYTTÄJÄ @KÄYTTÄJÄ Rakastan sinua Kady olet todellinen MVP täällä</w:t>
      </w:r>
    </w:p>
    <w:p>
      <w:r>
        <w:rPr>
          <w:b/>
          <w:u w:val="single"/>
        </w:rPr>
        <w:t xml:space="preserve">798702</w:t>
      </w:r>
    </w:p>
    <w:p>
      <w:r>
        <w:t xml:space="preserve">@USER Hei Ontario liberaalit ottivat miljardeja teiltä &amp;amp; antoivat sen monikansallisille yrityksille kutsuen sitä vihreäksi energiasuunnitelmaksi, älä huoli, että olet koukussa vielä 19 vuotta...koska heillä ei ollut mitään todellisia toteuttamiskelpoisia vaihtoehtoja verojen piilottamisen lisäksi...#FordNation, tämä on teidän asianne.</w:t>
      </w:r>
    </w:p>
    <w:p>
      <w:r>
        <w:rPr>
          <w:b/>
          <w:u w:val="single"/>
        </w:rPr>
        <w:t xml:space="preserve">798703</w:t>
      </w:r>
    </w:p>
    <w:p>
      <w:r>
        <w:t xml:space="preserve">@USER Valittaa SP:n kommenteista ja syyttää mediaa siitä, että hän (Spath) tuntee itsensä tietyllä tavalla eikä oikeastaan lue artikkelia. Periaatteessa sanoo, että Shea ei tiedä paskaakaan ja periaatteessa hänen pitäisi pitää suunsa kiinni.</w:t>
      </w:r>
    </w:p>
    <w:p>
      <w:r>
        <w:rPr>
          <w:b/>
          <w:u w:val="single"/>
        </w:rPr>
        <w:t xml:space="preserve">798704</w:t>
      </w:r>
    </w:p>
    <w:p>
      <w:r>
        <w:t xml:space="preserve">@USER Hieman isompi kuin pidän. Hänen on liityttävä chubby chaser -kiertueelle.</w:t>
      </w:r>
    </w:p>
    <w:p>
      <w:r>
        <w:rPr>
          <w:b/>
          <w:u w:val="single"/>
        </w:rPr>
        <w:t xml:space="preserve">798705</w:t>
      </w:r>
    </w:p>
    <w:p>
      <w:r>
        <w:t xml:space="preserve">@USER Teet tänään itsesi näköiseksi.</w:t>
      </w:r>
    </w:p>
    <w:p>
      <w:r>
        <w:rPr>
          <w:b/>
          <w:u w:val="single"/>
        </w:rPr>
        <w:t xml:space="preserve">798706</w:t>
      </w:r>
    </w:p>
    <w:p>
      <w:r>
        <w:t xml:space="preserve">@USER @USER @USER hei te kaikki ottakaa tämä paska dms:ään aight</w:t>
      </w:r>
    </w:p>
    <w:p>
      <w:r>
        <w:rPr>
          <w:b/>
          <w:u w:val="single"/>
        </w:rPr>
        <w:t xml:space="preserve">798707</w:t>
      </w:r>
    </w:p>
    <w:p>
      <w:r>
        <w:t xml:space="preserve">@USER Ei aikaa poliittiselle korrektiudelle. Se on valhe. Kaikki tietävät sen. Kulissien takana liberaalit nauravat. Ottakaa äänestys.</w:t>
      </w:r>
    </w:p>
    <w:p>
      <w:r>
        <w:rPr>
          <w:b/>
          <w:u w:val="single"/>
        </w:rPr>
        <w:t xml:space="preserve">798708</w:t>
      </w:r>
    </w:p>
    <w:p>
      <w:r>
        <w:t xml:space="preserve">@USER Ilmasto muuttuu aina. Uutta on ilmastohuijaukset ja heidän varallisuuden uudelleenjakojärjestelmänsä.</w:t>
      </w:r>
    </w:p>
    <w:p>
      <w:r>
        <w:rPr>
          <w:b/>
          <w:u w:val="single"/>
        </w:rPr>
        <w:t xml:space="preserve">798709</w:t>
      </w:r>
    </w:p>
    <w:p>
      <w:r>
        <w:t xml:space="preserve">@USER @USER @USER @USER Rooney ei tee mitään.  Hän on se, jonka on ryhdyttävä toimiin.</w:t>
      </w:r>
    </w:p>
    <w:p>
      <w:r>
        <w:rPr>
          <w:b/>
          <w:u w:val="single"/>
        </w:rPr>
        <w:t xml:space="preserve">798710</w:t>
      </w:r>
    </w:p>
    <w:p>
      <w:r>
        <w:t xml:space="preserve">@USER Mikä on siis konservatiivien antisemitismipolitiikka? Lainataanko siinä kansainvälistä tunnustusta, jos ei, niin miksi ette raportoi tästä yhtä tarmokkaasti kuin olette tehneet Labour???? kanssa.</w:t>
      </w:r>
    </w:p>
    <w:p>
      <w:r>
        <w:rPr>
          <w:b/>
          <w:u w:val="single"/>
        </w:rPr>
        <w:t xml:space="preserve">798711</w:t>
      </w:r>
    </w:p>
    <w:p>
      <w:r>
        <w:t xml:space="preserve">@USER teetkö vielä musiikkia?</w:t>
      </w:r>
    </w:p>
    <w:p>
      <w:r>
        <w:rPr>
          <w:b/>
          <w:u w:val="single"/>
        </w:rPr>
        <w:t xml:space="preserve">798712</w:t>
      </w:r>
    </w:p>
    <w:p>
      <w:r>
        <w:t xml:space="preserve">@USER @USER @USER @USER (Periaatteessa PSA on lusikkaruokinta liberaalit täsmälleen mitä he haluavat kuulla sen sijaan, että kohdata rakenteellisia epätasa-arvoisuuksia, että he osittain auttoi edistää / toteuttaa)</w:t>
      </w:r>
    </w:p>
    <w:p>
      <w:r>
        <w:rPr>
          <w:b/>
          <w:u w:val="single"/>
        </w:rPr>
        <w:t xml:space="preserve">798713</w:t>
      </w:r>
    </w:p>
    <w:p>
      <w:r>
        <w:t xml:space="preserve">@USER @USER @USER @USER @USER @USER @USER @USER Trump käyttää paljon harhaanjohtamista tarkoituksella. Tarvitsisi tarkennuksia joihin viittaat. Median huuto, että hän valehtelee, on enimmäkseen heidän pyöritystään. Otetaan esimerkiksi salakuuntelua koskeva väite. Trump oli oikeassa. Häntä haukuttiin valehtelijaksi 18 kuukauden ajan.</w:t>
      </w:r>
    </w:p>
    <w:p>
      <w:r>
        <w:rPr>
          <w:b/>
          <w:u w:val="single"/>
        </w:rPr>
        <w:t xml:space="preserve">798714</w:t>
      </w:r>
    </w:p>
    <w:p>
      <w:r>
        <w:t xml:space="preserve">@KÄYTTÄJÄ @KÄYTTÄJÄ @KÄYTTÄJÄ @KÄYTTÄJÄ vittuilen tälle kovaa</w:t>
      </w:r>
    </w:p>
    <w:p>
      <w:r>
        <w:rPr>
          <w:b/>
          <w:u w:val="single"/>
        </w:rPr>
        <w:t xml:space="preserve">798715</w:t>
      </w:r>
    </w:p>
    <w:p>
      <w:r>
        <w:t xml:space="preserve">@USER Hän ei sanonut niin, kun hän raiskasi tyttärensä ystävän (16-vuotias) ja pian sen jälkeen tyttärensä teki itsemurhan.</w:t>
      </w:r>
    </w:p>
    <w:p>
      <w:r>
        <w:rPr>
          <w:b/>
          <w:u w:val="single"/>
        </w:rPr>
        <w:t xml:space="preserve">798716</w:t>
      </w:r>
    </w:p>
    <w:p>
      <w:r>
        <w:t xml:space="preserve">@USER @USER Hän valehtelee....</w:t>
      </w:r>
    </w:p>
    <w:p>
      <w:r>
        <w:rPr>
          <w:b/>
          <w:u w:val="single"/>
        </w:rPr>
        <w:t xml:space="preserve">798717</w:t>
      </w:r>
    </w:p>
    <w:p>
      <w:r>
        <w:t xml:space="preserve">@USER @USER Unohdit olla asettumatta ehdolle tai olla eri mieltä Diane Feinsteinin tai liberaalien kanssa tai olla väärässä ajattelussa.</w:t>
      </w:r>
    </w:p>
    <w:p>
      <w:r>
        <w:rPr>
          <w:b/>
          <w:u w:val="single"/>
        </w:rPr>
        <w:t xml:space="preserve">798718</w:t>
      </w:r>
    </w:p>
    <w:p>
      <w:r>
        <w:t xml:space="preserve">@USER @USER Eikö se ole sitä, mitä vasemmisto ja liberaalit ovat tehneet Intiassa?</w:t>
      </w:r>
    </w:p>
    <w:p>
      <w:r>
        <w:rPr>
          <w:b/>
          <w:u w:val="single"/>
        </w:rPr>
        <w:t xml:space="preserve">798719</w:t>
      </w:r>
    </w:p>
    <w:p>
      <w:r>
        <w:t xml:space="preserve">@USER Niin paljon projisointia on jopa äärivasemmistolaisten demokraattisten sosialistien antifan jäsenille - uskomatonta!</w:t>
      </w:r>
    </w:p>
    <w:p>
      <w:r>
        <w:rPr>
          <w:b/>
          <w:u w:val="single"/>
        </w:rPr>
        <w:t xml:space="preserve">798720</w:t>
      </w:r>
    </w:p>
    <w:p>
      <w:r>
        <w:t xml:space="preserve">@USER Hän on noita</w:t>
      </w:r>
    </w:p>
    <w:p>
      <w:r>
        <w:rPr>
          <w:b/>
          <w:u w:val="single"/>
        </w:rPr>
        <w:t xml:space="preserve">798721</w:t>
      </w:r>
    </w:p>
    <w:p>
      <w:r>
        <w:t xml:space="preserve">@USER @USER @USER @USER Olen miettinyt asiaa, eikä ole mahdotonta, että joku yritti sekaantua ihmisten mieliin aseiden valvonnan suhteen. Olen kaksimielinen aseiden käytön suhteen, koska olen rauhantekijä. Jos ampuu kerran, voi aloittaa ison sodan. &amp;gt;2</w:t>
      </w:r>
    </w:p>
    <w:p>
      <w:r>
        <w:rPr>
          <w:b/>
          <w:u w:val="single"/>
        </w:rPr>
        <w:t xml:space="preserve">798722</w:t>
      </w:r>
    </w:p>
    <w:p>
      <w:r>
        <w:t xml:space="preserve">@USER Josh En nai loli-robottia, -</w:t>
      </w:r>
    </w:p>
    <w:p>
      <w:r>
        <w:rPr>
          <w:b/>
          <w:u w:val="single"/>
        </w:rPr>
        <w:t xml:space="preserve">798723</w:t>
      </w:r>
    </w:p>
    <w:p>
      <w:r>
        <w:t xml:space="preserve">@USER @USER @USER @USER @USER petturi, kuka hän sitten onkin.</w:t>
      </w:r>
    </w:p>
    <w:p>
      <w:r>
        <w:rPr>
          <w:b/>
          <w:u w:val="single"/>
        </w:rPr>
        <w:t xml:space="preserve">798724</w:t>
      </w:r>
    </w:p>
    <w:p>
      <w:r>
        <w:t xml:space="preserve">Trump-tiimin poliittinen paljastaminen on asetettava syytteeseen - American Thinker URL URL #MAGA #PJNET #KAG #TrumpTrain #TrumpTrain2020 URL @USER TW055</w:t>
      </w:r>
    </w:p>
    <w:p>
      <w:r>
        <w:rPr>
          <w:b/>
          <w:u w:val="single"/>
        </w:rPr>
        <w:t xml:space="preserve">798725</w:t>
      </w:r>
    </w:p>
    <w:p>
      <w:r>
        <w:t xml:space="preserve">@USER Hei Brian, kerro meille siitä, kun äänestit liberaalien kanssa aseidemme pois ottamiseksi.  URL:</w:t>
      </w:r>
    </w:p>
    <w:p>
      <w:r>
        <w:rPr>
          <w:b/>
          <w:u w:val="single"/>
        </w:rPr>
        <w:t xml:space="preserve">798726</w:t>
      </w:r>
    </w:p>
    <w:p>
      <w:r>
        <w:t xml:space="preserve">@USER CONway sanokaa se kovempaa kollegoillenne #MAGA Trumpkins, koska he ovat kauheita ihmisiä, jotka loukkaavat häntä! URL</w:t>
      </w:r>
    </w:p>
    <w:p>
      <w:r>
        <w:rPr>
          <w:b/>
          <w:u w:val="single"/>
        </w:rPr>
        <w:t xml:space="preserve">798727</w:t>
      </w:r>
    </w:p>
    <w:p>
      <w:r>
        <w:t xml:space="preserve">@USER @USER y'all pitäisi todella muuttaa nimi "Assault Rifle" tulossa toisen muutoksen puolestapuhuja se laittaa väärän nimen kivääri ulos siellä Gun Control lobby. Se ei ole rynnäkkökivääri. Se on ihan tavallinen kivääri.</w:t>
      </w:r>
    </w:p>
    <w:p>
      <w:r>
        <w:rPr>
          <w:b/>
          <w:u w:val="single"/>
        </w:rPr>
        <w:t xml:space="preserve">798728</w:t>
      </w:r>
    </w:p>
    <w:p>
      <w:r>
        <w:t xml:space="preserve">@USER @USER MSM/Demokraatit/Liberaalit kuvaavat Antifaa "rauhanomaisiksi mielenosoittajiksi". Minun mielestäni he ovat demokraattien armeija, joka valmistautuu sotaan.👹👹👹👹👹</w:t>
      </w:r>
    </w:p>
    <w:p>
      <w:r>
        <w:rPr>
          <w:b/>
          <w:u w:val="single"/>
        </w:rPr>
        <w:t xml:space="preserve">798729</w:t>
      </w:r>
    </w:p>
    <w:p>
      <w:r>
        <w:t xml:space="preserve">@USER Kuuntelevatko nämä idiootit oikeasti, mitä he sanovat? @USER Sucks!</w:t>
      </w:r>
    </w:p>
    <w:p>
      <w:r>
        <w:rPr>
          <w:b/>
          <w:u w:val="single"/>
        </w:rPr>
        <w:t xml:space="preserve">798730</w:t>
      </w:r>
    </w:p>
    <w:p>
      <w:r>
        <w:t xml:space="preserve">#Tennessee #Konservatiivit #RNRTN #2ADefenders #Republikaanit #ProLifeGen #TNGOP #Libertaarit #ProLife #Gaytriots #RNR #CCOT Teetkö SINÄ oman osuutesi kasvun eteen?  Rekisteröitkö SINÄ äänestäjiä?  Planned Parenthood on. Tauko. Ajattele sitä.  Se kertoo paljon.  URL</w:t>
      </w:r>
    </w:p>
    <w:p>
      <w:r>
        <w:rPr>
          <w:b/>
          <w:u w:val="single"/>
        </w:rPr>
        <w:t xml:space="preserve">798731</w:t>
      </w:r>
    </w:p>
    <w:p>
      <w:r>
        <w:t xml:space="preserve">Vuoden 2018 suurin epidemia on se, että sanotaan uusliberaalit, kun tarkoitetaan vain LIBERALISIA.</w:t>
      </w:r>
    </w:p>
    <w:p>
      <w:r>
        <w:rPr>
          <w:b/>
          <w:u w:val="single"/>
        </w:rPr>
        <w:t xml:space="preserve">798732</w:t>
      </w:r>
    </w:p>
    <w:p>
      <w:r>
        <w:t xml:space="preserve">@USER Hillary Clintonista tulee POTUS..Oops!</w:t>
      </w:r>
    </w:p>
    <w:p>
      <w:r>
        <w:rPr>
          <w:b/>
          <w:u w:val="single"/>
        </w:rPr>
        <w:t xml:space="preserve">798733</w:t>
      </w:r>
    </w:p>
    <w:p>
      <w:r>
        <w:t xml:space="preserve">@USER odotan innolla, mitä tuot markkinoille.  Rommimarkkinat ovat tarvinneet laadukasta infuusiota jo jonkin aikaa. Sormet ristissä laadukkaan maustetun rommin puolesta.</w:t>
      </w:r>
    </w:p>
    <w:p>
      <w:r>
        <w:rPr>
          <w:b/>
          <w:u w:val="single"/>
        </w:rPr>
        <w:t xml:space="preserve">798734</w:t>
      </w:r>
    </w:p>
    <w:p>
      <w:r>
        <w:t xml:space="preserve">@USER Olin puhelinneuvottelussa presidenttimme valinnan jälkeen.   30 minuuttia Ted Lieu keskusteli siitä, miten Trump voitaisiin pysäyttää.  Tämä kaveri tukee Antifaa.  Maxine on hänen mentorinsa.</w:t>
      </w:r>
    </w:p>
    <w:p>
      <w:r>
        <w:rPr>
          <w:b/>
          <w:u w:val="single"/>
        </w:rPr>
        <w:t xml:space="preserve">798735</w:t>
      </w:r>
    </w:p>
    <w:p>
      <w:r>
        <w:t xml:space="preserve">@USER Vain ulkonäön perusteella tämä kaveri on Antifa kirjoitettu koko hänen yllään.</w:t>
      </w:r>
    </w:p>
    <w:p>
      <w:r>
        <w:rPr>
          <w:b/>
          <w:u w:val="single"/>
        </w:rPr>
        <w:t xml:space="preserve">798736</w:t>
      </w:r>
    </w:p>
    <w:p>
      <w:r>
        <w:t xml:space="preserve">#TheresaMay tarvitsemme #PeoplesVote @USER URL-osoite</w:t>
      </w:r>
    </w:p>
    <w:p>
      <w:r>
        <w:rPr>
          <w:b/>
          <w:u w:val="single"/>
        </w:rPr>
        <w:t xml:space="preserve">798737</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Tiedätkö mitä ANTIFA tarkoittaa?</w:t>
      </w:r>
    </w:p>
    <w:p>
      <w:r>
        <w:rPr>
          <w:b/>
          <w:u w:val="single"/>
        </w:rPr>
        <w:t xml:space="preserve">798738</w:t>
      </w:r>
    </w:p>
    <w:p>
      <w:r>
        <w:t xml:space="preserve">@USER That. On. Ei. Pelottavaa. Ei ollenkaan.</w:t>
      </w:r>
    </w:p>
    <w:p>
      <w:r>
        <w:rPr>
          <w:b/>
          <w:u w:val="single"/>
        </w:rPr>
        <w:t xml:space="preserve">798739</w:t>
      </w:r>
    </w:p>
    <w:p>
      <w:r>
        <w:t xml:space="preserve">@KÄYTTÄJÄ @KÄYTTÄJÄ URL Luin kapinan palkat - jossa oli kauniita hetkiä - mutta osa siitä sai minut epäilemään, ja tämä artikkeli vahvisti joitakin niistä.</w:t>
      </w:r>
    </w:p>
    <w:p>
      <w:r>
        <w:rPr>
          <w:b/>
          <w:u w:val="single"/>
        </w:rPr>
        <w:t xml:space="preserve">798740</w:t>
      </w:r>
    </w:p>
    <w:p>
      <w:r>
        <w:t xml:space="preserve">@USER Nuo vaihtoehdot ovat heikkoja tilanne oli paljon monimutkaisempi. Vastatakseni kysymykseesi hän on tähti ja jos hänen päänsä on iso hän ansaitsi sen ja ei tuomareiden ei pitäisi boikotoida. Ihmiset haluavat aina tehdä Serenasta esimerkin kuin tällaista ei olisi koskaan ennen tapahtunut.</w:t>
      </w:r>
    </w:p>
    <w:p>
      <w:r>
        <w:rPr>
          <w:b/>
          <w:u w:val="single"/>
        </w:rPr>
        <w:t xml:space="preserve">798741</w:t>
      </w:r>
    </w:p>
    <w:p>
      <w:r>
        <w:t xml:space="preserve">@USER Mitä sinä teet Joe? Vannon, että näyttää siltä, että hän tekee tätä paskaa tarkoituksella näyttääkseen meille faneille, tai laittaa meidät sairaalaan sydänkohtauksiin. #EverybodyIn @USER</w:t>
      </w:r>
    </w:p>
    <w:p>
      <w:r>
        <w:rPr>
          <w:b/>
          <w:u w:val="single"/>
        </w:rPr>
        <w:t xml:space="preserve">798742</w:t>
      </w:r>
    </w:p>
    <w:p>
      <w:r>
        <w:t xml:space="preserve">@USER Joo, joten ei enää asevalvontakeskustelua. Just slurs</w:t>
      </w:r>
    </w:p>
    <w:p>
      <w:r>
        <w:rPr>
          <w:b/>
          <w:u w:val="single"/>
        </w:rPr>
        <w:t xml:space="preserve">798743</w:t>
      </w:r>
    </w:p>
    <w:p>
      <w:r>
        <w:t xml:space="preserve">@USER Olet sankarini</w:t>
      </w:r>
    </w:p>
    <w:p>
      <w:r>
        <w:rPr>
          <w:b/>
          <w:u w:val="single"/>
        </w:rPr>
        <w:t xml:space="preserve">798744</w:t>
      </w:r>
    </w:p>
    <w:p>
      <w:r>
        <w:t xml:space="preserve">@USER Presidentti Obama?  Jäikö minulta jotain huomaamatta?  Uskooko hän yhä olevansa presidentti vai oletko se sinä, joka ei pysty hyväksymään todellisuutta?</w:t>
      </w:r>
    </w:p>
    <w:p>
      <w:r>
        <w:rPr>
          <w:b/>
          <w:u w:val="single"/>
        </w:rPr>
        <w:t xml:space="preserve">798745</w:t>
      </w:r>
    </w:p>
    <w:p>
      <w:r>
        <w:t xml:space="preserve">@USER @USER @USER @USER Lmao. Ja silti sen nimi on Gauteng. 😂😂😂😂. Hemmo sano vaan, että väittelet sen takia, ettet halua hävitä. Nguni Land? Ahahahahahahaha. Tiedätkö miksi Vaal on nimeltään Lekwa? Tiedätkö kuka kuningas Tshwane on? Tiedätkö edes kuka Thulare on? Olen saanut tarpeekseni sinusta.</w:t>
      </w:r>
    </w:p>
    <w:p>
      <w:r>
        <w:rPr>
          <w:b/>
          <w:u w:val="single"/>
        </w:rPr>
        <w:t xml:space="preserve">798746</w:t>
      </w:r>
    </w:p>
    <w:p>
      <w:r>
        <w:t xml:space="preserve">@USER @USER Tämä on #Hollywoodin ja #liberaalien ongelma 🤮</w:t>
      </w:r>
    </w:p>
    <w:p>
      <w:r>
        <w:rPr>
          <w:b/>
          <w:u w:val="single"/>
        </w:rPr>
        <w:t xml:space="preserve">798747</w:t>
      </w:r>
    </w:p>
    <w:p>
      <w:r>
        <w:t xml:space="preserve">@USER Haluaisin kai nähdä enemmän ajatusta siitä, että jos nämä ovat niin mitäänsanomattomia hampurilaisia, niin miksi ne tehtiin luottamuksellisiksi? En todellakaan ymmärrä miksi lähdet hänen peräänsä tällä twiittisarjalla? Puheenjohtaja johtaa yleisöä harhaan julkistamisen määrästä &amp;amp; uhkailee sen.</w:t>
      </w:r>
    </w:p>
    <w:p>
      <w:r>
        <w:rPr>
          <w:b/>
          <w:u w:val="single"/>
        </w:rPr>
        <w:t xml:space="preserve">798748</w:t>
      </w:r>
    </w:p>
    <w:p>
      <w:r>
        <w:t xml:space="preserve">.@USER Live westminster" täydellinen bulshit konservatiivit cear mitään ihmisiä asuvat sosiaalisessa asuntotuotannossa vain katsoa #Grenfell &amp;; Se on vuokralaiset tarvitse sanoa enää ansiot puhuvat kovempaa kuin sanat &amp;amp; Tory sanat ovat tyhjiä lupauksia!"</w:t>
      </w:r>
    </w:p>
    <w:p>
      <w:r>
        <w:rPr>
          <w:b/>
          <w:u w:val="single"/>
        </w:rPr>
        <w:t xml:space="preserve">798749</w:t>
      </w:r>
    </w:p>
    <w:p>
      <w:r>
        <w:t xml:space="preserve">@USER @USER @USER Haukut nimeltä ansioitunutta vammautunutta veteraania. - Häpeäisit. Tunne aiheesi ennen kuin teet herjaavia huomautuksia.</w:t>
      </w:r>
    </w:p>
    <w:p>
      <w:r>
        <w:rPr>
          <w:b/>
          <w:u w:val="single"/>
        </w:rPr>
        <w:t xml:space="preserve">798750</w:t>
      </w:r>
    </w:p>
    <w:p>
      <w:r>
        <w:t xml:space="preserve">@USER Tuo on paskapuhetta.</w:t>
      </w:r>
    </w:p>
    <w:p>
      <w:r>
        <w:rPr>
          <w:b/>
          <w:u w:val="single"/>
        </w:rPr>
        <w:t xml:space="preserve">798751</w:t>
      </w:r>
    </w:p>
    <w:p>
      <w:r>
        <w:t xml:space="preserve">@USER Hän on huhujen kuningatar.</w:t>
      </w:r>
    </w:p>
    <w:p>
      <w:r>
        <w:rPr>
          <w:b/>
          <w:u w:val="single"/>
        </w:rPr>
        <w:t xml:space="preserve">798752</w:t>
      </w:r>
    </w:p>
    <w:p>
      <w:r>
        <w:t xml:space="preserve">@USER Hän saa ansionsa mukaan😈.</w:t>
      </w:r>
    </w:p>
    <w:p>
      <w:r>
        <w:rPr>
          <w:b/>
          <w:u w:val="single"/>
        </w:rPr>
        <w:t xml:space="preserve">798753</w:t>
      </w:r>
    </w:p>
    <w:p>
      <w:r>
        <w:t xml:space="preserve">@USER @USER Vihaatko häntä niin paljon. Hän on MEIDÄN presidenttimme.</w:t>
      </w:r>
    </w:p>
    <w:p>
      <w:r>
        <w:rPr>
          <w:b/>
          <w:u w:val="single"/>
        </w:rPr>
        <w:t xml:space="preserve">798754</w:t>
      </w:r>
    </w:p>
    <w:p>
      <w:r>
        <w:t xml:space="preserve">@USER Olen yrittänyt seurata sinua.  Miten sinä eroat liberaaleista.  Meijerimonopolin suosiminen on periaatteessa ja käytännössä loukkaavaa.  PPC-puolue saattaa olla ainoa vaihtoehto, joka vastaa arvojani.  Vaatii rohkeutta tehdä sitä, mikä on oikein.</w:t>
      </w:r>
    </w:p>
    <w:p>
      <w:r>
        <w:rPr>
          <w:b/>
          <w:u w:val="single"/>
        </w:rPr>
        <w:t xml:space="preserve">798755</w:t>
      </w:r>
    </w:p>
    <w:p>
      <w:r>
        <w:t xml:space="preserve">@USER @USER Hän on sokea hölmö tehdä Amerikasta jälleen suuri Amerikka ensin Amerikkalaiset ymmärtävät eron me ihmiset äänestimme Donald J Trumpin entinen 🤡 Obaman politiikka oli täydellinen epäonnistuminen istuutukaa taaksepäin ja nauttikaa 🤡 show alkaa Barack Obama</w:t>
      </w:r>
    </w:p>
    <w:p>
      <w:r>
        <w:rPr>
          <w:b/>
          <w:u w:val="single"/>
        </w:rPr>
        <w:t xml:space="preserve">798756</w:t>
      </w:r>
    </w:p>
    <w:p>
      <w:r>
        <w:t xml:space="preserve">@USER @USER Näin liberaalit toimivat lain kanssa! Yksi syy lisää varmistaa, että tulvimme tuomioistuimiin konservatiivisia tuomareita.</w:t>
      </w:r>
    </w:p>
    <w:p>
      <w:r>
        <w:rPr>
          <w:b/>
          <w:u w:val="single"/>
        </w:rPr>
        <w:t xml:space="preserve">798757</w:t>
      </w:r>
    </w:p>
    <w:p>
      <w:r>
        <w:t xml:space="preserve">@USER Hän on suloinen.</w:t>
      </w:r>
    </w:p>
    <w:p>
      <w:r>
        <w:rPr>
          <w:b/>
          <w:u w:val="single"/>
        </w:rPr>
        <w:t xml:space="preserve">798758</w:t>
      </w:r>
    </w:p>
    <w:p>
      <w:r>
        <w:t xml:space="preserve"/>
      </w:r>
    </w:p>
    <w:p>
      <w:r>
        <w:rPr>
          <w:b/>
          <w:u w:val="single"/>
        </w:rPr>
        <w:t xml:space="preserve">798759</w:t>
      </w:r>
    </w:p>
    <w:p>
      <w:r>
        <w:t xml:space="preserve">@USER Ehkä hänen olisi pitänyt käyttää joitain vertaisiasi? URL</w:t>
      </w:r>
    </w:p>
    <w:p>
      <w:r>
        <w:rPr>
          <w:b/>
          <w:u w:val="single"/>
        </w:rPr>
        <w:t xml:space="preserve">798760</w:t>
      </w:r>
    </w:p>
    <w:p>
      <w:r>
        <w:t xml:space="preserve">@USER Tuottaako penn state myös rikollisia?</w:t>
      </w:r>
    </w:p>
    <w:p>
      <w:r>
        <w:rPr>
          <w:b/>
          <w:u w:val="single"/>
        </w:rPr>
        <w:t xml:space="preserve">798761</w:t>
      </w:r>
    </w:p>
    <w:p>
      <w:r>
        <w:t xml:space="preserve">#Politiikka #Hallitus LIBERALIT EIVÄT TÄTÄ Tykkää --&amp;gt; @USER sanoo, että @USER otti puhelun @USERilta ja puhui suunnitelmastamme." URL via @USER</w:t>
      </w:r>
    </w:p>
    <w:p>
      <w:r>
        <w:rPr>
          <w:b/>
          <w:u w:val="single"/>
        </w:rPr>
        <w:t xml:space="preserve">798762</w:t>
      </w:r>
    </w:p>
    <w:p>
      <w:r>
        <w:t xml:space="preserve">Kävi ilmi, että Cody 'Sanjuro' Wilson pitää itseään samuraiksi. luultavasti kerää väärennettyjä miekkoja #RiceKing #usefulidiot #QAnon #MAGA URL-osoite</w:t>
      </w:r>
    </w:p>
    <w:p>
      <w:r>
        <w:rPr>
          <w:b/>
          <w:u w:val="single"/>
        </w:rPr>
        <w:t xml:space="preserve">798763</w:t>
      </w:r>
    </w:p>
    <w:p>
      <w:r>
        <w:t xml:space="preserve">@USER Tiedän, että seksiä myydään ja me kaikki tiedämme, että Ridge aikoi valita tyttärensä, mutta halusin Toivon saavan sen.</w:t>
      </w:r>
    </w:p>
    <w:p>
      <w:r>
        <w:rPr>
          <w:b/>
          <w:u w:val="single"/>
        </w:rPr>
        <w:t xml:space="preserve">798764</w:t>
      </w:r>
    </w:p>
    <w:p>
      <w:r>
        <w:t xml:space="preserve">@USER Minä katson! Minusta tuntuu, että se ei ole niinkään 'tämän loppuun mennessä kaikki fanittavat Jake Paulia' vaan enemmänkin 'analysoidaan, mikä tekee Jake Paulista sellaisen kuin hän on ja yritetään ymmärtää häntä psykologisesti'.</w:t>
      </w:r>
    </w:p>
    <w:p>
      <w:r>
        <w:rPr>
          <w:b/>
          <w:u w:val="single"/>
        </w:rPr>
        <w:t xml:space="preserve">798765</w:t>
      </w:r>
    </w:p>
    <w:p>
      <w:r>
        <w:t xml:space="preserve">@USER @USER @USER Hän on kaikkien aikojen neuvottomin puolustusministeri, jonka kanssa kilpailee vain Anthony...</w:t>
      </w:r>
    </w:p>
    <w:p>
      <w:r>
        <w:rPr>
          <w:b/>
          <w:u w:val="single"/>
        </w:rPr>
        <w:t xml:space="preserve">798766</w:t>
      </w:r>
    </w:p>
    <w:p>
      <w:r>
        <w:t xml:space="preserve">@USER @USER @USER En tiedä mistä saat faktasi vai keksitkö ne, mutta anna olla mies! URL</w:t>
      </w:r>
    </w:p>
    <w:p>
      <w:r>
        <w:rPr>
          <w:b/>
          <w:u w:val="single"/>
        </w:rPr>
        <w:t xml:space="preserve">798767</w:t>
      </w:r>
    </w:p>
    <w:p>
      <w:r>
        <w:t xml:space="preserve">@USER @USER @USER @USER Farrakhan on kutsunut valkoisia ihmisiä sinisilmäisiksi paholaisiksi. Ei edes toista mitä hän on sanonut juutalaisista. Hän on juutalaisvastainen.</w:t>
      </w:r>
    </w:p>
    <w:p>
      <w:r>
        <w:rPr>
          <w:b/>
          <w:u w:val="single"/>
        </w:rPr>
        <w:t xml:space="preserve">798768</w:t>
      </w:r>
    </w:p>
    <w:p>
      <w:r>
        <w:t xml:space="preserve">@KÄYTTÄJÄ @KÄYTTÄJÄ Harrison Ford EI käytä uusiutuvia energialähteitä kotinsa käyttövoimana. Hän käyttää samaa voimalaitosta, jota muu naapurusto käyttää. Ja tuo voimalaitos päästää myrkkyjä ilmaan.</w:t>
      </w:r>
    </w:p>
    <w:p>
      <w:r>
        <w:rPr>
          <w:b/>
          <w:u w:val="single"/>
        </w:rPr>
        <w:t xml:space="preserve">798769</w:t>
      </w:r>
    </w:p>
    <w:p>
      <w:r>
        <w:t xml:space="preserve">@USER Vau, Erick, teet teologian tohtorin tutkintoa". Sinun kannattaisi valita toinen ura, ellet ole evankelinen, silloin ymmärrän"."</w:t>
      </w:r>
    </w:p>
    <w:p>
      <w:r>
        <w:rPr>
          <w:b/>
          <w:u w:val="single"/>
        </w:rPr>
        <w:t xml:space="preserve">798770</w:t>
      </w:r>
    </w:p>
    <w:p>
      <w:r>
        <w:t xml:space="preserve">@USER Carrey näyttää päivä päivältä enemmän transulta ?!</w:t>
      </w:r>
    </w:p>
    <w:p>
      <w:r>
        <w:rPr>
          <w:b/>
          <w:u w:val="single"/>
        </w:rPr>
        <w:t xml:space="preserve">798771</w:t>
      </w:r>
    </w:p>
    <w:p>
      <w:r>
        <w:t xml:space="preserve">@USER Poiminta toimii tällaisten järjettömien elementtien mukaan ja esittää maailmalle. Pseudoliberaalien ajanvietettä. Maamme on maa, jolla on paljon suuria saavutuksia vuosisatojen takaa. Levittäkää sitä. Mutta se ei sovi teidän agendaanne. @USER</w:t>
      </w:r>
    </w:p>
    <w:p>
      <w:r>
        <w:rPr>
          <w:b/>
          <w:u w:val="single"/>
        </w:rPr>
        <w:t xml:space="preserve">798772</w:t>
      </w:r>
    </w:p>
    <w:p>
      <w:r>
        <w:t xml:space="preserve">@USER @USER Epäonnistuminen on liberaalien kokeilu, jolla pyritään hätistämään kaikki pois perinteisistä kristillisistä perhearvoista. Meillä on aina ollut väkivaltaa, mutta liberaali ideologia on tuhonnut yhteiskunnan. Liberaalit luovat kriisitilanteita edistääkseen vääristynyttä yritystään ottaa valta pois yksilöiltä.</w:t>
      </w:r>
    </w:p>
    <w:p>
      <w:r>
        <w:rPr>
          <w:b/>
          <w:u w:val="single"/>
        </w:rPr>
        <w:t xml:space="preserve">798773</w:t>
      </w:r>
    </w:p>
    <w:p>
      <w:r>
        <w:t xml:space="preserve">@USER Vitut niistä kaikista. Täydelliset idiootit</w:t>
      </w:r>
    </w:p>
    <w:p>
      <w:r>
        <w:rPr>
          <w:b/>
          <w:u w:val="single"/>
        </w:rPr>
        <w:t xml:space="preserve">798774</w:t>
      </w:r>
    </w:p>
    <w:p>
      <w:r>
        <w:t xml:space="preserve">@USER @USER Kongressi yritti salaista Shah Bano -strategiaa #TripleTalaqia varten.   Sitten he ottivat avoimesti kantaa rauhoitellakseen muslimikonservatiiveja äänten saamiseksi. @USER yrittää hämmentää nyt heidän kantaansa siihen jälleen äänten saamiseksi.   Intian kansa on nyt fiksumpi ja tietää heidän todellisen syynsä.</w:t>
      </w:r>
    </w:p>
    <w:p>
      <w:r>
        <w:rPr>
          <w:b/>
          <w:u w:val="single"/>
        </w:rPr>
        <w:t xml:space="preserve">798775</w:t>
      </w:r>
    </w:p>
    <w:p>
      <w:r>
        <w:t xml:space="preserve">@USER @USER @USER @USER @USER @USER @USER @USER @USER @USER @USER @USER @USER @USER @USER @USER @USER @USER @USER @USER @USER @USER @USER @USER @USER @USER @USER @USER @USER @USER @USER @USER @USER @USER @USER @USER @USER @USER @USER @USER @USER @USER @USER @USER @USER @USER  Hän käytti myös Schutzstaffelia (SS) pelotellakseen vastustajiaan muistuttaen nykyisiä Antifa-roistoja. Hitler sai myös muslimit puolelleen. Kummallista.</w:t>
      </w:r>
    </w:p>
    <w:p>
      <w:r>
        <w:rPr>
          <w:b/>
          <w:u w:val="single"/>
        </w:rPr>
        <w:t xml:space="preserve">798776</w:t>
      </w:r>
    </w:p>
    <w:p>
      <w:r>
        <w:t xml:space="preserve">Tänä iltana: Brett Kavanaugh'ta vastaan esitettyjen syytösten takana. Lisäksi: &amp;amp; räikeä kongressin republikaanien petturuus, joka voi maksaa heille vaalit #MAGA #TCOT #KAG URL-osoite</w:t>
      </w:r>
    </w:p>
    <w:p>
      <w:r>
        <w:rPr>
          <w:b/>
          <w:u w:val="single"/>
        </w:rPr>
        <w:t xml:space="preserve">798777</w:t>
      </w:r>
    </w:p>
    <w:p>
      <w:r>
        <w:t xml:space="preserve">@USER @USER @USER @USER @USER Jos talous romahtaa Brexitin jälkeen, niin vähemmän rahaa julkisiin palveluihin; jos vähemmän maahanmuuttajia työskentelee maatiloilla ja palveluissa, epäilemättä te astutte kuvaan? #Conservatives #BrexitShambles 2/2</w:t>
      </w:r>
    </w:p>
    <w:p>
      <w:r>
        <w:rPr>
          <w:b/>
          <w:u w:val="single"/>
        </w:rPr>
        <w:t xml:space="preserve">798778</w:t>
      </w:r>
    </w:p>
    <w:p>
      <w:r>
        <w:t xml:space="preserve">@USER @USER hän on cracchead lol vain odottaa hänen vuotaa sen itse</w:t>
      </w:r>
    </w:p>
    <w:p>
      <w:r>
        <w:rPr>
          <w:b/>
          <w:u w:val="single"/>
        </w:rPr>
        <w:t xml:space="preserve">798779</w:t>
      </w:r>
    </w:p>
    <w:p>
      <w:r>
        <w:t xml:space="preserve">@KÄYTTÄJÄ @KÄYTTÄJÄ Riittää jo. Säästä henkeäsi avun huutamiseen, kun todellisuus iskee sinuun, kuten se aina tekee libertaristeille &amp;amp; konservatiiveille"".".</w:t>
      </w:r>
    </w:p>
    <w:p>
      <w:r>
        <w:rPr>
          <w:b/>
          <w:u w:val="single"/>
        </w:rPr>
        <w:t xml:space="preserve">798780</w:t>
      </w:r>
    </w:p>
    <w:p>
      <w:r>
        <w:t xml:space="preserve">@USER Ja milloin Breitbartista on tullut luotettava lähde mistään?</w:t>
      </w:r>
    </w:p>
    <w:p>
      <w:r>
        <w:rPr>
          <w:b/>
          <w:u w:val="single"/>
        </w:rPr>
        <w:t xml:space="preserve">798781</w:t>
      </w:r>
    </w:p>
    <w:p>
      <w:r>
        <w:t xml:space="preserve">@USER Hän on.""</w:t>
      </w:r>
    </w:p>
    <w:p>
      <w:r>
        <w:rPr>
          <w:b/>
          <w:u w:val="single"/>
        </w:rPr>
        <w:t xml:space="preserve">798782</w:t>
      </w:r>
    </w:p>
    <w:p>
      <w:r>
        <w:t xml:space="preserve"> Ilmeisesti et tunne massiivisia terveydenhuollon kriisejä, jotka olivat olemassa ennen kuin se oli laillista. Tutustu kiistattomaan (7-2) Roe-päätökseen ja Scotuksen lausuntoihin siitä, mikä teki siitä sellaisen.</w:t>
      </w:r>
    </w:p>
    <w:p>
      <w:r>
        <w:rPr>
          <w:b/>
          <w:u w:val="single"/>
        </w:rPr>
        <w:t xml:space="preserve">798783</w:t>
      </w:r>
    </w:p>
    <w:p>
      <w:r>
        <w:t xml:space="preserve">@USER @USER Luulen, että olet oikeassa... Hänellä on todellakin sama paita päällä🙌.</w:t>
      </w:r>
    </w:p>
    <w:p>
      <w:r>
        <w:rPr>
          <w:b/>
          <w:u w:val="single"/>
        </w:rPr>
        <w:t xml:space="preserve">798784</w:t>
      </w:r>
    </w:p>
    <w:p>
      <w:r>
        <w:t xml:space="preserve">@USER Tuota Lindsey Graham käyttää peppureikään.............</w:t>
      </w:r>
    </w:p>
    <w:p>
      <w:r>
        <w:rPr>
          <w:b/>
          <w:u w:val="single"/>
        </w:rPr>
        <w:t xml:space="preserve">798785</w:t>
      </w:r>
    </w:p>
    <w:p>
      <w:r>
        <w:t xml:space="preserve">Vain #MAGA URL-osoite</w:t>
      </w:r>
    </w:p>
    <w:p>
      <w:r>
        <w:rPr>
          <w:b/>
          <w:u w:val="single"/>
        </w:rPr>
        <w:t xml:space="preserve">798786</w:t>
      </w:r>
    </w:p>
    <w:p>
      <w:r>
        <w:t xml:space="preserve">@USER 10 kaupunkia, joita kannattaa välttää tänä talvena</w:t>
      </w:r>
    </w:p>
    <w:p>
      <w:r>
        <w:rPr>
          <w:b/>
          <w:u w:val="single"/>
        </w:rPr>
        <w:t xml:space="preserve">798787</w:t>
      </w:r>
    </w:p>
    <w:p>
      <w:r>
        <w:t xml:space="preserve">@USER @USER Kiitos🙏Seurasin sinua🍎 #Maga 💯🇺🇸🇺🇺🇺🇺🇺🇺🇺 URL-osoite</w:t>
      </w:r>
    </w:p>
    <w:p>
      <w:r>
        <w:rPr>
          <w:b/>
          <w:u w:val="single"/>
        </w:rPr>
        <w:t xml:space="preserve">798788</w:t>
      </w:r>
    </w:p>
    <w:p>
      <w:r>
        <w:t xml:space="preserve">@USER *click* Haista vittu!!!</w:t>
      </w:r>
    </w:p>
    <w:p>
      <w:r>
        <w:rPr>
          <w:b/>
          <w:u w:val="single"/>
        </w:rPr>
        <w:t xml:space="preserve">798789</w:t>
      </w:r>
    </w:p>
    <w:p>
      <w:r>
        <w:t xml:space="preserve">@USER Dems yrittää siivota huolimattomia #kavanaugh #allegations #ConfirmJudgeKavanaughNow #MAGA</w:t>
      </w:r>
    </w:p>
    <w:p>
      <w:r>
        <w:rPr>
          <w:b/>
          <w:u w:val="single"/>
        </w:rPr>
        <w:t xml:space="preserve">798790</w:t>
      </w:r>
    </w:p>
    <w:p>
      <w:r>
        <w:t xml:space="preserve">@USER @USER @USER @USER Chicago on elävä todiste siitä, että asevalvonta ei toimi.</w:t>
      </w:r>
    </w:p>
    <w:p>
      <w:r>
        <w:rPr>
          <w:b/>
          <w:u w:val="single"/>
        </w:rPr>
        <w:t xml:space="preserve">798791</w:t>
      </w:r>
    </w:p>
    <w:p>
      <w:r>
        <w:t xml:space="preserve">@USER Pidin siitä niin huonolla tavalla, että se on hyvä. Hän on niin huono roolihenkilö, että se on uskomatonta.</w:t>
      </w:r>
    </w:p>
    <w:p>
      <w:r>
        <w:rPr>
          <w:b/>
          <w:u w:val="single"/>
        </w:rPr>
        <w:t xml:space="preserve">798792</w:t>
      </w:r>
    </w:p>
    <w:p>
      <w:r>
        <w:t xml:space="preserve">@USER @USER POTUS on siellä juuri nyt. Hän tekee kaikkensa auttaakseen näitä ihmisiä ja se on sydämen asia.  Hän ei politisoi tätä kuten te liberaalit teette.</w:t>
      </w:r>
    </w:p>
    <w:p>
      <w:r>
        <w:rPr>
          <w:b/>
          <w:u w:val="single"/>
        </w:rPr>
        <w:t xml:space="preserve">798793</w:t>
      </w:r>
    </w:p>
    <w:p>
      <w:r>
        <w:t xml:space="preserve">@USER Beto on amerikkalaisvastainen ja uskoo avoimiin rajoihin ja laittomien henkilöiden etuuksiin. Texans täytyy pitää osavaltiomme punaisena!</w:t>
      </w:r>
    </w:p>
    <w:p>
      <w:r>
        <w:rPr>
          <w:b/>
          <w:u w:val="single"/>
        </w:rPr>
        <w:t xml:space="preserve">798794</w:t>
      </w:r>
    </w:p>
    <w:p>
      <w:r>
        <w:t xml:space="preserve">@USER @USER @USER @USER, joka on yksinään tuhonnut useita Lib Dem -valtuustoja pohjoisessa menemällä sänkyyn konservatiivien kanssa ja menettämällä näin paikkoja paikallisvaaleissa.  Nyt hän yrittää kääntää demokraattisen äänestyksen #Brexitistä. URL</w:t>
      </w:r>
    </w:p>
    <w:p>
      <w:r>
        <w:rPr>
          <w:b/>
          <w:u w:val="single"/>
        </w:rPr>
        <w:t xml:space="preserve">798795</w:t>
      </w:r>
    </w:p>
    <w:p>
      <w:r>
        <w:t xml:space="preserve">@USER @USER Tämä kaveri kavalsi ainakin biljoona dollaria amerikkalaisilta ihmisiltä hän jakaa ihmisiä hän on täynnä vihaa amerikkalaisia ihmisiä kohtaan tähän kaveriin ei voi luottaa katsokaa kansaamme, joka oli Bengazissa he luottivat häneen ja useimmat heistä kuolivat.</w:t>
      </w:r>
    </w:p>
    <w:p>
      <w:r>
        <w:rPr>
          <w:b/>
          <w:u w:val="single"/>
        </w:rPr>
        <w:t xml:space="preserve">798796</w:t>
      </w:r>
    </w:p>
    <w:p>
      <w:r>
        <w:t xml:space="preserve">@USER @USER Hän on niin söpö!  Ja vain 2 päivää!"""</w:t>
      </w:r>
    </w:p>
    <w:p>
      <w:r>
        <w:rPr>
          <w:b/>
          <w:u w:val="single"/>
        </w:rPr>
        <w:t xml:space="preserve">798797</w:t>
      </w:r>
    </w:p>
    <w:p>
      <w:r>
        <w:t xml:space="preserve">@USER Heil Facebook! Joo... aika paljon.</w:t>
      </w:r>
    </w:p>
    <w:p>
      <w:r>
        <w:rPr>
          <w:b/>
          <w:u w:val="single"/>
        </w:rPr>
        <w:t xml:space="preserve">798798</w:t>
      </w:r>
    </w:p>
    <w:p>
      <w:r>
        <w:t xml:space="preserve">@USER Ei myöskään antifa</w:t>
      </w:r>
    </w:p>
    <w:p>
      <w:r>
        <w:rPr>
          <w:b/>
          <w:u w:val="single"/>
        </w:rPr>
        <w:t xml:space="preserve">798799</w:t>
      </w:r>
    </w:p>
    <w:p>
      <w:r>
        <w:t xml:space="preserve">@USER Taas yksi b******* tarina kukaan ei katso jalkapalloa tämän takia a******</w:t>
      </w:r>
    </w:p>
    <w:p>
      <w:r>
        <w:rPr>
          <w:b/>
          <w:u w:val="single"/>
        </w:rPr>
        <w:t xml:space="preserve">798800</w:t>
      </w:r>
    </w:p>
    <w:p>
      <w:r>
        <w:t xml:space="preserve">@USER Luulen, että hän todella tietää nyt, mutta hän kieltää sen!!!</w:t>
      </w:r>
    </w:p>
    <w:p>
      <w:r>
        <w:rPr>
          <w:b/>
          <w:u w:val="single"/>
        </w:rPr>
        <w:t xml:space="preserve">798801</w:t>
      </w:r>
    </w:p>
    <w:p>
      <w:r>
        <w:t xml:space="preserve">#ReleaseTheCures #DeclassifyFISA 🇺🇸 #ItsTime #LockThemAllUp #WWG1WGA 🇺 #GreatAwakening @USER #Winning #QAnon #MAGA Miksi James Comey tietää, että häntä tullaan syyttämään - 14.9.18 - YouTube URL</w:t>
      </w:r>
    </w:p>
    <w:p>
      <w:r>
        <w:rPr>
          <w:b/>
          <w:u w:val="single"/>
        </w:rPr>
        <w:t xml:space="preserve">798802</w:t>
      </w:r>
    </w:p>
    <w:p>
      <w:r>
        <w:t xml:space="preserve">@USER Joe - ANTIFA ei ole kiusaajia. He ovat taistelijoita, jotka taistelevat demokratian puolesta"""</w:t>
      </w:r>
    </w:p>
    <w:p>
      <w:r>
        <w:rPr>
          <w:b/>
          <w:u w:val="single"/>
        </w:rPr>
        <w:t xml:space="preserve">798803</w:t>
      </w:r>
    </w:p>
    <w:p>
      <w:r>
        <w:t xml:space="preserve">@USER OMG Miksi välitämme näistä Hollywoodin liberaaleista???</w:t>
      </w:r>
    </w:p>
    <w:p>
      <w:r>
        <w:rPr>
          <w:b/>
          <w:u w:val="single"/>
        </w:rPr>
        <w:t xml:space="preserve">798804</w:t>
      </w:r>
    </w:p>
    <w:p>
      <w:r>
        <w:t xml:space="preserve">1. Lopeta huumeiden vastainen sota 2. Alennetaan verotusta kautta linjan 3. Kumoaa perustuslain vastaiset asevalvontalait URL</w:t>
      </w:r>
    </w:p>
    <w:p>
      <w:r>
        <w:rPr>
          <w:b/>
          <w:u w:val="single"/>
        </w:rPr>
        <w:t xml:space="preserve">798805</w:t>
      </w:r>
    </w:p>
    <w:p>
      <w:r>
        <w:t xml:space="preserve">@USER #Man'sNotBarryRoux olet goggle due kaivaa tietoa ga o flake🙄🤔🤔🙄😁😁😁</w:t>
      </w:r>
    </w:p>
    <w:p>
      <w:r>
        <w:rPr>
          <w:b/>
          <w:u w:val="single"/>
        </w:rPr>
        <w:t xml:space="preserve">798806</w:t>
      </w:r>
    </w:p>
    <w:p>
      <w:r>
        <w:t xml:space="preserve">@USER @USER @USER @USER @USER @USER @USER @USER Otetaanko joukkokouluammuskelujen luvuissa huomioon republikaanien kiinnostumattomuus asevalvonnasta, jotta heidän NRA-dollarinsa pysyisivät tulossa?</w:t>
      </w:r>
    </w:p>
    <w:p>
      <w:r>
        <w:rPr>
          <w:b/>
          <w:u w:val="single"/>
        </w:rPr>
        <w:t xml:space="preserve">798807</w:t>
      </w:r>
    </w:p>
    <w:p>
      <w:r>
        <w:t xml:space="preserve">@USER Um bc she is??????</w:t>
      </w:r>
    </w:p>
    <w:p>
      <w:r>
        <w:rPr>
          <w:b/>
          <w:u w:val="single"/>
        </w:rPr>
        <w:t xml:space="preserve">798808</w:t>
      </w:r>
    </w:p>
    <w:p>
      <w:r>
        <w:t xml:space="preserve">@USER Enkä enää koskaan katso elokuviasi, koska olet hullu!</w:t>
      </w:r>
    </w:p>
    <w:p>
      <w:r>
        <w:rPr>
          <w:b/>
          <w:u w:val="single"/>
        </w:rPr>
        <w:t xml:space="preserve">798809</w:t>
      </w:r>
    </w:p>
    <w:p>
      <w:r>
        <w:t xml:space="preserve">@USER @USER @USER @USER Marraskuun vaalit kertovat totuuden.  MSM ylistää Antifaa; alt-media paljastaa heidät Soros-shill-paskiaisiksi.</w:t>
      </w:r>
    </w:p>
    <w:p>
      <w:r>
        <w:rPr>
          <w:b/>
          <w:u w:val="single"/>
        </w:rPr>
        <w:t xml:space="preserve">798810</w:t>
      </w:r>
    </w:p>
    <w:p>
      <w:r>
        <w:t xml:space="preserve">@USER Tämä vain todistaa, että liberaaleilla ei ole minkäänlaista häpeää. Hän on petkuttaja ja todistetusti valehtelija. Kehtaa puhua "varjon heittämisestä".</w:t>
      </w:r>
    </w:p>
    <w:p>
      <w:r>
        <w:rPr>
          <w:b/>
          <w:u w:val="single"/>
        </w:rPr>
        <w:t xml:space="preserve">798811</w:t>
      </w:r>
    </w:p>
    <w:p>
      <w:r>
        <w:t xml:space="preserve">@USER PAHOLAINEN PAKOTTI MINUT TEKEMÄÄN SEN!!!!! LIBERAALIEN RUMAT KASVOT! SÄÄLIN VIATTOMIA REHELLISIÄ JOTKA ON VAIN AIVOPESTY!</w:t>
      </w:r>
    </w:p>
    <w:p>
      <w:r>
        <w:rPr>
          <w:b/>
          <w:u w:val="single"/>
        </w:rPr>
        <w:t xml:space="preserve">798812</w:t>
      </w:r>
    </w:p>
    <w:p>
      <w:r>
        <w:t xml:space="preserve">@USER @USER Soutien total. Stop #fascisme #Antifa #AntiFascistinen</w:t>
      </w:r>
    </w:p>
    <w:p>
      <w:r>
        <w:rPr>
          <w:b/>
          <w:u w:val="single"/>
        </w:rPr>
        <w:t xml:space="preserve">798813</w:t>
      </w:r>
    </w:p>
    <w:p>
      <w:r>
        <w:t xml:space="preserve">@USER @USER Mayn ongelma on, miten se tuhoaa hänen hallituksensa &amp;amp; puolue. ERG sekoaa &amp;amp; yrittää estää toisen äänestyksen. Tulos kaaos.  Monet konservatiivit pelkäävät, että tämä tuhoaa puolueen täysin. Mutta sen tukahduttaminen TAPAHTUU.</w:t>
      </w:r>
    </w:p>
    <w:p>
      <w:r>
        <w:rPr>
          <w:b/>
          <w:u w:val="single"/>
        </w:rPr>
        <w:t xml:space="preserve">798814</w:t>
      </w:r>
    </w:p>
    <w:p>
      <w:r>
        <w:t xml:space="preserve">@USER hän sanoi, että hänen asevalvonnan tukemisensa on oikeutetumpaa, koska "hänellä on enemmän elämänkokemusta siitä" (hän tunsi ihmisiä, jotka Dorner ampui ansaitusti).</w:t>
      </w:r>
    </w:p>
    <w:p>
      <w:r>
        <w:rPr>
          <w:b/>
          <w:u w:val="single"/>
        </w:rPr>
        <w:t xml:space="preserve">798815</w:t>
      </w:r>
    </w:p>
    <w:p>
      <w:r>
        <w:t xml:space="preserve">@USER @USER @USER Näyttää siltä, että @USER ja liberaalit ovat tavalliseen tapaan jo todenneet hänet syylliseksi ennen kuin mikään on alkanut. Hän on osa vastarintaa ja me-too-liikettä. Hänestä on kuvia marsseilla vaaleanpunainen hattu päässä. Kuinka paljon hänelle maksettiin roolistaan?</w:t>
      </w:r>
    </w:p>
    <w:p>
      <w:r>
        <w:rPr>
          <w:b/>
          <w:u w:val="single"/>
        </w:rPr>
        <w:t xml:space="preserve">798816</w:t>
      </w:r>
    </w:p>
    <w:p>
      <w:r>
        <w:t xml:space="preserve">@KÄYTTÄJÄ @KÄYTTÄJÄ Noin sitä pitää! Ja miten tämä on erilainen? #MAGA</w:t>
      </w:r>
    </w:p>
    <w:p>
      <w:r>
        <w:rPr>
          <w:b/>
          <w:u w:val="single"/>
        </w:rPr>
        <w:t xml:space="preserve">798817</w:t>
      </w:r>
    </w:p>
    <w:p>
      <w:r>
        <w:t xml:space="preserve">@USER @USER Antifa Tribute -laulu - URL</w:t>
      </w:r>
    </w:p>
    <w:p>
      <w:r>
        <w:rPr>
          <w:b/>
          <w:u w:val="single"/>
        </w:rPr>
        <w:t xml:space="preserve">798818</w:t>
      </w:r>
    </w:p>
    <w:p>
      <w:r>
        <w:t xml:space="preserve">#SecondAmendment Näin, kun demokraatit toivat Kavanaugh'n kuulemisissa kerta toisensa jälkeen esiin "terveen järjen" asevalvonnan. @USER on chicagolainen kaveri. Chicagossa on maan tiukimpia aselakeja, ja silti se on Yhdysvaltojen aseväkivallan pääkaupunki. Entäpä tämä Dick, ++"</w:t>
      </w:r>
    </w:p>
    <w:p>
      <w:r>
        <w:rPr>
          <w:b/>
          <w:u w:val="single"/>
        </w:rPr>
        <w:t xml:space="preserve">798819</w:t>
      </w:r>
    </w:p>
    <w:p>
      <w:r>
        <w:t xml:space="preserve">@USER Tarvitsemme täydellistä ja täydellistä asevalvontaa nyt. Phillyn on seurattava Chicagon ja Lontoon jalanjälkiä. #DemokraattinenSosialismiNyt #NoMoreGuns</w:t>
      </w:r>
    </w:p>
    <w:p>
      <w:r>
        <w:rPr>
          <w:b/>
          <w:u w:val="single"/>
        </w:rPr>
        <w:t xml:space="preserve">798820</w:t>
      </w:r>
    </w:p>
    <w:p>
      <w:r>
        <w:t xml:space="preserve">@USER Hän on loinen möhkäle.</w:t>
      </w:r>
    </w:p>
    <w:p>
      <w:r>
        <w:rPr>
          <w:b/>
          <w:u w:val="single"/>
        </w:rPr>
        <w:t xml:space="preserve">798821</w:t>
      </w:r>
    </w:p>
    <w:p>
      <w:r>
        <w:t xml:space="preserve">@USER Goo goo google. 👶🏻</w:t>
      </w:r>
    </w:p>
    <w:p>
      <w:r>
        <w:rPr>
          <w:b/>
          <w:u w:val="single"/>
        </w:rPr>
        <w:t xml:space="preserve">798822</w:t>
      </w:r>
    </w:p>
    <w:p>
      <w:r>
        <w:t xml:space="preserve">@USER Chelsea Sinä, kuten kaikki hysteeriset radikaalit, ette ota huomioon tosiasioita. harjoitatte pelon lietsontaa. tiede on auttanut varmistamaan, että naiset ja heidän syntymättömät lapsensa ovat nykyään turvallisempia. Aamunjälkeinen pilleri on suuri edistysaskel ja elämän pyhyys on paremmin turvattu sekä äidille että vauvalle.</w:t>
      </w:r>
    </w:p>
    <w:p>
      <w:r>
        <w:rPr>
          <w:b/>
          <w:u w:val="single"/>
        </w:rPr>
        <w:t xml:space="preserve">798823</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@USER....sitten juon ja tappelen hänen vieressään... OOH RAH juhlan aika ja Antifa on pinatat...</w:t>
      </w:r>
    </w:p>
    <w:p>
      <w:r>
        <w:rPr>
          <w:b/>
          <w:u w:val="single"/>
        </w:rPr>
        <w:t xml:space="preserve">798824</w:t>
      </w:r>
    </w:p>
    <w:p>
      <w:r>
        <w:t xml:space="preserve">@USER @USER @USER JA HÄN (LUCY HALE) EI VOI TEHDÄ SITÄ, KOSKA HÄN ON MATKOILLA, JA MINÄ VAIN HUOMAUTAN SIITÄ.</w:t>
      </w:r>
    </w:p>
    <w:p>
      <w:r>
        <w:rPr>
          <w:b/>
          <w:u w:val="single"/>
        </w:rPr>
        <w:t xml:space="preserve">798825</w:t>
      </w:r>
    </w:p>
    <w:p>
      <w:r>
        <w:t xml:space="preserve">@USER Älä anna tälle perheelle enää aikaa. Juuri siksi Trump on siellä missä hän on.</w:t>
      </w:r>
    </w:p>
    <w:p>
      <w:r>
        <w:rPr>
          <w:b/>
          <w:u w:val="single"/>
        </w:rPr>
        <w:t xml:space="preserve">798826</w:t>
      </w:r>
    </w:p>
    <w:p>
      <w:r>
        <w:t xml:space="preserve">@USER Ei ihme, että antifa-ihmettelijä @USER halusi työskennellä kanssasi.</w:t>
      </w:r>
    </w:p>
    <w:p>
      <w:r>
        <w:rPr>
          <w:b/>
          <w:u w:val="single"/>
        </w:rPr>
        <w:t xml:space="preserve">798827</w:t>
      </w:r>
    </w:p>
    <w:p>
      <w:r>
        <w:t xml:space="preserve">@USER Carrey on muuttumassa oudoksi kuin peewee Herman...</w:t>
      </w:r>
    </w:p>
    <w:p>
      <w:r>
        <w:rPr>
          <w:b/>
          <w:u w:val="single"/>
        </w:rPr>
        <w:t xml:space="preserve">798828</w:t>
      </w:r>
    </w:p>
    <w:p>
      <w:r>
        <w:t xml:space="preserve">Lyin #BrettKavanaugh &amp;amp; Hänen seksuaalisen väkivallan syyttäjänsä professori #ChristineBlaseyFord ovat valmiita todistamaan senaatin komitean edessä. #StopKanavaugh #LiesUnderOath #SaveSCOTUS #CorruptGOP #maga #NoManIsAboveTheLaw #TrumpIsGuilty #VoteBlue #VoteBlue2018 via @USER URL</w:t>
      </w:r>
    </w:p>
    <w:p>
      <w:r>
        <w:rPr>
          <w:b/>
          <w:u w:val="single"/>
        </w:rPr>
        <w:t xml:space="preserve">798829</w:t>
      </w:r>
    </w:p>
    <w:p>
      <w:r>
        <w:t xml:space="preserve">@USER Paras casting-ilmoitus sen jälkeen, kun Riker oli mukana :) niin innoissani rakastan häntä niin paljon! Tapasin hänet kahdesti hän on vain suloisin</w:t>
      </w:r>
    </w:p>
    <w:p>
      <w:r>
        <w:rPr>
          <w:b/>
          <w:u w:val="single"/>
        </w:rPr>
        <w:t xml:space="preserve">798830</w:t>
      </w:r>
    </w:p>
    <w:p>
      <w:r>
        <w:t xml:space="preserve">@USER @USER Gibraltarin asukkaat ovat panttivankeja jäljellä olevissa #Brexit-neuvotteluissa. Välittääkö @USER tai @USER? Ei yhtään!</w:t>
      </w:r>
    </w:p>
    <w:p>
      <w:r>
        <w:rPr>
          <w:b/>
          <w:u w:val="single"/>
        </w:rPr>
        <w:t xml:space="preserve">798831</w:t>
      </w:r>
    </w:p>
    <w:p>
      <w:r>
        <w:t xml:space="preserve">@USER Ja kyllä. Aseiden vähäisempi saatavuus vähentää itsemurhien ja tapaturmaisten loukkaantumisten ja kuolemantapausten määrää.  Tämä voidaan todistaa tarkastelemalla jokaista maata, jossa on tiukka tai parempi asevalvonta.  Ellet halua todistaa toisin, että nämä maat ovat yhtä huonoja.</w:t>
      </w:r>
    </w:p>
    <w:p>
      <w:r>
        <w:rPr>
          <w:b/>
          <w:u w:val="single"/>
        </w:rPr>
        <w:t xml:space="preserve">798832</w:t>
      </w:r>
    </w:p>
    <w:p>
      <w:r>
        <w:t xml:space="preserve">@USER Hyvä, että hän on voittaja.</w:t>
      </w:r>
    </w:p>
    <w:p>
      <w:r>
        <w:rPr>
          <w:b/>
          <w:u w:val="single"/>
        </w:rPr>
        <w:t xml:space="preserve">798833</w:t>
      </w:r>
    </w:p>
    <w:p>
      <w:r>
        <w:t xml:space="preserve">@USER @USER @USER @USER @USER @USER @USER @USER @USER @USER @USER @USER @USER @USER @USER @USER @USER @USER @USER @USER @USER @USER @USER @USER @USER @USER @USER @USER @USER @USER @USER @USER @USER @USER @USER @USER @USER @USER @USER @USER @USER  Sitten on hengellinen syntymä, joka on ilmeisesti silloin, kun me hengellisesti kuolemme syntiselle lihallemme ja synnymme uudestaan synnittömänä sen jälkeen, kun meidät on puhdistettu Hänen verellään pelastuksessa, kun syntivelkamme on maksettu! Ylistäkää Jumalaa</w:t>
      </w:r>
    </w:p>
    <w:p>
      <w:r>
        <w:rPr>
          <w:b/>
          <w:u w:val="single"/>
        </w:rPr>
        <w:t xml:space="preserve">798834</w:t>
      </w:r>
    </w:p>
    <w:p>
      <w:r>
        <w:t xml:space="preserve">1/2 URL Joten koska hän puhuu tavalla, joka on maallikon kielellä, jota ei voi tulkita väärin, sanoo, että useimmat ihmiset eivät tiedä (mitä liberaalit/demokraatit todistavat joka päivä), sanoo "Usko minua", sanoo erittäin huonosti, puhuu vakavista asioista, tekee hänestä barbaarisen"."</w:t>
      </w:r>
    </w:p>
    <w:p>
      <w:r>
        <w:rPr>
          <w:b/>
          <w:u w:val="single"/>
        </w:rPr>
        <w:t xml:space="preserve">798835</w:t>
      </w:r>
    </w:p>
    <w:p>
      <w:r>
        <w:t xml:space="preserve">@USER @USER @USER @USER @USER @USER @USER @USER Olette kaikki nopean koiran 🤪</w:t>
      </w:r>
    </w:p>
    <w:p>
      <w:r>
        <w:rPr>
          <w:b/>
          <w:u w:val="single"/>
        </w:rPr>
        <w:t xml:space="preserve">798836</w:t>
      </w:r>
    </w:p>
    <w:p>
      <w:r>
        <w:t xml:space="preserve">Opettakaa lapset hyvin #MAGA2020 #WeThePeople #MAGA #Qanon8chan (Constitution Song) URL via @USER</w:t>
      </w:r>
    </w:p>
    <w:p>
      <w:r>
        <w:rPr>
          <w:b/>
          <w:u w:val="single"/>
        </w:rPr>
        <w:t xml:space="preserve">798837</w:t>
      </w:r>
    </w:p>
    <w:p>
      <w:r>
        <w:t xml:space="preserve">Kuuntele tarkkaan.  @USER @USER #QAnon #Qanuck #AskTheQ #WeThePeople #TheGreatAwakening #TheStorm #MAGA #WWG1WGA URL URL URL</w:t>
      </w:r>
    </w:p>
    <w:p>
      <w:r>
        <w:rPr>
          <w:b/>
          <w:u w:val="single"/>
        </w:rPr>
        <w:t xml:space="preserve">798838</w:t>
      </w:r>
    </w:p>
    <w:p>
      <w:r>
        <w:t xml:space="preserve">@USER Fudge report... sitten hän ei ilmeisesti ole sosialisti, kuten sinä ja kaltaisesi hänet leimaatte, vaan menestyvä kapitalisti, mutta hänellä on paljon korkeampi moraali ja paremmat mahdollisuudet yhteiskunnalle. Teillä on tyhmimmät seuraajat.</w:t>
      </w:r>
    </w:p>
    <w:p>
      <w:r>
        <w:rPr>
          <w:b/>
          <w:u w:val="single"/>
        </w:rPr>
        <w:t xml:space="preserve">798839</w:t>
      </w:r>
    </w:p>
    <w:p>
      <w:r>
        <w:t xml:space="preserve">@USER @USER Jos ei ole terroristijärjestö", miten ANTIFA:ta ei ole nimetty rikollisjärjestöksi?"</w:t>
      </w:r>
    </w:p>
    <w:p>
      <w:r>
        <w:rPr>
          <w:b/>
          <w:u w:val="single"/>
        </w:rPr>
        <w:t xml:space="preserve">798840</w:t>
      </w:r>
    </w:p>
    <w:p>
      <w:r>
        <w:t xml:space="preserve">@USER Hän ei varmaan saanut Feinsteinin sähköpostia 😜.</w:t>
      </w:r>
    </w:p>
    <w:p>
      <w:r>
        <w:rPr>
          <w:b/>
          <w:u w:val="single"/>
        </w:rPr>
        <w:t xml:space="preserve">798841</w:t>
      </w:r>
    </w:p>
    <w:p>
      <w:r>
        <w:t xml:space="preserve"> Älkää yrittäkö vääntää tätä niin kuin tavallinen pelinne on.</w:t>
      </w:r>
    </w:p>
    <w:p>
      <w:r>
        <w:rPr>
          <w:b/>
          <w:u w:val="single"/>
        </w:rPr>
        <w:t xml:space="preserve">798842</w:t>
      </w:r>
    </w:p>
    <w:p>
      <w:r>
        <w:t xml:space="preserve">@USER Can you Say Insanity? #LockThemAllUp #HandCuffsForHillary #MAGA URL-osoite</w:t>
      </w:r>
    </w:p>
    <w:p>
      <w:r>
        <w:rPr>
          <w:b/>
          <w:u w:val="single"/>
        </w:rPr>
        <w:t xml:space="preserve">798843</w:t>
      </w:r>
    </w:p>
    <w:p>
      <w:r>
        <w:t xml:space="preserve">#politicslive #Konservatiivit kertoivat meille, että Council Housen myyminen Vuokra-asuntomarkkinoiden ratkaisujen sääntelyn purkaminen johtaisi enemmän asuntoja halvempiin vuokriin enemmän asunnon omistusta Katso nyt asunnottomien lukuja Taivaan korkeat vuokrat Tennantin oikeuksien puute Voitot #Tories selling Public Land #Labour</w:t>
      </w:r>
    </w:p>
    <w:p>
      <w:r>
        <w:rPr>
          <w:b/>
          <w:u w:val="single"/>
        </w:rPr>
        <w:t xml:space="preserve">798844</w:t>
      </w:r>
    </w:p>
    <w:p>
      <w:r>
        <w:t xml:space="preserve">@USER Jatkuva käyttösi vasemmistoliberaalin Progressiivisen ohjelmassasi ovat kiertoilmaisuja demokraattipuolueelle, joka "omistaa" heidät, kunnes kieltää heidät &amp;amp; ideologia.  Valehtelet yleisölle, kun et kutsu lapiota lapioksi."</w:t>
      </w:r>
    </w:p>
    <w:p>
      <w:r>
        <w:rPr>
          <w:b/>
          <w:u w:val="single"/>
        </w:rPr>
        <w:t xml:space="preserve">798845</w:t>
      </w:r>
    </w:p>
    <w:p>
      <w:r>
        <w:t xml:space="preserve">@USER @USER Tämä on naurettavaa. Hänen on pakko äänestää häntä tässä vaiheessa tai käy ilmi, että hän ottaa lahjuksia vastaan.</w:t>
      </w:r>
    </w:p>
    <w:p>
      <w:r>
        <w:rPr>
          <w:b/>
          <w:u w:val="single"/>
        </w:rPr>
        <w:t xml:space="preserve">798846</w:t>
      </w:r>
    </w:p>
    <w:p>
      <w:r>
        <w:t xml:space="preserve">@USER Sinä sanoit sen. He yrittävät todistaa, että cheepika on jumalatar ja kaikilla muilla ei ole mitään annettavaa. Se kertoo kaiken siitä kuinka epävarmoja he ovat faneina. Nyt heidän kohteensa on alia, koska he tietävät kuinka hyvä hän on. Alia on niin hyvä, että se on uhka heidän niin sanotulle jumalattarelleen.</w:t>
      </w:r>
    </w:p>
    <w:p>
      <w:r>
        <w:rPr>
          <w:b/>
          <w:u w:val="single"/>
        </w:rPr>
        <w:t xml:space="preserve">798847</w:t>
      </w:r>
    </w:p>
    <w:p>
      <w:r>
        <w:t xml:space="preserve">#WakeUpAmerica #AmericaFirst #MAGA #Trump2020 #KAG2020 #RedWaveRising2018 #VoteRed2018 #TXSen #VoteRedToSaveAmerica #KeepTexasRed #TedCruz2018 #BuildTheWall #VoterID #ConfirmKavanaugh #WalkAwayCampaign #WalkAway from #LiberalHate #LiberalIntolerance and #SocialistLies #VetoBeto URL-osoite</w:t>
      </w:r>
    </w:p>
    <w:p>
      <w:r>
        <w:rPr>
          <w:b/>
          <w:u w:val="single"/>
        </w:rPr>
        <w:t xml:space="preserve">798848</w:t>
      </w:r>
    </w:p>
    <w:p>
      <w:r>
        <w:t xml:space="preserve">@KÄYTTÄJÄ @KÄYTTÄJÄ VIHDOIN! Pienempi ja kustannustehokkaampi hallitus! Kiitos konservatiivit!</w:t>
      </w:r>
    </w:p>
    <w:p>
      <w:r>
        <w:rPr>
          <w:b/>
          <w:u w:val="single"/>
        </w:rPr>
        <w:t xml:space="preserve">798849</w:t>
      </w:r>
    </w:p>
    <w:p>
      <w:r>
        <w:t xml:space="preserve">@USER @USER @USER Hän on hyveiden merkkinä leikkimässä nuorten mielten kanssa. Hän luulee myös voivansa käyttää sitä aseena yrittäessään estää Brexitin. @USER on häpeällinen ilkeä mies rehellisesti sanottuna hän ei välitä ketä tai mitä hän käyttää saadakseen haluamansa.</w:t>
      </w:r>
    </w:p>
    <w:p>
      <w:r>
        <w:rPr>
          <w:b/>
          <w:u w:val="single"/>
        </w:rPr>
        <w:t xml:space="preserve">798850</w:t>
      </w:r>
    </w:p>
    <w:p>
      <w:r>
        <w:t xml:space="preserve">@USER @USER Kuinka monta antifaa siellä on? Onko kouluissa nykyään kursseja antifan jäsenyydestä?</w:t>
      </w:r>
    </w:p>
    <w:p>
      <w:r>
        <w:rPr>
          <w:b/>
          <w:u w:val="single"/>
        </w:rPr>
        <w:t xml:space="preserve">798851</w:t>
      </w:r>
    </w:p>
    <w:p>
      <w:r>
        <w:t xml:space="preserve">@USER Kuten pitääkin. Maailma ei pysähdy, koska te liberaalit haluatte kaapata prosessin ja viivyttää sitä hinnalla millä hyvänsä.</w:t>
      </w:r>
    </w:p>
    <w:p>
      <w:r>
        <w:rPr>
          <w:b/>
          <w:u w:val="single"/>
        </w:rPr>
        <w:t xml:space="preserve">798852</w:t>
      </w:r>
    </w:p>
    <w:p>
      <w:r>
        <w:t xml:space="preserve">@USER Äänestän @USERia ja @USERia sekä muita perustuslaillisia republikaaneja. Kiitos, että taistelette Amerikan puolesta. Arvostamme sinua @USER #maga #KeepAmericaGreat.</w:t>
      </w:r>
    </w:p>
    <w:p>
      <w:r>
        <w:rPr>
          <w:b/>
          <w:u w:val="single"/>
        </w:rPr>
        <w:t xml:space="preserve">798853</w:t>
      </w:r>
    </w:p>
    <w:p>
      <w:r>
        <w:t xml:space="preserve">@USER @USER Winston Churchill siitä, että häntä on huomautettu lauseen päättävistä prepositioista: Tämä on törkeys, johon en suostu!""  Ja lempikielioppivitsini iskulause: "Ai. No, mistä olet kotoisin, BITCH?"""</w:t>
      </w:r>
    </w:p>
    <w:p>
      <w:r>
        <w:rPr>
          <w:b/>
          <w:u w:val="single"/>
        </w:rPr>
        <w:t xml:space="preserve">798854</w:t>
      </w:r>
    </w:p>
    <w:p>
      <w:r>
        <w:t xml:space="preserve">@USER @USER Sosiaalisen median radikaali Antifa-tyyppi voi mennä roikkumaan.</w:t>
      </w:r>
    </w:p>
    <w:p>
      <w:r>
        <w:rPr>
          <w:b/>
          <w:u w:val="single"/>
        </w:rPr>
        <w:t xml:space="preserve">798855</w:t>
      </w:r>
    </w:p>
    <w:p>
      <w:r>
        <w:t xml:space="preserve">@USER Hän on suloinen 😍</w:t>
      </w:r>
    </w:p>
    <w:p>
      <w:r>
        <w:rPr>
          <w:b/>
          <w:u w:val="single"/>
        </w:rPr>
        <w:t xml:space="preserve">798856</w:t>
      </w:r>
    </w:p>
    <w:p>
      <w:r>
        <w:t xml:space="preserve">.@USER ahdisteli minua 35 vuotta sitten, kun olin 11-vuotias. En halunnut sanoa sitä ennen kuin nyt. Hänet pitäisi heittää vankilaan. Mukaan #Liberals &amp;amp; #MeToo sinun täytyy hyväksyä väitteeni sokeasti. Siinä sanoin sen #ConfirmJudgeKavanaughNow #SenatorFeinstein #DemocratsHateAmerica URL-osoite</w:t>
      </w:r>
    </w:p>
    <w:p>
      <w:r>
        <w:rPr>
          <w:b/>
          <w:u w:val="single"/>
        </w:rPr>
        <w:t xml:space="preserve">798857</w:t>
      </w:r>
    </w:p>
    <w:p>
      <w:r>
        <w:t xml:space="preserve">@USER Tämä on ällöttävää. Mutta kuulostaa siltä, että olet täysin oikeassa. Uskon kyllä, että jopa liberaalit alkavat tajuta, että tämä kaikki on poliittista peliä.</w:t>
      </w:r>
    </w:p>
    <w:p>
      <w:r>
        <w:rPr>
          <w:b/>
          <w:u w:val="single"/>
        </w:rPr>
        <w:t xml:space="preserve">798858</w:t>
      </w:r>
    </w:p>
    <w:p>
      <w:r>
        <w:t xml:space="preserve">@USER Sairaanhoitajakaverini pitää aina huolta minusta 💙 Joo, se on vähän märkä yskä :/ Lääkäri, jonka kanssa olin aiemmin tekemisissä, ei kertonut minulle mitään ja periaatteessa heitti minulle antibioottireseptin... mikä oletan, että hän ajattelee, että minulla on mahdollisesti rintatulehdus? 👀</w:t>
      </w:r>
    </w:p>
    <w:p>
      <w:r>
        <w:rPr>
          <w:b/>
          <w:u w:val="single"/>
        </w:rPr>
        <w:t xml:space="preserve">798859</w:t>
      </w:r>
    </w:p>
    <w:p>
      <w:r>
        <w:t xml:space="preserve">@KÄYTTÄJÄ @KÄYTTÄJÄ Glorita olet kaikkein paras! ✨🇻🇪</w:t>
      </w:r>
    </w:p>
    <w:p>
      <w:r>
        <w:rPr>
          <w:b/>
          <w:u w:val="single"/>
        </w:rPr>
        <w:t xml:space="preserve">798860</w:t>
      </w:r>
    </w:p>
    <w:p>
      <w:r>
        <w:t xml:space="preserve">@USER Hän on palannut Twitteriin</w:t>
      </w:r>
    </w:p>
    <w:p>
      <w:r>
        <w:rPr>
          <w:b/>
          <w:u w:val="single"/>
        </w:rPr>
        <w:t xml:space="preserve">798861</w:t>
      </w:r>
    </w:p>
    <w:p>
      <w:r>
        <w:t xml:space="preserve">@USER @USER 6 viikkoa pahoillani, hänen olisi pitänyt kääntyä sen FBI mutta hän ei tehnyt, mutta et voi nyt mennä ympäriinsä sanomalla, että tämä ei ole poliittisesti motivoitunut ja että he välittävät seksuaalisesta hyväksikäytöstä nyt, mutta olkaa hyvä ja uskokaa liberaaleja ja olkaa vain yksi aivoton lammas.</w:t>
      </w:r>
    </w:p>
    <w:p>
      <w:r>
        <w:rPr>
          <w:b/>
          <w:u w:val="single"/>
        </w:rPr>
        <w:t xml:space="preserve">798862</w:t>
      </w:r>
    </w:p>
    <w:p>
      <w:r>
        <w:t xml:space="preserve">@USER Hogg on niin tyhmä! Joukkoampumisessa harvoin on kyse pitkän matkan ammuskelusta. Se tapahtuu yleensä lähietäisyydeltä rakennuksessa tai alueella, joka on aseeton alue. Kuin ampuisi kalaa tynnyrissä. Tarkka-ampujat ovat harvinaisia joukkoampumistapahtumissa. D.C. ja Vegas olivat poikkeuksia.</w:t>
      </w:r>
    </w:p>
    <w:p>
      <w:r>
        <w:rPr>
          <w:b/>
          <w:u w:val="single"/>
        </w:rPr>
        <w:t xml:space="preserve">798863</w:t>
      </w:r>
    </w:p>
    <w:p>
      <w:r>
        <w:t xml:space="preserve">@KÄYTTÄJÄ @KÄYTTÄJÄ @KÄYTTÄJÄ @KÄYTTÄJÄ @KÄYTTÄJÄ Olet 100-prosenttisesti oikeassa; onnistunut syytteeseenpano lähettää oikean viestin.   Siitä huolimatta äänestäjän kyvyttömyys ottaa kuvatodiste äänestämästään puolueesta vähentää äänten ostamisen todennäköisyyttä.  Yksikään puolue ei tuhlaa rahaa tähän uuteen lähestymistapaan, koska takuu on nolla.</w:t>
      </w:r>
    </w:p>
    <w:p>
      <w:r>
        <w:rPr>
          <w:b/>
          <w:u w:val="single"/>
        </w:rPr>
        <w:t xml:space="preserve">798864</w:t>
      </w:r>
    </w:p>
    <w:p>
      <w:r>
        <w:t xml:space="preserve">@USER Siistiä!   Ja niin sen PITÄÄkin olla!!!!.</w:t>
      </w:r>
    </w:p>
    <w:p>
      <w:r>
        <w:rPr>
          <w:b/>
          <w:u w:val="single"/>
        </w:rPr>
        <w:t xml:space="preserve">798865</w:t>
      </w:r>
    </w:p>
    <w:p>
      <w:r>
        <w:t xml:space="preserve">@USER Ottaen huomioon, että Puerto Ricossa ei ollut sähköä 70 prosentilla saaresta ennen hurrikaania....im ihmettelen, kuka jätti aivonsa asfaltille aurinkoon vuodeksi?  Luultavasti Trump tai Baron oletan.</w:t>
      </w:r>
    </w:p>
    <w:p>
      <w:r>
        <w:rPr>
          <w:b/>
          <w:u w:val="single"/>
        </w:rPr>
        <w:t xml:space="preserve">798866</w:t>
      </w:r>
    </w:p>
    <w:p>
      <w:r>
        <w:t xml:space="preserve">@USER @USER 🤔🤔 me roikuttaisimme 70 plussaa sammakoille ja kukoille!🤔😂😂</w:t>
      </w:r>
    </w:p>
    <w:p>
      <w:r>
        <w:rPr>
          <w:b/>
          <w:u w:val="single"/>
        </w:rPr>
        <w:t xml:space="preserve">798867</w:t>
      </w:r>
    </w:p>
    <w:p>
      <w:r>
        <w:t xml:space="preserve">@USER @USER Kuten Antifa piilottaa kasvonsa?</w:t>
      </w:r>
    </w:p>
    <w:p>
      <w:r>
        <w:rPr>
          <w:b/>
          <w:u w:val="single"/>
        </w:rPr>
        <w:t xml:space="preserve">798868</w:t>
      </w:r>
    </w:p>
    <w:p>
      <w:r>
        <w:t xml:space="preserve">@USER Boikotoi Nikea, tee se</w:t>
      </w:r>
    </w:p>
    <w:p>
      <w:r>
        <w:rPr>
          <w:b/>
          <w:u w:val="single"/>
        </w:rPr>
        <w:t xml:space="preserve">798869</w:t>
      </w:r>
    </w:p>
    <w:p>
      <w:r>
        <w:t xml:space="preserve">@USER Rahaa käytetään paremmin amerikkalaisten mielenterveyteen tai aseiden valvontaan Sandy hook Vegas konserttiteatteri ampuminen kirkko Sunny Springsissä</w:t>
      </w:r>
    </w:p>
    <w:p>
      <w:r>
        <w:rPr>
          <w:b/>
          <w:u w:val="single"/>
        </w:rPr>
        <w:t xml:space="preserve">798870</w:t>
      </w:r>
    </w:p>
    <w:p>
      <w:r>
        <w:t xml:space="preserve">@USER se vain tarkoittaa, että olet askeleen lähempänä Rustin saamista sinne :)</w:t>
      </w:r>
    </w:p>
    <w:p>
      <w:r>
        <w:rPr>
          <w:b/>
          <w:u w:val="single"/>
        </w:rPr>
        <w:t xml:space="preserve">798871</w:t>
      </w:r>
    </w:p>
    <w:p>
      <w:r>
        <w:t xml:space="preserve">@USER @USER @USER @USER @USER @USER @USER Näin hänet Denverissä viime viikolla. Hän on edelleen traumatisoitunut. Cohen on hänelle niin paljon velkaa 'Elämäni D-listalla' -kirjan takia.</w:t>
      </w:r>
    </w:p>
    <w:p>
      <w:r>
        <w:rPr>
          <w:b/>
          <w:u w:val="single"/>
        </w:rPr>
        <w:t xml:space="preserve">798872</w:t>
      </w:r>
    </w:p>
    <w:p>
      <w:r>
        <w:t xml:space="preserve">@USER @USER Se on aika mahtava liike. Kuvittele, jos kaikki miesten oikeuksia ajavat runkkarit painuisivat metsään ja säästäisivät kaikki paskanjauhamiselta? Olisi vähemmän hyväksikäytettyjä suhteita ja sekopäisiä lapsia. Mitä pikemmin kaikki tuollaiset miehet painuvat omille teilleen mereen, sen parempi.</w:t>
      </w:r>
    </w:p>
    <w:p>
      <w:r>
        <w:rPr>
          <w:b/>
          <w:u w:val="single"/>
        </w:rPr>
        <w:t xml:space="preserve">798873</w:t>
      </w:r>
    </w:p>
    <w:p>
      <w:r>
        <w:t xml:space="preserve">@USER @USER @USER Fuuckkkk youuuuuuu</w:t>
      </w:r>
    </w:p>
    <w:p>
      <w:r>
        <w:rPr>
          <w:b/>
          <w:u w:val="single"/>
        </w:rPr>
        <w:t xml:space="preserve">798874</w:t>
      </w:r>
    </w:p>
    <w:p>
      <w:r>
        <w:t xml:space="preserve">@USER Professorit liberaalien korkeakoulujen päivisin &amp; Antifa öisin.</w:t>
      </w:r>
    </w:p>
    <w:p>
      <w:r>
        <w:rPr>
          <w:b/>
          <w:u w:val="single"/>
        </w:rPr>
        <w:t xml:space="preserve">798875</w:t>
      </w:r>
    </w:p>
    <w:p>
      <w:r>
        <w:t xml:space="preserve">@KÄYTTÄJÄ @KÄYTTÄJÄ chloe turpa kiinni. hanki ihan oikeasti elämä ja jätä meidät rauhaan. idk, kuinka monta kertaa meidän pitää vittu kertoa sinulle. koska et selvästikään tajua sitä.</w:t>
      </w:r>
    </w:p>
    <w:p>
      <w:r>
        <w:rPr>
          <w:b/>
          <w:u w:val="single"/>
        </w:rPr>
        <w:t xml:space="preserve">798876</w:t>
      </w:r>
    </w:p>
    <w:p>
      <w:r>
        <w:t xml:space="preserve">@USER Hänen vahva luonne?? Hän on läpikotaisin korruptoitunut....her korttitalo kaatuu nopeasti. Se on vain ajan kysymys.</w:t>
      </w:r>
    </w:p>
    <w:p>
      <w:r>
        <w:rPr>
          <w:b/>
          <w:u w:val="single"/>
        </w:rPr>
        <w:t xml:space="preserve">798877</w:t>
      </w:r>
    </w:p>
    <w:p>
      <w:r>
        <w:t xml:space="preserve">@USER Ironista (tai pahempaa), että 2. lisäyksen vastaiset lainsäätäjät haluavat aktivistisen oikeuslaitoksen tarkistamaan aseiden valvontaa, mutta samat lainsäätäjät vastustavat #COS: tä.</w:t>
      </w:r>
    </w:p>
    <w:p>
      <w:r>
        <w:rPr>
          <w:b/>
          <w:u w:val="single"/>
        </w:rPr>
        <w:t xml:space="preserve">798878</w:t>
      </w:r>
    </w:p>
    <w:p>
      <w:r>
        <w:t xml:space="preserve">@USER Kuinka paljon rahaa konservatiivit ovat luvanneet asuntotuotantoon viimeisten kymmenen vuoden aikana ja kuinka monta taloa on todellisuudessa rakennettu. Niiden lupaukset eivät täsmää.</w:t>
      </w:r>
    </w:p>
    <w:p>
      <w:r>
        <w:rPr>
          <w:b/>
          <w:u w:val="single"/>
        </w:rPr>
        <w:t xml:space="preserve">798879</w:t>
      </w:r>
    </w:p>
    <w:p>
      <w:r>
        <w:t xml:space="preserve">@USER Demokraattien vuodet vallassa. Muistamme nuo naiset hyvin. Harmi, että liberaalit ovat pahimman sortin tekopyhiä.</w:t>
      </w:r>
    </w:p>
    <w:p>
      <w:r>
        <w:rPr>
          <w:b/>
          <w:u w:val="single"/>
        </w:rPr>
        <w:t xml:space="preserve">798880</w:t>
      </w:r>
    </w:p>
    <w:p>
      <w:r>
        <w:t xml:space="preserve">@USER @USER Meidän USA:n toisen maailmansodan sotilaat olivat kaikki Antifan antifasisteja. He tappoivat heidät.</w:t>
      </w:r>
    </w:p>
    <w:p>
      <w:r>
        <w:rPr>
          <w:b/>
          <w:u w:val="single"/>
        </w:rPr>
        <w:t xml:space="preserve">798881</w:t>
      </w:r>
    </w:p>
    <w:p>
      <w:r>
        <w:t xml:space="preserve">@USER Kiitos mies! Se ei ole varastossa useimmissa myymälöissä tbh, joten sinun täytyy tilata se puhelimitse / verkossa ja sitten noutaa 2-3 päivän kuluessa (Ellet ole Texasissa).</w:t>
      </w:r>
    </w:p>
    <w:p>
      <w:r>
        <w:rPr>
          <w:b/>
          <w:u w:val="single"/>
        </w:rPr>
        <w:t xml:space="preserve">798882</w:t>
      </w:r>
    </w:p>
    <w:p>
      <w:r>
        <w:t xml:space="preserve">@USER Kuinka vainoharhainen ihmisen täytyy olla luullakseen, että vitun Yale on eräänlainen antifa HQ?</w:t>
      </w:r>
    </w:p>
    <w:p>
      <w:r>
        <w:rPr>
          <w:b/>
          <w:u w:val="single"/>
        </w:rPr>
        <w:t xml:space="preserve">798883</w:t>
      </w:r>
    </w:p>
    <w:p>
      <w:r>
        <w:t xml:space="preserve">@USER Olin viime yönä jonkinlaisen paskan kimpussa.</w:t>
      </w:r>
    </w:p>
    <w:p>
      <w:r>
        <w:rPr>
          <w:b/>
          <w:u w:val="single"/>
        </w:rPr>
        <w:t xml:space="preserve">798884</w:t>
      </w:r>
    </w:p>
    <w:p>
      <w:r>
        <w:t xml:space="preserve">@USER Hän osui 100-prosenttisesti oikeaan Hän kusee seinää vasten ja merkitsee korkeutensa.</w:t>
      </w:r>
    </w:p>
    <w:p>
      <w:r>
        <w:rPr>
          <w:b/>
          <w:u w:val="single"/>
        </w:rPr>
        <w:t xml:space="preserve">798885</w:t>
      </w:r>
    </w:p>
    <w:p>
      <w:r>
        <w:t xml:space="preserve">@USER olet uskomaton ja lahjakas ja toivottavasti sinulla on mahtava ilta 💘💕💖💖💘</w:t>
      </w:r>
    </w:p>
    <w:p>
      <w:r>
        <w:rPr>
          <w:b/>
          <w:u w:val="single"/>
        </w:rPr>
        <w:t xml:space="preserve">798886</w:t>
      </w:r>
    </w:p>
    <w:p>
      <w:r>
        <w:t xml:space="preserve">@KÄYTTÄJÄ 2A ja näiden Antifa-paskiaisten lopettaminen. Anteeksi kielenkäyttö</w:t>
      </w:r>
    </w:p>
    <w:p>
      <w:r>
        <w:rPr>
          <w:b/>
          <w:u w:val="single"/>
        </w:rPr>
        <w:t xml:space="preserve">798887</w:t>
      </w:r>
    </w:p>
    <w:p>
      <w:r>
        <w:t xml:space="preserve">@USER @USER Näytä minulle GOP/Trumpin kannattajien joukkoampuja.  Onko sinulla ongelma, että minä vedän ja ammun aktiivisen ampujan?  Kun kasvoin SSF:ssä, sai kantaa asetta avoimesti.  Sitten mustat pantterit pelästyttivät silloiset vanhemmat liberaalit ja he veivät sen meiltä pois.</w:t>
      </w:r>
    </w:p>
    <w:p>
      <w:r>
        <w:rPr>
          <w:b/>
          <w:u w:val="single"/>
        </w:rPr>
        <w:t xml:space="preserve">798888</w:t>
      </w:r>
    </w:p>
    <w:p>
      <w:r>
        <w:t xml:space="preserve">@USER Näytä minulle MAGA!"""</w:t>
      </w:r>
    </w:p>
    <w:p>
      <w:r>
        <w:rPr>
          <w:b/>
          <w:u w:val="single"/>
        </w:rPr>
        <w:t xml:space="preserve">798889</w:t>
      </w:r>
    </w:p>
    <w:p>
      <w:r>
        <w:t xml:space="preserve">@USER @USER Kuvittele avioerojuttu, jos nainen ei olisi murhannut miestä.  Arvoisa tuomari, haluaisin esittää todisteeksi kirjan, jossa hän kertoo yksityiskohtaisesti, miten hän aikoo tappaa minut ..."""</w:t>
      </w:r>
    </w:p>
    <w:p>
      <w:r>
        <w:rPr>
          <w:b/>
          <w:u w:val="single"/>
        </w:rPr>
        <w:t xml:space="preserve">798890</w:t>
      </w:r>
    </w:p>
    <w:p>
      <w:r>
        <w:t xml:space="preserve">@USER @USER @USER @USER @USER @USER @USER @USER @USER ÄÄNESTÄÄ RED MAGA</w:t>
      </w:r>
    </w:p>
    <w:p>
      <w:r>
        <w:rPr>
          <w:b/>
          <w:u w:val="single"/>
        </w:rPr>
        <w:t xml:space="preserve">798891</w:t>
      </w:r>
    </w:p>
    <w:p>
      <w:r>
        <w:t xml:space="preserve">Historia tulee tuomitsemaan teidät hyvin." - #QAnon URL</w:t>
      </w:r>
    </w:p>
    <w:p>
      <w:r>
        <w:rPr>
          <w:b/>
          <w:u w:val="single"/>
        </w:rPr>
        <w:t xml:space="preserve">798892</w:t>
      </w:r>
    </w:p>
    <w:p>
      <w:r>
        <w:t xml:space="preserve">@USER Ovatko #Kansasin #konservatiivit liittyneet väittämään, että Christine Blasey Ford esittää vääriä syytöksiä, ja tukevat samalla @USERiä?  Cus tuon tason typeryys on @USERin tunnusmerkki.</w:t>
      </w:r>
    </w:p>
    <w:p>
      <w:r>
        <w:rPr>
          <w:b/>
          <w:u w:val="single"/>
        </w:rPr>
        <w:t xml:space="preserve">798893</w:t>
      </w:r>
    </w:p>
    <w:p>
      <w:r>
        <w:t xml:space="preserve">@USER @USER Tarvitsemme RICO-tutkimuksen.</w:t>
      </w:r>
    </w:p>
    <w:p>
      <w:r>
        <w:rPr>
          <w:b/>
          <w:u w:val="single"/>
        </w:rPr>
        <w:t xml:space="preserve">798894</w:t>
      </w:r>
    </w:p>
    <w:p>
      <w:r>
        <w:t xml:space="preserve">@USER Hän on seksikäs yrittämättäkin.</w:t>
      </w:r>
    </w:p>
    <w:p>
      <w:r>
        <w:rPr>
          <w:b/>
          <w:u w:val="single"/>
        </w:rPr>
        <w:t xml:space="preserve">798895</w:t>
      </w:r>
    </w:p>
    <w:p>
      <w:r>
        <w:t xml:space="preserve">@USER #Antifa kovaääninen. #Demokraatti.</w:t>
      </w:r>
    </w:p>
    <w:p>
      <w:r>
        <w:rPr>
          <w:b/>
          <w:u w:val="single"/>
        </w:rPr>
        <w:t xml:space="preserve">798896</w:t>
      </w:r>
    </w:p>
    <w:p>
      <w:r>
        <w:t xml:space="preserve">@USER hemmo hän on babe! että mekko wowowowowowowowow</w:t>
      </w:r>
    </w:p>
    <w:p>
      <w:r>
        <w:rPr>
          <w:b/>
          <w:u w:val="single"/>
        </w:rPr>
        <w:t xml:space="preserve">798897</w:t>
      </w:r>
    </w:p>
    <w:p>
      <w:r>
        <w:t xml:space="preserve">@USER @USER @USER @USER @USER @USER @USER @USER Yksisarviset ja Antifa ja sateenkaaret ja sosialistit ja pulleat sydämet ja feministit ja auringonpaiste ja pilluhatut. Ja ennen kaikkea RESIST! 😂🤣😂</w:t>
      </w:r>
    </w:p>
    <w:p>
      <w:r>
        <w:rPr>
          <w:b/>
          <w:u w:val="single"/>
        </w:rPr>
        <w:t xml:space="preserve">798898</w:t>
      </w:r>
    </w:p>
    <w:p>
      <w:r>
        <w:t xml:space="preserve">@USER Koska hän tukee d Roseanne??</w:t>
      </w:r>
    </w:p>
    <w:p>
      <w:r>
        <w:rPr>
          <w:b/>
          <w:u w:val="single"/>
        </w:rPr>
        <w:t xml:space="preserve">798899</w:t>
      </w:r>
    </w:p>
    <w:p>
      <w:r>
        <w:t xml:space="preserve">@USER Rakastan vain yhtä (1) narttua (sinua) URL-osoite</w:t>
      </w:r>
    </w:p>
    <w:p>
      <w:r>
        <w:rPr>
          <w:b/>
          <w:u w:val="single"/>
        </w:rPr>
        <w:t xml:space="preserve">798900</w:t>
      </w:r>
    </w:p>
    <w:p>
      <w:r>
        <w:t xml:space="preserve">@USER @USER Joten miten ehdotan osastoa käsittelemään tätä? Laitetaan homo/lesbonuoret vastakkaisen sukupuolen kanssa? Vai erotetaanko heidät muista nuorista kokonaan (kauhea ajatus). Oletan, että @USER:llä on enemmän kokemusta ja hän tietää, mistä puhuu tässä asiassa.</w:t>
      </w:r>
    </w:p>
    <w:p>
      <w:r>
        <w:rPr>
          <w:b/>
          <w:u w:val="single"/>
        </w:rPr>
        <w:t xml:space="preserve">798901</w:t>
      </w:r>
    </w:p>
    <w:p>
      <w:r>
        <w:t xml:space="preserve">@USER @USER Hän on syyllinen kunnes toisin todistetaan!!!!</w:t>
      </w:r>
    </w:p>
    <w:p>
      <w:r>
        <w:rPr>
          <w:b/>
          <w:u w:val="single"/>
        </w:rPr>
        <w:t xml:space="preserve">798902</w:t>
      </w:r>
    </w:p>
    <w:p>
      <w:r>
        <w:t xml:space="preserve">@USER Hän taisi unohtaa kävellä liberaalin lankkua!</w:t>
      </w:r>
    </w:p>
    <w:p>
      <w:r>
        <w:rPr>
          <w:b/>
          <w:u w:val="single"/>
        </w:rPr>
        <w:t xml:space="preserve">798903</w:t>
      </w:r>
    </w:p>
    <w:p>
      <w:r>
        <w:t xml:space="preserve">@USER @USER levitti #FakeNews @USERista Tiedoksi. #MAGA</w:t>
      </w:r>
    </w:p>
    <w:p>
      <w:r>
        <w:rPr>
          <w:b/>
          <w:u w:val="single"/>
        </w:rPr>
        <w:t xml:space="preserve">798904</w:t>
      </w:r>
    </w:p>
    <w:p>
      <w:r>
        <w:t xml:space="preserve">@USER @USER @USER @USER Liberaalit eivät voi sietää kaikkia WINNIG!!!  😂. URL</w:t>
      </w:r>
    </w:p>
    <w:p>
      <w:r>
        <w:rPr>
          <w:b/>
          <w:u w:val="single"/>
        </w:rPr>
        <w:t xml:space="preserve">798905</w:t>
      </w:r>
    </w:p>
    <w:p>
      <w:r>
        <w:t xml:space="preserve">@USER Olla kuin Haiti ja Obama ja Clinton</w:t>
      </w:r>
    </w:p>
    <w:p>
      <w:r>
        <w:rPr>
          <w:b/>
          <w:u w:val="single"/>
        </w:rPr>
        <w:t xml:space="preserve">798906</w:t>
      </w:r>
    </w:p>
    <w:p>
      <w:r>
        <w:t xml:space="preserve">@USER Muistan, kun peli vasta alkoi.</w:t>
      </w:r>
    </w:p>
    <w:p>
      <w:r>
        <w:rPr>
          <w:b/>
          <w:u w:val="single"/>
        </w:rPr>
        <w:t xml:space="preserve">798907</w:t>
      </w:r>
    </w:p>
    <w:p>
      <w:r>
        <w:t xml:space="preserve">@USER Liberaalit ottivat vallan @USER 🙁</w:t>
      </w:r>
    </w:p>
    <w:p>
      <w:r>
        <w:rPr>
          <w:b/>
          <w:u w:val="single"/>
        </w:rPr>
        <w:t xml:space="preserve">798908</w:t>
      </w:r>
    </w:p>
    <w:p>
      <w:r>
        <w:t xml:space="preserve">1000 homolasta on nyt kuollut, koska Bert ja Ernie eivät ole homoja. toivottavasti olette onnellisia konservatiiveja.</w:t>
      </w:r>
    </w:p>
    <w:p>
      <w:r>
        <w:rPr>
          <w:b/>
          <w:u w:val="single"/>
        </w:rPr>
        <w:t xml:space="preserve">798909</w:t>
      </w:r>
    </w:p>
    <w:p>
      <w:r>
        <w:t xml:space="preserve">@USER @USER @USER Vihaan sinunlaisiasi 7-vuotiaita homoja Logan-faneja...</w:t>
      </w:r>
    </w:p>
    <w:p>
      <w:r>
        <w:rPr>
          <w:b/>
          <w:u w:val="single"/>
        </w:rPr>
        <w:t xml:space="preserve">798910</w:t>
      </w:r>
    </w:p>
    <w:p>
      <w:r>
        <w:t xml:space="preserve"> Muistuttaa ei 1 tapausta, jossa joku olisi kuollut antifan takia... et ole vakaalla pohjalla täällä....</w:t>
      </w:r>
    </w:p>
    <w:p>
      <w:r>
        <w:rPr>
          <w:b/>
          <w:u w:val="single"/>
        </w:rPr>
        <w:t xml:space="preserve">798911</w:t>
      </w:r>
    </w:p>
    <w:p>
      <w:r>
        <w:t xml:space="preserve">@USER @USER ja niin sanottu kirje on missä?</w:t>
      </w:r>
    </w:p>
    <w:p>
      <w:r>
        <w:rPr>
          <w:b/>
          <w:u w:val="single"/>
        </w:rPr>
        <w:t xml:space="preserve">798912</w:t>
      </w:r>
    </w:p>
    <w:p>
      <w:r>
        <w:t xml:space="preserve">@USER Liberaali anarkistinen vallankaappausjoukko riehuu &amp;amp; GOP AG ei tee mitään. Liberaalit osoittautuvat USA:n suurimmaksi viharyhmäksi. Vasemmistomedia hurraa heille samalla kun se haukkuu Yhdysvaltain asianmukaisesti valittua presidenttiä 24/7. ANTIFA kannattaa avoimesti poliisien tappamista. Hiljaisuus</w:t>
      </w:r>
    </w:p>
    <w:p>
      <w:r>
        <w:rPr>
          <w:b/>
          <w:u w:val="single"/>
        </w:rPr>
        <w:t xml:space="preserve">798913</w:t>
      </w:r>
    </w:p>
    <w:p>
      <w:r>
        <w:t xml:space="preserve">@USER Toivon todella, että pelit pääsevät siihen pisteeseen, jossa tietoisuutemme siirretään itse pelimaailmaan.  Kuvitelkaa vaikka Elder Scrollsin ja Falloutin maailmat tuollaisiksi, jossa olet nyt oikeasti se hahmo, etkä vain joku ruudulta katsova.</w:t>
      </w:r>
    </w:p>
    <w:p>
      <w:r>
        <w:rPr>
          <w:b/>
          <w:u w:val="single"/>
        </w:rPr>
        <w:t xml:space="preserve">798914</w:t>
      </w:r>
    </w:p>
    <w:p>
      <w:r>
        <w:t xml:space="preserve">@USER @USER @USER @USER @USER @USER Jälleen yksi kylä kadottaa idioottinsa!!!! 🙄</w:t>
      </w:r>
    </w:p>
    <w:p>
      <w:r>
        <w:rPr>
          <w:b/>
          <w:u w:val="single"/>
        </w:rPr>
        <w:t xml:space="preserve">798915</w:t>
      </w:r>
    </w:p>
    <w:p>
      <w:r>
        <w:t xml:space="preserve">@USER @USER @USER @USER @USER @USER Aseiden valvonnan australialainen alkuperä:  Paperback URL Kindle URL</w:t>
      </w:r>
    </w:p>
    <w:p>
      <w:r>
        <w:rPr>
          <w:b/>
          <w:u w:val="single"/>
        </w:rPr>
        <w:t xml:space="preserve">798916</w:t>
      </w:r>
    </w:p>
    <w:p>
      <w:r>
        <w:t xml:space="preserve">@USER @USER @USER @USER @USER @USER Ongelma on se, että yritysparonit käyttävät miljoonia varoja konservatiivisia asioita vastaan. Otetaan esimerkiksi Nike. He aikovat käyttää satoja tuhansia euroja Oregonin toimenpidettä 105 vastaan. Miljardöörit käyttävät miljoonia aseoikeuksien rajoittamiseen Washingtonissa URL-osoitteessa.</w:t>
      </w:r>
    </w:p>
    <w:p>
      <w:r>
        <w:rPr>
          <w:b/>
          <w:u w:val="single"/>
        </w:rPr>
        <w:t xml:space="preserve">798917</w:t>
      </w:r>
    </w:p>
    <w:p>
      <w:r>
        <w:t xml:space="preserve">@USER Ne ovat vääriä. Tämän demokraatit osaavat parhaiten. #ConfirmKavanaugh #MAGA #DrainTheDeepState #DrainTheDeepState</w:t>
      </w:r>
    </w:p>
    <w:p>
      <w:r>
        <w:rPr>
          <w:b/>
          <w:u w:val="single"/>
        </w:rPr>
        <w:t xml:space="preserve">798918</w:t>
      </w:r>
    </w:p>
    <w:p>
      <w:r>
        <w:t xml:space="preserve">@USER @USER Aivan. ampukaa sanansaattaja." Älä jahtaa papiston homoseksuaalista mätää, Bergoglio, vaan jahtaa miestä - arkkipiispa Viganoa - joka PALJASTAA papiston homoseksuaalisen mädän. Saatanalla on varmaan TODELLA hyvät naurut tuosta."</w:t>
      </w:r>
    </w:p>
    <w:p>
      <w:r>
        <w:rPr>
          <w:b/>
          <w:u w:val="single"/>
        </w:rPr>
        <w:t xml:space="preserve">798919</w:t>
      </w:r>
    </w:p>
    <w:p>
      <w:r>
        <w:t xml:space="preserve">19 professoria ja opiskelijaa murhattiin Connecticutissa .223 Bushmaster XM15-E2S -kiväärillä. NRA syyttää asevalvontalakia.</w:t>
      </w:r>
    </w:p>
    <w:p>
      <w:r>
        <w:rPr>
          <w:b/>
          <w:u w:val="single"/>
        </w:rPr>
        <w:t xml:space="preserve">798920</w:t>
      </w:r>
    </w:p>
    <w:p>
      <w:r>
        <w:t xml:space="preserve"> Se on hyvin "liberaali" kanta ja juuri se, mikä tappaa Kanadan juuri nyt. Hävittäkää tämä, jos todella haluatte puolueenne menestyvän. Älkää käyttäkö liberaalien käyttämiä kliseisiä&amp;amp;iskulauseita - se saa teidät näyttämään liberaalilta wannabeilta."</w:t>
      </w:r>
    </w:p>
    <w:p>
      <w:r>
        <w:rPr>
          <w:b/>
          <w:u w:val="single"/>
        </w:rPr>
        <w:t xml:space="preserve">798921</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w:t>
      </w:r>
    </w:p>
    <w:p>
      <w:r>
        <w:rPr>
          <w:b/>
          <w:u w:val="single"/>
        </w:rPr>
        <w:t xml:space="preserve">798922</w:t>
      </w:r>
    </w:p>
    <w:p>
      <w:r>
        <w:t xml:space="preserve">@USER @USER Myöskään Beto ei tule valituksi.</w:t>
      </w:r>
    </w:p>
    <w:p>
      <w:r>
        <w:rPr>
          <w:b/>
          <w:u w:val="single"/>
        </w:rPr>
        <w:t xml:space="preserve">798923</w:t>
      </w:r>
    </w:p>
    <w:p>
      <w:r>
        <w:t xml:space="preserve">@USER @USER @USER @USER @USER hän on väärennös lol</w:t>
      </w:r>
    </w:p>
    <w:p>
      <w:r>
        <w:rPr>
          <w:b/>
          <w:u w:val="single"/>
        </w:rPr>
        <w:t xml:space="preserve">798924</w:t>
      </w:r>
    </w:p>
    <w:p>
      <w:r>
        <w:t xml:space="preserve">@USER kuka piti enemmistön edustajainhuoneessa ja senaatissa ja kuka vielä pitää?  Obama sanoi itse, että vaaleilla on seurauksia voisi kiittää Harry Reidiä ja jokaista senaattoria, joka äänesti filibusterin lopettamisen puolesta.</w:t>
      </w:r>
    </w:p>
    <w:p>
      <w:r>
        <w:rPr>
          <w:b/>
          <w:u w:val="single"/>
        </w:rPr>
        <w:t xml:space="preserve">798925</w:t>
      </w:r>
    </w:p>
    <w:p>
      <w:r>
        <w:t xml:space="preserve">@USER Totuus asevalvonnasta ja ihmisluonnosta yhdessä kuvassa. URL</w:t>
      </w:r>
    </w:p>
    <w:p>
      <w:r>
        <w:rPr>
          <w:b/>
          <w:u w:val="single"/>
        </w:rPr>
        <w:t xml:space="preserve">798926</w:t>
      </w:r>
    </w:p>
    <w:p>
      <w:r>
        <w:t xml:space="preserve">.@USER nails it - tämän takia konservatiivien on osallistuttava marraskuussa ja estettävä demokraatteja voittamasta välivaaleja 👇👇👇👇 URL</w:t>
      </w:r>
    </w:p>
    <w:p>
      <w:r>
        <w:rPr>
          <w:b/>
          <w:u w:val="single"/>
        </w:rPr>
        <w:t xml:space="preserve">798927</w:t>
      </w:r>
    </w:p>
    <w:p>
      <w:r>
        <w:t xml:space="preserve">@USER lopeta olla niin kiltti valehteleville liberaaleille - jatka äänestystä, kiitos! Häntä käytetään hyväksi ja hänestä tehdään lapsellinen demokraattien toimesta - kaikki on vain juoni URL-osoite.</w:t>
      </w:r>
    </w:p>
    <w:p>
      <w:r>
        <w:rPr>
          <w:b/>
          <w:u w:val="single"/>
        </w:rPr>
        <w:t xml:space="preserve">798928</w:t>
      </w:r>
    </w:p>
    <w:p>
      <w:r>
        <w:t xml:space="preserve">Tulette yllättymään, kun saatte selville, mitä stealth @USER on puuhannut... hän tekee meille hyvää, Joe.  #MAGA @USER #QAnon #TRDJ #WWG1WGA URL-osoite.</w:t>
      </w:r>
    </w:p>
    <w:p>
      <w:r>
        <w:rPr>
          <w:b/>
          <w:u w:val="single"/>
        </w:rPr>
        <w:t xml:space="preserve">798929</w:t>
      </w:r>
    </w:p>
    <w:p>
      <w:r>
        <w:t xml:space="preserve">@USER @USER Vain yksi demarien taktiikka. Vasemmistolaiset tekevät niin, eivät hyvät konservatiivit.</w:t>
      </w:r>
    </w:p>
    <w:p>
      <w:r>
        <w:rPr>
          <w:b/>
          <w:u w:val="single"/>
        </w:rPr>
        <w:t xml:space="preserve">798930</w:t>
      </w:r>
    </w:p>
    <w:p>
      <w:r>
        <w:t xml:space="preserve">@USER @USER @USER @USER Sinä olet se nolo, joka pitäisi potkaista ulos @USER:sta</w:t>
      </w:r>
    </w:p>
    <w:p>
      <w:r>
        <w:rPr>
          <w:b/>
          <w:u w:val="single"/>
        </w:rPr>
        <w:t xml:space="preserve">798931</w:t>
      </w:r>
    </w:p>
    <w:p>
      <w:r>
        <w:t xml:space="preserve">@USER Ja minä sinä sinä seksikäs nainen sinä ♡</w:t>
      </w:r>
    </w:p>
    <w:p>
      <w:r>
        <w:rPr>
          <w:b/>
          <w:u w:val="single"/>
        </w:rPr>
        <w:t xml:space="preserve">798932</w:t>
      </w:r>
    </w:p>
    <w:p>
      <w:r>
        <w:t xml:space="preserve">@USER Sinulla ei ole aavistustakaan siitä, mistä puhut. Et pysty edes erottamaan todellista natsia ja vapautta rakastavaa vähemmistöä toisistaan.</w:t>
      </w:r>
    </w:p>
    <w:p>
      <w:r>
        <w:rPr>
          <w:b/>
          <w:u w:val="single"/>
        </w:rPr>
        <w:t xml:space="preserve">798933</w:t>
      </w:r>
    </w:p>
    <w:p>
      <w:r>
        <w:t xml:space="preserve">@USER Minä ja bronbron olemme nyt viileitä. Se on ok, jos hän syö persettä #lakergang</w:t>
      </w:r>
    </w:p>
    <w:p>
      <w:r>
        <w:rPr>
          <w:b/>
          <w:u w:val="single"/>
        </w:rPr>
        <w:t xml:space="preserve">798934</w:t>
      </w:r>
    </w:p>
    <w:p>
      <w:r>
        <w:t xml:space="preserve">@USER et tunne minua</w:t>
      </w:r>
    </w:p>
    <w:p>
      <w:r>
        <w:rPr>
          <w:b/>
          <w:u w:val="single"/>
        </w:rPr>
        <w:t xml:space="preserve">798935</w:t>
      </w:r>
    </w:p>
    <w:p>
      <w:r>
        <w:t xml:space="preserve">@USER @USER @USER @USER Kukaan ei tee rasismia niin kuin @USER 😮.</w:t>
      </w:r>
    </w:p>
    <w:p>
      <w:r>
        <w:rPr>
          <w:b/>
          <w:u w:val="single"/>
        </w:rPr>
        <w:t xml:space="preserve">798936</w:t>
      </w:r>
    </w:p>
    <w:p>
      <w:r>
        <w:t xml:space="preserve">@USER tunnen itseni hyökkäyksen kohteeksi 😂</w:t>
      </w:r>
    </w:p>
    <w:p>
      <w:r>
        <w:rPr>
          <w:b/>
          <w:u w:val="single"/>
        </w:rPr>
        <w:t xml:space="preserve">798937</w:t>
      </w:r>
    </w:p>
    <w:p>
      <w:r>
        <w:t xml:space="preserve">@USER @USER Valitettavasti.  Olet oikeassa.  Kauheaa, että joudut edes harkitsemaan asiaa.  Rukoilen sinun ja perheesi puolesta.</w:t>
      </w:r>
    </w:p>
    <w:p>
      <w:r>
        <w:rPr>
          <w:b/>
          <w:u w:val="single"/>
        </w:rPr>
        <w:t xml:space="preserve">798938</w:t>
      </w:r>
    </w:p>
    <w:p>
      <w:r>
        <w:t xml:space="preserve">@USER Ehkä Floridan on tiukennettava asevalvontaa!</w:t>
      </w:r>
    </w:p>
    <w:p>
      <w:r>
        <w:rPr>
          <w:b/>
          <w:u w:val="single"/>
        </w:rPr>
        <w:t xml:space="preserve">798939</w:t>
      </w:r>
    </w:p>
    <w:p>
      <w:r>
        <w:t xml:space="preserve">#EqualJustice edellyttää, että #Demoja ja konservatiiveja kohdellaan lain mukaan samalla tavalla. URL</w:t>
      </w:r>
    </w:p>
    <w:p>
      <w:r>
        <w:rPr>
          <w:b/>
          <w:u w:val="single"/>
        </w:rPr>
        <w:t xml:space="preserve">798940</w:t>
      </w:r>
    </w:p>
    <w:p>
      <w:r>
        <w:t xml:space="preserve">@USER @USER Kai tiedät, mitä Puto tarkoittaa? Kolme sakkoa tarkoittaa sitä, että se ei ole hyväksyttävää molemmat ovat kiusaajia. Toisen teki yksi pelaaja toisen teki maan kulttuuri.</w:t>
      </w:r>
    </w:p>
    <w:p>
      <w:r>
        <w:rPr>
          <w:b/>
          <w:u w:val="single"/>
        </w:rPr>
        <w:t xml:space="preserve">798941</w:t>
      </w:r>
    </w:p>
    <w:p>
      <w:r>
        <w:t xml:space="preserve">@USER @USER @USER Anna minulle puntia wanka</w:t>
      </w:r>
    </w:p>
    <w:p>
      <w:r>
        <w:rPr>
          <w:b/>
          <w:u w:val="single"/>
        </w:rPr>
        <w:t xml:space="preserve">798942</w:t>
      </w:r>
    </w:p>
    <w:p>
      <w:r>
        <w:t xml:space="preserve">@KÄYTTÄJÄ Hän on oikeassa!!!! Kiitos Joe ja Creepy Jr Joen viestin levittämisestä!</w:t>
      </w:r>
    </w:p>
    <w:p>
      <w:r>
        <w:rPr>
          <w:b/>
          <w:u w:val="single"/>
        </w:rPr>
        <w:t xml:space="preserve">798943</w:t>
      </w:r>
    </w:p>
    <w:p>
      <w:r>
        <w:t xml:space="preserve">@USER @USER tämä kaikki on vain yksi huijaus, jonka demokraatit ovat levittäneet.Tämä nainen valehtelee auttaakseen puoluettaan.Hän on pelkkä liberaali sekopää, joka sanoisi mitä tahansa yrittäessään estää konservatiiveja saamasta enemmistöä SCOTUSissa.</w:t>
      </w:r>
    </w:p>
    <w:p>
      <w:r>
        <w:rPr>
          <w:b/>
          <w:u w:val="single"/>
        </w:rPr>
        <w:t xml:space="preserve">798944</w:t>
      </w:r>
    </w:p>
    <w:p>
      <w:r>
        <w:t xml:space="preserve">@USER @USER @USER @USER @USER @USER DaveB tylsin mies, joka on koskaan koristanut SIMBiä. Onneksi vittu hänet ajettiin pois BOREDilta.</w:t>
      </w:r>
    </w:p>
    <w:p>
      <w:r>
        <w:rPr>
          <w:b/>
          <w:u w:val="single"/>
        </w:rPr>
        <w:t xml:space="preserve">798945</w:t>
      </w:r>
    </w:p>
    <w:p>
      <w:r>
        <w:t xml:space="preserve">@USER Näitkö, mitä hän sanoi Travisista Ellenissä??? Tuo on yksi vihaava perse narttu 😭</w:t>
      </w:r>
    </w:p>
    <w:p>
      <w:r>
        <w:rPr>
          <w:b/>
          <w:u w:val="single"/>
        </w:rPr>
        <w:t xml:space="preserve">798946</w:t>
      </w:r>
    </w:p>
    <w:p>
      <w:r>
        <w:t xml:space="preserve">@USER Mikä tahansa päivä olet vapaa olen kuollut perse vakava ja älä soita minulle puhuu tulla hakemaan häntä, koska imma estää yo perseestäsi</w:t>
      </w:r>
    </w:p>
    <w:p>
      <w:r>
        <w:rPr>
          <w:b/>
          <w:u w:val="single"/>
        </w:rPr>
        <w:t xml:space="preserve">798947</w:t>
      </w:r>
    </w:p>
    <w:p>
      <w:r>
        <w:t xml:space="preserve">@USER-legenda kertoo, että hän ei oikeastaan koskaan päässyt puhelimeensa ja että hän tavoittelee sitä vielä tänäkin päivänä.</w:t>
      </w:r>
    </w:p>
    <w:p>
      <w:r>
        <w:rPr>
          <w:b/>
          <w:u w:val="single"/>
        </w:rPr>
        <w:t xml:space="preserve">798948</w:t>
      </w:r>
    </w:p>
    <w:p>
      <w:r>
        <w:t xml:space="preserve">@USER Ei ole melkein ketään, jota liberaalit eivät loukkaisi puolustaakseen ideologista agendaansa.</w:t>
      </w:r>
    </w:p>
    <w:p>
      <w:r>
        <w:rPr>
          <w:b/>
          <w:u w:val="single"/>
        </w:rPr>
        <w:t xml:space="preserve">798949</w:t>
      </w:r>
    </w:p>
    <w:p>
      <w:r>
        <w:t xml:space="preserve">@USER Se on sama "liukas rinne" -argumentti, jota aselobbari Margaret käyttää erittäin menestyksekkäästi. Toki se on kaukana normaalin keskustelun ulkopuolella, mutta luultavasti 60 prosenttia maasta uskoo tuohon asevalvontaa koskevaan kertomukseen.  Joten mitä eroa sillä on, jos naisten lobby käyttää sitä?"</w:t>
      </w:r>
    </w:p>
    <w:p>
      <w:r>
        <w:rPr>
          <w:b/>
          <w:u w:val="single"/>
        </w:rPr>
        <w:t xml:space="preserve">798950</w:t>
      </w:r>
    </w:p>
    <w:p>
      <w:r>
        <w:t xml:space="preserve">@USER Ehkä hän on vain vihainen siitä, ettet "hyökkää" hänen kimppuunsa tarpeeksi, jotta hän saisi yhtä paljon töitä kuin "uhrikauden" huipullaan? Olen aina sanonut sinulle, että hän sai niin paljon töitä niin kauan vain siksi, että hän käytti kritiikistäsi saamiaan uhripisteitä työtarjouksiin.</w:t>
      </w:r>
    </w:p>
    <w:p>
      <w:r>
        <w:rPr>
          <w:b/>
          <w:u w:val="single"/>
        </w:rPr>
        <w:t xml:space="preserve">798951</w:t>
      </w:r>
    </w:p>
    <w:p>
      <w:r>
        <w:t xml:space="preserve">@USER @USER Tuo on samaa vanhaa paskaa, jota liberaalit (MSM) suoltavat. He ovat ällöttäviä!</w:t>
      </w:r>
    </w:p>
    <w:p>
      <w:r>
        <w:rPr>
          <w:b/>
          <w:u w:val="single"/>
        </w:rPr>
        <w:t xml:space="preserve">798952</w:t>
      </w:r>
    </w:p>
    <w:p>
      <w:r>
        <w:t xml:space="preserve">@USER Huutamalla toimitsijoille vai heittämällä mailansa? Olen hämmentynyt.</w:t>
      </w:r>
    </w:p>
    <w:p>
      <w:r>
        <w:rPr>
          <w:b/>
          <w:u w:val="single"/>
        </w:rPr>
        <w:t xml:space="preserve">798953</w:t>
      </w:r>
    </w:p>
    <w:p>
      <w:r>
        <w:t xml:space="preserve">@USER Olisi niin mukavaa, jos Trumpin kannattajat voisivat kertoa meille, miksi he uskovat, että hän on niin mahtava, vertaamatta häntä kaikkiin rikollisiin Amerikan politiikan historiassa.</w:t>
      </w:r>
    </w:p>
    <w:p>
      <w:r>
        <w:rPr>
          <w:b/>
          <w:u w:val="single"/>
        </w:rPr>
        <w:t xml:space="preserve">798954</w:t>
      </w:r>
    </w:p>
    <w:p>
      <w:r>
        <w:t xml:space="preserve">@USER @USER kertokaa BBC:n katsojille, että @USER aiheutti suurimman laskun uusien kohtuuhintaisten asuntojen määrässä!  He eivät aio ratkaista kriisiä" he aiheuttivat!""</w:t>
      </w:r>
    </w:p>
    <w:p>
      <w:r>
        <w:rPr>
          <w:b/>
          <w:u w:val="single"/>
        </w:rPr>
        <w:t xml:space="preserve">798955</w:t>
      </w:r>
    </w:p>
    <w:p>
      <w:r>
        <w:t xml:space="preserve">@USER Ya mutta näimme joitakin todella hyviä asioita ennakkomyynnissä. Nyt myönnetään en katsonut Bills preseason pelejä, mutta ei tullut tunne, että siellä oli sama pörinä. Toivottavasti taas olet oikeassa ja hän pelaa hyvin.</w:t>
      </w:r>
    </w:p>
    <w:p>
      <w:r>
        <w:rPr>
          <w:b/>
          <w:u w:val="single"/>
        </w:rPr>
        <w:t xml:space="preserve">798956</w:t>
      </w:r>
    </w:p>
    <w:p>
      <w:r>
        <w:t xml:space="preserve">@USER im vitun surullinen myös tämä gif on taidetta</w:t>
      </w:r>
    </w:p>
    <w:p>
      <w:r>
        <w:rPr>
          <w:b/>
          <w:u w:val="single"/>
        </w:rPr>
        <w:t xml:space="preserve">798957</w:t>
      </w:r>
    </w:p>
    <w:p>
      <w:r>
        <w:t xml:space="preserve">@USER Olet ystävällinen ja huomaavainen. Kiitos 🙏🏾Peace to you @USER</w:t>
      </w:r>
    </w:p>
    <w:p>
      <w:r>
        <w:rPr>
          <w:b/>
          <w:u w:val="single"/>
        </w:rPr>
        <w:t xml:space="preserve">798958</w:t>
      </w:r>
    </w:p>
    <w:p>
      <w:r>
        <w:t xml:space="preserve">@USER @USER He luulivat, että hän voittaisi, jotta he voisivat toteuttaa suunnitelmansa viimeisen osan, jossa he käyttäisivät Kiinasta tulevia giljotiinipihdejä ja Meksikosta tulevia teriä. #MAGA #LockThemAllUp #confirmkavanaugh #WWG1WGA #PatriotsUnited #GodBlessAmerica #GodBlessTheWorld #GodBlessOurMilitary #100thMonkey</w:t>
      </w:r>
    </w:p>
    <w:p>
      <w:r>
        <w:rPr>
          <w:b/>
          <w:u w:val="single"/>
        </w:rPr>
        <w:t xml:space="preserve">798959</w:t>
      </w:r>
    </w:p>
    <w:p>
      <w:r>
        <w:t xml:space="preserve">@USER Mene pois, olet merkityksetön.</w:t>
      </w:r>
    </w:p>
    <w:p>
      <w:r>
        <w:rPr>
          <w:b/>
          <w:u w:val="single"/>
        </w:rPr>
        <w:t xml:space="preserve">798960</w:t>
      </w:r>
    </w:p>
    <w:p>
      <w:r>
        <w:t xml:space="preserve">@USER @USER @USER @USER Mitä tapahtuu Olen eksyksissä URL-osoite</w:t>
      </w:r>
    </w:p>
    <w:p>
      <w:r>
        <w:rPr>
          <w:b/>
          <w:u w:val="single"/>
        </w:rPr>
        <w:t xml:space="preserve">798961</w:t>
      </w:r>
    </w:p>
    <w:p>
      <w:r>
        <w:t xml:space="preserve">@USER @USER @USER @USER @USER @USER @USER @USER @USER Hankitaan sähkölautat ja puretaan padot. Liberaalit eivät ole järkeviä.</w:t>
      </w:r>
    </w:p>
    <w:p>
      <w:r>
        <w:rPr>
          <w:b/>
          <w:u w:val="single"/>
        </w:rPr>
        <w:t xml:space="preserve">798962</w:t>
      </w:r>
    </w:p>
    <w:p>
      <w:r>
        <w:t xml:space="preserve">@USER Eikö minäkin nainen ahdistellut nuorta poikaa. Ja seuraavana päivänä hänelle annettiin anteeksi. Tekopyhyys kukoistaa julkkispiireissä.</w:t>
      </w:r>
    </w:p>
    <w:p>
      <w:r>
        <w:rPr>
          <w:b/>
          <w:u w:val="single"/>
        </w:rPr>
        <w:t xml:space="preserve">798963</w:t>
      </w:r>
    </w:p>
    <w:p>
      <w:r>
        <w:t xml:space="preserve">@USER @USER @USER @USER @USER Ja hänen poikansa ANTIFA-naamioitunut vihaaja on normaali?</w:t>
      </w:r>
    </w:p>
    <w:p>
      <w:r>
        <w:rPr>
          <w:b/>
          <w:u w:val="single"/>
        </w:rPr>
        <w:t xml:space="preserve">798964</w:t>
      </w:r>
    </w:p>
    <w:p>
      <w:r>
        <w:t xml:space="preserve">@USER Hän on paskiainen.</w:t>
      </w:r>
    </w:p>
    <w:p>
      <w:r>
        <w:rPr>
          <w:b/>
          <w:u w:val="single"/>
        </w:rPr>
        <w:t xml:space="preserve">798965</w:t>
      </w:r>
    </w:p>
    <w:p>
      <w:r>
        <w:t xml:space="preserve">@KÄYTTÄJÄ sinulla on aina niin ihana tapa käyttää sanoja......olet yksi ihana ihminen.....suurin sydän.  Kiitos paljon siitä ')</w:t>
      </w:r>
    </w:p>
    <w:p>
      <w:r>
        <w:rPr>
          <w:b/>
          <w:u w:val="single"/>
        </w:rPr>
        <w:t xml:space="preserve">798966</w:t>
      </w:r>
    </w:p>
    <w:p>
      <w:r>
        <w:t xml:space="preserve">@USER Energy Independent</w:t>
      </w:r>
    </w:p>
    <w:p>
      <w:r>
        <w:rPr>
          <w:b/>
          <w:u w:val="single"/>
        </w:rPr>
        <w:t xml:space="preserve">798967</w:t>
      </w:r>
    </w:p>
    <w:p>
      <w:r>
        <w:t xml:space="preserve">@USER Selvästi Durbin asui kiven alla nuo kahdeksan vuotta!</w:t>
      </w:r>
    </w:p>
    <w:p>
      <w:r>
        <w:rPr>
          <w:b/>
          <w:u w:val="single"/>
        </w:rPr>
        <w:t xml:space="preserve">798968</w:t>
      </w:r>
    </w:p>
    <w:p>
      <w:r>
        <w:t xml:space="preserve">@USER Vakavasti??.... Komediaa on kai helpompi saada viral..... Oletko kokeillut piirtää paskaa? XD</w:t>
      </w:r>
    </w:p>
    <w:p>
      <w:r>
        <w:rPr>
          <w:b/>
          <w:u w:val="single"/>
        </w:rPr>
        <w:t xml:space="preserve">798969</w:t>
      </w:r>
    </w:p>
    <w:p>
      <w:r>
        <w:t xml:space="preserve">@USER Tämä vaihe oli niin tuskaa perseeseen terroristien metsästys Rakastin sitä</w:t>
      </w:r>
    </w:p>
    <w:p>
      <w:r>
        <w:rPr>
          <w:b/>
          <w:u w:val="single"/>
        </w:rPr>
        <w:t xml:space="preserve">798970</w:t>
      </w:r>
    </w:p>
    <w:p>
      <w:r>
        <w:t xml:space="preserve">@USER ❤ Olet rakastettu! ❤</w:t>
      </w:r>
    </w:p>
    <w:p>
      <w:r>
        <w:rPr>
          <w:b/>
          <w:u w:val="single"/>
        </w:rPr>
        <w:t xml:space="preserve">798971</w:t>
      </w:r>
    </w:p>
    <w:p>
      <w:r>
        <w:t xml:space="preserve">@USER En ole varma. Heräsin vain ja halusin nussia joitain kavereita Mahdollisesti antifa-supersotilaan seerumi tai jotain idk.</w:t>
      </w:r>
    </w:p>
    <w:p>
      <w:r>
        <w:rPr>
          <w:b/>
          <w:u w:val="single"/>
        </w:rPr>
        <w:t xml:space="preserve">798972</w:t>
      </w:r>
    </w:p>
    <w:p>
      <w:r>
        <w:t xml:space="preserve">@USER Tärkeä tarina yritysten kasvun rajoituksista, jotka johtuvat historiallisen alhaisesta työttömyysasteesta WI:ssä URL-osoite</w:t>
      </w:r>
    </w:p>
    <w:p>
      <w:r>
        <w:rPr>
          <w:b/>
          <w:u w:val="single"/>
        </w:rPr>
        <w:t xml:space="preserve">798973</w:t>
      </w:r>
    </w:p>
    <w:p>
      <w:r>
        <w:t xml:space="preserve">@USER Heiluttamalla sormeaan auktoriteetteja kohtaan? Hmmm. ..ei. Serena on kiusaajan määritelmä. Hänen usein kentällä tapahtuvat kiukuttelunsa ovat syy siihen, miksi häntä tutkitaan steroidien käytön varalta enemmän kuin muita pelaajia. Hänellä näyttää olevan steroidivimmaa.</w:t>
      </w:r>
    </w:p>
    <w:p>
      <w:r>
        <w:rPr>
          <w:b/>
          <w:u w:val="single"/>
        </w:rPr>
        <w:t xml:space="preserve">798974</w:t>
      </w:r>
    </w:p>
    <w:p>
      <w:r>
        <w:t xml:space="preserve">@USER Toivon todella, että estät minut vasta ensi maanantaina. Haluan nähdä tämän sivun reaktion, kun Kavanaugh vahvistetaan korkeimpaan oikeuteen. Että asevalvonta on käytännössä kuollut.</w:t>
      </w:r>
    </w:p>
    <w:p>
      <w:r>
        <w:rPr>
          <w:b/>
          <w:u w:val="single"/>
        </w:rPr>
        <w:t xml:space="preserve">798975</w:t>
      </w:r>
    </w:p>
    <w:p>
      <w:r>
        <w:t xml:space="preserve">@USER @USER Miksi sinun täytyy tuoda rotu tähän, todelliset rasistit ovat demokraatteja ja kaltaisiasi liberaaleja.</w:t>
      </w:r>
    </w:p>
    <w:p>
      <w:r>
        <w:rPr>
          <w:b/>
          <w:u w:val="single"/>
        </w:rPr>
        <w:t xml:space="preserve">798976</w:t>
      </w:r>
    </w:p>
    <w:p>
      <w:r>
        <w:t xml:space="preserve">@USER @USER Hän on diabeetikko 🤐</w:t>
      </w:r>
    </w:p>
    <w:p>
      <w:r>
        <w:rPr>
          <w:b/>
          <w:u w:val="single"/>
        </w:rPr>
        <w:t xml:space="preserve">798977</w:t>
      </w:r>
    </w:p>
    <w:p>
      <w:r>
        <w:t xml:space="preserve">@USER tuo on epäeppistä</w:t>
      </w:r>
    </w:p>
    <w:p>
      <w:r>
        <w:rPr>
          <w:b/>
          <w:u w:val="single"/>
        </w:rPr>
        <w:t xml:space="preserve">798978</w:t>
      </w:r>
    </w:p>
    <w:p>
      <w:r>
        <w:t xml:space="preserve">@USER Näyttää siltä, että asevalvonta" toimii Chicagossa 😄👽"</w:t>
      </w:r>
    </w:p>
    <w:p>
      <w:r>
        <w:rPr>
          <w:b/>
          <w:u w:val="single"/>
        </w:rPr>
        <w:t xml:space="preserve">798979</w:t>
      </w:r>
    </w:p>
    <w:p>
      <w:r>
        <w:t xml:space="preserve">@USER @USER @USER @USER Lopettakaa valehtelevat liberaalit. Hän sanoi, että se on täysin hullua</w:t>
      </w:r>
    </w:p>
    <w:p>
      <w:r>
        <w:rPr>
          <w:b/>
          <w:u w:val="single"/>
        </w:rPr>
        <w:t xml:space="preserve">798980</w:t>
      </w:r>
    </w:p>
    <w:p>
      <w:r>
        <w:t xml:space="preserve">Ostan tämän tänään ja toivotan onnea uuteen kirjaasi!  @USER #MAGA URL</w:t>
      </w:r>
    </w:p>
    <w:p>
      <w:r>
        <w:rPr>
          <w:b/>
          <w:u w:val="single"/>
        </w:rPr>
        <w:t xml:space="preserve">798981</w:t>
      </w:r>
    </w:p>
    <w:p>
      <w:r>
        <w:t xml:space="preserve">@USER @USER Nice!!!!! Olet niin tervetullut!!!</w:t>
      </w:r>
    </w:p>
    <w:p>
      <w:r>
        <w:rPr>
          <w:b/>
          <w:u w:val="single"/>
        </w:rPr>
        <w:t xml:space="preserve">798982</w:t>
      </w:r>
    </w:p>
    <w:p>
      <w:r>
        <w:t xml:space="preserve">@USER @USER Hän joko todistaa tai pitää suunsa kiinni.Hän on joko huijari tai väärän muistin omaava henkilö.Kun sinut on raiskattu, et koskaan unohda sitä.</w:t>
      </w:r>
    </w:p>
    <w:p>
      <w:r>
        <w:rPr>
          <w:b/>
          <w:u w:val="single"/>
        </w:rPr>
        <w:t xml:space="preserve">798983</w:t>
      </w:r>
    </w:p>
    <w:p>
      <w:r>
        <w:t xml:space="preserve">@KÄYTTÄJÄ Pahoittelemme vastauksen viivästymistä ja halusimme seurata ja nähdä, onko sinulla edelleen ongelmia. Insinöörimme ovat loppuvaiheessa lieventämässä tapahtumaan liittyviä vaikutuksia. ^MA</w:t>
      </w:r>
    </w:p>
    <w:p>
      <w:r>
        <w:rPr>
          <w:b/>
          <w:u w:val="single"/>
        </w:rPr>
        <w:t xml:space="preserve">798984</w:t>
      </w:r>
    </w:p>
    <w:p>
      <w:r>
        <w:t xml:space="preserve">@USER Hänellä on, ja hän hävisi, koska hän piti itsestään selvänä, että hän perisi kaikki Billin tuet tietämättä, että kaikista puutteistaan huolimatta Bill on sellainen ihminen, jonka kanssa voi juoda, ja Bill on sellainen ihminen, jonka kanssa ei koskaan juo.</w:t>
      </w:r>
    </w:p>
    <w:p>
      <w:r>
        <w:rPr>
          <w:b/>
          <w:u w:val="single"/>
        </w:rPr>
        <w:t xml:space="preserve">798985</w:t>
      </w:r>
    </w:p>
    <w:p>
      <w:r>
        <w:t xml:space="preserve">Lumihiutale @USER - whine whine whine whine #MAGA baby URL-osoite</w:t>
      </w:r>
    </w:p>
    <w:p>
      <w:r>
        <w:rPr>
          <w:b/>
          <w:u w:val="single"/>
        </w:rPr>
        <w:t xml:space="preserve">798986</w:t>
      </w:r>
    </w:p>
    <w:p>
      <w:r>
        <w:t xml:space="preserve">@USER @USER Muellerille kerrottiin, että hän joko tekisi yhteistyötä tai joutuisi elinkautiseen vankilaan tai hänet teloitettaisiin... kaikki tulee julki. #MAGA #DrainTheDeepState #ConfirmKavanaugh #TraitorsAll</w:t>
      </w:r>
    </w:p>
    <w:p>
      <w:r>
        <w:rPr>
          <w:b/>
          <w:u w:val="single"/>
        </w:rPr>
        <w:t xml:space="preserve">798987</w:t>
      </w:r>
    </w:p>
    <w:p>
      <w:r>
        <w:t xml:space="preserve">@USER @USER @USER @USER @USER @USER @USER @USER kiitos äiti!</w:t>
      </w:r>
    </w:p>
    <w:p>
      <w:r>
        <w:rPr>
          <w:b/>
          <w:u w:val="single"/>
        </w:rPr>
        <w:t xml:space="preserve">798988</w:t>
      </w:r>
    </w:p>
    <w:p>
      <w:r>
        <w:t xml:space="preserve">@USER Tässä ei ole enää kyse aseiden valvonnasta vaan vihasta.  Jos otatte aseet pois, vihamieliset keksivät jotain muuta.  Selvitetään, mistä viha tulee.</w:t>
      </w:r>
    </w:p>
    <w:p>
      <w:r>
        <w:rPr>
          <w:b/>
          <w:u w:val="single"/>
        </w:rPr>
        <w:t xml:space="preserve">798989</w:t>
      </w:r>
    </w:p>
    <w:p>
      <w:r>
        <w:t xml:space="preserve">@USER Hyvä! #Antifa on väkivaltaista fasismia.</w:t>
      </w:r>
    </w:p>
    <w:p>
      <w:r>
        <w:rPr>
          <w:b/>
          <w:u w:val="single"/>
        </w:rPr>
        <w:t xml:space="preserve">798990</w:t>
      </w:r>
    </w:p>
    <w:p>
      <w:r>
        <w:t xml:space="preserve">@USER Liberaalit liberaalit siellä.</w:t>
      </w:r>
    </w:p>
    <w:p>
      <w:r>
        <w:rPr>
          <w:b/>
          <w:u w:val="single"/>
        </w:rPr>
        <w:t xml:space="preserve">798991</w:t>
      </w:r>
    </w:p>
    <w:p>
      <w:r>
        <w:t xml:space="preserve">@USER @USER @USER Hän ei ole hyvä väittelyssä mutta erittäin hyvä tanssikilpailussa.</w:t>
      </w:r>
    </w:p>
    <w:p>
      <w:r>
        <w:rPr>
          <w:b/>
          <w:u w:val="single"/>
        </w:rPr>
        <w:t xml:space="preserve">798992</w:t>
      </w:r>
    </w:p>
    <w:p>
      <w:r>
        <w:t xml:space="preserve">#guncontrol #robbery #murha #Selfdense #Defend #secondammendment Miksi et halua asevalvontaa Kolme aseistettua kodin tunkeutujaa yrittää väijyä kodinomistajaa | Aktiivinen itsesuojelu URL-osoite kautta @USER</w:t>
      </w:r>
    </w:p>
    <w:p>
      <w:r>
        <w:rPr>
          <w:b/>
          <w:u w:val="single"/>
        </w:rPr>
        <w:t xml:space="preserve">798993</w:t>
      </w:r>
    </w:p>
    <w:p>
      <w:r>
        <w:t xml:space="preserve">@USER @USER @USER @USER @USER @USER @USER @USER Hän on ällöttävä Coont!</w:t>
      </w:r>
    </w:p>
    <w:p>
      <w:r>
        <w:rPr>
          <w:b/>
          <w:u w:val="single"/>
        </w:rPr>
        <w:t xml:space="preserve">798994</w:t>
      </w:r>
    </w:p>
    <w:p>
      <w:r>
        <w:t xml:space="preserve">@USER Hän on niin vitun valehtelija! Laitoit valot päälle etkä huomannut, ettei se ollut SINUN asuntosi? Sinun piti mennä katsomaan numeroa? WTF on hänellä?</w:t>
      </w:r>
    </w:p>
    <w:p>
      <w:r>
        <w:rPr>
          <w:b/>
          <w:u w:val="single"/>
        </w:rPr>
        <w:t xml:space="preserve">798995</w:t>
      </w:r>
    </w:p>
    <w:p>
      <w:r>
        <w:t xml:space="preserve">@USER Tuo on todella loukkaavaa, koska minunlaisiani latinoja on paljon ja mustia konservatiiveja, jotka uskovat Jumalaan. Emme ole narkkareita emmekä kouluttamattomia. Nämä julkkikset ovat roskaa jotka osaavat vain lukea käsikirjoituksesta siinä kaikki.</w:t>
      </w:r>
    </w:p>
    <w:p>
      <w:r>
        <w:rPr>
          <w:b/>
          <w:u w:val="single"/>
        </w:rPr>
        <w:t xml:space="preserve">798996</w:t>
      </w:r>
    </w:p>
    <w:p>
      <w:r>
        <w:t xml:space="preserve">@USER Kulttuuri vs. rotu Amerikassa rotu voittaa kulttuurin. Näin ollen presidentti Obama ja Tiger ovat mustia sen takia, miltä he näyttävät. Osaka identifioituu kulttuurisesti japanilaiseksi, joten hän on japanilainen. Jos hän jää Amerikkaan, hänestä tulee musta-japanilainen, koska Amerikassa ihmiset tunnistetaan rodun perusteella.</w:t>
      </w:r>
    </w:p>
    <w:p>
      <w:r>
        <w:rPr>
          <w:b/>
          <w:u w:val="single"/>
        </w:rPr>
        <w:t xml:space="preserve">798997</w:t>
      </w:r>
    </w:p>
    <w:p>
      <w:r>
        <w:t xml:space="preserve">@USER @USER @USER @USER @USER @USER @USER Hämmästyttävää, miten he onnistuvat jatkuvasti ärsyttämään sekä edistysmielisiä että konservatiiveja olemalla niin ylimielisen harhaanjohdettuja - usein samoissa kohdissa.</w:t>
      </w:r>
    </w:p>
    <w:p>
      <w:r>
        <w:rPr>
          <w:b/>
          <w:u w:val="single"/>
        </w:rPr>
        <w:t xml:space="preserve">798998</w:t>
      </w:r>
    </w:p>
    <w:p>
      <w:r>
        <w:t xml:space="preserve">@USER En tiennyt, että minulla oli haju." Kölnin haju, kun hän halusi, ehkä.  "Oletan siis, että olet tietoinen, kun olen lähellä. Ja kun varjostan." Tarkoittaen 'seuraa', mutta yrittäen olla vähemmän ... karmiva."</w:t>
      </w:r>
    </w:p>
    <w:p>
      <w:r>
        <w:rPr>
          <w:b/>
          <w:u w:val="single"/>
        </w:rPr>
        <w:t xml:space="preserve">798999</w:t>
      </w:r>
    </w:p>
    <w:p>
      <w:r>
        <w:t xml:space="preserve">Amerikka!  #WalkAway Get out and VOTE or live in POVERTY and SERVITUDE...!!!". #MAGA #WWG1WGA URL</w:t>
      </w:r>
    </w:p>
    <w:p>
      <w:r>
        <w:rPr>
          <w:b/>
          <w:u w:val="single"/>
        </w:rPr>
        <w:t xml:space="preserve">799000</w:t>
      </w:r>
    </w:p>
    <w:p>
      <w:r>
        <w:t xml:space="preserve">@USER @USER achichincle lamebotas!</w:t>
      </w:r>
    </w:p>
    <w:p>
      <w:r>
        <w:rPr>
          <w:b/>
          <w:u w:val="single"/>
        </w:rPr>
        <w:t xml:space="preserve">799001</w:t>
      </w:r>
    </w:p>
    <w:p>
      <w:r>
        <w:t xml:space="preserve">@USER @USER @USER @USER Tuo on kirjaimellisesti Raamatussa, jota konservatiivit rakastavat hokea mutta eivät koskaan lue.</w:t>
      </w:r>
    </w:p>
    <w:p>
      <w:r>
        <w:rPr>
          <w:b/>
          <w:u w:val="single"/>
        </w:rPr>
        <w:t xml:space="preserve">799002</w:t>
      </w:r>
    </w:p>
    <w:p>
      <w:r>
        <w:t xml:space="preserve">@USER Super seksikäs❤😍👌</w:t>
      </w:r>
    </w:p>
    <w:p>
      <w:r>
        <w:rPr>
          <w:b/>
          <w:u w:val="single"/>
        </w:rPr>
        <w:t xml:space="preserve">799003</w:t>
      </w:r>
    </w:p>
    <w:p>
      <w:r>
        <w:t xml:space="preserve">. @USER Kannatan asevalvontaa juuri nyt. Autot tappavat samoin kuin rattijuopot. Miten olisi autojen ja alkoholin kieltäminen?</w:t>
      </w:r>
    </w:p>
    <w:p>
      <w:r>
        <w:rPr>
          <w:b/>
          <w:u w:val="single"/>
        </w:rPr>
        <w:t xml:space="preserve">799004</w:t>
      </w:r>
    </w:p>
    <w:p>
      <w:r>
        <w:t xml:space="preserve">@USER @USER Espn on vitsi. Hän on oikeutettu kiusaaja, joka ei kestä häviämistä.</w:t>
      </w:r>
    </w:p>
    <w:p>
      <w:r>
        <w:rPr>
          <w:b/>
          <w:u w:val="single"/>
        </w:rPr>
        <w:t xml:space="preserve">799005</w:t>
      </w:r>
    </w:p>
    <w:p>
      <w:r>
        <w:t xml:space="preserve">@USER @USER Välitätkö mustista miehistä, jotka kuolevat rasististen poliisien käsissä? Välitätkö maahanmuuttajista, jotka kidnapataan rajalla? Välitätkö 3k puertoricolaisista, jotka kuolivat? Arvasin, että ottaisit esille antifan. Se kertoo sinusta kaiken.</w:t>
      </w:r>
    </w:p>
    <w:p>
      <w:r>
        <w:rPr>
          <w:b/>
          <w:u w:val="single"/>
        </w:rPr>
        <w:t xml:space="preserve">799006</w:t>
      </w:r>
    </w:p>
    <w:p>
      <w:r>
        <w:t xml:space="preserve">@USER @USER Jos hän on niin intohimoinen, miksei hän lahjoittaisi KAIKKI rahansa naisten auttamiseen, joilla ei ole varaa. Hienon asunnon sijaan hanki sellainen muutamalla satasella, hanki kämppis ja näytä kaikille, että kyllä SINÄ pystyt."""</w:t>
      </w:r>
    </w:p>
    <w:p>
      <w:r>
        <w:rPr>
          <w:b/>
          <w:u w:val="single"/>
        </w:rPr>
        <w:t xml:space="preserve">799007</w:t>
      </w:r>
    </w:p>
    <w:p>
      <w:r>
        <w:t xml:space="preserve">@USER Luulin, että vasemmisto vihaa aseita? Ja aseväkivaltaa? Aseiden valvonta, eikö niin?</w:t>
      </w:r>
    </w:p>
    <w:p>
      <w:r>
        <w:rPr>
          <w:b/>
          <w:u w:val="single"/>
        </w:rPr>
        <w:t xml:space="preserve">799008</w:t>
      </w:r>
    </w:p>
    <w:p>
      <w:r>
        <w:t xml:space="preserve">@USER Deep State vallankaappaus ei toimi?</w:t>
      </w:r>
    </w:p>
    <w:p>
      <w:r>
        <w:rPr>
          <w:b/>
          <w:u w:val="single"/>
        </w:rPr>
        <w:t xml:space="preserve">799009</w:t>
      </w:r>
    </w:p>
    <w:p>
      <w:r>
        <w:t xml:space="preserve">@KÄYTTÄJÄ @KÄYTTÄJÄ Varo, saatat ALOITTAA BENGHAZIn..</w:t>
      </w:r>
    </w:p>
    <w:p>
      <w:r>
        <w:rPr>
          <w:b/>
          <w:u w:val="single"/>
        </w:rPr>
        <w:t xml:space="preserve">799010</w:t>
      </w:r>
    </w:p>
    <w:p>
      <w:r>
        <w:t xml:space="preserve">@USER Vitun hyvä veli. Nauroin juuri kuin pikkutyttö. "Ota pallisi kiinni" pysy kaupassa</w:t>
      </w:r>
    </w:p>
    <w:p>
      <w:r>
        <w:rPr>
          <w:b/>
          <w:u w:val="single"/>
        </w:rPr>
        <w:t xml:space="preserve">799011</w:t>
      </w:r>
    </w:p>
    <w:p>
      <w:r>
        <w:t xml:space="preserve">@USER @USER , @USER kysyy: "Miltä maistuu?"""</w:t>
      </w:r>
    </w:p>
    <w:p>
      <w:r>
        <w:rPr>
          <w:b/>
          <w:u w:val="single"/>
        </w:rPr>
        <w:t xml:space="preserve">799012</w:t>
      </w:r>
    </w:p>
    <w:p>
      <w:r>
        <w:t xml:space="preserve">@USER Koomikkojen on tarkoitus olla hauskoja!</w:t>
      </w:r>
    </w:p>
    <w:p>
      <w:r>
        <w:rPr>
          <w:b/>
          <w:u w:val="single"/>
        </w:rPr>
        <w:t xml:space="preserve">799013</w:t>
      </w:r>
    </w:p>
    <w:p>
      <w:r>
        <w:t xml:space="preserve">@USER @USER Miksi se sitten aina suosittelee häntä katsomaan konservatiiveja?</w:t>
      </w:r>
    </w:p>
    <w:p>
      <w:r>
        <w:rPr>
          <w:b/>
          <w:u w:val="single"/>
        </w:rPr>
        <w:t xml:space="preserve">799014</w:t>
      </w:r>
    </w:p>
    <w:p>
      <w:r>
        <w:t xml:space="preserve">#brexit Miten @USER voi tehdä sopimuksen EU:n kanssa, kun @USER on jakautunut kahtia. Mutta edes @USER ei ole 100-prosenttisesti brexit tai #remain.</w:t>
      </w:r>
    </w:p>
    <w:p>
      <w:r>
        <w:rPr>
          <w:b/>
          <w:u w:val="single"/>
        </w:rPr>
        <w:t xml:space="preserve">799015</w:t>
      </w:r>
    </w:p>
    <w:p>
      <w:r>
        <w:t xml:space="preserve">@USER Olet niin suloinen. ^^</w:t>
      </w:r>
    </w:p>
    <w:p>
      <w:r>
        <w:rPr>
          <w:b/>
          <w:u w:val="single"/>
        </w:rPr>
        <w:t xml:space="preserve">799016</w:t>
      </w:r>
    </w:p>
    <w:p>
      <w:r>
        <w:t xml:space="preserve">@USER Hämmästyttävää, kun toimittajat pelkäävät totuutta!!! Eikö se kerro kaiken! #MAGA #ReleaseTheDocuments #ReleaseTheDocuments</w:t>
      </w:r>
    </w:p>
    <w:p>
      <w:r>
        <w:rPr>
          <w:b/>
          <w:u w:val="single"/>
        </w:rPr>
        <w:t xml:space="preserve">799017</w:t>
      </w:r>
    </w:p>
    <w:p>
      <w:r>
        <w:t xml:space="preserve">@USER Hän on valehtelija</w:t>
      </w:r>
    </w:p>
    <w:p>
      <w:r>
        <w:rPr>
          <w:b/>
          <w:u w:val="single"/>
        </w:rPr>
        <w:t xml:space="preserve">799018</w:t>
      </w:r>
    </w:p>
    <w:p>
      <w:r>
        <w:t xml:space="preserve">@USER Bob on vanha mies, joka elää menneisyydessä. Hänellä ei ole aavistustakaan siitä, mitä työväenluokka on kokenut. Lupauksia sekä Dems &amp;amp; Rep urapoliitikot heidän kallis laki tutkinnot ja koskaan työskennellyt päivä elämässään. Tarvittiin @USER kuuntelemaan vihdoin ja ryhtymään toimiin.</w:t>
      </w:r>
    </w:p>
    <w:p>
      <w:r>
        <w:rPr>
          <w:b/>
          <w:u w:val="single"/>
        </w:rPr>
        <w:t xml:space="preserve">799019</w:t>
      </w:r>
    </w:p>
    <w:p>
      <w:r>
        <w:t xml:space="preserve">@USER @USER Kyllä, Kanada, se on jälleen yksi hieno saavutus #Trudeau #Liberalsilta, se vain paranee jatkuvasti.</w:t>
      </w:r>
    </w:p>
    <w:p>
      <w:r>
        <w:rPr>
          <w:b/>
          <w:u w:val="single"/>
        </w:rPr>
        <w:t xml:space="preserve">799020</w:t>
      </w:r>
    </w:p>
    <w:p>
      <w:r>
        <w:t xml:space="preserve">12 tapaa käyttää Saul Alinskyn sääntöjä radikaaleille liberaaleja vastaan URL-osoite</w:t>
      </w:r>
    </w:p>
    <w:p>
      <w:r>
        <w:rPr>
          <w:b/>
          <w:u w:val="single"/>
        </w:rPr>
        <w:t xml:space="preserve">799021</w:t>
      </w:r>
    </w:p>
    <w:p>
      <w:r>
        <w:t xml:space="preserve">@USER @USER @USER @USER @USER @USER @USER @USER Se on jo laillistettu vauvojen tappaminen ja liberaalit pelkäävät Trumpsin korkeimman oikeuden valintoja, jotka vievät sen pois.</w:t>
      </w:r>
    </w:p>
    <w:p>
      <w:r>
        <w:rPr>
          <w:b/>
          <w:u w:val="single"/>
        </w:rPr>
        <w:t xml:space="preserve">799022</w:t>
      </w:r>
    </w:p>
    <w:p>
      <w:r>
        <w:t xml:space="preserve">@USER @USER @USER @USER Katso Ellen.... En ole sosialistinen kommari... sinä olet se, joka kannattaa hallituksen yleistä terveydenhuoltoa, suurempaa hallituksen asevalvontaa ja ilmaisia korkeakouluja. Olen amerikkalainen ja kannatan kapitalismia.</w:t>
      </w:r>
    </w:p>
    <w:p>
      <w:r>
        <w:rPr>
          <w:b/>
          <w:u w:val="single"/>
        </w:rPr>
        <w:t xml:space="preserve">799023</w:t>
      </w:r>
    </w:p>
    <w:p>
      <w:r>
        <w:t xml:space="preserve">@USER @USER @USER @USER Ehkä hänelle on luvattu asema tai rahaa?</w:t>
      </w:r>
    </w:p>
    <w:p>
      <w:r>
        <w:rPr>
          <w:b/>
          <w:u w:val="single"/>
        </w:rPr>
        <w:t xml:space="preserve">799024</w:t>
      </w:r>
    </w:p>
    <w:p>
      <w:r>
        <w:t xml:space="preserve">@USER Olen yksinkertaisesti eri mieltä Flotus. Hän paljastaa miehesi törkeän käytöksen, jota kukaan muu ei paljasta. Potuksen toiminta vahingoittaa tätä maata. Sanoilla on väliä ja tyylillä on väliä. Totuudella on väliä.</w:t>
      </w:r>
    </w:p>
    <w:p>
      <w:r>
        <w:rPr>
          <w:b/>
          <w:u w:val="single"/>
        </w:rPr>
        <w:t xml:space="preserve">799025</w:t>
      </w:r>
    </w:p>
    <w:p>
      <w:r>
        <w:t xml:space="preserve">#KKK &amp;amp; Asevalvonta ovat @USERin perinteitä Demit aloittivat #KKK: n, koska he vihasivat mustia Sitten he aloittivat asevalvonnan estääkseen @USERia aseistamasta Klaanin uhreja #2A #Gunsense on aseen omistus! #WhateverItTakes kertoa liberaaleille totuus! URL</w:t>
      </w:r>
    </w:p>
    <w:p>
      <w:r>
        <w:rPr>
          <w:b/>
          <w:u w:val="single"/>
        </w:rPr>
        <w:t xml:space="preserve">799026</w:t>
      </w:r>
    </w:p>
    <w:p>
      <w:r>
        <w:t xml:space="preserve">@USER @USER En näe tuota rasistisena, vaikka näen vain ansaitsemattoman, yliampuvan itkupotkuraivarin, joka heittää raivokohtauksen, jollaisen vain Serena Williams voi saada aikaan. Ehkä hän on se rasisti, jos hän ei näe muuta.</w:t>
      </w:r>
    </w:p>
    <w:p>
      <w:r>
        <w:rPr>
          <w:b/>
          <w:u w:val="single"/>
        </w:rPr>
        <w:t xml:space="preserve">799027</w:t>
      </w:r>
    </w:p>
    <w:p>
      <w:r>
        <w:t xml:space="preserve">@USER @USER @USER @USER @USER On hassua, miten liberaalit ja demokraatit työskentelevät yhdessä, mutta taistelevat Twitterissä.</w:t>
      </w:r>
    </w:p>
    <w:p>
      <w:r>
        <w:rPr>
          <w:b/>
          <w:u w:val="single"/>
        </w:rPr>
        <w:t xml:space="preserve">799028</w:t>
      </w:r>
    </w:p>
    <w:p>
      <w:r>
        <w:t xml:space="preserve">@USER Sinusta on tulossa senaatin hovinarri.</w:t>
      </w:r>
    </w:p>
    <w:p>
      <w:r>
        <w:rPr>
          <w:b/>
          <w:u w:val="single"/>
        </w:rPr>
        <w:t xml:space="preserve">799029</w:t>
      </w:r>
    </w:p>
    <w:p>
      <w:r>
        <w:t xml:space="preserve">2/ #MaximeBernierin kannattajat @USER eivät ole tarpeeksi konservatiivisia.   Meidän on siirryttävä oikealle!!!!  Mutta Max sanoo, että NDP:lle on tilaa, mutta konservatiiveille ei.  En ymmärrä, miksi ajattelevat konservatiivit eivät huuda tätä tekopyhyyttä.  Saan koko ajan tämän meemin Se on huijaus. URL</w:t>
      </w:r>
    </w:p>
    <w:p>
      <w:r>
        <w:rPr>
          <w:b/>
          <w:u w:val="single"/>
        </w:rPr>
        <w:t xml:space="preserve">799030</w:t>
      </w:r>
    </w:p>
    <w:p>
      <w:r>
        <w:t xml:space="preserve">@USER bakkt tekee mitä ETF olisi tehnyt... he eivät vain kutsu sitä etf:ksi. FUKEN CUUUUUKS</w:t>
      </w:r>
    </w:p>
    <w:p>
      <w:r>
        <w:rPr>
          <w:b/>
          <w:u w:val="single"/>
        </w:rPr>
        <w:t xml:space="preserve">799031</w:t>
      </w:r>
    </w:p>
    <w:p>
      <w:r>
        <w:t xml:space="preserve">@USER @USER Kommunistit: Liberaalitkin saavat luodin."  Minä: "Wow f*ck you!"  Kommunistit: Kommunistit: "Sinä suljet pois sen sijaan, että yhdistäisit."""</w:t>
      </w:r>
    </w:p>
    <w:p>
      <w:r>
        <w:rPr>
          <w:b/>
          <w:u w:val="single"/>
        </w:rPr>
        <w:t xml:space="preserve">799032</w:t>
      </w:r>
    </w:p>
    <w:p>
      <w:r>
        <w:t xml:space="preserve">@USER Kiitos veli . Olen iloinen, että olet sitä mieltä, että hän on bro, koska hän on, mutta jos hän olisi, se ei tee hänestä yhtään vähemmän hämmästyttävä .</w:t>
      </w:r>
    </w:p>
    <w:p>
      <w:r>
        <w:rPr>
          <w:b/>
          <w:u w:val="single"/>
        </w:rPr>
        <w:t xml:space="preserve">799033</w:t>
      </w:r>
    </w:p>
    <w:p>
      <w:r>
        <w:t xml:space="preserve">@USER @USER @USER @USER Jos luulet, että viittasin nimenomaan sinuun, ymmärsit väärin. Hyökkäsit jonkun kohduttoman kimppuun sanomalla, ettei heillä ole sananvaltaa lisääntymisoikeuksiin. Tuolla argumentilla sitten jos et omista ampuma-aseita sinulla ei ole oikeutta kommentoida asevalvontaa.</w:t>
      </w:r>
    </w:p>
    <w:p>
      <w:r>
        <w:rPr>
          <w:b/>
          <w:u w:val="single"/>
        </w:rPr>
        <w:t xml:space="preserve">799034</w:t>
      </w:r>
    </w:p>
    <w:p>
      <w:r>
        <w:t xml:space="preserve">@USER kaikki arvostelevat sinua Puerto Rico Donista. Pormestari lopetti työt siellä jokin aika sitten.</w:t>
      </w:r>
    </w:p>
    <w:p>
      <w:r>
        <w:rPr>
          <w:b/>
          <w:u w:val="single"/>
        </w:rPr>
        <w:t xml:space="preserve">799035</w:t>
      </w:r>
    </w:p>
    <w:p>
      <w:r>
        <w:t xml:space="preserve">@USER Olen varma.  Miksi luulet, että National Inquirerin kaltaiset paskapubit ovat yhä olemassa?  Sotku ja valheet myyvät Voimme vain toivoa, että joku kirjoittaa Woodwardista tai vielä paremmin jopa sinusta kertovan paskanjauhannan.  Fearin sijaan sen nimi voisi olla "Pervs". URL</w:t>
      </w:r>
    </w:p>
    <w:p>
      <w:r>
        <w:rPr>
          <w:b/>
          <w:u w:val="single"/>
        </w:rPr>
        <w:t xml:space="preserve">799036</w:t>
      </w:r>
    </w:p>
    <w:p>
      <w:r>
        <w:t xml:space="preserve">@USER BBC lopeta konservatiivien räikeä ja puolueellinen tukeminen. Theresa May ei lyönyt takaisin, hän oli ulkona jaloistaan ja hänen vastauksensa olivat käsikirjoitettuja, vähintäänkin robottimaisia. Hän on "huonoin" johtaja yhdessä huonoimman hallituksen kanssa, joka maalla on koskaan ollut.""</w:t>
      </w:r>
    </w:p>
    <w:p>
      <w:r>
        <w:rPr>
          <w:b/>
          <w:u w:val="single"/>
        </w:rPr>
        <w:t xml:space="preserve">799037</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Bill Clintonin 90-luvun asevalvontalaki, joka kielsi rynnäkköaseet, oli tehokasta yleistä turvallisuutta edistävää politiikkaa, jonka NRA pyrki kumoamaan Bushin vuosina. Clintonit ovat rohkeutta ottaa vastaan GOP &amp;amp; voittivat NRA:n. Heikko NRA Bernie äänesti 5x NRA:n puolesta.</w:t>
      </w:r>
    </w:p>
    <w:p>
      <w:r>
        <w:rPr>
          <w:b/>
          <w:u w:val="single"/>
        </w:rPr>
        <w:t xml:space="preserve">799038</w:t>
      </w:r>
    </w:p>
    <w:p>
      <w:r>
        <w:t xml:space="preserve">@USER @USER @USER @USER Hän on.</w:t>
      </w:r>
    </w:p>
    <w:p>
      <w:r>
        <w:rPr>
          <w:b/>
          <w:u w:val="single"/>
        </w:rPr>
        <w:t xml:space="preserve">799039</w:t>
      </w:r>
    </w:p>
    <w:p>
      <w:r>
        <w:t xml:space="preserve">Ababzhah mutta tämä koko tämä kaikki puhuminen seksistä saa minut hyvin epämukavaksi joten hei hei.</w:t>
      </w:r>
    </w:p>
    <w:p>
      <w:r>
        <w:rPr>
          <w:b/>
          <w:u w:val="single"/>
        </w:rPr>
        <w:t xml:space="preserve">799040</w:t>
      </w:r>
    </w:p>
    <w:p>
      <w:r>
        <w:t xml:space="preserve">@USER @USER Edelleen paljon uskonnollisia konservatiiveja, mutta toivottavasti Beto saa joukon epätodennäköisiä äänestäjiä, joita gallupit eivät tavoita.</w:t>
      </w:r>
    </w:p>
    <w:p>
      <w:r>
        <w:rPr>
          <w:b/>
          <w:u w:val="single"/>
        </w:rPr>
        <w:t xml:space="preserve">799041</w:t>
      </w:r>
    </w:p>
    <w:p>
      <w:r>
        <w:t xml:space="preserve">@USER Mutta puolueelliset liikkeet ovat arkipäivää Mitch McConnellin kaltaisille. Silti hän jotenkin pitää yhä kiinni työpaikastaan ja nauttii konservatiivien kunnioitusta koko maassa. Tämän takia naiset pelkäävät niin paljon nousta seisomaan ja sanoa, että heitä on pahoinpidelty. Me olemme osa ongelmaa.</w:t>
      </w:r>
    </w:p>
    <w:p>
      <w:r>
        <w:rPr>
          <w:b/>
          <w:u w:val="single"/>
        </w:rPr>
        <w:t xml:space="preserve">799042</w:t>
      </w:r>
    </w:p>
    <w:p>
      <w:r>
        <w:t xml:space="preserve">@USER Jep. Ja monet ihmiset luulevat antifan olevan "väkivaltainen" eivätkä ymmärrä kontekstia, jossa he toimivat ja mitä he vastustavat. Kuten suurin tapaus oli yli vuosi sitten Unite the Right -tapahtumassa, jossa valkoisen ylivallan kannattaja tappoi jonkun ja useiden muiden ihmisten kimppuun hyökättiin."</w:t>
      </w:r>
    </w:p>
    <w:p>
      <w:r>
        <w:rPr>
          <w:b/>
          <w:u w:val="single"/>
        </w:rPr>
        <w:t xml:space="preserve">799043</w:t>
      </w:r>
    </w:p>
    <w:p>
      <w:r>
        <w:t xml:space="preserve">@USER Hän on kauhea!</w:t>
      </w:r>
    </w:p>
    <w:p>
      <w:r>
        <w:rPr>
          <w:b/>
          <w:u w:val="single"/>
        </w:rPr>
        <w:t xml:space="preserve">799044</w:t>
      </w:r>
    </w:p>
    <w:p>
      <w:r>
        <w:t xml:space="preserve">Presidentti Trumpilla on ilmoitus: #DonaldTrump #maga #metoo URL-osoite</w:t>
      </w:r>
    </w:p>
    <w:p>
      <w:r>
        <w:rPr>
          <w:b/>
          <w:u w:val="single"/>
        </w:rPr>
        <w:t xml:space="preserve">799045</w:t>
      </w:r>
    </w:p>
    <w:p>
      <w:r>
        <w:t xml:space="preserve">@USER Niin minäkin.  Olen iloinen, että hän on palannut</w:t>
      </w:r>
    </w:p>
    <w:p>
      <w:r>
        <w:rPr>
          <w:b/>
          <w:u w:val="single"/>
        </w:rPr>
        <w:t xml:space="preserve">799046</w:t>
      </w:r>
    </w:p>
    <w:p>
      <w:r>
        <w:t xml:space="preserve">@USER Kyllä hän on URL</w:t>
      </w:r>
    </w:p>
    <w:p>
      <w:r>
        <w:rPr>
          <w:b/>
          <w:u w:val="single"/>
        </w:rPr>
        <w:t xml:space="preserve">799047</w:t>
      </w:r>
    </w:p>
    <w:p>
      <w:r>
        <w:t xml:space="preserve">Nyt jonkun täytyy photoshopata kuva Rupikonnasta MAGA-lippis päässä ja konfederaation lippu kartissaan.</w:t>
      </w:r>
    </w:p>
    <w:p>
      <w:r>
        <w:rPr>
          <w:b/>
          <w:u w:val="single"/>
        </w:rPr>
        <w:t xml:space="preserve">799048</w:t>
      </w:r>
    </w:p>
    <w:p>
      <w:r>
        <w:t xml:space="preserve">ANTIFA SUPERSIZED 😈 URL</w:t>
      </w:r>
    </w:p>
    <w:p>
      <w:r>
        <w:rPr>
          <w:b/>
          <w:u w:val="single"/>
        </w:rPr>
        <w:t xml:space="preserve">799049</w:t>
      </w:r>
    </w:p>
    <w:p>
      <w:r>
        <w:t xml:space="preserve">@USER @USER Jatka hienoa työtä Cory! Olet tämän päivän sankari. Ei se mielipidekirjoittaja, jonka olisi pitänyt vedota 25. päivään.</w:t>
      </w:r>
    </w:p>
    <w:p>
      <w:r>
        <w:rPr>
          <w:b/>
          <w:u w:val="single"/>
        </w:rPr>
        <w:t xml:space="preserve">799050</w:t>
      </w:r>
    </w:p>
    <w:p>
      <w:r>
        <w:t xml:space="preserve">@USER @USER @USER @USER Jep. Minäkin olin Yalen oikeustieteellisessä...  Hän myös mainitsi jossain vaiheessa, että hän voisi pissata nimensä lumeen ja että jonkun kouriminen vastoin tämän tahtoa samalla kun hän pitää tätä alhaalla ja kuristaa, oli "poikien poikia". NBD. #MoronsAreGoverningAmerica #MAGA #Kavanaugh</w:t>
      </w:r>
    </w:p>
    <w:p>
      <w:r>
        <w:rPr>
          <w:b/>
          <w:u w:val="single"/>
        </w:rPr>
        <w:t xml:space="preserve">799051</w:t>
      </w:r>
    </w:p>
    <w:p>
      <w:r>
        <w:t xml:space="preserve">@USER @USER @USER @USER @USER Sano tälle idiootille, että hänen pitäisi kokeilla toista uskontokirjaa. Hänen korkeutensa vähenee 6 tuumaa ylhäältä ennen kuin Amrinder saavuttaa hänet pidätettäväksi. Hän on sairas. Hän tarvitsee hoitoa. Ja hän on elossa, koska hän on hindu. Älä höpötä järjettömiä juttuja.</w:t>
      </w:r>
    </w:p>
    <w:p>
      <w:r>
        <w:rPr>
          <w:b/>
          <w:u w:val="single"/>
        </w:rPr>
        <w:t xml:space="preserve">799052</w:t>
      </w:r>
    </w:p>
    <w:p>
      <w:r>
        <w:t xml:space="preserve">@USER @USER @USER @USER 😂🤣 on hassua, miten liberaalit käyttävät termejä kuten "lumihiutale" ja "laukaisi", koska juuri näitä termejä konservatiivit alun perin käyttivät kuvaamaan liberaaleja vaalipäivänä! I still lmao en oo ikinä nähnyt aikuisen hän-naisen ennen näyttävän veristä murhaa uuden potuksen takia 😂😂😂</w:t>
      </w:r>
    </w:p>
    <w:p>
      <w:r>
        <w:rPr>
          <w:b/>
          <w:u w:val="single"/>
        </w:rPr>
        <w:t xml:space="preserve">799053</w:t>
      </w:r>
    </w:p>
    <w:p>
      <w:r>
        <w:t xml:space="preserve">@USER Onko hän kuitenkin paksu? Wtf😩</w:t>
      </w:r>
    </w:p>
    <w:p>
      <w:r>
        <w:rPr>
          <w:b/>
          <w:u w:val="single"/>
        </w:rPr>
        <w:t xml:space="preserve">799054</w:t>
      </w:r>
    </w:p>
    <w:p>
      <w:r>
        <w:t xml:space="preserve">@USER @USER @USER @USER Onkohan hän yhä rakastunut Burger Kingissä työskennelleeseen huumekauppiaan poikaystäväänsä?</w:t>
      </w:r>
    </w:p>
    <w:p>
      <w:r>
        <w:rPr>
          <w:b/>
          <w:u w:val="single"/>
        </w:rPr>
        <w:t xml:space="preserve">799055</w:t>
      </w:r>
    </w:p>
    <w:p>
      <w:r>
        <w:t xml:space="preserve">@USER He ovat GOP:ksi naamioituneita Antifa-demokraatteja, jotka haluavat soluttautua puolueeseen. Älä huoli, vaikka ei kestä kauan tajuta heitä.</w:t>
      </w:r>
    </w:p>
    <w:p>
      <w:r>
        <w:rPr>
          <w:b/>
          <w:u w:val="single"/>
        </w:rPr>
        <w:t xml:space="preserve">799056</w:t>
      </w:r>
    </w:p>
    <w:p>
      <w:r>
        <w:t xml:space="preserve">@USER @USER @USER @USER @USER @USER @USER @USER @USER @USER @USER @USER @USER Liberaalit tietävät totuuden. Tässä on esimerkki. Obaman numerot hänen presidenttikautensa ajalta. URL</w:t>
      </w:r>
    </w:p>
    <w:p>
      <w:r>
        <w:rPr>
          <w:b/>
          <w:u w:val="single"/>
        </w:rPr>
        <w:t xml:space="preserve">799057</w:t>
      </w:r>
    </w:p>
    <w:p>
      <w:r>
        <w:t xml:space="preserve">@USER Hän on! 💥</w:t>
      </w:r>
    </w:p>
    <w:p>
      <w:r>
        <w:rPr>
          <w:b/>
          <w:u w:val="single"/>
        </w:rPr>
        <w:t xml:space="preserve">799058</w:t>
      </w:r>
    </w:p>
    <w:p>
      <w:r>
        <w:t xml:space="preserve">@USER Sinulla on pakkomielle @USER Hän on miljonääri, koska hän on hyvä koomikko. Sinulla on rahaa, koska Big Daddy Bone Spurs antoi sen sinulle, kusipää.</w:t>
      </w:r>
    </w:p>
    <w:p>
      <w:r>
        <w:rPr>
          <w:b/>
          <w:u w:val="single"/>
        </w:rPr>
        <w:t xml:space="preserve">799059</w:t>
      </w:r>
    </w:p>
    <w:p>
      <w:r>
        <w:t xml:space="preserve">@USER @USER @USER @USER Luuletko, että he yrittävät olla hauskoja, tai sitten se on koiranvihellys kieltolain kannattajille. Joka tapauksessa se on täysi vitun häpeä ja vähättelee kannabiksen käyttöä. Runkkarit.</w:t>
      </w:r>
    </w:p>
    <w:p>
      <w:r>
        <w:rPr>
          <w:b/>
          <w:u w:val="single"/>
        </w:rPr>
        <w:t xml:space="preserve">799060</w:t>
      </w:r>
    </w:p>
    <w:p>
      <w:r>
        <w:t xml:space="preserve">@USER Ali olet kotikaupungissani kanssani.  Tervetuloa ja ole turvassa.  Selviämme myrskystä yhdessä.</w:t>
      </w:r>
    </w:p>
    <w:p>
      <w:r>
        <w:rPr>
          <w:b/>
          <w:u w:val="single"/>
        </w:rPr>
        <w:t xml:space="preserve">799061</w:t>
      </w:r>
    </w:p>
    <w:p>
      <w:r>
        <w:t xml:space="preserve">@USER Ja ihmisiä kuoli Chicagossa sinun takiasi. Kuinka tyhmältä tuo kuulostaa, idiootti.</w:t>
      </w:r>
    </w:p>
    <w:p>
      <w:r>
        <w:rPr>
          <w:b/>
          <w:u w:val="single"/>
        </w:rPr>
        <w:t xml:space="preserve">799062</w:t>
      </w:r>
    </w:p>
    <w:p>
      <w:r>
        <w:t xml:space="preserve">@USER Helvetin helvetin jee</w:t>
      </w:r>
    </w:p>
    <w:p>
      <w:r>
        <w:rPr>
          <w:b/>
          <w:u w:val="single"/>
        </w:rPr>
        <w:t xml:space="preserve">799063</w:t>
      </w:r>
    </w:p>
    <w:p>
      <w:r>
        <w:t xml:space="preserve">@USER Todiste siitä, että konservatiivit ovat todella huonoja satiirissa. 👆</w:t>
      </w:r>
    </w:p>
    <w:p>
      <w:r>
        <w:rPr>
          <w:b/>
          <w:u w:val="single"/>
        </w:rPr>
        <w:t xml:space="preserve">799064</w:t>
      </w:r>
    </w:p>
    <w:p>
      <w:r>
        <w:t xml:space="preserve">@USER Mutta enimmäkseen vain Antifa tapetaan.</w:t>
      </w:r>
    </w:p>
    <w:p>
      <w:r>
        <w:rPr>
          <w:b/>
          <w:u w:val="single"/>
        </w:rPr>
        <w:t xml:space="preserve">799065</w:t>
      </w:r>
    </w:p>
    <w:p>
      <w:r>
        <w:t xml:space="preserve">   Huomaatko mitä tein?</w:t>
      </w:r>
    </w:p>
    <w:p>
      <w:r>
        <w:rPr>
          <w:b/>
          <w:u w:val="single"/>
        </w:rPr>
        <w:t xml:space="preserve">799066</w:t>
      </w:r>
    </w:p>
    <w:p>
      <w:r>
        <w:t xml:space="preserve">@USER Luulen, että valitsisin sen ihan vain huvin vuoksi😂😂😂</w:t>
      </w:r>
    </w:p>
    <w:p>
      <w:r>
        <w:rPr>
          <w:b/>
          <w:u w:val="single"/>
        </w:rPr>
        <w:t xml:space="preserve">799067</w:t>
      </w:r>
    </w:p>
    <w:p>
      <w:r>
        <w:t xml:space="preserve">- Myöntävätkö liberaalit, että mikä tahansa on tuhoisaa? URL</w:t>
      </w:r>
    </w:p>
    <w:p>
      <w:r>
        <w:rPr>
          <w:b/>
          <w:u w:val="single"/>
        </w:rPr>
        <w:t xml:space="preserve">799068</w:t>
      </w:r>
    </w:p>
    <w:p>
      <w:r>
        <w:t xml:space="preserve">@USER @USER @USER @USER Lindsey ei koskaan vajoa yhtä alas kuin sinä ja muut vihamieliset liberaalit.</w:t>
      </w:r>
    </w:p>
    <w:p>
      <w:r>
        <w:rPr>
          <w:b/>
          <w:u w:val="single"/>
        </w:rPr>
        <w:t xml:space="preserve">799069</w:t>
      </w:r>
    </w:p>
    <w:p>
      <w:r>
        <w:t xml:space="preserve">@USER Nuo valehtelevat liberaalit. Taas sitä tekevät. SMH.</w:t>
      </w:r>
    </w:p>
    <w:p>
      <w:r>
        <w:rPr>
          <w:b/>
          <w:u w:val="single"/>
        </w:rPr>
        <w:t xml:space="preserve">799070</w:t>
      </w:r>
    </w:p>
    <w:p>
      <w:r>
        <w:t xml:space="preserve">@USER Entä jos haltija käyttäisi suukapulaa hiljentääkseen itsensä?</w:t>
      </w:r>
    </w:p>
    <w:p>
      <w:r>
        <w:rPr>
          <w:b/>
          <w:u w:val="single"/>
        </w:rPr>
        <w:t xml:space="preserve">799071</w:t>
      </w:r>
    </w:p>
    <w:p>
      <w:r>
        <w:t xml:space="preserve">@USER #investigateChtistineFord miksi ford on poistanut sosiaalisen median tilinsä? Miksi hän yhtäkkiä haluaa lykätä todistajanlausuntoa? Onko Ford ANTIFA-aktivisti?</w:t>
      </w:r>
    </w:p>
    <w:p>
      <w:r>
        <w:rPr>
          <w:b/>
          <w:u w:val="single"/>
        </w:rPr>
        <w:t xml:space="preserve">799072</w:t>
      </w:r>
    </w:p>
    <w:p>
      <w:r>
        <w:t xml:space="preserve">@USER Ehkä et ole nähnyt, miten hyvin #MAGA vaikuttaa talouteemme. Käänne on uudelleen ompelemassa yhteiskunnallisen kudoksemme halkomista ja elvyttämässä kansalaishenkemme. Nämä uudistukset valistavat ja kouluttavat seuraavaa sukupolvea vastuulliseen kansalaisuuteen. #WalkAway</w:t>
      </w:r>
    </w:p>
    <w:p>
      <w:r>
        <w:rPr>
          <w:b/>
          <w:u w:val="single"/>
        </w:rPr>
        <w:t xml:space="preserve">799073</w:t>
      </w:r>
    </w:p>
    <w:p>
      <w:r>
        <w:t xml:space="preserve">@USER @USER @USER @USER @USER @USER Tämänpäiväiset säännöt otettiin käyttöön, jotta pelaajat eivät toimisi kuten menneisyyden "pahat pojat". Hän on ammattilainen, hän tiesi, että hänen valmentajansa rikkoi sääntöjä, hän myönsi sen. Se, että sanotaan, että muut eivät tee tai eivät saaneet kutsua, ei ole mikään puolustus. Hän taisteli vain ollakseen lain yläpuolella."</w:t>
      </w:r>
    </w:p>
    <w:p>
      <w:r>
        <w:rPr>
          <w:b/>
          <w:u w:val="single"/>
        </w:rPr>
        <w:t xml:space="preserve">799074</w:t>
      </w:r>
    </w:p>
    <w:p>
      <w:r>
        <w:t xml:space="preserve">JOUKKO KORPPIKOTKIA!  TIM EI OLE EDES LÄHTENYT VIELÄ. MITÄ?  EIKÖ TEILLÄ OLE HÄPEÄÄ?  TOIVOTTAVASTI HÄN JÄTTI JOKA PENNIN ELÄINTEN PELASTAMISEEN.  'Carol Burnett'-tähti Tim Conway toipuu aivoleikkauksesta, kun perheen taistelu koomikon kohtalosta jatkuu URL #FoxNews</w:t>
      </w:r>
    </w:p>
    <w:p>
      <w:r>
        <w:rPr>
          <w:b/>
          <w:u w:val="single"/>
        </w:rPr>
        <w:t xml:space="preserve">799075</w:t>
      </w:r>
    </w:p>
    <w:p>
      <w:r>
        <w:t xml:space="preserve">@USER @USER @USER @USER Minun on kiitettävä luojaa siitä, että hän löysi minulle suuremman listan ihmisiä, joita seurata.  Ehkä tämä henkilö voi nyt tehdä haun ANTIFA:sta ja muista kommunisteista, jotka tartuttavat nuorisoa.</w:t>
      </w:r>
    </w:p>
    <w:p>
      <w:r>
        <w:rPr>
          <w:b/>
          <w:u w:val="single"/>
        </w:rPr>
        <w:t xml:space="preserve">799076</w:t>
      </w:r>
    </w:p>
    <w:p>
      <w:r>
        <w:t xml:space="preserve">@USER Hieno hattu😂 Hei #Liberaalit ja #Demokraatit @USER asuu vuokravapaasti teidän kaikkien päissä... kuin McDonald's #ImLovingIt Makea kosto ei ole koskaan maistunut niin hyvältä #MAGA #WalkAway</w:t>
      </w:r>
    </w:p>
    <w:p>
      <w:r>
        <w:rPr>
          <w:b/>
          <w:u w:val="single"/>
        </w:rPr>
        <w:t xml:space="preserve">799077</w:t>
      </w:r>
    </w:p>
    <w:p>
      <w:r>
        <w:t xml:space="preserve">@USER Koska liberaalien mielestä valkoisen postin oleminen on epäkelpoa. Se on yritys tukkia gopin suu SJC:ssä. Grahamin (muka homo valkoinen mies) pitäisi ottaa piste, jos hänellä on sitä. Voisi pelastaa hänet ensisijainen figjt</w:t>
      </w:r>
    </w:p>
    <w:p>
      <w:r>
        <w:rPr>
          <w:b/>
          <w:u w:val="single"/>
        </w:rPr>
        <w:t xml:space="preserve">799078</w:t>
      </w:r>
    </w:p>
    <w:p>
      <w:r>
        <w:t xml:space="preserve">@USER Utelias ei löytänyt tätä verkkosivuiltanne.  Ei sovi kertomukseenne.  Pelkurit. URL</w:t>
      </w:r>
    </w:p>
    <w:p>
      <w:r>
        <w:rPr>
          <w:b/>
          <w:u w:val="single"/>
        </w:rPr>
        <w:t xml:space="preserve">799079</w:t>
      </w:r>
    </w:p>
    <w:p>
      <w:r>
        <w:t xml:space="preserve">@USER Tyylilliset vivahteet ovat vähäpätöisiä. Sinun pitäisi asettaa etusijalle harkinnan ja moniselitteisyyden taso, joka estää vasemmistoeliittiä ja heidän Antifa-shokkijoukkojaan vahingoittamasta sinun aikuiselämääsi.</w:t>
      </w:r>
    </w:p>
    <w:p>
      <w:r>
        <w:rPr>
          <w:b/>
          <w:u w:val="single"/>
        </w:rPr>
        <w:t xml:space="preserve">799080</w:t>
      </w:r>
    </w:p>
    <w:p>
      <w:r>
        <w:t xml:space="preserve">@USER Kaikki kuolevat vuoteen 2020 mennessä</w:t>
      </w:r>
    </w:p>
    <w:p>
      <w:r>
        <w:rPr>
          <w:b/>
          <w:u w:val="single"/>
        </w:rPr>
        <w:t xml:space="preserve">799081</w:t>
      </w:r>
    </w:p>
    <w:p>
      <w:r>
        <w:t xml:space="preserve">@USER @USER Xtc ei auta sinua nukkumaan hahahah, mutta se auttaa sinua tuntemaan olosi paremmaksi sen jälkeen, kun Rockstar paskantaa meitä. Vai tarkoititko unilääkkeitä😂</w:t>
      </w:r>
    </w:p>
    <w:p>
      <w:r>
        <w:rPr>
          <w:b/>
          <w:u w:val="single"/>
        </w:rPr>
        <w:t xml:space="preserve">799082</w:t>
      </w:r>
    </w:p>
    <w:p>
      <w:r>
        <w:t xml:space="preserve">@USER Raivostuuko hän 2 sukupuoliskeptikkoa vastaan?</w:t>
      </w:r>
    </w:p>
    <w:p>
      <w:r>
        <w:rPr>
          <w:b/>
          <w:u w:val="single"/>
        </w:rPr>
        <w:t xml:space="preserve">799083</w:t>
      </w:r>
    </w:p>
    <w:p>
      <w:r>
        <w:t xml:space="preserve">@USER @USER on naiseuden häpeäpilkku.  Kasva aikuiseksi.</w:t>
      </w:r>
    </w:p>
    <w:p>
      <w:r>
        <w:rPr>
          <w:b/>
          <w:u w:val="single"/>
        </w:rPr>
        <w:t xml:space="preserve">799084</w:t>
      </w:r>
    </w:p>
    <w:p>
      <w:r>
        <w:t xml:space="preserve">@USER @USER @USER @USER @USER @USER Kun otetaan huomioon numeroiden valtava mittakaava, epäilen, että jonkun on aika ajoin katsottava kuoppaan ja sanottava: "Tiedän, että tuossa kuopassa on 450"...Pointti on, että ne ovat helvetin isoja lukuja, joita äärioikeisto/vasemmisto on kerännyt. Minua kiinnostaa liberaalien alkuperäinen väite kansanmurhasta...</w:t>
      </w:r>
    </w:p>
    <w:p>
      <w:r>
        <w:rPr>
          <w:b/>
          <w:u w:val="single"/>
        </w:rPr>
        <w:t xml:space="preserve">799085</w:t>
      </w:r>
    </w:p>
    <w:p>
      <w:r>
        <w:t xml:space="preserve">@USER @USER Luulen, että hän tarkoitti sanoa ... lähetetään vankilaan petoksesta.</w:t>
      </w:r>
    </w:p>
    <w:p>
      <w:r>
        <w:rPr>
          <w:b/>
          <w:u w:val="single"/>
        </w:rPr>
        <w:t xml:space="preserve">799086</w:t>
      </w:r>
    </w:p>
    <w:p>
      <w:r>
        <w:t xml:space="preserve">@USER @USER @USER @USER @USER @USER Tulen sinne käymään huomenna!!! Hän on mahtava!</w:t>
      </w:r>
    </w:p>
    <w:p>
      <w:r>
        <w:rPr>
          <w:b/>
          <w:u w:val="single"/>
        </w:rPr>
        <w:t xml:space="preserve">799087</w:t>
      </w:r>
    </w:p>
    <w:p>
      <w:r>
        <w:t xml:space="preserve">@KÄYTTÄJÄ @KÄYTTÄJÄ RAKASTAN HÄNTÄ!! Hän on BADASS!</w:t>
      </w:r>
    </w:p>
    <w:p>
      <w:r>
        <w:rPr>
          <w:b/>
          <w:u w:val="single"/>
        </w:rPr>
        <w:t xml:space="preserve">799088</w:t>
      </w:r>
    </w:p>
    <w:p>
      <w:r>
        <w:t xml:space="preserve">@USER @USER &amp;gt;&amp;gt;&amp;gt;&amp;gt;&amp;gt;&amp;gt;&amp;gt;&amp;gt; Hauska FAKTA: Tämän yrityksen .@USER loi &amp;gt;&amp;gt;&amp;gt;&amp;gt;&amp;gt;C.I.A.&amp;lt;&amp;lt;&amp;lt;&amp;lt;&amp;lt; Ja nyt MAAILMA tietää.            (((((LISTEN PLEASE))))) URL</w:t>
      </w:r>
    </w:p>
    <w:p>
      <w:r>
        <w:rPr>
          <w:b/>
          <w:u w:val="single"/>
        </w:rPr>
        <w:t xml:space="preserve">799089</w:t>
      </w:r>
    </w:p>
    <w:p>
      <w:r>
        <w:t xml:space="preserve">#DontMessAroundWith konservatiivit. Hylkää heidät ennakkoluulottomasti.</w:t>
      </w:r>
    </w:p>
    <w:p>
      <w:r>
        <w:rPr>
          <w:b/>
          <w:u w:val="single"/>
        </w:rPr>
        <w:t xml:space="preserve">799090</w:t>
      </w:r>
    </w:p>
    <w:p>
      <w:r>
        <w:t xml:space="preserve">@USER Hänestä on tullut itsensä parodia? Hän on varmasti saanut osansa siitä, että hän on niin....well idiootti. Voi olla myös optiikkaa Kuka tietää liberaalien kanssa He ovat kaikki optiikkaa.  Ei mitään sisältöä.</w:t>
      </w:r>
    </w:p>
    <w:p>
      <w:r>
        <w:rPr>
          <w:b/>
          <w:u w:val="single"/>
        </w:rPr>
        <w:t xml:space="preserve">799091</w:t>
      </w:r>
    </w:p>
    <w:p>
      <w:r>
        <w:t xml:space="preserve">@USER @USER @USER @USER Odota vain, kunnes näet seuraavan hurrikaaniaterian, jonka twiittaan!  Tulet olemaan niin kateellinen...</w:t>
      </w:r>
    </w:p>
    <w:p>
      <w:r>
        <w:rPr>
          <w:b/>
          <w:u w:val="single"/>
        </w:rPr>
        <w:t xml:space="preserve">799092</w:t>
      </w:r>
    </w:p>
    <w:p>
      <w:r>
        <w:t xml:space="preserve">@USER @USER Tämä on erittäin aliarvostettua.</w:t>
      </w:r>
    </w:p>
    <w:p>
      <w:r>
        <w:rPr>
          <w:b/>
          <w:u w:val="single"/>
        </w:rPr>
        <w:t xml:space="preserve">799093</w:t>
      </w:r>
    </w:p>
    <w:p>
      <w:r>
        <w:t xml:space="preserve">@USER @USER @USER @USER @USER Ehkä hänellä on vain kevyet kengät jalassaan.</w:t>
      </w:r>
    </w:p>
    <w:p>
      <w:r>
        <w:rPr>
          <w:b/>
          <w:u w:val="single"/>
        </w:rPr>
        <w:t xml:space="preserve">799094</w:t>
      </w:r>
    </w:p>
    <w:p>
      <w:r>
        <w:t xml:space="preserve">@USER Oikeastaan tämä pitäisi antaa vallanpitäjille, ennen kuin tämä hullu ottaa aseen ja tekee sen, mitä hän sanoo tekevänsä.</w:t>
      </w:r>
    </w:p>
    <w:p>
      <w:r>
        <w:rPr>
          <w:b/>
          <w:u w:val="single"/>
        </w:rPr>
        <w:t xml:space="preserve">799095</w:t>
      </w:r>
    </w:p>
    <w:p>
      <w:r>
        <w:t xml:space="preserve">@USER "rapin seksisymboli" LMAOOO BITCH YOUre FAT AS FUCK ANYWAYS you tryna fight?</w:t>
      </w:r>
    </w:p>
    <w:p>
      <w:r>
        <w:rPr>
          <w:b/>
          <w:u w:val="single"/>
        </w:rPr>
        <w:t xml:space="preserve">799096</w:t>
      </w:r>
    </w:p>
    <w:p>
      <w:r>
        <w:t xml:space="preserve">@KÄYTTÄJÄ @KÄYTTÄJÄ Me kaikki raapaisemme päätämme tästä. Hän yrittää pelotella. Älkää antako hänen tehdä sitä.</w:t>
      </w:r>
    </w:p>
    <w:p>
      <w:r>
        <w:rPr>
          <w:b/>
          <w:u w:val="single"/>
        </w:rPr>
        <w:t xml:space="preserve">799097</w:t>
      </w:r>
    </w:p>
    <w:p>
      <w:r>
        <w:t xml:space="preserve">@USER Tarkoitat kai bernie-paskiaisia, jotka jäivät kotiin?</w:t>
      </w:r>
    </w:p>
    <w:p>
      <w:r>
        <w:rPr>
          <w:b/>
          <w:u w:val="single"/>
        </w:rPr>
        <w:t xml:space="preserve">799098</w:t>
      </w:r>
    </w:p>
    <w:p>
      <w:r>
        <w:t xml:space="preserve">@USER Ja minä olen vain yli #justdoit #nike</w:t>
      </w:r>
    </w:p>
    <w:p>
      <w:r>
        <w:rPr>
          <w:b/>
          <w:u w:val="single"/>
        </w:rPr>
        <w:t xml:space="preserve">799099</w:t>
      </w:r>
    </w:p>
    <w:p>
      <w:r>
        <w:t xml:space="preserve">@USER Hän on kaunis!!! Jumala siunatkoon teitä molempia 🙏</w:t>
      </w:r>
    </w:p>
    <w:p>
      <w:r>
        <w:rPr>
          <w:b/>
          <w:u w:val="single"/>
        </w:rPr>
        <w:t xml:space="preserve">799100</w:t>
      </w:r>
    </w:p>
    <w:p>
      <w:r>
        <w:t xml:space="preserve">@KÄYTTÄJÄ Toivottavasti hän voi paljon paremmin!!!!</w:t>
      </w:r>
    </w:p>
    <w:p>
      <w:r>
        <w:rPr>
          <w:b/>
          <w:u w:val="single"/>
        </w:rPr>
        <w:t xml:space="preserve">799101</w:t>
      </w:r>
    </w:p>
    <w:p>
      <w:r>
        <w:t xml:space="preserve">@USER Kuka puhuu paskaa buff chicken dippi jätkä se on buff chicken dippi</w:t>
      </w:r>
    </w:p>
    <w:p>
      <w:r>
        <w:rPr>
          <w:b/>
          <w:u w:val="single"/>
        </w:rPr>
        <w:t xml:space="preserve">799102</w:t>
      </w:r>
    </w:p>
    <w:p>
      <w:r>
        <w:t xml:space="preserve">@USER @USER Olen samaa mieltä, mutta he ovat silti pohjimmiltaan konservatiiveja.  Saattavat vihata 45*, mutta heillä on silti konservatiiviset ihanteet.</w:t>
      </w:r>
    </w:p>
    <w:p>
      <w:r>
        <w:rPr>
          <w:b/>
          <w:u w:val="single"/>
        </w:rPr>
        <w:t xml:space="preserve">799103</w:t>
      </w:r>
    </w:p>
    <w:p>
      <w:r>
        <w:t xml:space="preserve">#WashingtonPost rikkoi tarinan terapeutti toteaa neiti Fordin todenneen, että neljä miestä kävi hänen kimppuunsa 😠 nyt on kaksi😮 #VoteDemsOut lopettaa #DirtyTricks lopeta mikä on vialla #DC #Kavanaugh #maga #FoxNews #Liar #CNN #msnbc #SenFlake #Väärin käyttää #MeToo:ta politiikassa #ChristineBlaseyFord URL</w:t>
      </w:r>
    </w:p>
    <w:p>
      <w:r>
        <w:rPr>
          <w:b/>
          <w:u w:val="single"/>
        </w:rPr>
        <w:t xml:space="preserve">799104</w:t>
      </w:r>
    </w:p>
    <w:p>
      <w:r>
        <w:t xml:space="preserve">@USER @USER @USER @USER Jäitkö paitsi Rachel Maddow'n ohjelmasta?  Hänellä oli joitakin niistä.  Hän ei katsonut niitä ennen lähetystä.  Hän todisti, että mies maksoi paljon veroja.  #maga #WalkAway</w:t>
      </w:r>
    </w:p>
    <w:p>
      <w:r>
        <w:rPr>
          <w:b/>
          <w:u w:val="single"/>
        </w:rPr>
        <w:t xml:space="preserve">799105</w:t>
      </w:r>
    </w:p>
    <w:p>
      <w:r>
        <w:t xml:space="preserve">@USER Usko johonkin. Vaikka se merkitsisi kaiken uhraamista - kuten Hitler teki...</w:t>
      </w:r>
    </w:p>
    <w:p>
      <w:r>
        <w:rPr>
          <w:b/>
          <w:u w:val="single"/>
        </w:rPr>
        <w:t xml:space="preserve">799106</w:t>
      </w:r>
    </w:p>
    <w:p>
      <w:r>
        <w:t xml:space="preserve">#MalcolmX on Liberals..............................wise man!  URL</w:t>
      </w:r>
    </w:p>
    <w:p>
      <w:r>
        <w:rPr>
          <w:b/>
          <w:u w:val="single"/>
        </w:rPr>
        <w:t xml:space="preserve">799107</w:t>
      </w:r>
    </w:p>
    <w:p>
      <w:r>
        <w:t xml:space="preserve">Hyväksy minut sellaisena kuin olen. Ymmärrän, ettei se ole helppoa. Mutta ei ole myöskään rakastamista jonkun kanssa, joka yrittää vain korjata vikojasi, jotka vain tekevät sinusta niin uskomattoman ainutlaatuisen. 👑</w:t>
      </w:r>
    </w:p>
    <w:p>
      <w:r>
        <w:rPr>
          <w:b/>
          <w:u w:val="single"/>
        </w:rPr>
        <w:t xml:space="preserve">799108</w:t>
      </w:r>
    </w:p>
    <w:p>
      <w:r>
        <w:t xml:space="preserve">@USER Hän on myrkyllinen jopa alligaattoreille.</w:t>
      </w:r>
    </w:p>
    <w:p>
      <w:r>
        <w:rPr>
          <w:b/>
          <w:u w:val="single"/>
        </w:rPr>
        <w:t xml:space="preserve">799109</w:t>
      </w:r>
    </w:p>
    <w:p>
      <w:r>
        <w:t xml:space="preserve">@USER whoaaa tuo on uskomatonta haluan nähdä hänet nyt 😝 myös olet kinky lil lutka mutta ily</w:t>
      </w:r>
    </w:p>
    <w:p>
      <w:r>
        <w:rPr>
          <w:b/>
          <w:u w:val="single"/>
        </w:rPr>
        <w:t xml:space="preserve">799110</w:t>
      </w:r>
    </w:p>
    <w:p>
      <w:r>
        <w:t xml:space="preserve">@USER (jonka kanssa hän tällä hetkellä seurustelee)</w:t>
      </w:r>
    </w:p>
    <w:p>
      <w:r>
        <w:rPr>
          <w:b/>
          <w:u w:val="single"/>
        </w:rPr>
        <w:t xml:space="preserve">799111</w:t>
      </w:r>
    </w:p>
    <w:p>
      <w:r>
        <w:t xml:space="preserve">@USER @USER @USER @USER Ei hätää Antifa. Voit edelleen asua vanhempiesi kellarissa ja käydä kansalaisopistoa!!!!</w:t>
      </w:r>
    </w:p>
    <w:p>
      <w:r>
        <w:rPr>
          <w:b/>
          <w:u w:val="single"/>
        </w:rPr>
        <w:t xml:space="preserve">799112</w:t>
      </w:r>
    </w:p>
    <w:p>
      <w:r>
        <w:t xml:space="preserve">@USER Syön outoja juttuja, mutta tämä ylitti rajan!</w:t>
      </w:r>
    </w:p>
    <w:p>
      <w:r>
        <w:rPr>
          <w:b/>
          <w:u w:val="single"/>
        </w:rPr>
        <w:t xml:space="preserve">799113</w:t>
      </w:r>
    </w:p>
    <w:p>
      <w:r>
        <w:t xml:space="preserve">@USER Kirja? Haluat yhä rahaa yleisöltä. Liberaalit luultavasti ostavat sen tai Soros ostaa paljon kopioita tehdäkseen siitä bestsellerin, kuten hän on luultavasti tehnyt muiden liberaalien kirjojen kanssa.   #VoteRedToSaveAmerica 🇺🇸.</w:t>
      </w:r>
    </w:p>
    <w:p>
      <w:r>
        <w:rPr>
          <w:b/>
          <w:u w:val="single"/>
        </w:rPr>
        <w:t xml:space="preserve">799114</w:t>
      </w:r>
    </w:p>
    <w:p>
      <w:r>
        <w:t xml:space="preserve">@USER @USER @USER @USER Mahtavaa!</w:t>
      </w:r>
    </w:p>
    <w:p>
      <w:r>
        <w:rPr>
          <w:b/>
          <w:u w:val="single"/>
        </w:rPr>
        <w:t xml:space="preserve">799115</w:t>
      </w:r>
    </w:p>
    <w:p>
      <w:r>
        <w:t xml:space="preserve">@USER @USER @USER MIKÄ KOIRA..HÄN ON....</w:t>
      </w:r>
    </w:p>
    <w:p>
      <w:r>
        <w:rPr>
          <w:b/>
          <w:u w:val="single"/>
        </w:rPr>
        <w:t xml:space="preserve">799116</w:t>
      </w:r>
    </w:p>
    <w:p>
      <w:r>
        <w:t xml:space="preserve">@USER henry</w:t>
      </w:r>
    </w:p>
    <w:p>
      <w:r>
        <w:rPr>
          <w:b/>
          <w:u w:val="single"/>
        </w:rPr>
        <w:t xml:space="preserve">799117</w:t>
      </w:r>
    </w:p>
    <w:p>
      <w:r>
        <w:t xml:space="preserve">@USER On olemassa vääriä raportteja antifa-professorista, jota 36 ish (hän ei oikein muista) vuotta sitten pahoinpiteli kunnon SCOTUS-ehdokas. Sinun pitäisi tutkia asiaa.</w:t>
      </w:r>
    </w:p>
    <w:p>
      <w:r>
        <w:rPr>
          <w:b/>
          <w:u w:val="single"/>
        </w:rPr>
        <w:t xml:space="preserve">799118</w:t>
      </w:r>
    </w:p>
    <w:p>
      <w:r>
        <w:t xml:space="preserve">@USER 60 minutes on se, joka oli kehuskellut hänestä ja hänen tarinastaan. teidän mielestänne oli hienoa, että hän oli naispuolinen toimitusjohtaja. se oli teidän tarinanne.  Nyt hän on paha.  CBS - miksi ette tarkista asiaa ennen raportointia??</w:t>
      </w:r>
    </w:p>
    <w:p>
      <w:r>
        <w:rPr>
          <w:b/>
          <w:u w:val="single"/>
        </w:rPr>
        <w:t xml:space="preserve">799119</w:t>
      </w:r>
    </w:p>
    <w:p>
      <w:r>
        <w:t xml:space="preserve">@USER @USER @USER @USER @USER Poliiseja ammuttiin harvoin maissa, joissa aseiden käyttöä valvotaan.</w:t>
      </w:r>
    </w:p>
    <w:p>
      <w:r>
        <w:rPr>
          <w:b/>
          <w:u w:val="single"/>
        </w:rPr>
        <w:t xml:space="preserve">799120</w:t>
      </w:r>
    </w:p>
    <w:p>
      <w:r>
        <w:t xml:space="preserve"> Seuraan kaikkia Trumpin kannattajia.</w:t>
      </w:r>
    </w:p>
    <w:p>
      <w:r>
        <w:rPr>
          <w:b/>
          <w:u w:val="single"/>
        </w:rPr>
        <w:t xml:space="preserve">799121</w:t>
      </w:r>
    </w:p>
    <w:p>
      <w:r>
        <w:t xml:space="preserve">@USER Hänen protestinsa on todellakin oikeus, kuten on myös minun oikeuteni varmistaa, ettei mikään rahoistani mene NFL:lle tai millekään hänen tukemalleen pelille, Nike mukaan lukien.</w:t>
      </w:r>
    </w:p>
    <w:p>
      <w:r>
        <w:rPr>
          <w:b/>
          <w:u w:val="single"/>
        </w:rPr>
        <w:t xml:space="preserve">799122</w:t>
      </w:r>
    </w:p>
    <w:p>
      <w:r>
        <w:t xml:space="preserve">@USER petopoika on 15 korppi on 18 ja robin ja starfire ovat molemmat vähintään kolmekymppisiä.</w:t>
      </w:r>
    </w:p>
    <w:p>
      <w:r>
        <w:rPr>
          <w:b/>
          <w:u w:val="single"/>
        </w:rPr>
        <w:t xml:space="preserve">799123</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Hän esti minut eikä antanut mitään vihjeitä siitä, kuka hän on...</w:t>
      </w:r>
    </w:p>
    <w:p>
      <w:r>
        <w:rPr>
          <w:b/>
          <w:u w:val="single"/>
        </w:rPr>
        <w:t xml:space="preserve">799124</w:t>
      </w:r>
    </w:p>
    <w:p>
      <w:r>
        <w:t xml:space="preserve">@USER Viha on vihaa riippumatta siitä, millä puolella käytävää olet, se on paha, kun republikaanit tekevät sitä, se on paha, kun liberaalit tekevät sitä... tämän pitäisi olla puolueetonta!</w:t>
      </w:r>
    </w:p>
    <w:p>
      <w:r>
        <w:rPr>
          <w:b/>
          <w:u w:val="single"/>
        </w:rPr>
        <w:t xml:space="preserve">799125</w:t>
      </w:r>
    </w:p>
    <w:p>
      <w:r>
        <w:t xml:space="preserve">@USER @USER @USER WHERE'S holier than thou @USER Sippin wine in the shade somewhere...  #MAGA</w:t>
      </w:r>
    </w:p>
    <w:p>
      <w:r>
        <w:rPr>
          <w:b/>
          <w:u w:val="single"/>
        </w:rPr>
        <w:t xml:space="preserve">799126</w:t>
      </w:r>
    </w:p>
    <w:p>
      <w:r>
        <w:t xml:space="preserve">@USER Olen huomannut, että nuoremmat naislääkärini eivät jätä minua huomiotta, kun sanon, että tunnen kehoni, ja he ottavat kaiken paremmin huomioon. Sairaala jopa päivitti arkkejaan sisältämään sukupuolen ja "seksuaalisen identiteetin" osalta "ei-binäärisen" yleisen "sukupuoli/sukupuoli" m/f-vaihtoehtojen sijasta.""</w:t>
      </w:r>
    </w:p>
    <w:p>
      <w:r>
        <w:rPr>
          <w:b/>
          <w:u w:val="single"/>
        </w:rPr>
        <w:t xml:space="preserve">799127</w:t>
      </w:r>
    </w:p>
    <w:p>
      <w:r>
        <w:t xml:space="preserve">@USER @USER @USER @USER @USER #usaafr18 odotan innolla: Dr. Deirdre Cooper Owens, joka pitää keskiviikkona 17. lokakuuta 2018 luennon aiheesta Medical Bondage and the Birth of American Gynecology."""</w:t>
      </w:r>
    </w:p>
    <w:p>
      <w:r>
        <w:rPr>
          <w:b/>
          <w:u w:val="single"/>
        </w:rPr>
        <w:t xml:space="preserve">799128</w:t>
      </w:r>
    </w:p>
    <w:p>
      <w:r>
        <w:t xml:space="preserve">@USER @USER @USER @USER @USER @USER @USER @USER @USER @USER @USER @USER @USER URL Tuo on mies. Kaveri näyttää Sheilalta! #QANON #MAGA #GREATAWAKENING URL</w:t>
      </w:r>
    </w:p>
    <w:p>
      <w:r>
        <w:rPr>
          <w:b/>
          <w:u w:val="single"/>
        </w:rPr>
        <w:t xml:space="preserve">799129</w:t>
      </w:r>
    </w:p>
    <w:p>
      <w:r>
        <w:t xml:space="preserve">@USER @USER @USER @USER @USER Hän yrittää kovasti säilyttää vanhurskaan hengen.</w:t>
      </w:r>
    </w:p>
    <w:p>
      <w:r>
        <w:rPr>
          <w:b/>
          <w:u w:val="single"/>
        </w:rPr>
        <w:t xml:space="preserve">799130</w:t>
      </w:r>
    </w:p>
    <w:p>
      <w:r>
        <w:t xml:space="preserve">@KÄYTTÄJÄ @KÄYTTÄJÄ @KÄYTTÄJÄ @KÄYTTÄJÄ @KÄYTTÄJÄ Aivan oikein, äläkä unohda sitä. MAGA. 👊</w:t>
      </w:r>
    </w:p>
    <w:p>
      <w:r>
        <w:rPr>
          <w:b/>
          <w:u w:val="single"/>
        </w:rPr>
        <w:t xml:space="preserve">799131</w:t>
      </w:r>
    </w:p>
    <w:p>
      <w:r>
        <w:t xml:space="preserve">@USER @USER @USER Nyt ymmärrät, miksi konservatiivit pelkäävät ilmaista todellisia vakaumuksiaan. Jos et osta vallitsevaa liberaalia narratiivia yhteiskunnallisista asioista, sinusta tulee persona non grata. Kysy James Damorelta.</w:t>
      </w:r>
    </w:p>
    <w:p>
      <w:r>
        <w:rPr>
          <w:b/>
          <w:u w:val="single"/>
        </w:rPr>
        <w:t xml:space="preserve">799132</w:t>
      </w:r>
    </w:p>
    <w:p>
      <w:r>
        <w:t xml:space="preserve">Taivaan täyttäminen - kemikaalit &amp;amp; taajuudet #IDoNotConsent #WeDoNotConsent #OpEvidence #opstopchemtrails #Chemtrails #SkyBastard #Geoengineering #climatechange #SRM #Cloudseeding #EverGreenAir #BigMoney #NEXRAD #LookUp #SilentWarfare #WeatherWarfare #MAGA #potus #breakingnews URL URL</w:t>
      </w:r>
    </w:p>
    <w:p>
      <w:r>
        <w:rPr>
          <w:b/>
          <w:u w:val="single"/>
        </w:rPr>
        <w:t xml:space="preserve">799133</w:t>
      </w:r>
    </w:p>
    <w:p>
      <w:r>
        <w:t xml:space="preserve">@USER Hän yrittää lähteä kampanjapolulle suuren palkan takia!  Tiedämme, mitä Irania rakastava Hussein puuhaa.  Ei pärjää Presidrnt Trumpille, joka antaa palkkansa hyväntekeväisyyteen.</w:t>
      </w:r>
    </w:p>
    <w:p>
      <w:r>
        <w:rPr>
          <w:b/>
          <w:u w:val="single"/>
        </w:rPr>
        <w:t xml:space="preserve">799134</w:t>
      </w:r>
    </w:p>
    <w:p>
      <w:r>
        <w:t xml:space="preserve">@USER @USER @USER @USER @USER @USER Teidän puolellanne on AntiFa. Pidätkö heistä? Pidätkö väkivallasta?</w:t>
      </w:r>
    </w:p>
    <w:p>
      <w:r>
        <w:rPr>
          <w:b/>
          <w:u w:val="single"/>
        </w:rPr>
        <w:t xml:space="preserve">799135</w:t>
      </w:r>
    </w:p>
    <w:p>
      <w:r>
        <w:t xml:space="preserve">@USER @USER @USER Haista vittu.  Kokeile tätä. URL:</w:t>
      </w:r>
    </w:p>
    <w:p>
      <w:r>
        <w:rPr>
          <w:b/>
          <w:u w:val="single"/>
        </w:rPr>
        <w:t xml:space="preserve">799136</w:t>
      </w:r>
    </w:p>
    <w:p>
      <w:r>
        <w:t xml:space="preserve">Kanadalaiset vierailevat Yhdysvalloissa 22 miljoonaa kertaa vuodessa 4 matkailu &amp;amp; liiketoiminta. Paljon dollareita tulee suoraan Yhdysvaltoihin. Kanada laillistaa kannabiksen lokakuussa. Mutta Yhdysvaltain rajavartijat kieltävät mj:n kuluttajat ja mj-yrittäjät loppuiäkseen. Mitä tapahtuu Yhdysvaltain #TurismJobsille? #GOP #maga #uspoli #USPolitics URL</w:t>
      </w:r>
    </w:p>
    <w:p>
      <w:r>
        <w:rPr>
          <w:b/>
          <w:u w:val="single"/>
        </w:rPr>
        <w:t xml:space="preserve">799137</w:t>
      </w:r>
    </w:p>
    <w:p>
      <w:r>
        <w:t xml:space="preserve">@KÄYTTÄJÄ @KÄYTTÄJÄ @KÄYTTÄJÄ @KÄYTTÄJÄ @KÄYTTÄJÄ Siellä on kolme pahvilaatikkoa täynnä. Tule valitsemaan kummitustakki!</w:t>
      </w:r>
    </w:p>
    <w:p>
      <w:r>
        <w:rPr>
          <w:b/>
          <w:u w:val="single"/>
        </w:rPr>
        <w:t xml:space="preserve">799138</w:t>
      </w:r>
    </w:p>
    <w:p>
      <w:r>
        <w:t xml:space="preserve">Analyysi | Devin Nunes selittää "antifa" ja "kaikki nämä mellakat": "Koska me voitamme" URL-osoite</w:t>
      </w:r>
    </w:p>
    <w:p>
      <w:r>
        <w:rPr>
          <w:b/>
          <w:u w:val="single"/>
        </w:rPr>
        <w:t xml:space="preserve">799139</w:t>
      </w:r>
    </w:p>
    <w:p>
      <w:r>
        <w:t xml:space="preserve">@USER Hän ilmeisesti nuoleskelee pelaajiaan, koska lupaan, että hyvin suuri enemmistö heidän kausikorttipohjastaan tukee presidenttiä #BoycottTheNFL #TakeAStand</w:t>
      </w:r>
    </w:p>
    <w:p>
      <w:r>
        <w:rPr>
          <w:b/>
          <w:u w:val="single"/>
        </w:rPr>
        <w:t xml:space="preserve">799140</w:t>
      </w:r>
    </w:p>
    <w:p>
      <w:r>
        <w:t xml:space="preserve">@USER Liberaalit ovat kuin suolan lisääminen olueen - he pilaavat kaiken...</w:t>
      </w:r>
    </w:p>
    <w:p>
      <w:r>
        <w:rPr>
          <w:b/>
          <w:u w:val="single"/>
        </w:rPr>
        <w:t xml:space="preserve">799141</w:t>
      </w:r>
    </w:p>
    <w:p>
      <w:r>
        <w:t xml:space="preserve">@USER @USER @USER @USER @USER @USER @USER @USER Voimme voittaa Menendezin paikan #MAGA:lle!  🇺 NJ:ssä &amp;amp on 2,4 miljoonaa rekisteröityä riippumatonta republikaania; meitä on enemmän kuin establishment R:tä 2:1!  🇺 Vain 2,1 miljoonaa rekisteröityä D:tä NJ:ssä 🇺 Marraskuun 6. päivänä NJ:ssä R tarkoittaa RINO!  🇺🇸 Tänä vaalikauden puolivälissä NJ:ssä True Red on I-R</w:t>
      </w:r>
    </w:p>
    <w:p>
      <w:r>
        <w:rPr>
          <w:b/>
          <w:u w:val="single"/>
        </w:rPr>
        <w:t xml:space="preserve">799142</w:t>
      </w:r>
    </w:p>
    <w:p>
      <w:r>
        <w:t xml:space="preserve">@USER Ehkä poliitikkojemme pitäisi lakata käyttämästä niitä syynä kieltää/könnistää suosittuja ampuma-aseita. Asevalvontaporukka tekee heistä maalitaulun ja se on väärin.</w:t>
      </w:r>
    </w:p>
    <w:p>
      <w:r>
        <w:rPr>
          <w:b/>
          <w:u w:val="single"/>
        </w:rPr>
        <w:t xml:space="preserve">799143</w:t>
      </w:r>
    </w:p>
    <w:p>
      <w:r>
        <w:t xml:space="preserve">@USER //Anime on pilasarja. Manga on helvetin verinen.</w:t>
      </w:r>
    </w:p>
    <w:p>
      <w:r>
        <w:rPr>
          <w:b/>
          <w:u w:val="single"/>
        </w:rPr>
        <w:t xml:space="preserve">799144</w:t>
      </w:r>
    </w:p>
    <w:p>
      <w:r>
        <w:t xml:space="preserve">@USER kettu olisi voinut sash DI'd tho</w:t>
      </w:r>
    </w:p>
    <w:p>
      <w:r>
        <w:rPr>
          <w:b/>
          <w:u w:val="single"/>
        </w:rPr>
        <w:t xml:space="preserve">799145</w:t>
      </w:r>
    </w:p>
    <w:p>
      <w:r>
        <w:t xml:space="preserve">@USER @USER Tietenkin ovat.  Hän joko suostuu todistamaan maanantaina tai he äänestävät perjantaina, ja elämä jatkuu, kunnes hullujen liberaalien seuraava estely tulee.</w:t>
      </w:r>
    </w:p>
    <w:p>
      <w:r>
        <w:rPr>
          <w:b/>
          <w:u w:val="single"/>
        </w:rPr>
        <w:t xml:space="preserve">799146</w:t>
      </w:r>
    </w:p>
    <w:p>
      <w:r>
        <w:t xml:space="preserve">#MaximeBernierin uusi puolue korostaa klassisia #liberaalisia arvoja: #DonPittis | CBC News URL</w:t>
      </w:r>
    </w:p>
    <w:p>
      <w:r>
        <w:rPr>
          <w:b/>
          <w:u w:val="single"/>
        </w:rPr>
        <w:t xml:space="preserve">799147</w:t>
      </w:r>
    </w:p>
    <w:p>
      <w:r>
        <w:t xml:space="preserve">@USER He ovat konservatiiveja, jotka haluavat hänet nimitettäväksi.</w:t>
      </w:r>
    </w:p>
    <w:p>
      <w:r>
        <w:rPr>
          <w:b/>
          <w:u w:val="single"/>
        </w:rPr>
        <w:t xml:space="preserve">799148</w:t>
      </w:r>
    </w:p>
    <w:p>
      <w:r>
        <w:t xml:space="preserve">@USER Parempi kiirehtiä hän on melko vanha</w:t>
      </w:r>
    </w:p>
    <w:p>
      <w:r>
        <w:rPr>
          <w:b/>
          <w:u w:val="single"/>
        </w:rPr>
        <w:t xml:space="preserve">799149</w:t>
      </w:r>
    </w:p>
    <w:p>
      <w:r>
        <w:t xml:space="preserve">Ikääntynyt syömään minulle! #MAGA Libs vuodattaa edelleen ilkeästi henkeä koko äänimäärä mukaan lukien kaikki laittomat(anteeksi Jack) äänestäjät. Toistuvat alueet, joissa äänesti enemmän ihmisiä kuin on rekisteröitynyt. PO'd ystäväni kanssa Red and Blue kartalla. Ja etkö asu FL:ssä vielä? Miten se toimi? URL</w:t>
      </w:r>
    </w:p>
    <w:p>
      <w:r>
        <w:rPr>
          <w:b/>
          <w:u w:val="single"/>
        </w:rPr>
        <w:t xml:space="preserve">799150</w:t>
      </w:r>
    </w:p>
    <w:p>
      <w:r>
        <w:t xml:space="preserve">@ KÄYTTÄJÄ FBi on tehnyt niin, että @ KÄYTTÄJÄ ei voi ostaa matkapuhelinta eikä hänen soittosolunsa nyt puheluita klo 17 jälkeen ja viikonloppuisin nyt, mutta hän voi käyttää toimistopuhelintaan 619-513-5555 hän haluaa sanoa, että hän on joku muu ja vihaa minua soittaa FBI: lle työskenteli ja takaisin ja tietää turvallisesti&amp;amp;llook</w:t>
      </w:r>
    </w:p>
    <w:p>
      <w:r>
        <w:rPr>
          <w:b/>
          <w:u w:val="single"/>
        </w:rPr>
        <w:t xml:space="preserve">799151</w:t>
      </w:r>
    </w:p>
    <w:p>
      <w:r>
        <w:t xml:space="preserve">@USER Tässä ei ole kyse demokraateista tai republikaaneista.  Tällä naisella ei ole mitään voitettavaa tulemalla esiin, mutta paljon menetettävää.  Miksi maga-ihmiset eivät näytä välittävän siitä, että niin paljon lakaistaan maton alle, on minulle käsittämätöntä.</w:t>
      </w:r>
    </w:p>
    <w:p>
      <w:r>
        <w:rPr>
          <w:b/>
          <w:u w:val="single"/>
        </w:rPr>
        <w:t xml:space="preserve">799152</w:t>
      </w:r>
    </w:p>
    <w:p>
      <w:r>
        <w:t xml:space="preserve">@USER miksi olet niin vitun hyvä.</w:t>
      </w:r>
    </w:p>
    <w:p>
      <w:r>
        <w:rPr>
          <w:b/>
          <w:u w:val="single"/>
        </w:rPr>
        <w:t xml:space="preserve">799153</w:t>
      </w:r>
    </w:p>
    <w:p>
      <w:r>
        <w:t xml:space="preserve">@USER @USER @USER @USER @USER @USER @USER On todella outoa nähdä hänet jäällä toisessa joukkueessa. Läpsäisy kasvoihin.</w:t>
      </w:r>
    </w:p>
    <w:p>
      <w:r>
        <w:rPr>
          <w:b/>
          <w:u w:val="single"/>
        </w:rPr>
        <w:t xml:space="preserve">799154</w:t>
      </w:r>
    </w:p>
    <w:p>
      <w:r>
        <w:t xml:space="preserve">@USER @USER @USER @USER Mitä helvettiä hänen sijaintinsa ampumishetkellä liittyy mihinkään? Ihmisiä ei tarvitse ampua taistellakseen asevalvonnan puolesta! Yleensä he eivät voi tapahtuman jälkeen, koska he ovat yleensä KUOLLUT!</w:t>
      </w:r>
    </w:p>
    <w:p>
      <w:r>
        <w:rPr>
          <w:b/>
          <w:u w:val="single"/>
        </w:rPr>
        <w:t xml:space="preserve">799155</w:t>
      </w:r>
    </w:p>
    <w:p>
      <w:r>
        <w:t xml:space="preserve">@USER Luojan kiitos, että konservatiivit eivät ole yhtä torjuvia. En koskaan kuule heidän turvautuvan siihen, että he kutsuvat ihmisiä lumihiutaleiksi tai käyttävät termejä kuten SJW halventaakseen ihmisiä.</w:t>
      </w:r>
    </w:p>
    <w:p>
      <w:r>
        <w:rPr>
          <w:b/>
          <w:u w:val="single"/>
        </w:rPr>
        <w:t xml:space="preserve">799156</w:t>
      </w:r>
    </w:p>
    <w:p>
      <w:r>
        <w:t xml:space="preserve"/>
      </w:r>
    </w:p>
    <w:p>
      <w:r>
        <w:rPr>
          <w:b/>
          <w:u w:val="single"/>
        </w:rPr>
        <w:t xml:space="preserve">799157</w:t>
      </w:r>
    </w:p>
    <w:p>
      <w:r>
        <w:t xml:space="preserve">@USER @USER @USER @USER @USER @USER Ilmeisesti kaljut miehet vihaavat naisia ja ajattelevat, että heidän ei pitäisi puhua... ja me kaikki olemme hulluja konservatiiveja. Mikään näistä ei pidä minusta paikkaansa, paitsi kalju osuus...mutta pidän siitä kun ihmiset väittelevät vihaisesti...se on viihdyttävää.</w:t>
      </w:r>
    </w:p>
    <w:p>
      <w:r>
        <w:rPr>
          <w:b/>
          <w:u w:val="single"/>
        </w:rPr>
        <w:t xml:space="preserve">799158</w:t>
      </w:r>
    </w:p>
    <w:p>
      <w:r>
        <w:t xml:space="preserve">@USER @USER Menen polvilleni ja kiitän Jumalaa siitä, että ihmiset rakastavat Amerikkaa.</w:t>
      </w:r>
    </w:p>
    <w:p>
      <w:r>
        <w:rPr>
          <w:b/>
          <w:u w:val="single"/>
        </w:rPr>
        <w:t xml:space="preserve">799159</w:t>
      </w:r>
    </w:p>
    <w:p>
      <w:r>
        <w:t xml:space="preserve">@USER Kiitos... hän on maailmani #CartersBodysuitSweepstakes</w:t>
      </w:r>
    </w:p>
    <w:p>
      <w:r>
        <w:rPr>
          <w:b/>
          <w:u w:val="single"/>
        </w:rPr>
        <w:t xml:space="preserve">799160</w:t>
      </w:r>
    </w:p>
    <w:p>
      <w:r>
        <w:t xml:space="preserve">@KÄYTTÄJÄ valtava moka minun osaltani.</w:t>
      </w:r>
    </w:p>
    <w:p>
      <w:r>
        <w:rPr>
          <w:b/>
          <w:u w:val="single"/>
        </w:rPr>
        <w:t xml:space="preserve">799161</w:t>
      </w:r>
    </w:p>
    <w:p>
      <w:r>
        <w:t xml:space="preserve">@USER Laittomat maahanmuuttajat:  Trumpin kannattajat:  MS-13 Tappajat: MAGA Gullibles:  Ihmisolennot kohdussa:  Antifa: Sama kuin RW:n hullut Lainkuuliaiset NRA:n jäsenet:  Bill Clinton:  Kavanugh:  PREDATOR</w:t>
      </w:r>
    </w:p>
    <w:p>
      <w:r>
        <w:rPr>
          <w:b/>
          <w:u w:val="single"/>
        </w:rPr>
        <w:t xml:space="preserve">799162</w:t>
      </w:r>
    </w:p>
    <w:p>
      <w:r>
        <w:t xml:space="preserve">@USER @USER Minusta tuntuu, että hän on kumminkin outo, koska liigan piti alkaa eilen, ja he eivät ole sanoneet paskaakaan.</w:t>
      </w:r>
    </w:p>
    <w:p>
      <w:r>
        <w:rPr>
          <w:b/>
          <w:u w:val="single"/>
        </w:rPr>
        <w:t xml:space="preserve">799163</w:t>
      </w:r>
    </w:p>
    <w:p>
      <w:r>
        <w:t xml:space="preserve">@USER @USER @USER @USER @USER Maassa, jossa ihmiset haukkuvat avoimesti ram...krishnaa...geetan repiminen ei ole rohkeutta....reaalista rohkeutta olisi ollut, jos hän olisi tehnyt tämän muiden uskontojen kirjoille.....mutta sitten hän on yhtä suuri pelkuri kuin sinä.</w:t>
      </w:r>
    </w:p>
    <w:p>
      <w:r>
        <w:rPr>
          <w:b/>
          <w:u w:val="single"/>
        </w:rPr>
        <w:t xml:space="preserve">799164</w:t>
      </w:r>
    </w:p>
    <w:p>
      <w:r>
        <w:t xml:space="preserve">@USER melkein saa pick 6 Darn flag. 😁 URL</w:t>
      </w:r>
    </w:p>
    <w:p>
      <w:r>
        <w:rPr>
          <w:b/>
          <w:u w:val="single"/>
        </w:rPr>
        <w:t xml:space="preserve">799165</w:t>
      </w:r>
    </w:p>
    <w:p>
      <w:r>
        <w:t xml:space="preserve">@USER älä sano, että menet vasemmalle? Käytä olla puolueeton suurimmalta osin, mutta viha yksi varmasti tulee puolelta, joka tuomitsi alt right, kuten pitäisi olla, mutta ei sano mitään antifa ja heidän vihansa. Se demonisoi Trumpia, mikä taas ei ole puolueetonta raportointia.</w:t>
      </w:r>
    </w:p>
    <w:p>
      <w:r>
        <w:rPr>
          <w:b/>
          <w:u w:val="single"/>
        </w:rPr>
        <w:t xml:space="preserve">799166</w:t>
      </w:r>
    </w:p>
    <w:p>
      <w:r>
        <w:t xml:space="preserve">@USER @USER Nyt käy järkeen, miten asevalvonta on tuskin ongelma maahanmuuttoa vastaan.</w:t>
      </w:r>
    </w:p>
    <w:p>
      <w:r>
        <w:rPr>
          <w:b/>
          <w:u w:val="single"/>
        </w:rPr>
        <w:t xml:space="preserve">799167</w:t>
      </w:r>
    </w:p>
    <w:p>
      <w:r>
        <w:t xml:space="preserve">@USER Tai asevalvonta. Tai molemmat.</w:t>
      </w:r>
    </w:p>
    <w:p>
      <w:r>
        <w:rPr>
          <w:b/>
          <w:u w:val="single"/>
        </w:rPr>
        <w:t xml:space="preserve">799168</w:t>
      </w:r>
    </w:p>
    <w:p>
      <w:r>
        <w:t xml:space="preserve">@USER @USER @USER @USER @USER Kirjan otsikko tiivistää melko hyvin kaikki keskustelut Avramin kanssa.  Hän on joko rikollisen @USER:n pönkittäjä tai sitten hän on todella henkisesti kykenemätön ymmärtämään aivopesunsa kanssa ristiriidassa olevia tosiasioita. URL</w:t>
      </w:r>
    </w:p>
    <w:p>
      <w:r>
        <w:rPr>
          <w:b/>
          <w:u w:val="single"/>
        </w:rPr>
        <w:t xml:space="preserve">799169</w:t>
      </w:r>
    </w:p>
    <w:p>
      <w:r>
        <w:t xml:space="preserve">Moderni Norman Rockwell! #QAnon #MAGA URL</w:t>
      </w:r>
    </w:p>
    <w:p>
      <w:r>
        <w:rPr>
          <w:b/>
          <w:u w:val="single"/>
        </w:rPr>
        <w:t xml:space="preserve">799170</w:t>
      </w:r>
    </w:p>
    <w:p>
      <w:r>
        <w:t xml:space="preserve">Lisää kuka on Antifan takana ja kuka järjesti ja maksoi mielenosoittajat Kavanaughin kuulemisessa!🇺🇸 URL-osoite</w:t>
      </w:r>
    </w:p>
    <w:p>
      <w:r>
        <w:rPr>
          <w:b/>
          <w:u w:val="single"/>
        </w:rPr>
        <w:t xml:space="preserve">799171</w:t>
      </w:r>
    </w:p>
    <w:p>
      <w:r>
        <w:t xml:space="preserve">@USER Voimmeko vain siirtyä nopeasti eteenpäin siihen kohtaan, jossa hän puolustautuu Toadista?</w:t>
      </w:r>
    </w:p>
    <w:p>
      <w:r>
        <w:rPr>
          <w:b/>
          <w:u w:val="single"/>
        </w:rPr>
        <w:t xml:space="preserve">799172</w:t>
      </w:r>
    </w:p>
    <w:p>
      <w:r>
        <w:t xml:space="preserve">@USER @USER Moore- Amerikan Yhdysvallat on tasavalta. Missä sinä olet käynyt koulua?</w:t>
      </w:r>
    </w:p>
    <w:p>
      <w:r>
        <w:rPr>
          <w:b/>
          <w:u w:val="single"/>
        </w:rPr>
        <w:t xml:space="preserve">799173</w:t>
      </w:r>
    </w:p>
    <w:p>
      <w:r>
        <w:t xml:space="preserve">@USER Mutta mutta mutta ..... Mutta kuten hänen musiikkinsa on perseestä!</w:t>
      </w:r>
    </w:p>
    <w:p>
      <w:r>
        <w:rPr>
          <w:b/>
          <w:u w:val="single"/>
        </w:rPr>
        <w:t xml:space="preserve">799174</w:t>
      </w:r>
    </w:p>
    <w:p>
      <w:r>
        <w:t xml:space="preserve">@USER @USER @USER @USER @USER DAVID BIRNBAUM::::HÄVITTÄMÄTÖN MIES...VAALEIDEN AIKANA. Juuri se, mikä on pahinta liberaaleissa... ARROGANSSI &amp; KOMPLAKENSSI. Mainitsinko ARROGANSSI &amp;; KONKOMPETENTTISUUS VAALITTAJIA VARTEN?</w:t>
      </w:r>
    </w:p>
    <w:p>
      <w:r>
        <w:rPr>
          <w:b/>
          <w:u w:val="single"/>
        </w:rPr>
        <w:t xml:space="preserve">799175</w:t>
      </w:r>
    </w:p>
    <w:p>
      <w:r>
        <w:t xml:space="preserve">@USER Miksi konservatiivit aina alistuvat liberaalien narratiiveihin? Milloin konservatiivit alkavat nousta seisomaan... ylpeästi... ja pistää liberaalit nurin. Unohtakaa tämä... olemme parempia kuin tuo"... hölynpöly. Jos emme tee niin, emme ehkä enää koskaan näe konservatiivien voimaa. Puhukaa ääneen GOP."</w:t>
      </w:r>
    </w:p>
    <w:p>
      <w:r>
        <w:rPr>
          <w:b/>
          <w:u w:val="single"/>
        </w:rPr>
        <w:t xml:space="preserve">799176</w:t>
      </w:r>
    </w:p>
    <w:p>
      <w:r>
        <w:t xml:space="preserve">@USER @USER mukava sarjakuva.</w:t>
      </w:r>
    </w:p>
    <w:p>
      <w:r>
        <w:rPr>
          <w:b/>
          <w:u w:val="single"/>
        </w:rPr>
        <w:t xml:space="preserve">799177</w:t>
      </w:r>
    </w:p>
    <w:p>
      <w:r>
        <w:t xml:space="preserve">@USER Carrey on sika🤬</w:t>
      </w:r>
    </w:p>
    <w:p>
      <w:r>
        <w:rPr>
          <w:b/>
          <w:u w:val="single"/>
        </w:rPr>
        <w:t xml:space="preserve">799178</w:t>
      </w:r>
    </w:p>
    <w:p>
      <w:r>
        <w:t xml:space="preserve">@USER Se on kuin lukisi Antifan tai BLM:n lentolehtistä. Täyttä roskaa.</w:t>
      </w:r>
    </w:p>
    <w:p>
      <w:r>
        <w:rPr>
          <w:b/>
          <w:u w:val="single"/>
        </w:rPr>
        <w:t xml:space="preserve">799179</w:t>
      </w:r>
    </w:p>
    <w:p>
      <w:r>
        <w:t xml:space="preserve">The Washington Postin herjaus hurrikaaneista ja ilmastonmuutoksesta" URL #TCOT #MAGA #RedNationRising""</w:t>
      </w:r>
    </w:p>
    <w:p>
      <w:r>
        <w:rPr>
          <w:b/>
          <w:u w:val="single"/>
        </w:rPr>
        <w:t xml:space="preserve">799180</w:t>
      </w:r>
    </w:p>
    <w:p>
      <w:r>
        <w:t xml:space="preserve">@USER loki ei välitä paskaakaan veikkaan, että hän syö nachoja keskellä yötä alusvaatteisillaan...</w:t>
      </w:r>
    </w:p>
    <w:p>
      <w:r>
        <w:rPr>
          <w:b/>
          <w:u w:val="single"/>
        </w:rPr>
        <w:t xml:space="preserve">799181</w:t>
      </w:r>
    </w:p>
    <w:p>
      <w:r>
        <w:t xml:space="preserve">@USER Olen musta, ja sinä sanot minulle, että voin olla omassa asunnossani ja voit vain kävellä sisään ja tappaa minut. EI SE OLE NIIN.  TEHDÄÄN MUSTAMAALAUSKAMPANJA VAIKKA MINÄ OLEN UHRI. Tämä raivo, jota tunnen, on rauhoitettava RAKKAUDELLA, mutta tulen seuraavaan mielenosoitukseen. LUPAAN SEN.</w:t>
      </w:r>
    </w:p>
    <w:p>
      <w:r>
        <w:rPr>
          <w:b/>
          <w:u w:val="single"/>
        </w:rPr>
        <w:t xml:space="preserve">799182</w:t>
      </w:r>
    </w:p>
    <w:p>
      <w:r>
        <w:t xml:space="preserve">@USER @USER @USER Pelkurit naamioissa. Antifat ovat todellisia fasisteja.</w:t>
      </w:r>
    </w:p>
    <w:p>
      <w:r>
        <w:rPr>
          <w:b/>
          <w:u w:val="single"/>
        </w:rPr>
        <w:t xml:space="preserve">799183</w:t>
      </w:r>
    </w:p>
    <w:p>
      <w:r>
        <w:t xml:space="preserve">@USER Hei diipstick miksi et allekirjoittaa Kaepernick? Rakastat häntä niin paljon</w:t>
      </w:r>
    </w:p>
    <w:p>
      <w:r>
        <w:rPr>
          <w:b/>
          <w:u w:val="single"/>
        </w:rPr>
        <w:t xml:space="preserve">799184</w:t>
      </w:r>
    </w:p>
    <w:p>
      <w:r>
        <w:t xml:space="preserve">@USER @USER Hän on tekopyhä ja selkäänpuukottaja kuten hänen pomonsa! Hän taputtaa tälle klipille. Naapurit auttavat toisiaan, kun he tarvitsevat apua?  URL</w:t>
      </w:r>
    </w:p>
    <w:p>
      <w:r>
        <w:rPr>
          <w:b/>
          <w:u w:val="single"/>
        </w:rPr>
        <w:t xml:space="preserve">799185</w:t>
      </w:r>
    </w:p>
    <w:p>
      <w:r>
        <w:t xml:space="preserve">@USER @USER Niin, konservatiiviparat, koska heillä on silmät, jotka näkevät, ja korvat, jotka kuulevat.   Jos rakastatte aivokylpyänne , niin jatkakaa , aika pian pedofilia on seuraava suuri hyveenne, jota voitte puolustaa, kun näette ystävällisiä rakastavia pedoja aamulla televisiossanne, jotta saisitte marssia riviin ja vastustaa""."</w:t>
      </w:r>
    </w:p>
    <w:p>
      <w:r>
        <w:rPr>
          <w:b/>
          <w:u w:val="single"/>
        </w:rPr>
        <w:t xml:space="preserve">799186</w:t>
      </w:r>
    </w:p>
    <w:p>
      <w:r>
        <w:t xml:space="preserve">@USER Veroniquen kaksoiselämä</w:t>
      </w:r>
    </w:p>
    <w:p>
      <w:r>
        <w:rPr>
          <w:b/>
          <w:u w:val="single"/>
        </w:rPr>
        <w:t xml:space="preserve">799187</w:t>
      </w:r>
    </w:p>
    <w:p>
      <w:r>
        <w:t xml:space="preserve">@USER @USER @USER Kiitos satunnainen internet-ihminen.    Seuraavan kerran kun haluan sinulta paskaa, puristan pääsi.</w:t>
      </w:r>
    </w:p>
    <w:p>
      <w:r>
        <w:rPr>
          <w:b/>
          <w:u w:val="single"/>
        </w:rPr>
        <w:t xml:space="preserve">799188</w:t>
      </w:r>
    </w:p>
    <w:p>
      <w:r>
        <w:t xml:space="preserve">@USER @USER Liberaalit eivät tutki asiaa, koska he tietävät, ettei siellä ole mitään. He haluavat mieluummin jonkun muun tekevän sen, jotta kun mitään ei löydy, liberaalit voivat syyttää heitä.</w:t>
      </w:r>
    </w:p>
    <w:p>
      <w:r>
        <w:rPr>
          <w:b/>
          <w:u w:val="single"/>
        </w:rPr>
        <w:t xml:space="preserve">799189</w:t>
      </w:r>
    </w:p>
    <w:p>
      <w:r>
        <w:t xml:space="preserve">@KÄYTTÄJÄ Älä huijaa itseäsi... olet prostituoitu... @KÄYTTÄJÄ:lle.</w:t>
      </w:r>
    </w:p>
    <w:p>
      <w:r>
        <w:rPr>
          <w:b/>
          <w:u w:val="single"/>
        </w:rPr>
        <w:t xml:space="preserve">799190</w:t>
      </w:r>
    </w:p>
    <w:p>
      <w:r>
        <w:t xml:space="preserve">@USER RIP The promotion you are trying to access has ended" näkyy""</w:t>
      </w:r>
    </w:p>
    <w:p>
      <w:r>
        <w:rPr>
          <w:b/>
          <w:u w:val="single"/>
        </w:rPr>
        <w:t xml:space="preserve">799191</w:t>
      </w:r>
    </w:p>
    <w:p>
      <w:r>
        <w:t xml:space="preserve">@USER @USER @USER @USER @USER @USER Poliisiuudistus kyllä. Meidän pitäisi kokeilla sitä. Asevalvonta? Olemme yrittäneet sitä kerta toisensa jälkeen. Se ei toimi. Mutta ehkä se on kuin sosialismi tai kommunismi. Emme vain ole tehneet sitä vielä oikein. /Sarkasmi</w:t>
      </w:r>
    </w:p>
    <w:p>
      <w:r>
        <w:rPr>
          <w:b/>
          <w:u w:val="single"/>
        </w:rPr>
        <w:t xml:space="preserve">799192</w:t>
      </w:r>
    </w:p>
    <w:p>
      <w:r>
        <w:t xml:space="preserve">... eikä sillä pitäisi olla väliä, ovatko he demokraatteja vai konservatiiveja.   He kaikki tekevät työnsä. He eivät välitä siitä, minkä henkilön Demokraattien/Konservatiivien he joutuvat pelastamaan ja auttamaan.  Ihmisiä ei pitäisi jakaa ... heidät pitäisi koota yhteen tällaisina aikoina. URL</w:t>
      </w:r>
    </w:p>
    <w:p>
      <w:r>
        <w:rPr>
          <w:b/>
          <w:u w:val="single"/>
        </w:rPr>
        <w:t xml:space="preserve">799193</w:t>
      </w:r>
    </w:p>
    <w:p>
      <w:r>
        <w:t xml:space="preserve">@USER @USER Kysyn jatkuvasti...MIKÄ on kuolemien syy???? Nälänhätä vai itse hurrikaani????.</w:t>
      </w:r>
    </w:p>
    <w:p>
      <w:r>
        <w:rPr>
          <w:b/>
          <w:u w:val="single"/>
        </w:rPr>
        <w:t xml:space="preserve">799194</w:t>
      </w:r>
    </w:p>
    <w:p>
      <w:r>
        <w:t xml:space="preserve">@USER @USER @USER @USER @USER @USER tyhjentäkää mielenne, niin Jumala puhuu. Sinulle? Sinun kauttasi? Jos olet viisas, lisääntyy yltäkylläisyys. Mutta varmasti olen hölmö, joka ei ole nähnyt mahtavinta, joka on noussut? Tai laskeutunut? Kuinka harvinaisia ajat ovat, mutta hänen viestinsä ovat ehdottomia.</w:t>
      </w:r>
    </w:p>
    <w:p>
      <w:r>
        <w:rPr>
          <w:b/>
          <w:u w:val="single"/>
        </w:rPr>
        <w:t xml:space="preserve">799195</w:t>
      </w:r>
    </w:p>
    <w:p>
      <w:r>
        <w:t xml:space="preserve">@USER Kyllä he ovat tyhmiä, kaikki tietävät, että hän on poikamies"""</w:t>
      </w:r>
    </w:p>
    <w:p>
      <w:r>
        <w:rPr>
          <w:b/>
          <w:u w:val="single"/>
        </w:rPr>
        <w:t xml:space="preserve">799196</w:t>
      </w:r>
    </w:p>
    <w:p>
      <w:r>
        <w:t xml:space="preserve">@USER @USER Se oli kolmekymmentä vuotta sitten, oletettavasti jos jotain pidetään salassa niin kauan, sitä ei yleensä tapahtunut, ja hän on käynyt läpi useita muita vahvistuksia aiemmin, eikä se koskaan tullut esille, tämä on vain sitä, miten liberaalit pelaavat politiikkaa nykyään.</w:t>
      </w:r>
    </w:p>
    <w:p>
      <w:r>
        <w:rPr>
          <w:b/>
          <w:u w:val="single"/>
        </w:rPr>
        <w:t xml:space="preserve">799197</w:t>
      </w:r>
    </w:p>
    <w:p>
      <w:r>
        <w:t xml:space="preserve">@USER Miksi @USER ei kertonut meille tätä Cincinatin murhasta Fifth Third Bankissa?  Hän sanoi, että ampuma-ase oli ilmeisesti laillisesti ostettu."  Onko vaikeampaa huutaa lisää epäonnistunutta asevalvontaa?  #2A URL</w:t>
      </w:r>
    </w:p>
    <w:p>
      <w:r>
        <w:rPr>
          <w:b/>
          <w:u w:val="single"/>
        </w:rPr>
        <w:t xml:space="preserve">799198</w:t>
      </w:r>
    </w:p>
    <w:p>
      <w:r>
        <w:t xml:space="preserve">@USER Hän on upea pieni mini sinä. ❤️🌸</w:t>
      </w:r>
    </w:p>
    <w:p>
      <w:r>
        <w:rPr>
          <w:b/>
          <w:u w:val="single"/>
        </w:rPr>
        <w:t xml:space="preserve">799199</w:t>
      </w:r>
    </w:p>
    <w:p>
      <w:r>
        <w:t xml:space="preserve">@USER Lisää pelkotaktiikkaa, jotta ihmiset hyökkäävät häntä vastaan. Se on paskapuhetta.</w:t>
      </w:r>
    </w:p>
    <w:p>
      <w:r>
        <w:rPr>
          <w:b/>
          <w:u w:val="single"/>
        </w:rPr>
        <w:t xml:space="preserve">799200</w:t>
      </w:r>
    </w:p>
    <w:p>
      <w:r>
        <w:t xml:space="preserve">@USER @USER @USER @USER Kai se tarkoittaa, että on aika näyttää, että Yhdistynyt kuningaskunta voi olla yhtenäinen. Riittää jo jakolinjat ja ympäripyöreät argumentit.</w:t>
      </w:r>
    </w:p>
    <w:p>
      <w:r>
        <w:rPr>
          <w:b/>
          <w:u w:val="single"/>
        </w:rPr>
        <w:t xml:space="preserve">799201</w:t>
      </w:r>
    </w:p>
    <w:p>
      <w:r>
        <w:t xml:space="preserve">@USER olet aivan liian söpö</w:t>
      </w:r>
    </w:p>
    <w:p>
      <w:r>
        <w:rPr>
          <w:b/>
          <w:u w:val="single"/>
        </w:rPr>
        <w:t xml:space="preserve">799202</w:t>
      </w:r>
    </w:p>
    <w:p>
      <w:r>
        <w:t xml:space="preserve">@USER @USER Tämä on kaikkein typerin argumentti, jonka asevalvonnan kannattajat jatkuvasti esittävät.</w:t>
      </w:r>
    </w:p>
    <w:p>
      <w:r>
        <w:rPr>
          <w:b/>
          <w:u w:val="single"/>
        </w:rPr>
        <w:t xml:space="preserve">799203</w:t>
      </w:r>
    </w:p>
    <w:p>
      <w:r>
        <w:t xml:space="preserve">@USER @USER Anna hänelle mahdollisuus, Chris. Han on ilkeä H3-pelaaja :) ja hän on minun bb:ni.</w:t>
      </w:r>
    </w:p>
    <w:p>
      <w:r>
        <w:rPr>
          <w:b/>
          <w:u w:val="single"/>
        </w:rPr>
        <w:t xml:space="preserve">799204</w:t>
      </w:r>
    </w:p>
    <w:p>
      <w:r>
        <w:t xml:space="preserve">@USER Goodell Olen saanut tarpeekseni sinusta ja noista aikuisista kakaroista NFL:ssä. Teen mieluummin pihatöitä</w:t>
      </w:r>
    </w:p>
    <w:p>
      <w:r>
        <w:rPr>
          <w:b/>
          <w:u w:val="single"/>
        </w:rPr>
        <w:t xml:space="preserve">799205</w:t>
      </w:r>
    </w:p>
    <w:p>
      <w:r>
        <w:t xml:space="preserve">@USER @USER @USER Olet luokan ja älykkyyden ruumiillistuma.❤️</w:t>
      </w:r>
    </w:p>
    <w:p>
      <w:r>
        <w:rPr>
          <w:b/>
          <w:u w:val="single"/>
        </w:rPr>
        <w:t xml:space="preserve">799206</w:t>
      </w:r>
    </w:p>
    <w:p>
      <w:r>
        <w:t xml:space="preserve">@USER @USER Tietenkin olet amerikkalaisvastainen etkä lähde.  Jäät tänne, koska Antifa-pelkurina voit puhua hölynpölyäsi ilman pelkoa hallituksen kostotoimista.  Et ole vielä lähtenyt etkä koskaan lähde.</w:t>
      </w:r>
    </w:p>
    <w:p>
      <w:r>
        <w:rPr>
          <w:b/>
          <w:u w:val="single"/>
        </w:rPr>
        <w:t xml:space="preserve">799207</w:t>
      </w:r>
    </w:p>
    <w:p>
      <w:r>
        <w:t xml:space="preserve">@USER No, kiitos, että todistit meille, että tiukempi asevalvonta ei ratkaise ongelmaa, koska rikolliset eivät välitä asevalvonnasta, koska se ei koske heitä. Jälleen kerran otetaan itsesuojelukeinot pois lakia noudattavilta ja jätetään huomiotta se tosiasia, että rikolliset käyttävät laittomia aseita.</w:t>
      </w:r>
    </w:p>
    <w:p>
      <w:r>
        <w:rPr>
          <w:b/>
          <w:u w:val="single"/>
        </w:rPr>
        <w:t xml:space="preserve">799208</w:t>
      </w:r>
    </w:p>
    <w:p>
      <w:r>
        <w:t xml:space="preserve">@USER vittu xenoblade chronicles</w:t>
      </w:r>
    </w:p>
    <w:p>
      <w:r>
        <w:rPr>
          <w:b/>
          <w:u w:val="single"/>
        </w:rPr>
        <w:t xml:space="preserve">799209</w:t>
      </w:r>
    </w:p>
    <w:p>
      <w:r>
        <w:t xml:space="preserve">@USER @USER Tarkoittaako tämä, että hänellä oli miehen lupa istua paneelissa, jossa pilkataan sen maan presidenttiä, jonka kanssa neuvotellaan?</w:t>
      </w:r>
    </w:p>
    <w:p>
      <w:r>
        <w:rPr>
          <w:b/>
          <w:u w:val="single"/>
        </w:rPr>
        <w:t xml:space="preserve">799210</w:t>
      </w:r>
    </w:p>
    <w:p>
      <w:r>
        <w:t xml:space="preserve">@USER fuck im wired</w:t>
      </w:r>
    </w:p>
    <w:p>
      <w:r>
        <w:rPr>
          <w:b/>
          <w:u w:val="single"/>
        </w:rPr>
        <w:t xml:space="preserve">799211</w:t>
      </w:r>
    </w:p>
    <w:p>
      <w:r>
        <w:t xml:space="preserve">@USER @USER Olet upeassa 40-luvussa, sanoisin💝.</w:t>
      </w:r>
    </w:p>
    <w:p>
      <w:r>
        <w:rPr>
          <w:b/>
          <w:u w:val="single"/>
        </w:rPr>
        <w:t xml:space="preserve">799212</w:t>
      </w:r>
    </w:p>
    <w:p>
      <w:r>
        <w:t xml:space="preserve">@USER paitsi että antifa ei sovi mihinkään fasismin arkkityyppiin? jos fasismin määritelmäsi on "pukeutuu naamariin ja on väkivaltainen", sinun pitäisi sisällyttää siihen myös: -sotilaat -oikeistolaiset mielenosoittajat.</w:t>
      </w:r>
    </w:p>
    <w:p>
      <w:r>
        <w:rPr>
          <w:b/>
          <w:u w:val="single"/>
        </w:rPr>
        <w:t xml:space="preserve">799213</w:t>
      </w:r>
    </w:p>
    <w:p>
      <w:r>
        <w:t xml:space="preserve">@USER @USER Paras korjaustoimenpide = #BING !!!  JA...#NeverVoteDemocRAT N E V E R !!!  ** #MAGA2018 **</w:t>
      </w:r>
    </w:p>
    <w:p>
      <w:r>
        <w:rPr>
          <w:b/>
          <w:u w:val="single"/>
        </w:rPr>
        <w:t xml:space="preserve">799214</w:t>
      </w:r>
    </w:p>
    <w:p>
      <w:r>
        <w:t xml:space="preserve">... liberaalien ... taipumus kohdella vastustajia pikemminkin haukkumalla kuin argumentoimalla, ja ... mikä pahinta ... liberaalit ovat jättäneet itsensä alttiiksi julmalle vitsille, jonka mukaan he rakastavat ihmiskuntaa mutta vihaavat ihmisiä." -- Richard Cornuelle, Reclaiming the American Dream (1965), 9.""</w:t>
      </w:r>
    </w:p>
    <w:p>
      <w:r>
        <w:rPr>
          <w:b/>
          <w:u w:val="single"/>
        </w:rPr>
        <w:t xml:space="preserve">799215</w:t>
      </w:r>
    </w:p>
    <w:p>
      <w:r>
        <w:t xml:space="preserve">@USER Hänestä tulee vain suositumpi.</w:t>
      </w:r>
    </w:p>
    <w:p>
      <w:r>
        <w:rPr>
          <w:b/>
          <w:u w:val="single"/>
        </w:rPr>
        <w:t xml:space="preserve">799216</w:t>
      </w:r>
    </w:p>
    <w:p>
      <w:r>
        <w:t xml:space="preserve">@USER Rikollinen ääliö.</w:t>
      </w:r>
    </w:p>
    <w:p>
      <w:r>
        <w:rPr>
          <w:b/>
          <w:u w:val="single"/>
        </w:rPr>
        <w:t xml:space="preserve">799217</w:t>
      </w:r>
    </w:p>
    <w:p>
      <w:r>
        <w:t xml:space="preserve">@USER @USER @USER @USER @USER @USER @USER Olet siis YHTÄ MIELTÄ siitä, että Wecht pitäisi asettaa syytteeseen? Kyllä sinä ja sosialistiset ANTIFA-kaverisi päätitte soittaa herra Dushin toimistoon ja pahoinpidellä hänen henkilökuntaansa ja uhkailla muita, jotka tukivat syytteen nostamista. Lainvalvontaviranomaisten oli puututtava asiaan!</w:t>
      </w:r>
    </w:p>
    <w:p>
      <w:r>
        <w:rPr>
          <w:b/>
          <w:u w:val="single"/>
        </w:rPr>
        <w:t xml:space="preserve">799218</w:t>
      </w:r>
    </w:p>
    <w:p>
      <w:r>
        <w:t xml:space="preserve">@USER @USER AntiFa-mellakassa ja huutamassa valkoisille ihmisille</w:t>
      </w:r>
    </w:p>
    <w:p>
      <w:r>
        <w:rPr>
          <w:b/>
          <w:u w:val="single"/>
        </w:rPr>
        <w:t xml:space="preserve">799219</w:t>
      </w:r>
    </w:p>
    <w:p>
      <w:r>
        <w:t xml:space="preserve">@USER Hän on niin täynnä BS!</w:t>
      </w:r>
    </w:p>
    <w:p>
      <w:r>
        <w:rPr>
          <w:b/>
          <w:u w:val="single"/>
        </w:rPr>
        <w:t xml:space="preserve">799220</w:t>
      </w:r>
    </w:p>
    <w:p>
      <w:r>
        <w:t xml:space="preserve">@USER @USER Huomatkaa, kuinka keskittynyt hän on poikaan kaikissa näissä kuvissa. Ei yhtään niistä pussailukuvista, joita näkee miehiltä, kun heidän tyttönsä tuijottaa kameraan tai mihinkään muuhun kuin häneen.</w:t>
      </w:r>
    </w:p>
    <w:p>
      <w:r>
        <w:rPr>
          <w:b/>
          <w:u w:val="single"/>
        </w:rPr>
        <w:t xml:space="preserve">799221</w:t>
      </w:r>
    </w:p>
    <w:p>
      <w:r>
        <w:t xml:space="preserve">Lebron hämmästyttävä niellä selkeä voittaa deplorables ei voi uskoa #MAGA Scott Adams</w:t>
      </w:r>
    </w:p>
    <w:p>
      <w:r>
        <w:rPr>
          <w:b/>
          <w:u w:val="single"/>
        </w:rPr>
        <w:t xml:space="preserve">799222</w:t>
      </w:r>
    </w:p>
    <w:p>
      <w:r>
        <w:t xml:space="preserve">@USER No hän on tyhmä kuin kivilaatikko, joten annan hänelle anteeksi.</w:t>
      </w:r>
    </w:p>
    <w:p>
      <w:r>
        <w:rPr>
          <w:b/>
          <w:u w:val="single"/>
        </w:rPr>
        <w:t xml:space="preserve">799223</w:t>
      </w:r>
    </w:p>
    <w:p>
      <w:r>
        <w:t xml:space="preserve"> MOPE, def. olla masentunut ja apaattinen". Juuri sitä, mitä liberaalit ovat olleet Clintonin tappion jälkeen.".</w:t>
      </w:r>
    </w:p>
    <w:p>
      <w:r>
        <w:rPr>
          <w:b/>
          <w:u w:val="single"/>
        </w:rPr>
        <w:t xml:space="preserve">799224</w:t>
      </w:r>
    </w:p>
    <w:p>
      <w:r>
        <w:t xml:space="preserve">@USER Hän on vain tasainen NUTS</w:t>
      </w:r>
    </w:p>
    <w:p>
      <w:r>
        <w:rPr>
          <w:b/>
          <w:u w:val="single"/>
        </w:rPr>
        <w:t xml:space="preserve">799225</w:t>
      </w:r>
    </w:p>
    <w:p>
      <w:r>
        <w:t xml:space="preserve">@USER @USER @USER No minä olen syntynyt vuonna "69" Dude!!! URL</w:t>
      </w:r>
    </w:p>
    <w:p>
      <w:r>
        <w:rPr>
          <w:b/>
          <w:u w:val="single"/>
        </w:rPr>
        <w:t xml:space="preserve">799226</w:t>
      </w:r>
    </w:p>
    <w:p>
      <w:r>
        <w:t xml:space="preserve">@USER Luulen, että hän voi nyt hieman paremmin, mutta hän on säälittävä, kun hänen kasvaimensa on järkyttynyt.</w:t>
      </w:r>
    </w:p>
    <w:p>
      <w:r>
        <w:rPr>
          <w:b/>
          <w:u w:val="single"/>
        </w:rPr>
        <w:t xml:space="preserve">799227</w:t>
      </w:r>
    </w:p>
    <w:p>
      <w:r>
        <w:t xml:space="preserve">@USER Hän on inhottava, kun tekee näin!</w:t>
      </w:r>
    </w:p>
    <w:p>
      <w:r>
        <w:rPr>
          <w:b/>
          <w:u w:val="single"/>
        </w:rPr>
        <w:t xml:space="preserve">799228</w:t>
      </w:r>
    </w:p>
    <w:p>
      <w:r>
        <w:t xml:space="preserve">@USER @USER @USER @USER Olen samaa mieltä.   On lihavia ihmisiä, jotka yrittävät muuttaa itseään.  Onnea heille.  Ei laiska. Tess_Holliday tekee päinvastoin.  Hän edistää aktiivisesti sitä, että on hyvä ja kaunis olla lihava.  Se ei ole.  Ja se johtuu laiskuudesta ja ahneudesta.  Yksinkertainen tiede</w:t>
      </w:r>
    </w:p>
    <w:p>
      <w:r>
        <w:rPr>
          <w:b/>
          <w:u w:val="single"/>
        </w:rPr>
        <w:t xml:space="preserve">799229</w:t>
      </w:r>
    </w:p>
    <w:p>
      <w:r>
        <w:t xml:space="preserve">Keith Ellisonin syyttäjä haukkuu demareita Kavanaugh-epäilyjen keskellä: "Oman puolueeni on mustamaalannut minua" Keith Ellisonilla ei ole tilaa syyttää KETÄÄN vääristä teoista‼️ URL #KavanaughConfirmation #TuesdayThoughts #MAGA</w:t>
      </w:r>
    </w:p>
    <w:p>
      <w:r>
        <w:rPr>
          <w:b/>
          <w:u w:val="single"/>
        </w:rPr>
        <w:t xml:space="preserve">799230</w:t>
      </w:r>
    </w:p>
    <w:p>
      <w:r>
        <w:t xml:space="preserve">@USER @USER @USER @USER Kyllä, tarvitsemme asevalvontaa. Se on hallitsematon!</w:t>
      </w:r>
    </w:p>
    <w:p>
      <w:r>
        <w:rPr>
          <w:b/>
          <w:u w:val="single"/>
        </w:rPr>
        <w:t xml:space="preserve">799231</w:t>
      </w:r>
    </w:p>
    <w:p>
      <w:r>
        <w:t xml:space="preserve">@USER Paitsi että hän ei vastustanut ja se sai hänet sinne, missä hän on nyt 🙄.</w:t>
      </w:r>
    </w:p>
    <w:p>
      <w:r>
        <w:rPr>
          <w:b/>
          <w:u w:val="single"/>
        </w:rPr>
        <w:t xml:space="preserve">799232</w:t>
      </w:r>
    </w:p>
    <w:p>
      <w:r>
        <w:t xml:space="preserve">@USER Whoa! 😳 #Resist #Liberals #FakeNews #Democrats #PP #Antifa #WomensMarch #MaxineWaters #Kavanaugh #HillaryClinton #MAGA #Maddow #VoteRed2018 Koko keittiöallas. 🙄</w:t>
      </w:r>
    </w:p>
    <w:p>
      <w:r>
        <w:rPr>
          <w:b/>
          <w:u w:val="single"/>
        </w:rPr>
        <w:t xml:space="preserve">799233</w:t>
      </w:r>
    </w:p>
    <w:p>
      <w:r>
        <w:t xml:space="preserve">@USER @USER tässä hän on monsta x!!!! kaunein kuningatar!!!!</w:t>
      </w:r>
    </w:p>
    <w:p>
      <w:r>
        <w:rPr>
          <w:b/>
          <w:u w:val="single"/>
        </w:rPr>
        <w:t xml:space="preserve">799234</w:t>
      </w:r>
    </w:p>
    <w:p>
      <w:r>
        <w:t xml:space="preserve">@USER Liberaalit ovat niitä, jotka väittävät, että meidän oikeuksemme otetaan pois.</w:t>
      </w:r>
    </w:p>
    <w:p>
      <w:r>
        <w:rPr>
          <w:b/>
          <w:u w:val="single"/>
        </w:rPr>
        <w:t xml:space="preserve">799235</w:t>
      </w:r>
    </w:p>
    <w:p>
      <w:r>
        <w:t xml:space="preserve">@USER Pidä turpasi kiinni 🤧</w:t>
      </w:r>
    </w:p>
    <w:p>
      <w:r>
        <w:rPr>
          <w:b/>
          <w:u w:val="single"/>
        </w:rPr>
        <w:t xml:space="preserve">799236</w:t>
      </w:r>
    </w:p>
    <w:p>
      <w:r>
        <w:t xml:space="preserve">@USER Globalistinen työkalu.</w:t>
      </w:r>
    </w:p>
    <w:p>
      <w:r>
        <w:rPr>
          <w:b/>
          <w:u w:val="single"/>
        </w:rPr>
        <w:t xml:space="preserve">799237</w:t>
      </w:r>
    </w:p>
    <w:p>
      <w:r>
        <w:t xml:space="preserve">@USER @USER @USER Hän on niin kyllästynyt kaikkiin liberaaleihin kaikkialla. Hän pelkää, että "Kaikki tämä katoaa....". Hänen rahansa. Hänen valtansa. Hänen veronmaksajien kustantamat junketit. Hänen hillitön ylimielisyytensä on sairasta. Jatkakaa painostusta! Se toimii.</w:t>
      </w:r>
    </w:p>
    <w:p>
      <w:r>
        <w:rPr>
          <w:b/>
          <w:u w:val="single"/>
        </w:rPr>
        <w:t xml:space="preserve">799238</w:t>
      </w:r>
    </w:p>
    <w:p>
      <w:r>
        <w:t xml:space="preserve">@USER Goofyn isoisä. URL</w:t>
      </w:r>
    </w:p>
    <w:p>
      <w:r>
        <w:rPr>
          <w:b/>
          <w:u w:val="single"/>
        </w:rPr>
        <w:t xml:space="preserve">799239</w:t>
      </w:r>
    </w:p>
    <w:p>
      <w:r>
        <w:t xml:space="preserve">@USER Äitini kuoli isäni on minun kaksi nuorempaa siskoani ja hänen sairas äitinsä huolehtia ja hän on hyvin sairas itse Joten astuin ylös muutti sen ja olen asunut omillani menifee koska olin 18 mitä emme ole aikeissa tehdä on puhua asioista emme tiedä istua alas pieni poika</w:t>
      </w:r>
    </w:p>
    <w:p>
      <w:r>
        <w:rPr>
          <w:b/>
          <w:u w:val="single"/>
        </w:rPr>
        <w:t xml:space="preserve">799240</w:t>
      </w:r>
    </w:p>
    <w:p>
      <w:r>
        <w:t xml:space="preserve">@USER @USER Ei se mitään, antifa-terroristit eivät käy älykkäitä keskusteluja millään tavalla. Pitäkää päänne siinä turvatilassa. URL</w:t>
      </w:r>
    </w:p>
    <w:p>
      <w:r>
        <w:rPr>
          <w:b/>
          <w:u w:val="single"/>
        </w:rPr>
        <w:t xml:space="preserve">799241</w:t>
      </w:r>
    </w:p>
    <w:p>
      <w:r>
        <w:t xml:space="preserve">1/5 Useat naiskansanedustajat olivat avainasemassa 1990-luvun asevalvontakeskustelussa Kanadassa. Oikeusministeri @USER teki raskasta työtä @USER Esitellessään vuoden 1991 aselakia hän sanoi, että asevalvonta toimii. Se on luultavasti vanhin ja tehokkain rikoksentorjuntalain muoto...". #cdnpoli #cdnhist URL-osoite</w:t>
      </w:r>
    </w:p>
    <w:p>
      <w:r>
        <w:rPr>
          <w:b/>
          <w:u w:val="single"/>
        </w:rPr>
        <w:t xml:space="preserve">799242</w:t>
      </w:r>
    </w:p>
    <w:p>
      <w:r>
        <w:t xml:space="preserve">#Tories #Labour #GE2017 #Conservatives Konservatiivit URL theresa_may: Olen tyytyväinen siihen, että hallitus investoi 2 miljardia puntaa uuteen pitkäaikaiseen rahoitukseen, jolla rakennetaan lisää kohtuuhintaisia ja sosiaalisia asuntoja. Jokainen ansaitsee kunnollisen ja turvallisen paikan... URL.</w:t>
      </w:r>
    </w:p>
    <w:p>
      <w:r>
        <w:rPr>
          <w:b/>
          <w:u w:val="single"/>
        </w:rPr>
        <w:t xml:space="preserve">799243</w:t>
      </w:r>
    </w:p>
    <w:p>
      <w:r>
        <w:t xml:space="preserve">@USER @USER @USER @USER @USER @USER @USER @USER Toffee? 😋</w:t>
      </w:r>
    </w:p>
    <w:p>
      <w:r>
        <w:rPr>
          <w:b/>
          <w:u w:val="single"/>
        </w:rPr>
        <w:t xml:space="preserve">799244</w:t>
      </w:r>
    </w:p>
    <w:p>
      <w:r>
        <w:t xml:space="preserve">@USER @USER @USER @USER @USER @USER Väärin. Nye on diplomi-insinööri. Hän on todellakin "TODELLINEN tiedemies" sekä viihdyttäjä. Hän opiskeli konetekniikkaa Cornellin yliopistossa ja valmistui luonnontieteiden kandidaatiksi vuonna 1977. Hän työskenteli Boeingille. Uskoisin häntä toisin kuin sinua."</w:t>
      </w:r>
    </w:p>
    <w:p>
      <w:r>
        <w:rPr>
          <w:b/>
          <w:u w:val="single"/>
        </w:rPr>
        <w:t xml:space="preserve">799245</w:t>
      </w:r>
    </w:p>
    <w:p>
      <w:r>
        <w:t xml:space="preserve">@USER täydellinen kuvaus ANTiFAsta. Fasistisia paskapusseja.</w:t>
      </w:r>
    </w:p>
    <w:p>
      <w:r>
        <w:rPr>
          <w:b/>
          <w:u w:val="single"/>
        </w:rPr>
        <w:t xml:space="preserve">799246</w:t>
      </w:r>
    </w:p>
    <w:p>
      <w:r>
        <w:t xml:space="preserve">@USER Istu alas Fredo. Sinulla ei ole merkitystä. Kukaan ei valinnut sinua. Jos olisit huolehtinut omista asioistasi sen sijaan, että yrität tehdä itsestäsi pelimiehen, ehkä et olisi menossa vankilaan. Ymmärrätkö, että jos isäsi viedään ensin, hän ei voi armahtaa sinua? Tick-Tock.</w:t>
      </w:r>
    </w:p>
    <w:p>
      <w:r>
        <w:rPr>
          <w:b/>
          <w:u w:val="single"/>
        </w:rPr>
        <w:t xml:space="preserve">799247</w:t>
      </w:r>
    </w:p>
    <w:p>
      <w:r>
        <w:t xml:space="preserve">@USER @USER @USER @USER @USER @USER Hetkinen, ovatko lemmikkieläinkaupat siis hamstraajia? Se, että hän pystyy hankkimaan avustajan hoitamaan eläimiään, tarkoittaa, että hän ON huolehtinut niistä riittävästi. Lmao se ei tarkoita, että hänen pitää tehdä KAIKKI JUTUT yksin.</w:t>
      </w:r>
    </w:p>
    <w:p>
      <w:r>
        <w:rPr>
          <w:b/>
          <w:u w:val="single"/>
        </w:rPr>
        <w:t xml:space="preserve">799248</w:t>
      </w:r>
    </w:p>
    <w:p>
      <w:r>
        <w:t xml:space="preserve">@USER @USER @USER @USER Tällaisen terveydenhuoltopalvelun uskonnolliset konservatiivit ovat antaneet Amerikalle. #SaveOurNHS URL</w:t>
      </w:r>
    </w:p>
    <w:p>
      <w:r>
        <w:rPr>
          <w:b/>
          <w:u w:val="single"/>
        </w:rPr>
        <w:t xml:space="preserve">799249</w:t>
      </w:r>
    </w:p>
    <w:p>
      <w:r>
        <w:t xml:space="preserve">Tuomari Nap: Tämä on #TheLiberalWay STOP the Pathetic Lying #DEMS @USER #MAGA: Get Ready for Another Version of Clarence Thomas-Anita Hill Hearings URL This is #TheLiberalWay STOP the Pathetic Lying #DEMS @USER #MAGA</w:t>
      </w:r>
    </w:p>
    <w:p>
      <w:r>
        <w:rPr>
          <w:b/>
          <w:u w:val="single"/>
        </w:rPr>
        <w:t xml:space="preserve">799250</w:t>
      </w:r>
    </w:p>
    <w:p>
      <w:r>
        <w:t xml:space="preserve">@USER Se ei ole virheellistä luonnehdintaa. Se on vitun totuus ja te olette vain liian tietämättömiä näkemään sitä.</w:t>
      </w:r>
    </w:p>
    <w:p>
      <w:r>
        <w:rPr>
          <w:b/>
          <w:u w:val="single"/>
        </w:rPr>
        <w:t xml:space="preserve">799251</w:t>
      </w:r>
    </w:p>
    <w:p>
      <w:r>
        <w:t xml:space="preserve">@USER Sen olisi parempi olla maanantaina, ja kuka helvetti he ovat hidastamassa tätä ja sanelemassa ehtoja? #MAGA</w:t>
      </w:r>
    </w:p>
    <w:p>
      <w:r>
        <w:rPr>
          <w:b/>
          <w:u w:val="single"/>
        </w:rPr>
        <w:t xml:space="preserve">799252</w:t>
      </w:r>
    </w:p>
    <w:p>
      <w:r>
        <w:t xml:space="preserve">@USER @USER Hän on pelottava!</w:t>
      </w:r>
    </w:p>
    <w:p>
      <w:r>
        <w:rPr>
          <w:b/>
          <w:u w:val="single"/>
        </w:rPr>
        <w:t xml:space="preserve">799253</w:t>
      </w:r>
    </w:p>
    <w:p>
      <w:r>
        <w:t xml:space="preserve">@USER se on kirjaimellisesti paras en voi uskoa kuinka huonosti sen edellinen omistaja kohteli sitä</w:t>
      </w:r>
    </w:p>
    <w:p>
      <w:r>
        <w:rPr>
          <w:b/>
          <w:u w:val="single"/>
        </w:rPr>
        <w:t xml:space="preserve">799254</w:t>
      </w:r>
    </w:p>
    <w:p>
      <w:r>
        <w:t xml:space="preserve">@USER Eikös tämä huora nukkunut tiensä huipulle naimisissa olevien miesten kanssa?</w:t>
      </w:r>
    </w:p>
    <w:p>
      <w:r>
        <w:rPr>
          <w:b/>
          <w:u w:val="single"/>
        </w:rPr>
        <w:t xml:space="preserve">799255</w:t>
      </w:r>
    </w:p>
    <w:p>
      <w:r>
        <w:t xml:space="preserve">@USER @USER @USER @USER Hyödyllisiä idiootteja kansainväliselle kommunismille aivan kuten antifa nykyään. URL</w:t>
      </w:r>
    </w:p>
    <w:p>
      <w:r>
        <w:rPr>
          <w:b/>
          <w:u w:val="single"/>
        </w:rPr>
        <w:t xml:space="preserve">799256</w:t>
      </w:r>
    </w:p>
    <w:p>
      <w:r>
        <w:t xml:space="preserve">@USER Minun aikanani pojat eivät olleet humalassa, mutta he huusivat PATTY-RAID" ja me tytöt huusimme ja kikatimme emmekä koskaan ajatelleet, että he aikoivat tappaa meidät. Huora Harrisin pitää tutkia oma kaappinsa."</w:t>
      </w:r>
    </w:p>
    <w:p>
      <w:r>
        <w:rPr>
          <w:b/>
          <w:u w:val="single"/>
        </w:rPr>
        <w:t xml:space="preserve">799257</w:t>
      </w:r>
    </w:p>
    <w:p>
      <w:r>
        <w:t xml:space="preserve">@USER Nautin katsomassa Red Sox voittaa Toronto Blue Jays viime yönä 7-2. Ennen peliä oli 9/11 kunnianosoitus, jossa molempien maiden kansallislaulu soitettiin ja kaikki pelaajat seisoivat pitkin 1. ja leima; 3. pohja polkuja pitämällä korkki yli hart heidän oikealla kädellään.</w:t>
      </w:r>
    </w:p>
    <w:p>
      <w:r>
        <w:rPr>
          <w:b/>
          <w:u w:val="single"/>
        </w:rPr>
        <w:t xml:space="preserve">799258</w:t>
      </w:r>
    </w:p>
    <w:p>
      <w:r>
        <w:t xml:space="preserve">@USER Hän tekee kämäisiä kappaleita. Hän on laulaja/kirjoittaja URL</w:t>
      </w:r>
    </w:p>
    <w:p>
      <w:r>
        <w:rPr>
          <w:b/>
          <w:u w:val="single"/>
        </w:rPr>
        <w:t xml:space="preserve">799259</w:t>
      </w:r>
    </w:p>
    <w:p>
      <w:r>
        <w:t xml:space="preserve">@USER EI ÄMMÄ TARKOITIN EN TIENNYT, ETTÄ TEIMME SEN EI ZOOMATTU EI ÄMMÄ TÄMÄ ON HAUSKAA</w:t>
      </w:r>
    </w:p>
    <w:p>
      <w:r>
        <w:rPr>
          <w:b/>
          <w:u w:val="single"/>
        </w:rPr>
        <w:t xml:space="preserve">799260</w:t>
      </w:r>
    </w:p>
    <w:p>
      <w:r>
        <w:t xml:space="preserve">@USER Nigga miten voit sitten sanoa, että bo2 on paras Cod 🤨 URL-osoite</w:t>
      </w:r>
    </w:p>
    <w:p>
      <w:r>
        <w:rPr>
          <w:b/>
          <w:u w:val="single"/>
        </w:rPr>
        <w:t xml:space="preserve">799261</w:t>
      </w:r>
    </w:p>
    <w:p>
      <w:r>
        <w:t xml:space="preserve">@USER @USER Kysymys: Miten se asevalvontalaki perseessä toimii heille?</w:t>
      </w:r>
    </w:p>
    <w:p>
      <w:r>
        <w:rPr>
          <w:b/>
          <w:u w:val="single"/>
        </w:rPr>
        <w:t xml:space="preserve">799262</w:t>
      </w:r>
    </w:p>
    <w:p>
      <w:r>
        <w:t xml:space="preserve">@USER @USER @USER &amp;amp; hänen demokraattiystävänsä asettavat aina puoluepolitiikan maan edelle. Amerikan kansa nauraa hänelle päin naamaa, kun hän valehtelee ja yrittää kaataa menestyneimmän presidentin sukupolviin. Miksi @USERin kaltaiset sosialistit ovat niin innokkaita romahduttamaan talouden?</w:t>
      </w:r>
    </w:p>
    <w:p>
      <w:r>
        <w:rPr>
          <w:b/>
          <w:u w:val="single"/>
        </w:rPr>
        <w:t xml:space="preserve">799263</w:t>
      </w:r>
    </w:p>
    <w:p>
      <w:r>
        <w:t xml:space="preserve">@USER @USER Toivottavasti hän palaa kotiin turvallisesti Jumala suojelkoon häntä missä ikinä hän onkaan.</w:t>
      </w:r>
    </w:p>
    <w:p>
      <w:r>
        <w:rPr>
          <w:b/>
          <w:u w:val="single"/>
        </w:rPr>
        <w:t xml:space="preserve">799264</w:t>
      </w:r>
    </w:p>
    <w:p>
      <w:r>
        <w:t xml:space="preserve">@USER @USER @USER Hän on häpeäksi.</w:t>
      </w:r>
    </w:p>
    <w:p>
      <w:r>
        <w:rPr>
          <w:b/>
          <w:u w:val="single"/>
        </w:rPr>
        <w:t xml:space="preserve">799265</w:t>
      </w:r>
    </w:p>
    <w:p>
      <w:r>
        <w:t xml:space="preserve">@USER sanoi @USERissa, että hänen mielestään meidän ei pitäisi myydä AR15:tä, mutta liberaalit kiistävät sen ja sanovat, että hän on aseiden kannattaja! AR15 ei ole rynnäkköase vaan urheilukivääri. #KeepTexasRed äänestä @USERiä.</w:t>
      </w:r>
    </w:p>
    <w:p>
      <w:r>
        <w:rPr>
          <w:b/>
          <w:u w:val="single"/>
        </w:rPr>
        <w:t xml:space="preserve">799266</w:t>
      </w:r>
    </w:p>
    <w:p>
      <w:r>
        <w:t xml:space="preserve">@USER @USER @USER Ha ha ha salakavalat paskiaiset. Olen laittanut varoituksen, että ääni on pois päältä. Se näyttää heille.</w:t>
      </w:r>
    </w:p>
    <w:p>
      <w:r>
        <w:rPr>
          <w:b/>
          <w:u w:val="single"/>
        </w:rPr>
        <w:t xml:space="preserve">799267</w:t>
      </w:r>
    </w:p>
    <w:p>
      <w:r>
        <w:t xml:space="preserve">Trump on vastuussa entistäkin suuremmasta työllisyydestä!!#MAGA URL-osoite</w:t>
      </w:r>
    </w:p>
    <w:p>
      <w:r>
        <w:rPr>
          <w:b/>
          <w:u w:val="single"/>
        </w:rPr>
        <w:t xml:space="preserve">799268</w:t>
      </w:r>
    </w:p>
    <w:p>
      <w:r>
        <w:t xml:space="preserve">@USER @USER @USER @USER @USER @USER @USER @USER Mutta hän on alle 18-vuotias, sitä pidetään silti lapsipornona riippumatta laillisesta iästä.</w:t>
      </w:r>
    </w:p>
    <w:p>
      <w:r>
        <w:rPr>
          <w:b/>
          <w:u w:val="single"/>
        </w:rPr>
        <w:t xml:space="preserve">799269</w:t>
      </w:r>
    </w:p>
    <w:p>
      <w:r>
        <w:t xml:space="preserve">@USER @USER Miksi valekonservatiivipuolueen Zac Goldsmith ei käyttänyt tätä?  Miksi valekonservatiivipuolue ei käyttänyt Khanin 9/11-järjestäjän puolustusta?  Miksi konservatiivit ovat niin vitun hyödyttömiä? Jos minulta kysytään, se on tarkoituksellista, koska he jakavat työväenpuolueen agendan vai ovatko he vain niin hyödyttömiä?</w:t>
      </w:r>
    </w:p>
    <w:p>
      <w:r>
        <w:rPr>
          <w:b/>
          <w:u w:val="single"/>
        </w:rPr>
        <w:t xml:space="preserve">799270</w:t>
      </w:r>
    </w:p>
    <w:p>
      <w:r>
        <w:t xml:space="preserve">@USER @USER @USER @USER @USER Hän kävelee kadulla, jolla on Yhdysvaltain tiukin asevalvonta. 1+1=2.</w:t>
      </w:r>
    </w:p>
    <w:p>
      <w:r>
        <w:rPr>
          <w:b/>
          <w:u w:val="single"/>
        </w:rPr>
        <w:t xml:space="preserve">799271</w:t>
      </w:r>
    </w:p>
    <w:p>
      <w:r>
        <w:t xml:space="preserve">@USER @USER on vasemmistolainen globalisti.  #NoOneCares</w:t>
      </w:r>
    </w:p>
    <w:p>
      <w:r>
        <w:rPr>
          <w:b/>
          <w:u w:val="single"/>
        </w:rPr>
        <w:t xml:space="preserve">799272</w:t>
      </w:r>
    </w:p>
    <w:p>
      <w:r>
        <w:t xml:space="preserve">@USER yo miksi et anna minun lähettää linkkiä fam... loukkaako se sinua? Sinä pieni suolainen sylkykuppi... sallit kirjaimellisesti pornon, kuten @USER, mutta et salli liittovaltion paskaa... #sensuuri #VahvistaKavanaugh #VahvistaKavenaugh #maga URL-osoite</w:t>
      </w:r>
    </w:p>
    <w:p>
      <w:r>
        <w:rPr>
          <w:b/>
          <w:u w:val="single"/>
        </w:rPr>
        <w:t xml:space="preserve">799273</w:t>
      </w:r>
    </w:p>
    <w:p>
      <w:r>
        <w:t xml:space="preserve">@USER @USER @USER @USER Kutsumme tätä peliä #Bullshit .</w:t>
      </w:r>
    </w:p>
    <w:p>
      <w:r>
        <w:rPr>
          <w:b/>
          <w:u w:val="single"/>
        </w:rPr>
        <w:t xml:space="preserve">799274</w:t>
      </w:r>
    </w:p>
    <w:p>
      <w:r>
        <w:t xml:space="preserve">@USER @USER @USER Hän esittää kysymyksiä, joihin ei ole vastauksia.</w:t>
      </w:r>
    </w:p>
    <w:p>
      <w:r>
        <w:rPr>
          <w:b/>
          <w:u w:val="single"/>
        </w:rPr>
        <w:t xml:space="preserve">799275</w:t>
      </w:r>
    </w:p>
    <w:p>
      <w:r>
        <w:t xml:space="preserve">@USER @USER @USER Hän piti kiinni siitä, että jotain "melkein" tapahtui (hänen mukaansa) 35 vuoden ajan, ja sitten hän päättää yrittää pilata miehen elämän?   Hän on halveksittava.  Riippumatta siitä mitä tapahtui tai ei tapahtunut.</w:t>
      </w:r>
    </w:p>
    <w:p>
      <w:r>
        <w:rPr>
          <w:b/>
          <w:u w:val="single"/>
        </w:rPr>
        <w:t xml:space="preserve">799276</w:t>
      </w:r>
    </w:p>
    <w:p>
      <w:r>
        <w:t xml:space="preserve">@USER Sanot siis, että @USERin aseiden valvontaa ja uudistusta koskeva ohjelma ei ole heille mikään huolenaihe? Vähän niin kuin #Kavanaugh aikoo tappaa naisia ja homoja?</w:t>
      </w:r>
    </w:p>
    <w:p>
      <w:r>
        <w:rPr>
          <w:b/>
          <w:u w:val="single"/>
        </w:rPr>
        <w:t xml:space="preserve">799277</w:t>
      </w:r>
    </w:p>
    <w:p>
      <w:r>
        <w:t xml:space="preserve">@USER Pohjimmainen asia on ja sen pitäisi olla kaikille se, että syytös on yli 35 vuoden takaa, jolloin he olivat alaikäisiä. Tuomarilla on 60 HS-opiskelijaa sanomassa No Way! Tuomari onnistui pitämään moitteettoman elämäntyylin aikuisena. Syyttäjä on hardcore vasemmistoaktivisti (Soros antifa tyyppi jolla on 🔨2grd</w:t>
      </w:r>
    </w:p>
    <w:p>
      <w:r>
        <w:rPr>
          <w:b/>
          <w:u w:val="single"/>
        </w:rPr>
        <w:t xml:space="preserve">799278</w:t>
      </w:r>
    </w:p>
    <w:p>
      <w:r>
        <w:t xml:space="preserve">@USER @USER @USER @USER @USER @USER Pyydä ensin hyvin vanhaa sokeaa miestä tekemään sinulle valheenpaljastuskoe tai jotakuta, joka voi esiintyä sinuna.  Etsi sitten GOP:n toimisto ja heitä tulipallo ikkunan läpi. Käytä antifanaamaria ja riko jotain yliopiston omaisuutta. Ehkä pukeudu uimapukuun ja sano, että sinua kourittiin pahasti!</w:t>
      </w:r>
    </w:p>
    <w:p>
      <w:r>
        <w:rPr>
          <w:b/>
          <w:u w:val="single"/>
        </w:rPr>
        <w:t xml:space="preserve">799279</w:t>
      </w:r>
    </w:p>
    <w:p>
      <w:r>
        <w:t xml:space="preserve">FBI ei löytänyt Trumpin ja Venäjän välistä yhteistyötä, eikä myöskään Bob Woodward" URL #TCOT #MAGA #RedNationRising""</w:t>
      </w:r>
    </w:p>
    <w:p>
      <w:r>
        <w:rPr>
          <w:b/>
          <w:u w:val="single"/>
        </w:rPr>
        <w:t xml:space="preserve">799280</w:t>
      </w:r>
    </w:p>
    <w:p>
      <w:r>
        <w:t xml:space="preserve">@USER @USER @USER @USER Luulen, että hän on crackissä!</w:t>
      </w:r>
    </w:p>
    <w:p>
      <w:r>
        <w:rPr>
          <w:b/>
          <w:u w:val="single"/>
        </w:rPr>
        <w:t xml:space="preserve">799281</w:t>
      </w:r>
    </w:p>
    <w:p>
      <w:r>
        <w:t xml:space="preserve">@USER OH I FUCKING LOVE LATEX HMU IFU GOT Q'S IVE BEEN USING IT FOR YEARS</w:t>
      </w:r>
    </w:p>
    <w:p>
      <w:r>
        <w:rPr>
          <w:b/>
          <w:u w:val="single"/>
        </w:rPr>
        <w:t xml:space="preserve">799282</w:t>
      </w:r>
    </w:p>
    <w:p>
      <w:r>
        <w:t xml:space="preserve">@USER SANOO KUKA? U EPÄTOIVOISET LIBERAALIT? UR DIRTY TRICKS AINT GONNA WORK KAVANAUGH WILL BE CONFIRMED #GINSBERGISNEXT 🤣🤣🤣🤣🤣🤣🤣🤣🤣🤣🤣🤣🤣🤣🤣 🤣🤣🤣🤣🤣🤣🤣🤣🤣🤣🤣🤣🤣🤣🤣</w:t>
      </w:r>
    </w:p>
    <w:p>
      <w:r>
        <w:rPr>
          <w:b/>
          <w:u w:val="single"/>
        </w:rPr>
        <w:t xml:space="preserve">799283</w:t>
      </w:r>
    </w:p>
    <w:p>
      <w:r>
        <w:t xml:space="preserve">@USER Kuulostaa siltä, että hän liittyi #Antifaan - #WA:n osavaltion Gov. @USER otti äskettäin #POLICE-vastaisen kannan eikä allekirjoita todistuksia, joilla tunnustetaan 20 parasta lainvalvontaviranomaista #Police #Combat -kilpailun erinomaisuudesta #ThinBlueLine #MAGA #KAG #BlueLivesMatter #LawEnforcement #2A @USER</w:t>
      </w:r>
    </w:p>
    <w:p>
      <w:r>
        <w:rPr>
          <w:b/>
          <w:u w:val="single"/>
        </w:rPr>
        <w:t xml:space="preserve">799284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799285</w:t>
      </w:r>
    </w:p>
    <w:p>
      <w:r>
        <w:t xml:space="preserve">@USER @USER @USER @USER @USER @USER @USER @USER @USER @USER @USER @USER @USER @USER @USER @USER @USER @USER @USER @USER @USER @USER @USER @USER @USER @USER @USER @USER @USER @USER @USER @USER @USER @USER @USER @USER @USER @USER @USER </w:t>
      </w:r>
    </w:p>
    <w:p>
      <w:r>
        <w:rPr>
          <w:b/>
          <w:u w:val="single"/>
        </w:rPr>
        <w:t xml:space="preserve">799286</w:t>
      </w:r>
    </w:p>
    <w:p>
      <w:r>
        <w:t xml:space="preserve">@USER Todella olet hämmästyttävä sir ji ..</w:t>
      </w:r>
    </w:p>
    <w:p>
      <w:r>
        <w:rPr>
          <w:b/>
          <w:u w:val="single"/>
        </w:rPr>
        <w:t xml:space="preserve">799287</w:t>
      </w:r>
    </w:p>
    <w:p>
      <w:r>
        <w:t xml:space="preserve">#guns #2A 6-kertainen olympiamitalisti sanoo, että asevalvonta "tappaa urheilumme": Kuusinkertainen ampumaurheilun olympiamitalisti Kim Rhode sanoi maanantai-iltana, että hänen kotiosavaltiossaan Kaliforniassa toteutetut uudet asevalvontatoimenpiteet - URL URL URL</w:t>
      </w:r>
    </w:p>
    <w:p>
      <w:r>
        <w:rPr>
          <w:b/>
          <w:u w:val="single"/>
        </w:rPr>
        <w:t xml:space="preserve">799288</w:t>
      </w:r>
    </w:p>
    <w:p>
      <w:r>
        <w:t xml:space="preserve">@USER Ja me olemme huolissamme Venäjän vaalien sekaantumisesta? Nyt ymmärrän, miksi Google vetäytyi hallitussopimuksesta, kun Trump valittiin. Tämä on seurausta siitä, että yhtiöstä tuli liian suuri.</w:t>
      </w:r>
    </w:p>
    <w:p>
      <w:r>
        <w:rPr>
          <w:b/>
          <w:u w:val="single"/>
        </w:rPr>
        <w:t xml:space="preserve">799289</w:t>
      </w:r>
    </w:p>
    <w:p>
      <w:r>
        <w:t xml:space="preserve">@USER Meidän on lakattava odottamasta, että liberaalit toimisivat järkevästi...he murhaavat vauvoja...he ovat täysin sekaisin! Niin kauan kuin hullut äänestävät hullua puoluetta...tulee hulluksi. TDS on todellista!!!</w:t>
      </w:r>
    </w:p>
    <w:p>
      <w:r>
        <w:rPr>
          <w:b/>
          <w:u w:val="single"/>
        </w:rPr>
        <w:t xml:space="preserve">799290</w:t>
      </w:r>
    </w:p>
    <w:p>
      <w:r>
        <w:t xml:space="preserve">#stopthebias vastaan #Conservative #Republican #Trump #Freespeech kannattajat tulevat #twitter kieltoa vastaan. Hidastaa #liberaalit raportoimassa meitä on saada muutama miljoona meitä raportoimaan suurina määrinä pitääkseen Twitterin niin kiireisenä, että liberaalien valittajat hukkuvat liikenteeseen</w:t>
      </w:r>
    </w:p>
    <w:p>
      <w:r>
        <w:rPr>
          <w:b/>
          <w:u w:val="single"/>
        </w:rPr>
        <w:t xml:space="preserve">799291</w:t>
      </w:r>
    </w:p>
    <w:p>
      <w:r>
        <w:t xml:space="preserve">@USER Turvallisuus ensin. Ilman korppia ei ole esitystä. Toivottavasti hän on turvassa ja palaa pian.</w:t>
      </w:r>
    </w:p>
    <w:p>
      <w:r>
        <w:rPr>
          <w:b/>
          <w:u w:val="single"/>
        </w:rPr>
        <w:t xml:space="preserve">799292</w:t>
      </w:r>
    </w:p>
    <w:p>
      <w:r>
        <w:t xml:space="preserve">@USER Hän saa minut voimaan pahoin.  Hän käyttää näitä vahvistuskuulusteluja ja tutkimuksia kampanjointiin ja valokuvaukseen.  Hän on nuorempi senaattori, joka on kaukana liigastaan.</w:t>
      </w:r>
    </w:p>
    <w:p>
      <w:r>
        <w:rPr>
          <w:b/>
          <w:u w:val="single"/>
        </w:rPr>
        <w:t xml:space="preserve">799293</w:t>
      </w:r>
    </w:p>
    <w:p>
      <w:r>
        <w:t xml:space="preserve">@USER @USER @USER @USER Trump halusi presidentiksi, koska hän on narsisti. Hän elää edelleen upeaa elämää", mutta nyt vain me veronmaksajat maksamme laskun! Impeach Trump nyt!"</w:t>
      </w:r>
    </w:p>
    <w:p>
      <w:r>
        <w:rPr>
          <w:b/>
          <w:u w:val="single"/>
        </w:rPr>
        <w:t xml:space="preserve">799294</w:t>
      </w:r>
    </w:p>
    <w:p>
      <w:r>
        <w:t xml:space="preserve">1/ Puoluekokous on hyvä hetki muistuttaa puolueita, erityisesti hallituspuolue @USER, siitä, mikä niiden mandaatti on ja mikä ei.  Mikä tarkalleen ottaen on kansan tahto" #Brexitissä ?"</w:t>
      </w:r>
    </w:p>
    <w:p>
      <w:r>
        <w:rPr>
          <w:b/>
          <w:u w:val="single"/>
        </w:rPr>
        <w:t xml:space="preserve">799295</w:t>
      </w:r>
    </w:p>
    <w:p>
      <w:r>
        <w:t xml:space="preserve">@USER KOLMEKYMPPINEN ZAYN ON SEKSIKÄS VAIKKA JDKDKDKDK VAIKKA SE TEKEE MINUSTA EMO LIIAN</w:t>
      </w:r>
    </w:p>
    <w:p>
      <w:r>
        <w:rPr>
          <w:b/>
          <w:u w:val="single"/>
        </w:rPr>
        <w:t xml:space="preserve">799296</w:t>
      </w:r>
    </w:p>
    <w:p>
      <w:r>
        <w:t xml:space="preserve">@USER @USER @USER @USER Käytän sitä säännöllisesti keskusteluissa, mutta en ole varma siitä täällä. Mutta joka tapauksessa hän on sellainen 😀.</w:t>
      </w:r>
    </w:p>
    <w:p>
      <w:r>
        <w:rPr>
          <w:b/>
          <w:u w:val="single"/>
        </w:rPr>
        <w:t xml:space="preserve">799297</w:t>
      </w:r>
    </w:p>
    <w:p>
      <w:r>
        <w:t xml:space="preserve">@USER @USER Hän on pedo.</w:t>
      </w:r>
    </w:p>
    <w:p>
      <w:r>
        <w:rPr>
          <w:b/>
          <w:u w:val="single"/>
        </w:rPr>
        <w:t xml:space="preserve">799298</w:t>
      </w:r>
    </w:p>
    <w:p>
      <w:r>
        <w:t xml:space="preserve">@USER Ehkä hän yrittää nyt antaa vihjeitä Kayceelle lievittääkseen iskua, jos/kun hän valitsee Angelan Kayceen sijasta. Tai hän on vain holtiton idk.</w:t>
      </w:r>
    </w:p>
    <w:p>
      <w:r>
        <w:rPr>
          <w:b/>
          <w:u w:val="single"/>
        </w:rPr>
        <w:t xml:space="preserve">799299</w:t>
      </w:r>
    </w:p>
    <w:p>
      <w:r>
        <w:t xml:space="preserve">@USER @USER Fantastinen ottelu!</w:t>
      </w:r>
    </w:p>
    <w:p>
      <w:r>
        <w:rPr>
          <w:b/>
          <w:u w:val="single"/>
        </w:rPr>
        <w:t xml:space="preserve">799300</w:t>
      </w:r>
    </w:p>
    <w:p>
      <w:r>
        <w:t xml:space="preserve">@USER Älä ole se tyyppi.  Hups.  Liian myöhäistä.  Sinä olet se tyyppi.  Unfollowed...</w:t>
      </w:r>
    </w:p>
    <w:p>
      <w:r>
        <w:rPr>
          <w:b/>
          <w:u w:val="single"/>
        </w:rPr>
        <w:t xml:space="preserve">799301</w:t>
      </w:r>
    </w:p>
    <w:p>
      <w:r>
        <w:t xml:space="preserve">@USER Winstonin mielestä hän on ihana URL-osoite</w:t>
      </w:r>
    </w:p>
    <w:p>
      <w:r>
        <w:rPr>
          <w:b/>
          <w:u w:val="single"/>
        </w:rPr>
        <w:t xml:space="preserve">799302</w:t>
      </w:r>
    </w:p>
    <w:p>
      <w:r>
        <w:t xml:space="preserve">@USER @USER @USER @USER @USER Hän on nolo ja juuri niin alhainen ihminen kuin mahdollista vähentää vanhusten hengen menetystä.</w:t>
      </w:r>
    </w:p>
    <w:p>
      <w:r>
        <w:rPr>
          <w:b/>
          <w:u w:val="single"/>
        </w:rPr>
        <w:t xml:space="preserve">799303</w:t>
      </w:r>
    </w:p>
    <w:p>
      <w:r>
        <w:t xml:space="preserve">@USER @USER @USER @USER @USER @USER @USER Mitä eroa on näillä kahdella äärioikeistolaisella konservatiivilla? Vihje: Vain toinen heistä toimii B'stardina. URL</w:t>
      </w:r>
    </w:p>
    <w:p>
      <w:r>
        <w:rPr>
          <w:b/>
          <w:u w:val="single"/>
        </w:rPr>
        <w:t xml:space="preserve">799304</w:t>
      </w:r>
    </w:p>
    <w:p>
      <w:r>
        <w:t xml:space="preserve">@USER @USER @USER @USER @USER @USER @USER @USER @USER @USER @USER @USER @USER @USER @USER @USER Nah he ovat liberaaleja.</w:t>
      </w:r>
    </w:p>
    <w:p>
      <w:r>
        <w:rPr>
          <w:b/>
          <w:u w:val="single"/>
        </w:rPr>
        <w:t xml:space="preserve">799305</w:t>
      </w:r>
    </w:p>
    <w:p>
      <w:r>
        <w:t xml:space="preserve">@USER Hän on vanhempi, mutta se on ennen Cooleyn päiviä.</w:t>
      </w:r>
    </w:p>
    <w:p>
      <w:r>
        <w:rPr>
          <w:b/>
          <w:u w:val="single"/>
        </w:rPr>
        <w:t xml:space="preserve">799306</w:t>
      </w:r>
    </w:p>
    <w:p>
      <w:r>
        <w:t xml:space="preserve">@USER @USER @USER @USER Se alkoi Marco Rubiosta ja muista konservatiiveista.</w:t>
      </w:r>
    </w:p>
    <w:p>
      <w:r>
        <w:rPr>
          <w:b/>
          <w:u w:val="single"/>
        </w:rPr>
        <w:t xml:space="preserve">799307</w:t>
      </w:r>
    </w:p>
    <w:p>
      <w:r>
        <w:t xml:space="preserve">@USER Totta. Mutta hän on kuitenkin helvetin hyvä QB.</w:t>
      </w:r>
    </w:p>
    <w:p>
      <w:r>
        <w:rPr>
          <w:b/>
          <w:u w:val="single"/>
        </w:rPr>
        <w:t xml:space="preserve">799308</w:t>
      </w:r>
    </w:p>
    <w:p>
      <w:r>
        <w:t xml:space="preserve">@USER Miksi liberaalien on lisättävä agendat kaikkeen?</w:t>
      </w:r>
    </w:p>
    <w:p>
      <w:r>
        <w:rPr>
          <w:b/>
          <w:u w:val="single"/>
        </w:rPr>
        <w:t xml:space="preserve">799309</w:t>
      </w:r>
    </w:p>
    <w:p>
      <w:r>
        <w:t xml:space="preserve">4 UK/US DEEPSTATE YDINASETTA PYSÄYTETTY MATKALLA KOHTI US-KAUPUNKEJA. #skynews #skypapers #bbcdp #lbc #lbclive #talkradio @USER @USER #altnews #brexit #remain #london #cityoflondon #news #breakingnews #uknews #labour #tories #trump #toryparty #ukip #conservatives #christians #qanon</w:t>
      </w:r>
    </w:p>
    <w:p>
      <w:r>
        <w:rPr>
          <w:b/>
          <w:u w:val="single"/>
        </w:rPr>
        <w:t xml:space="preserve">799310</w:t>
      </w:r>
    </w:p>
    <w:p>
      <w:r>
        <w:t xml:space="preserve">@USER @USER @USER @USER @USER Hän teki sen ja hän on elossa on hindulaisuuden suuruutta. Sinun pitäisi kokeilla sitä Koraanin kanssa, jos sinulla on sisua.</w:t>
      </w:r>
    </w:p>
    <w:p>
      <w:r>
        <w:rPr>
          <w:b/>
          <w:u w:val="single"/>
        </w:rPr>
        <w:t xml:space="preserve">799311</w:t>
      </w:r>
    </w:p>
    <w:p>
      <w:r>
        <w:t xml:space="preserve">@USER @USER Christine Ford on tunnustettu Bernie Saundersin ystävä ja hän on tunnettu Hobnob muiden demopoliitikkojen kanssa! Kaikkein järkyttävin sana on Kavanaughs äiti tuomari päätti Fordin vanhempia vastaan ulosottoasiassa 90-luvun puolivälissä🤔.</w:t>
      </w:r>
    </w:p>
    <w:p>
      <w:r>
        <w:rPr>
          <w:b/>
          <w:u w:val="single"/>
        </w:rPr>
        <w:t xml:space="preserve">799312</w:t>
      </w:r>
    </w:p>
    <w:p>
      <w:r>
        <w:t xml:space="preserve">@USER @USER Miksi???? Hän ei tehnyt yhtään mitään väärää. Hän on uhri ja nainen on tekijä!!!!</w:t>
      </w:r>
    </w:p>
    <w:p>
      <w:r>
        <w:rPr>
          <w:b/>
          <w:u w:val="single"/>
        </w:rPr>
        <w:t xml:space="preserve">799313</w:t>
      </w:r>
    </w:p>
    <w:p>
      <w:r>
        <w:t xml:space="preserve">FBI:lle valehteleminen on rikos @USER @USER @USER @USER @USER @USER @USER @USER @USER @USER #MAGA #MAGAts URL-osoite</w:t>
      </w:r>
    </w:p>
    <w:p>
      <w:r>
        <w:rPr>
          <w:b/>
          <w:u w:val="single"/>
        </w:rPr>
        <w:t xml:space="preserve">799314</w:t>
      </w:r>
    </w:p>
    <w:p>
      <w:r>
        <w:t xml:space="preserve">@USER @USER hän on yksityinen URL-osoite</w:t>
      </w:r>
    </w:p>
    <w:p>
      <w:r>
        <w:rPr>
          <w:b/>
          <w:u w:val="single"/>
        </w:rPr>
        <w:t xml:space="preserve">799315</w:t>
      </w:r>
    </w:p>
    <w:p>
      <w:r>
        <w:t xml:space="preserve">@USER Ei aavistustakaan kuka hän on. Anteeksi</w:t>
      </w:r>
    </w:p>
    <w:p>
      <w:r>
        <w:rPr>
          <w:b/>
          <w:u w:val="single"/>
        </w:rPr>
        <w:t xml:space="preserve">799316</w:t>
      </w:r>
    </w:p>
    <w:p>
      <w:r>
        <w:t xml:space="preserve">@KÄYTTÄJÄ @KÄYTTÄJÄ Sitä ei voi katsoa. Olen varovainen surffaillessani @USER varmistaakseni, etten KOSKAAN pysähdy edes vahingossakaan tuolle hemmetin kamalalle kanavalle!</w:t>
      </w:r>
    </w:p>
    <w:p>
      <w:r>
        <w:rPr>
          <w:b/>
          <w:u w:val="single"/>
        </w:rPr>
        <w:t xml:space="preserve">799317</w:t>
      </w:r>
    </w:p>
    <w:p>
      <w:r>
        <w:t xml:space="preserve">@USER Kyse on vain ihmisistä, jotka sanovat vihaavansa identiteettipolitiikkaa samalla kun he puhuvat siitä, että vasemmisto vihaa heitä, koska he ovat mustia konservatiiveja.</w:t>
      </w:r>
    </w:p>
    <w:p>
      <w:r>
        <w:rPr>
          <w:b/>
          <w:u w:val="single"/>
        </w:rPr>
        <w:t xml:space="preserve">799318</w:t>
      </w:r>
    </w:p>
    <w:p>
      <w:r>
        <w:t xml:space="preserve">@USER @USER @USER @USER Seuraa Yoda Liberalsia</w:t>
      </w:r>
    </w:p>
    <w:p>
      <w:r>
        <w:rPr>
          <w:b/>
          <w:u w:val="single"/>
        </w:rPr>
        <w:t xml:space="preserve">799319</w:t>
      </w:r>
    </w:p>
    <w:p>
      <w:r>
        <w:t xml:space="preserve">@USER Paskapuhetta! Ihmisiä kuoli epäpätevien puertoricolaisten virkamiesten takia. Tuo on jo paljastettu tyhmä perse, mutta hyvä yritys.</w:t>
      </w:r>
    </w:p>
    <w:p>
      <w:r>
        <w:rPr>
          <w:b/>
          <w:u w:val="single"/>
        </w:rPr>
        <w:t xml:space="preserve">799320</w:t>
      </w:r>
    </w:p>
    <w:p>
      <w:r>
        <w:t xml:space="preserve">@USER Hän on vastenmielinen ihminen kaikilla mahdollisilla tasoilla.</w:t>
      </w:r>
    </w:p>
    <w:p>
      <w:r>
        <w:rPr>
          <w:b/>
          <w:u w:val="single"/>
        </w:rPr>
        <w:t xml:space="preserve">799321</w:t>
      </w:r>
    </w:p>
    <w:p>
      <w:r>
        <w:t xml:space="preserve">2. korkein prop tax kansakunnan tukemaan gov eläkkeitä 1 3 osavaltiosta, joissa asuminen on huonoin sijoitus Enemmän vuokraa vähemmän arvokkaista asunnoista Kansakuntien vakavin henkilöveron korotus Illinois on surkea Cookin piirikunnan liberaalien ja korruptoituneen Mike Madiganin ansiosta URL-osoite.</w:t>
      </w:r>
    </w:p>
    <w:p>
      <w:r>
        <w:rPr>
          <w:b/>
          <w:u w:val="single"/>
        </w:rPr>
        <w:t xml:space="preserve">799322</w:t>
      </w:r>
    </w:p>
    <w:p>
      <w:r>
        <w:t xml:space="preserve">@USER @USER @USER @USER @USER @USER Ihanaa, että graafisten romaanien hylly oli prioriteetti - olet aivan loistava kirjastonhoitaja 👏👏👏👏</w:t>
      </w:r>
    </w:p>
    <w:p>
      <w:r>
        <w:rPr>
          <w:b/>
          <w:u w:val="single"/>
        </w:rPr>
        <w:t xml:space="preserve">799323</w:t>
      </w:r>
    </w:p>
    <w:p>
      <w:r>
        <w:t xml:space="preserve">@USER @USER @USER Luultavasti samalla kun huutaa asevalvonnasta.</w:t>
      </w:r>
    </w:p>
    <w:p>
      <w:r>
        <w:rPr>
          <w:b/>
          <w:u w:val="single"/>
        </w:rPr>
        <w:t xml:space="preserve">799324</w:t>
      </w:r>
    </w:p>
    <w:p>
      <w:r>
        <w:t xml:space="preserve">@USER Valmiina tähän punaiseen tsunamiin 🌊</w:t>
      </w:r>
    </w:p>
    <w:p>
      <w:r>
        <w:rPr>
          <w:b/>
          <w:u w:val="single"/>
        </w:rPr>
        <w:t xml:space="preserve">799325</w:t>
      </w:r>
    </w:p>
    <w:p>
      <w:r>
        <w:t xml:space="preserve">Opintolainakriisiä pohtimassa" URL #TCOT #MAGA #RedNationRising""</w:t>
      </w:r>
    </w:p>
    <w:p>
      <w:r>
        <w:rPr>
          <w:b/>
          <w:u w:val="single"/>
        </w:rPr>
        <w:t xml:space="preserve">799326</w:t>
      </w:r>
    </w:p>
    <w:p>
      <w:r>
        <w:t xml:space="preserve">@USER Yhdysvallat pyrkii nostamaan lääkkeiden hintaa Kanadassa ja konservatiivit auttavat häntä siinä.</w:t>
      </w:r>
    </w:p>
    <w:p>
      <w:r>
        <w:rPr>
          <w:b/>
          <w:u w:val="single"/>
        </w:rPr>
        <w:t xml:space="preserve">799327</w:t>
      </w:r>
    </w:p>
    <w:p>
      <w:r>
        <w:t xml:space="preserve">@USER @USER Hitto vieköön, hän on. Ei muuta kuin hyviä viboja tulossa marraskuusta 💯💯💯👍🏼👍🏼👍🏼👍🏼</w:t>
      </w:r>
    </w:p>
    <w:p>
      <w:r>
        <w:rPr>
          <w:b/>
          <w:u w:val="single"/>
        </w:rPr>
        <w:t xml:space="preserve">799328</w:t>
      </w:r>
    </w:p>
    <w:p>
      <w:r>
        <w:t xml:space="preserve">@USER @USER Miksi he viivyttelivät? Jos heillä olisi jotain sinua vastaan (mitä ei ole)... se olisi jo paljastunut. TÄYDELLINEN NOITAVAINO! #MAGA #BestPres45 URL URL</w:t>
      </w:r>
    </w:p>
    <w:p>
      <w:r>
        <w:rPr>
          <w:b/>
          <w:u w:val="single"/>
        </w:rPr>
        <w:t xml:space="preserve">799329</w:t>
      </w:r>
    </w:p>
    <w:p>
      <w:r>
        <w:t xml:space="preserve">@USER @USER Ei minulla ole mitään suhdetta häneen, hän ei ole sen energian arvoinen, jota hänen vihaaminen vaatisi. Kunnioitan enemmän kengänpohjaan juuttunutta purukumia kuin tuollaista itsekästä hemmoteltua, hemmoteltua ja oikeutettua narsistia!</w:t>
      </w:r>
    </w:p>
    <w:p>
      <w:r>
        <w:rPr>
          <w:b/>
          <w:u w:val="single"/>
        </w:rPr>
        <w:t xml:space="preserve">799330</w:t>
      </w:r>
    </w:p>
    <w:p>
      <w:r>
        <w:t xml:space="preserve">@USER Oikea kysymys: onko Ted Cruz koskaan elämässään pudottanut f-pommia?  Onko tämä jotain, jonka pitäisi sulkea sinut pois julkisista viroista? Grabbing someone by the pussy" kirjaimellisesti &amp;amp; verbaalisesti, on paljon loukkaavampi minulle""</w:t>
      </w:r>
    </w:p>
    <w:p>
      <w:r>
        <w:rPr>
          <w:b/>
          <w:u w:val="single"/>
        </w:rPr>
        <w:t xml:space="preserve">799331</w:t>
      </w:r>
    </w:p>
    <w:p>
      <w:r>
        <w:t xml:space="preserve">#teamspotlightsunday tämä valokeila menee 2 naiselle! Meghan McDermott ja Alanna McDermott. Meghan on päättänyt tehdä jotain tehdäkseen visiostaan totta. Hän pitää kiinni suunnitelmastaan ja monista esteistä huolimatta hän pysyi silti kurssilla. Olen niin ylpeä sinusta Meghan, ettet anna periksi! URL</w:t>
      </w:r>
    </w:p>
    <w:p>
      <w:r>
        <w:rPr>
          <w:b/>
          <w:u w:val="single"/>
        </w:rPr>
        <w:t xml:space="preserve">799332</w:t>
      </w:r>
    </w:p>
    <w:p>
      <w:r>
        <w:t xml:space="preserve">@USER Samaa mieltä. Tuo on vertaansa vailla olevaa vihaa. Hänen katkeruuden tunteensa Duterten presidenttikautta ja sen menestystä kohtaan näkyy hänen twiiteissään ja artikkeleissaan. Vuosi 2016 oli todella isku "keltaisen älymystön" kasvoille .</w:t>
      </w:r>
    </w:p>
    <w:p>
      <w:r>
        <w:rPr>
          <w:b/>
          <w:u w:val="single"/>
        </w:rPr>
        <w:t xml:space="preserve">799333</w:t>
      </w:r>
    </w:p>
    <w:p>
      <w:r>
        <w:t xml:space="preserve">@USER Luodit ovat halvempia.</w:t>
      </w:r>
    </w:p>
    <w:p>
      <w:r>
        <w:rPr>
          <w:b/>
          <w:u w:val="single"/>
        </w:rPr>
        <w:t xml:space="preserve">799334</w:t>
      </w:r>
    </w:p>
    <w:p>
      <w:r>
        <w:t xml:space="preserve">@USER Miksi asevalvonta ei pysäyttänyt laittomia henkilöitä hankkimasta tuliaseita?</w:t>
      </w:r>
    </w:p>
    <w:p>
      <w:r>
        <w:rPr>
          <w:b/>
          <w:u w:val="single"/>
        </w:rPr>
        <w:t xml:space="preserve">799335</w:t>
      </w:r>
    </w:p>
    <w:p>
      <w:r>
        <w:t xml:space="preserve">@USER Kaikki mitä Hillarylta kuulee, on vain valittamista ja valittamista.  Hitto! Tuo noita ei koskaan kyllästy valittamaan!</w:t>
      </w:r>
    </w:p>
    <w:p>
      <w:r>
        <w:rPr>
          <w:b/>
          <w:u w:val="single"/>
        </w:rPr>
        <w:t xml:space="preserve">799336</w:t>
      </w:r>
    </w:p>
    <w:p>
      <w:r>
        <w:t xml:space="preserve">TÄMÄ MUISTUTTAA KAIKILLE #Patriots #maga MIKÄSTÄ SEISOMME VASTAAN! #WWG1WGA Järkyttävä peitevideo paljastaa kommunistit hallituksen sisällä: "Rikon sääntöjä joka päivä" - Sara A. Carter URL-osoite</w:t>
      </w:r>
    </w:p>
    <w:p>
      <w:r>
        <w:rPr>
          <w:b/>
          <w:u w:val="single"/>
        </w:rPr>
        <w:t xml:space="preserve">799337</w:t>
      </w:r>
    </w:p>
    <w:p>
      <w:r>
        <w:t xml:space="preserve">@USER @USER Yksinkertaisesti median mustamaalauskampanjan käynnistämiseksi. Demokraatit haluavat, että hän sanoi valan alla, kun taas hänen on tarkoitus saada vapaat kädet hänen sanoi valheistaan. Tämä nainen on huijari, joka on liittoutunut liberaalien kanssa viivyttääkseen &amp;amp; harhauttaa välivaaleihin asti.</w:t>
      </w:r>
    </w:p>
    <w:p>
      <w:r>
        <w:rPr>
          <w:b/>
          <w:u w:val="single"/>
        </w:rPr>
        <w:t xml:space="preserve">799338</w:t>
      </w:r>
    </w:p>
    <w:p>
      <w:r>
        <w:t xml:space="preserve">@USER hän ei ole republikaani... missään nimessä....</w:t>
      </w:r>
    </w:p>
    <w:p>
      <w:r>
        <w:rPr>
          <w:b/>
          <w:u w:val="single"/>
        </w:rPr>
        <w:t xml:space="preserve">799339</w:t>
      </w:r>
    </w:p>
    <w:p>
      <w:r>
        <w:t xml:space="preserve">@USER Mene Iraniin, jonne kuulut, typerä idiootti.</w:t>
      </w:r>
    </w:p>
    <w:p>
      <w:r>
        <w:rPr>
          <w:b/>
          <w:u w:val="single"/>
        </w:rPr>
        <w:t xml:space="preserve">799340</w:t>
      </w:r>
    </w:p>
    <w:p>
      <w:r>
        <w:t xml:space="preserve">@USER Olen pahoillani... mitä?! Olen laukussani kuuntelemassa tuota ...amp; pimeän jälkeen URL-osoite</w:t>
      </w:r>
    </w:p>
    <w:p>
      <w:r>
        <w:rPr>
          <w:b/>
          <w:u w:val="single"/>
        </w:rPr>
        <w:t xml:space="preserve">799341</w:t>
      </w:r>
    </w:p>
    <w:p>
      <w:r>
        <w:t xml:space="preserve">@USER @USER Lol. Paitsi että hän on elinaikamme menestynein presidentti. Hän on peruuttanut suurimman osan Obummerin aiheuttamista vahingoista ja saattanut Amerikan jälleen oikealle tielle. #MAGA</w:t>
      </w:r>
    </w:p>
    <w:p>
      <w:r>
        <w:rPr>
          <w:b/>
          <w:u w:val="single"/>
        </w:rPr>
        <w:t xml:space="preserve">799342</w:t>
      </w:r>
    </w:p>
    <w:p>
      <w:r>
        <w:t xml:space="preserve">@USER @USER @USER Kun elämäkertasi on kaikkien aikojen merkityksellisin paskanjauhanta🤔👀</w:t>
      </w:r>
    </w:p>
    <w:p>
      <w:r>
        <w:rPr>
          <w:b/>
          <w:u w:val="single"/>
        </w:rPr>
        <w:t xml:space="preserve">799343</w:t>
      </w:r>
    </w:p>
    <w:p>
      <w:r>
        <w:t xml:space="preserve">Amerikkalaiset ovat loistavia asiakkaita! Mutta niin monet arvioijat tekevät tarkastuksia radikaaleille asiakkaille! Radikaalit asiakkaat vihaavat Amerikkaa! #MAGA</w:t>
      </w:r>
    </w:p>
    <w:p>
      <w:r>
        <w:rPr>
          <w:b/>
          <w:u w:val="single"/>
        </w:rPr>
        <w:t xml:space="preserve">799344</w:t>
      </w:r>
    </w:p>
    <w:p>
      <w:r>
        <w:t xml:space="preserve"> Nyt Remy on laihempi kuin hän jopa raskaana ollessa URL-osoitteessa</w:t>
      </w:r>
    </w:p>
    <w:p>
      <w:r>
        <w:rPr>
          <w:b/>
          <w:u w:val="single"/>
        </w:rPr>
        <w:t xml:space="preserve">799345</w:t>
      </w:r>
    </w:p>
    <w:p>
      <w:r>
        <w:t xml:space="preserve">@USER @USER @USER @USER @USER @USER Sinun pitäisi tietää paremmin käyttää tervettä järkeä tekopyhien liberaalien kanssa.  #KeithEllisonAbuse</w:t>
      </w:r>
    </w:p>
    <w:p>
      <w:r>
        <w:rPr>
          <w:b/>
          <w:u w:val="single"/>
        </w:rPr>
        <w:t xml:space="preserve">799346</w:t>
      </w:r>
    </w:p>
    <w:p>
      <w:r>
        <w:t xml:space="preserve">@USER Minulla on tunne, että joka kerta kun syvä valtio valittaa, @USER rankaisee heitä uusilla paljastuksilla. He maksavat synneistään! Biglly! Kuka tarvitsee suunnitelmaa 11 000 asiakirjan hävittämiseksi ja rikollisten kiinniottamiseksi?  @USERin on saatava asia valmiiksi! #FNMA #FMCC #fanniegate #EndCorruption #LockThemAllUp #MAGA</w:t>
      </w:r>
    </w:p>
    <w:p>
      <w:r>
        <w:rPr>
          <w:b/>
          <w:u w:val="single"/>
        </w:rPr>
        <w:t xml:space="preserve">799347</w:t>
      </w:r>
    </w:p>
    <w:p>
      <w:r>
        <w:t xml:space="preserve">@USER @USER @USER @USER @USER @USER @USER @USER Jatka valehtelua, kukaan ei kuuntele.</w:t>
      </w:r>
    </w:p>
    <w:p>
      <w:r>
        <w:rPr>
          <w:b/>
          <w:u w:val="single"/>
        </w:rPr>
        <w:t xml:space="preserve">799348</w:t>
      </w:r>
    </w:p>
    <w:p>
      <w:r>
        <w:t xml:space="preserve">@USER tämän tuomarin Tony Correnten on poistuttava NFL:stä. Hän on puolueellinen roskasakki. Hän teki KAMALAN huonon ratkaisun Packer-pelissä, joka muutti pelin. Hän on valehtelija eikä myönnä olevansa väärässä! NFL EROTTAKAA TONY CORRENTE</w:t>
      </w:r>
    </w:p>
    <w:p>
      <w:r>
        <w:rPr>
          <w:b/>
          <w:u w:val="single"/>
        </w:rPr>
        <w:t xml:space="preserve">799349</w:t>
      </w:r>
    </w:p>
    <w:p>
      <w:r>
        <w:t xml:space="preserve">@USER @USER Ei, ei, se on shaq silver back näköinen perse 😂😂😂</w:t>
      </w:r>
    </w:p>
    <w:p>
      <w:r>
        <w:rPr>
          <w:b/>
          <w:u w:val="single"/>
        </w:rPr>
        <w:t xml:space="preserve">799350</w:t>
      </w:r>
    </w:p>
    <w:p>
      <w:r>
        <w:t xml:space="preserve">@USER @USER Et voi olla näin tyhmä. Pointti on sama - et voi olettaa jonkun olevan syyllinen vain siksi, että hän kuuluu ryhmään, joka on suosittu kohde.  Etelän valkoisille 40-luvulla se oli mustat miehet. Nykyaikaisille liberaaleille se on konservatiiviset valkoiset miehet. He ovat paholainen"."</w:t>
      </w:r>
    </w:p>
    <w:p>
      <w:r>
        <w:rPr>
          <w:b/>
          <w:u w:val="single"/>
        </w:rPr>
        <w:t xml:space="preserve">799351</w:t>
      </w:r>
    </w:p>
    <w:p>
      <w:r>
        <w:t xml:space="preserve">@USER Googlen talousjohtaja on vitsi! Ja niin on myös se idiootti, joka palkkasi hänet tähän tehtävään.  #Googlearecorrupt #BestuseQwant</w:t>
      </w:r>
    </w:p>
    <w:p>
      <w:r>
        <w:rPr>
          <w:b/>
          <w:u w:val="single"/>
        </w:rPr>
        <w:t xml:space="preserve">799352</w:t>
      </w:r>
    </w:p>
    <w:p>
      <w:r>
        <w:t xml:space="preserve">#MondayMotivation #MAGA:n sijasta voisimmeko olla #MAAA - Make America America Again - muu maailma kaipaa sinua!</w:t>
      </w:r>
    </w:p>
    <w:p>
      <w:r>
        <w:rPr>
          <w:b/>
          <w:u w:val="single"/>
        </w:rPr>
        <w:t xml:space="preserve">799353</w:t>
      </w:r>
    </w:p>
    <w:p>
      <w:r>
        <w:t xml:space="preserve">@USER hän on ihmisen roskat se on vikana</w:t>
      </w:r>
    </w:p>
    <w:p>
      <w:r>
        <w:rPr>
          <w:b/>
          <w:u w:val="single"/>
        </w:rPr>
        <w:t xml:space="preserve">799354</w:t>
      </w:r>
    </w:p>
    <w:p>
      <w:r>
        <w:t xml:space="preserve">@USER jokainen antifan jäsen on vain useita kääpiö mustalaisia seisomassa toistensa olkapäillä isossa nahkapuvussa.</w:t>
      </w:r>
    </w:p>
    <w:p>
      <w:r>
        <w:rPr>
          <w:b/>
          <w:u w:val="single"/>
        </w:rPr>
        <w:t xml:space="preserve">799355</w:t>
      </w:r>
    </w:p>
    <w:p>
      <w:r>
        <w:t xml:space="preserve">@USER Berkeley Antifa ei ole samaa mieltä kanssasi URL-osoite</w:t>
      </w:r>
    </w:p>
    <w:p>
      <w:r>
        <w:rPr>
          <w:b/>
          <w:u w:val="single"/>
        </w:rPr>
        <w:t xml:space="preserve">799356</w:t>
      </w:r>
    </w:p>
    <w:p>
      <w:r>
        <w:t xml:space="preserve">@USER Olet loistava malli inspiraatiolle.</w:t>
      </w:r>
    </w:p>
    <w:p>
      <w:r>
        <w:rPr>
          <w:b/>
          <w:u w:val="single"/>
        </w:rPr>
        <w:t xml:space="preserve">799357</w:t>
      </w:r>
    </w:p>
    <w:p>
      <w:r>
        <w:t xml:space="preserve">@USER Chris, Chris, Chris.... Oletko unohtanut jokaisen yksittäisen libtardin mantran, joka ajaa järkevää asevalvontaa"? Kun kaikki aseet kielletään, rikolliset luopuvat aseistaan vapaaehtoisesti myötätunnosta."</w:t>
      </w:r>
    </w:p>
    <w:p>
      <w:r>
        <w:rPr>
          <w:b/>
          <w:u w:val="single"/>
        </w:rPr>
        <w:t xml:space="preserve">799358</w:t>
      </w:r>
    </w:p>
    <w:p>
      <w:r>
        <w:t xml:space="preserve">@USER Edistää asevalvontaa rikkoen samalla nykyisiä aselakeja... #ironia URL</w:t>
      </w:r>
    </w:p>
    <w:p>
      <w:r>
        <w:rPr>
          <w:b/>
          <w:u w:val="single"/>
        </w:rPr>
        <w:t xml:space="preserve">799359</w:t>
      </w:r>
    </w:p>
    <w:p>
      <w:r>
        <w:t xml:space="preserve">@USER Lisää lehdistöä pitäisi puhua tästä merkittävästä 20-vuotiaasta, joka on tulevaisuus.</w:t>
      </w:r>
    </w:p>
    <w:p>
      <w:r>
        <w:rPr>
          <w:b/>
          <w:u w:val="single"/>
        </w:rPr>
        <w:t xml:space="preserve">799360</w:t>
      </w:r>
    </w:p>
    <w:p>
      <w:r>
        <w:t xml:space="preserve">@USER @USER #MohammadHassanKhalid on #petturi #USA &amp;; hänen kollegoilleen #Islamistit Hän ei todennäköisesti nauti pitkästä onnellisesta ja terveestä elämästä, joka perustuu erittäin huonoihin päätöksentekotaitoihin &amp;; arvoihin.</w:t>
      </w:r>
    </w:p>
    <w:p>
      <w:r>
        <w:rPr>
          <w:b/>
          <w:u w:val="single"/>
        </w:rPr>
        <w:t xml:space="preserve">799361</w:t>
      </w:r>
    </w:p>
    <w:p>
      <w:r>
        <w:t xml:space="preserve">@USER nah se johtuu siitä, että olet kusipää. estetty.</w:t>
      </w:r>
    </w:p>
    <w:p>
      <w:r>
        <w:rPr>
          <w:b/>
          <w:u w:val="single"/>
        </w:rPr>
        <w:t xml:space="preserve">799362</w:t>
      </w:r>
    </w:p>
    <w:p>
      <w:r>
        <w:t xml:space="preserve">@USER Mistä #Antifa saa nyt vaatteensa?</w:t>
      </w:r>
    </w:p>
    <w:p>
      <w:r>
        <w:rPr>
          <w:b/>
          <w:u w:val="single"/>
        </w:rPr>
        <w:t xml:space="preserve">799363</w:t>
      </w:r>
    </w:p>
    <w:p>
      <w:r>
        <w:t xml:space="preserve">@USER @USER @USER @USER @USER Hän on roolimalli Adam sinä et ole!</w:t>
      </w:r>
    </w:p>
    <w:p>
      <w:r>
        <w:rPr>
          <w:b/>
          <w:u w:val="single"/>
        </w:rPr>
        <w:t xml:space="preserve">799364</w:t>
      </w:r>
    </w:p>
    <w:p>
      <w:r>
        <w:t xml:space="preserve">@USER Kissat ovat vain erityisiä koiria</w:t>
      </w:r>
    </w:p>
    <w:p>
      <w:r>
        <w:rPr>
          <w:b/>
          <w:u w:val="single"/>
        </w:rPr>
        <w:t xml:space="preserve">799365</w:t>
      </w:r>
    </w:p>
    <w:p>
      <w:r>
        <w:t xml:space="preserve">@USER Paras uutinen GOP:lle.  Valmiina pakkopaita.</w:t>
      </w:r>
    </w:p>
    <w:p>
      <w:r>
        <w:rPr>
          <w:b/>
          <w:u w:val="single"/>
        </w:rPr>
        <w:t xml:space="preserve">799366</w:t>
      </w:r>
    </w:p>
    <w:p>
      <w:r>
        <w:t xml:space="preserve">@USER Koko tapa, jolla demokraatit ovat käsitelleet tätä väitettä, on kuin Antifan toimintaa...</w:t>
      </w:r>
    </w:p>
    <w:p>
      <w:r>
        <w:rPr>
          <w:b/>
          <w:u w:val="single"/>
        </w:rPr>
        <w:t xml:space="preserve">799367</w:t>
      </w:r>
    </w:p>
    <w:p>
      <w:r>
        <w:t xml:space="preserve">@USER Vahvuus on maailmankaikkeudesta irti päästämistä. Sinä et ole ajatuksesi.</w:t>
      </w:r>
    </w:p>
    <w:p>
      <w:r>
        <w:rPr>
          <w:b/>
          <w:u w:val="single"/>
        </w:rPr>
        <w:t xml:space="preserve">799368</w:t>
      </w:r>
    </w:p>
    <w:p>
      <w:r>
        <w:t xml:space="preserve">Beto O'Rourke vs. Ted Cruz Viimeisimmät mielipidemittaukset: Texasin senaattikilpailussa ensimmäistä kertaa johtoasemassa - Newsweek #MAGA URL-osoite</w:t>
      </w:r>
    </w:p>
    <w:p>
      <w:r>
        <w:rPr>
          <w:b/>
          <w:u w:val="single"/>
        </w:rPr>
        <w:t xml:space="preserve">799369</w:t>
      </w:r>
    </w:p>
    <w:p>
      <w:r>
        <w:t xml:space="preserve">@USER @USER @USER @USER Vau! Olet hyvä siinä!👍👍👍</w:t>
      </w:r>
    </w:p>
    <w:p>
      <w:r>
        <w:rPr>
          <w:b/>
          <w:u w:val="single"/>
        </w:rPr>
        <w:t xml:space="preserve">799370</w:t>
      </w:r>
    </w:p>
    <w:p>
      <w:r>
        <w:t xml:space="preserve">@USER @USER @USER @USER @USER @USER @USER valehtelee edelleen aivan kuten Obama.Hän puhuu oikealle &amp;amp; sitten äänestää vasemmalle. Hän EI äänestänyt @USER verouudistuslain puolesta! Tiedot osoittavat, että yli 80 % WV-veronmaksajista käyttää Std-vähennystä &amp;amp; lasten verohyvityksiä - tämä lakiehdotus kaksinkertaisti heidän vähennyksensä ilman Joen apua! Äänestä hänet ulos marraskuun 6. päivänä! #MAGA</w:t>
      </w:r>
    </w:p>
    <w:p>
      <w:r>
        <w:rPr>
          <w:b/>
          <w:u w:val="single"/>
        </w:rPr>
        <w:t xml:space="preserve">799371</w:t>
      </w:r>
    </w:p>
    <w:p>
      <w:r>
        <w:t xml:space="preserve">@KÄYTTÄJÄ @KÄYTTÄJÄ Projektia paljon, vai mitä? Jokainen kampanjalehti, jonka saan postissa demariehdokkailta, koskee terveydenhuoltoa, koulutuksen rahoitusta ja varallisuuseroja; GOP:n vastustajiensa jokainen lehtinen on sitä ja tätä, joka seisoo Nancy Pelosin ja liberaalien identiteettipoliittisen paskan takana."</w:t>
      </w:r>
    </w:p>
    <w:p>
      <w:r>
        <w:rPr>
          <w:b/>
          <w:u w:val="single"/>
        </w:rPr>
        <w:t xml:space="preserve">799372</w:t>
      </w:r>
    </w:p>
    <w:p>
      <w:r>
        <w:t xml:space="preserve">@USER Linkitä minut ja rystyset sitten tai aiot väistää kuin uskottava oletko?</w:t>
      </w:r>
    </w:p>
    <w:p>
      <w:r>
        <w:rPr>
          <w:b/>
          <w:u w:val="single"/>
        </w:rPr>
        <w:t xml:space="preserve">799373</w:t>
      </w:r>
    </w:p>
    <w:p>
      <w:r>
        <w:t xml:space="preserve">@USER Omg ei edes kiinnosta hänen ikänsä mutta hemmetti hän on hieno af 😜</w:t>
      </w:r>
    </w:p>
    <w:p>
      <w:r>
        <w:rPr>
          <w:b/>
          <w:u w:val="single"/>
        </w:rPr>
        <w:t xml:space="preserve">799374</w:t>
      </w:r>
    </w:p>
    <w:p>
      <w:r>
        <w:t xml:space="preserve">@USER @USER @USER Voi paska, et vitsaillut... wtf</w:t>
      </w:r>
    </w:p>
    <w:p>
      <w:r>
        <w:rPr>
          <w:b/>
          <w:u w:val="single"/>
        </w:rPr>
        <w:t xml:space="preserve">799375</w:t>
      </w:r>
    </w:p>
    <w:p>
      <w:r>
        <w:t xml:space="preserve">@USER @USER @USER @USER @USER @USER @USER @USER Bibi näyttää aivan Stalinilta, kun Stalin oli nuorempi.  Ehkä hän alkaa käyttäytyä vähän kuin hän. Kiina ei ole koskaan ystäväsi.</w:t>
      </w:r>
    </w:p>
    <w:p>
      <w:r>
        <w:rPr>
          <w:b/>
          <w:u w:val="single"/>
        </w:rPr>
        <w:t xml:space="preserve">799376</w:t>
      </w:r>
    </w:p>
    <w:p>
      <w:r>
        <w:t xml:space="preserve">@USER Hän on 😭😭😭😭 hän on niin kallisarvoinen 💖</w:t>
      </w:r>
    </w:p>
    <w:p>
      <w:r>
        <w:rPr>
          <w:b/>
          <w:u w:val="single"/>
        </w:rPr>
        <w:t xml:space="preserve">799377</w:t>
      </w:r>
    </w:p>
    <w:p>
      <w:r>
        <w:t xml:space="preserve">@USER Booooring</w:t>
      </w:r>
    </w:p>
    <w:p>
      <w:r>
        <w:rPr>
          <w:b/>
          <w:u w:val="single"/>
        </w:rPr>
        <w:t xml:space="preserve">799378</w:t>
      </w:r>
    </w:p>
    <w:p>
      <w:r>
        <w:t xml:space="preserve">@USER @USER Kaikki muu oli kymmenen vuotta sitten. " SINÄ OLET VALEUTTAJA, tämä on täydellistä BS-propagandaa tiimiltä Trump hänen rikoksensa olivat koko viime vuosikymmenen ajan, myös vuoteen 2016 asti"</w:t>
      </w:r>
    </w:p>
    <w:p>
      <w:r>
        <w:rPr>
          <w:b/>
          <w:u w:val="single"/>
        </w:rPr>
        <w:t xml:space="preserve">799379</w:t>
      </w:r>
    </w:p>
    <w:p>
      <w:r>
        <w:t xml:space="preserve">@USER @USER @USER @USER @USER @USER Aivan. Hitto. Hän on s...t</w:t>
      </w:r>
    </w:p>
    <w:p>
      <w:r>
        <w:rPr>
          <w:b/>
          <w:u w:val="single"/>
        </w:rPr>
        <w:t xml:space="preserve">799380</w:t>
      </w:r>
    </w:p>
    <w:p>
      <w:r>
        <w:t xml:space="preserve">@USER @USER McRaven harjoitti julkisuustemppua. Hän ei koskaan puhunut julkisesti ketään #CommanderInChiefiä vastaan ennen eläkkeelle jäämistään. Eläkkeelle jääneen haastaminen presidentille on tyhjä ja ontto ele.  #MakeAmericaGreatAgain #AmericaFirst #MAGA #USA🇺🇸</w:t>
      </w:r>
    </w:p>
    <w:p>
      <w:r>
        <w:rPr>
          <w:b/>
          <w:u w:val="single"/>
        </w:rPr>
        <w:t xml:space="preserve">799381</w:t>
      </w:r>
    </w:p>
    <w:p>
      <w:r>
        <w:t xml:space="preserve">@USER @USER Voi pojat! Sinä aiot laukaista fanipojat/fanitytöt lol</w:t>
      </w:r>
    </w:p>
    <w:p>
      <w:r>
        <w:rPr>
          <w:b/>
          <w:u w:val="single"/>
        </w:rPr>
        <w:t xml:space="preserve">799382</w:t>
      </w:r>
    </w:p>
    <w:p>
      <w:r>
        <w:t xml:space="preserve">@USER Aw Chelsea se ei lopu koskaan. Sinä olet kuten aina parempi ihminen. Paljon rakkautta sinulle ja vanhemmillesi.</w:t>
      </w:r>
    </w:p>
    <w:p>
      <w:r>
        <w:rPr>
          <w:b/>
          <w:u w:val="single"/>
        </w:rPr>
        <w:t xml:space="preserve">799383</w:t>
      </w:r>
    </w:p>
    <w:p>
      <w:r>
        <w:t xml:space="preserve">@KÄYTTÄJÄ "Pääni on vitun muna"</w:t>
      </w:r>
    </w:p>
    <w:p>
      <w:r>
        <w:rPr>
          <w:b/>
          <w:u w:val="single"/>
        </w:rPr>
        <w:t xml:space="preserve">799384</w:t>
      </w:r>
    </w:p>
    <w:p>
      <w:r>
        <w:t xml:space="preserve"> #Fact #TuesdayThoughts URL-osoite</w:t>
      </w:r>
    </w:p>
    <w:p>
      <w:r>
        <w:rPr>
          <w:b/>
          <w:u w:val="single"/>
        </w:rPr>
        <w:t xml:space="preserve">799385</w:t>
      </w:r>
    </w:p>
    <w:p>
      <w:r>
        <w:t xml:space="preserve">@USER @USER Palvelitko sinä?   Olet tynnyrin pohjalla kaveri. MAGA. 🇺🇸🇺🇸🇺🇺🇸Go presidentti Trump.</w:t>
      </w:r>
    </w:p>
    <w:p>
      <w:r>
        <w:rPr>
          <w:b/>
          <w:u w:val="single"/>
        </w:rPr>
        <w:t xml:space="preserve">799386</w:t>
      </w:r>
    </w:p>
    <w:p>
      <w:r>
        <w:t xml:space="preserve">.@USER on oikeassa sanoessaan, että asuntoyhteisöjen pitäisi "ottaa ja johtaa itse suuria kehityshankkeita". @USERin lisäinvestoinnit mahdollistavat sen.   URL</w:t>
      </w:r>
    </w:p>
    <w:p>
      <w:r>
        <w:rPr>
          <w:b/>
          <w:u w:val="single"/>
        </w:rPr>
        <w:t xml:space="preserve">799387</w:t>
      </w:r>
    </w:p>
    <w:p>
      <w:r>
        <w:t xml:space="preserve">@USER @USER yrittää vain tehdä hyvää libnut elitististen Hollywoodin degeneroituneiden kanssa sen jälkeen, kun häntä paahdettiin mediassa rokotteiden turvallisuuden kyseenalaistamisen vuoksi.</w:t>
      </w:r>
    </w:p>
    <w:p>
      <w:r>
        <w:rPr>
          <w:b/>
          <w:u w:val="single"/>
        </w:rPr>
        <w:t xml:space="preserve">799388</w:t>
      </w:r>
    </w:p>
    <w:p>
      <w:r>
        <w:t xml:space="preserve">@USER @USER Olen Boise Staten fani, joten voin kertoa kaksi asiaa Kellen Mooresta. Hän on voittaja ja hän on älykäs. Hän tietää, ettei hänellä ole kanuunaa käsivarteen, joten hän sovittaa pelinsä kykyihinsä. Mitä vikaa siinä on? Kaikki eivät voi olla Aaron Rodgers.</w:t>
      </w:r>
    </w:p>
    <w:p>
      <w:r>
        <w:rPr>
          <w:b/>
          <w:u w:val="single"/>
        </w:rPr>
        <w:t xml:space="preserve">799389</w:t>
      </w:r>
    </w:p>
    <w:p>
      <w:r>
        <w:t xml:space="preserve">@USER kannattaa ihmisoikeuksien mukaista toimintaa, mutta voidaanko terroristit luokitella ihmisiksi? He tappavat ihmisiä, enimmäkseen viattomia, aivan kuin villipedot. Villipedotkin tappavat vain nälissään. Joten minusta tuntuu, että Intian armeija, joka tekee suuresti. URL</w:t>
      </w:r>
    </w:p>
    <w:p>
      <w:r>
        <w:rPr>
          <w:b/>
          <w:u w:val="single"/>
        </w:rPr>
        <w:t xml:space="preserve">799390</w:t>
      </w:r>
    </w:p>
    <w:p>
      <w:r>
        <w:t xml:space="preserve">@USER @USER @USER @USER Ovatko konservatiivit siis jo hyväksyneet antisemitismin määritelmän?...</w:t>
      </w:r>
    </w:p>
    <w:p>
      <w:r>
        <w:rPr>
          <w:b/>
          <w:u w:val="single"/>
        </w:rPr>
        <w:t xml:space="preserve">799391</w:t>
      </w:r>
    </w:p>
    <w:p>
      <w:r>
        <w:t xml:space="preserve">@USER Voimmeko kaikki olla yhtä mieltä siitä, että Tomlinin paikka kuumenee? Olen kyllästynyt kuulemaan, että hän on turvassa runkosarjan ennätyksensä vuoksi. Hän hukkaa mestaruusmahdollisuuksia ja huijaukset alkavat käydä vanhaksi.</w:t>
      </w:r>
    </w:p>
    <w:p>
      <w:r>
        <w:rPr>
          <w:b/>
          <w:u w:val="single"/>
        </w:rPr>
        <w:t xml:space="preserve">799392</w:t>
      </w:r>
    </w:p>
    <w:p>
      <w:r>
        <w:t xml:space="preserve">@USER milloin olet tulossa Ohioon?</w:t>
      </w:r>
    </w:p>
    <w:p>
      <w:r>
        <w:rPr>
          <w:b/>
          <w:u w:val="single"/>
        </w:rPr>
        <w:t xml:space="preserve">799393</w:t>
      </w:r>
    </w:p>
    <w:p>
      <w:r>
        <w:t xml:space="preserve">@USER @USER @USER @USER @USER @USER Valehtelijoita kuten Antifa-kaksoset, joita puolustat voimakkaasti?</w:t>
      </w:r>
    </w:p>
    <w:p>
      <w:r>
        <w:rPr>
          <w:b/>
          <w:u w:val="single"/>
        </w:rPr>
        <w:t xml:space="preserve">799394</w:t>
      </w:r>
    </w:p>
    <w:p>
      <w:r>
        <w:t xml:space="preserve">@USER @USER Hän on mukana, koska hän oli paikalla! Nyt hänen on ryhdistäydyttävä ja oltava mukana tässä kuulemisessa. Mistä lähtien se on ollut valinta vastata kysymyksiin, jos on todistaja? Jos tietysti hänen "black out humalassa" -vaiheensa saattaa tulla tähän mukaan.""</w:t>
      </w:r>
    </w:p>
    <w:p>
      <w:r>
        <w:rPr>
          <w:b/>
          <w:u w:val="single"/>
        </w:rPr>
        <w:t xml:space="preserve">799395</w:t>
      </w:r>
    </w:p>
    <w:p>
      <w:r>
        <w:t xml:space="preserve">@USER @USER @USER @USER @USER Kuinka paljon yksinäinen hän on ja kuinka paljon hän kaipaa azeez dostiaan ja kuinka paljon hän tarvitsee tätä kosketusta lohduttamaan levotonta päätään juuri nyt, kaikki käy ilmi tästä yhdestä pirun kohtauksesta! Kumarrus näille upeille näyttelijöille💕 #JenShad on suuria näyttelijöitä ja parisuhde tavoitteita💕🔥 #AdiYa #Bepannaah</w:t>
      </w:r>
    </w:p>
    <w:p>
      <w:r>
        <w:rPr>
          <w:b/>
          <w:u w:val="single"/>
        </w:rPr>
        <w:t xml:space="preserve">799396</w:t>
      </w:r>
    </w:p>
    <w:p>
      <w:r>
        <w:t xml:space="preserve">@USER @USER Billy sinulla on lyhyt muisti. Obama yritti saada järkevää asevalvontaa erityisesti Sandyhookin jälkeen. Vanhemmat jopa tulivat ja rukoilivat kongressia tekemään jotain automaattiaseille. Mutta NRA:lla oli niin suuri valta kongressissa, demokraateilla ja republikaaneilla, ettei mitään tehty...</w:t>
      </w:r>
    </w:p>
    <w:p>
      <w:r>
        <w:rPr>
          <w:b/>
          <w:u w:val="single"/>
        </w:rPr>
        <w:t xml:space="preserve">799397</w:t>
      </w:r>
    </w:p>
    <w:p>
      <w:r>
        <w:t xml:space="preserve">@KÄYTTÄJÄ @KÄYTTÄJÄ MUTTA ASEVALVONTA!!!!</w:t>
      </w:r>
    </w:p>
    <w:p>
      <w:r>
        <w:rPr>
          <w:b/>
          <w:u w:val="single"/>
        </w:rPr>
        <w:t xml:space="preserve">799398</w:t>
      </w:r>
    </w:p>
    <w:p>
      <w:r>
        <w:t xml:space="preserve">@USER Hän ei ole puun kirkkain valo.</w:t>
      </w:r>
    </w:p>
    <w:p>
      <w:r>
        <w:rPr>
          <w:b/>
          <w:u w:val="single"/>
        </w:rPr>
        <w:t xml:space="preserve">799399</w:t>
      </w:r>
    </w:p>
    <w:p>
      <w:r>
        <w:t xml:space="preserve">@USER 😂😂😂😂😂😂 Jos sanon, että olet nyt vihainen, sanot, että olen kyllästynyt sinuun.</w:t>
      </w:r>
    </w:p>
    <w:p>
      <w:r>
        <w:rPr>
          <w:b/>
          <w:u w:val="single"/>
        </w:rPr>
        <w:t xml:space="preserve">799400</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@USER @USER @USER @USER @USER @USER @USER @USER @USER @USER @USER @USER @USER @USER @USER @USER @USER @USER @USER @USER @USER @USER @USER @USER @USER @USER @USER @USER @USER @USER @USER @USER @USER @USER @USER @USER @USER @USER @USER @USERamp; seurasi kaikki patriootit!🇺🇸🌪️🚨❌✌️</w:t>
      </w:r>
    </w:p>
    <w:p>
      <w:r>
        <w:rPr>
          <w:b/>
          <w:u w:val="single"/>
        </w:rPr>
        <w:t xml:space="preserve">799401</w:t>
      </w:r>
    </w:p>
    <w:p>
      <w:r>
        <w:t xml:space="preserve">@USER Joskus saan ihmisistä voimakkaita viboja, ja tämän miehen vibat ovat kymmeniä miljoonia murhia - hän on vaarallisempi kuin DT.</w:t>
      </w:r>
    </w:p>
    <w:p>
      <w:r>
        <w:rPr>
          <w:b/>
          <w:u w:val="single"/>
        </w:rPr>
        <w:t xml:space="preserve">799402</w:t>
      </w:r>
    </w:p>
    <w:p>
      <w:r>
        <w:t xml:space="preserve">Benidorm ✅ Creamfields ✅ Maga ✅ Ei liian huono kesä</w:t>
      </w:r>
    </w:p>
    <w:p>
      <w:r>
        <w:rPr>
          <w:b/>
          <w:u w:val="single"/>
        </w:rPr>
        <w:t xml:space="preserve">799403</w:t>
      </w:r>
    </w:p>
    <w:p>
      <w:r>
        <w:t xml:space="preserve">@KÄYTTÄJÄ Ja miksi ilmoittaa tästä roskasta.  Me emme välitä paskaakaan.</w:t>
      </w:r>
    </w:p>
    <w:p>
      <w:r>
        <w:rPr>
          <w:b/>
          <w:u w:val="single"/>
        </w:rPr>
        <w:t xml:space="preserve">799404</w:t>
      </w:r>
    </w:p>
    <w:p>
      <w:r>
        <w:t xml:space="preserve">@USER Pussy</w:t>
      </w:r>
    </w:p>
    <w:p>
      <w:r>
        <w:rPr>
          <w:b/>
          <w:u w:val="single"/>
        </w:rPr>
        <w:t xml:space="preserve">799405</w:t>
      </w:r>
    </w:p>
    <w:p>
      <w:r>
        <w:t xml:space="preserve">#Espanja kosto vs. #oikeudenmukaisuus #ihmisoikeudet ja #ilmaisunvapaus #Espanja on #tekaistua demokratiaa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799406</w:t>
      </w:r>
    </w:p>
    <w:p>
      <w:r>
        <w:t xml:space="preserve">Olen pelannut tätä peliä jo jonkin aikaa, mutta en ole koskaan nähnyt, että niin moni ystäväni battlenetissä olisi ollut päiviä offline-tilassa ja melkein aina katkaissut yhteyden pelkissä tunneissa.</w:t>
        <w:br/>
        <w:br/>
        <w:t xml:space="preserve"> Henkilökohtainen kokemus, minä ja tyttöystäväni olimme kovia WoW-pelaajia. Voin olla joskus kyyninen paskiainen, minulla oli ajatus siitä, että minut vangittaisiin garrisoniin ilman ketään, joka näkisi, että dailyt ja tylsien heroicien spämmääminen 24/7 tappoivat hauskuuteni joksikin aikaa.... Mutta tänään kun Blizzard-pakkomielteinen tyttöystäväni, joka tuskin kirjautui pois tästä pelistä WOTLK:n jälkeen, heräsi ja sanoi minulle "En tunne pelaavani WoWia ollenkaan tänään..." ja pelasi jotain muuta sen sijaan... se sai minut todella ajattelemaan, että laajennus loppui jo hauskuudesta. Toinen hardcore PvP-friikki ystäväni, joka tuhlasi öitä tämän pelin parissa, osti WoDin, enkä nähnyt häntä enää netissä tuon kirjautumisyrityksen jälkeen. Ja lista jatkuu niin monilla "Viimeisin kirjautuminen yli viikon" kavereilla ympäriinsä... Koko valtavasta kaverilistastani minulla on 3-4 jatkuvasti verkossa olevaa rohkeaa sielua, jotka istuvat GARRISONISSAAN AFK 24/7. Kukaan ei enää farmaa transmogeja... Helvetti kun on RP serveri, jopa Stormwindin kirkossa on vähemmän ihmisiä kuin koskaan.</w:t>
        <w:br/>
        <w:br/>
        <w:t xml:space="preserve"> Olen nähnyt muiden valittavan tilanteesta Trade Chatissa viime aikoina, keskivertopelaajan vastaus heille oli "Mene pelaamaan jotain muuta". Mitä minä voin tehdä?! Rakastan WoWia. Se on ainoa MMO, jota voin pelata ja jolla on valtava pelaajakanta. Mutta en vain voi enää pakottaa itseäni tekemään inn dailyt. EN SAANUT EDES PÄIVITTÄISIÄ YRTTI- JA KAIVOSKIERROKSIA VALMIIKSI TÄNÄÄN!</w:t>
        <w:br/>
        <w:br/>
        <w:t xml:space="preserve"> Luoja, mitä tälle pelille on tapahtunut? En ole koskaan ennen nähnyt WoWia näin eristyksissä, tylsänä ja vailla sisältöä....</w:t>
      </w:r>
    </w:p>
    <w:p>
      <w:r>
        <w:rPr>
          <w:b/>
          <w:u w:val="single"/>
        </w:rPr>
        <w:t xml:space="preserve">799407</w:t>
      </w:r>
    </w:p>
    <w:p>
      <w:r>
        <w:t xml:space="preserve">07/12/2014 06:45Postannut</w:t>
        <w:br/>
        <w:t xml:space="preserve">6fdc9afebf164151</w:t>
        <w:br/>
        <w:t xml:space="preserve">Olen pelannut tätä peliä jo jonkin aikaa, mutta en ole koskaan nähnyt, että NIIN MONI ystäväni battlenetissä olisi ollut päiviä offline ja lähes aina katkaisemassa yhteyttä vain tuntien sisällä.</w:t>
        <w:br/>
        <w:br/>
        <w:t xml:space="preserve"> Omakohtaista kokemusta, minä ja tyttöystäväni olimme kovia WoW-pelaajia. Voin olla joskus kyyninen paskiainen, minulla oli ajatus siitä, että minut vangittaisiin garrisoniin ilman ketään, joka näkisi, että dailyt ja tylsien heroicien spämmääminen 24/7 tappoivat hauskuuteni joksikin aikaa.... Mutta tänään kun Blizzard-pakkomielteinen tyttöystäväni, joka tuskin kirjautui pois tästä pelistä WOTLK:n jälkeen, heräsi ja sanoi minulle "En tunne pelaavani WoWia ollenkaan tänään..." ja pelasi jotain muuta sen sijaan... se sai minut todella ajattelemaan, että laajennus loppui jo hauskuudesta. Toinen hardcore PvP-friikki ystäväni, joka tuhlasi öitä tämän pelin parissa, osti WoDin, enkä nähnyt häntä enää netissä tuon kirjautumisyrityksen jälkeen. Ja lista jatkuu niin monilla "Viimeisin kirjautuminen yli viikon" kavereilla ympäriinsä... Koko valtavasta kaverilistastani minulla on 3-4 jatkuvasti verkossa olevaa rohkeaa sielua, jotka istuvat GARRISONISSAAN AFK 24/7. Kukaan ei enää farmaa transmogeja... Helvetti kun on RP serveri, jopa Stormwindin kirkossa on vähemmän ihmisiä kuin koskaan.</w:t>
        <w:br/>
        <w:br/>
        <w:t xml:space="preserve"> Olen nähnyt muiden valittavan tilanteesta Trade Chatissa viime aikoina, keskivertopelaajan vastaus heille oli "Mene pelaamaan jotain muuta". Mitä minä voin tehdä?! Rakastan WoWia. Se on ainoa MMO, jota voin pelata ja jolla on valtava pelaajakanta. Mutta en vain voi enää pakottaa itseäni tekemään inn dailyt. EN SAANUT EDES PÄIVITTÄISIÄ YRTTI- JA KAIVOSRETKIÄ VALMIIKSI TÄNÄÄN!</w:t>
        <w:br/>
        <w:br/>
        <w:t xml:space="preserve"> Luoja, mitä tälle pelille on tapahtunut? En ole koskaan ennen nähnyt WoWia näin eristyksissä, tylsänä ja vailla sisältöä....</w:t>
        <w:br/>
        <w:br/>
        <w:t xml:space="preserve"> He näyttivät poistaneen enemmän kuin lisänneen WoDissa. Se vähäinen sisältö, joka ON olemassa, ei ole kovinkaan hauskaa.</w:t>
        <w:br/>
        <w:t xml:space="preserve"> Pidän dungeoneista ja ne muutamat pomot joita olen raidissa tehnyt ovat ihan kivoja... Mutta maailma on vain tyhjä ja tylsä, täynnä uudelleenkäytettyjä malleja ja ärsyttäviä timesinkkejä. On tuskaa mennä minne tahansa maailmassa, mutta siihen ei vain ole mitään syytä, joten miksi vaivautua?</w:t>
      </w:r>
    </w:p>
    <w:p>
      <w:r>
        <w:rPr>
          <w:b/>
          <w:u w:val="single"/>
        </w:rPr>
        <w:t xml:space="preserve">799408</w:t>
      </w:r>
    </w:p>
    <w:p>
      <w:r>
        <w:t xml:space="preserve">Vanhan koulukunnan kaverit järjestivät kampanjoita ja Blizz kuunteli.</w:t>
        <w:br/>
        <w:br/>
        <w:t xml:space="preserve"> Näin tapahtui.</w:t>
        <w:br/>
        <w:br/>
        <w:t xml:space="preserve"> Nyt se on yhtä tyhjä, hiljainen ja tunkkainen kuin yksi niistä pubeista, joissa vanhat kaverit käyvät.</w:t>
        <w:br/>
        <w:br/>
        <w:t xml:space="preserve"> Minua se ei niinkään haittaisi, mutta se ei ole edes tyylikäs paikka, jossa on mukava ravintola.</w:t>
        <w:br/>
        <w:br/>
        <w:t xml:space="preserve"> Ei, vaan se on joku takakadun ankea painajaismainen paikka, jossa haisee sianlihan raapaisu, ja joka on täynnä äreää mutinaa "nykypäivän lapsista" ja "minun aikoinani".</w:t>
      </w:r>
    </w:p>
    <w:p>
      <w:r>
        <w:rPr>
          <w:b/>
          <w:u w:val="single"/>
        </w:rPr>
        <w:t xml:space="preserve">799409</w:t>
      </w:r>
    </w:p>
    <w:p>
      <w:r>
        <w:t xml:space="preserve">kyllä, minun on sanottava, että WOD on toistaiseksi surkea, toivon, että he vain ottaisivat laajennuskonseptin ja tekisivät sen samalla tavalla kuin WOTLK:n kanssa, sen sijaan että he lisäisivät kaikkea tätä typerää kokeellista paskaa.</w:t>
      </w:r>
    </w:p>
    <w:p>
      <w:r>
        <w:rPr>
          <w:b/>
          <w:u w:val="single"/>
        </w:rPr>
        <w:t xml:space="preserve">799410</w:t>
      </w:r>
    </w:p>
    <w:p>
      <w:r>
        <w:t xml:space="preserve">Ongelma on se, että vaniljassa ei ollut lfr:ää, lfd:tä, quest-tavoitteiden jäljitintä kartalla, niin monia teleportteja, PvP-jonoa jne. Vanillan palauttaminen WoDiin on kuin keskiaikaisen yhteiskuntajärjestyksen palauttaminen nykymaailmaan. Se ei vain kuulu sinne enää. Se oli hauskaa, todella hauskaa. Mutta se on nyt ohi. Katsokaa WoDin mainegrindausta. Useimmat ihmiset vihasivat sitä vaniljassa. Useimmat vihaavat sitä nytkin.</w:t>
      </w:r>
    </w:p>
    <w:p>
      <w:r>
        <w:rPr>
          <w:b/>
          <w:u w:val="single"/>
        </w:rPr>
        <w:t xml:space="preserve">799411</w:t>
      </w:r>
    </w:p>
    <w:p>
      <w:r>
        <w:t xml:space="preserve">+1 2d165465644b525e:lle siitä, että he näyttivät lisänneen vähemmän kuin he ottivat WOD:iin, mutta kuten myös mainitsin, WOD on keskeneräinen.</w:t>
      </w:r>
    </w:p>
    <w:p>
      <w:r>
        <w:rPr>
          <w:b/>
          <w:u w:val="single"/>
        </w:rPr>
        <w:t xml:space="preserve">799412</w:t>
      </w:r>
    </w:p>
    <w:p>
      <w:r>
        <w:t xml:space="preserve">Onko he edes beta-testi WOD hauskaa näyttää siltä, että ei ja myös WOD julkaistiin keskeneräisenä, Tanaan Jungle kukaan?</w:t>
        <w:br/>
        <w:br/>
        <w:t xml:space="preserve"> Kykyjen karsiminen tappoi monia speksejä, tunnen itseni pakotetuksi pelaamaan Destructionia, koska se on DPS:n kannalta elinkelpoisin, mutta rehellisesti sanottuna kaikki warlockin speksejä ovat surkeita tällä hetkellä, joten ei ole väliä, jos melee'ing pomoja, paska DPS on paskaa DPS:ää.</w:t>
        <w:br/>
        <w:t xml:space="preserve"> Specs on tavallaan mennyt takaisin Vanillaan, jossa on todella vain yksi speksejä, joka toimii ja kaikki muu on rikki tai ei hauskaa, kuten Arms warrior 3 button rotation anyone? Rend, MS, whrilwind ja whirlwind ja whirldwind vielä lisää ja sitten OMG MS on palannut ja sitten whirlwind, minua alkaa huimata jo pelkästä ajatuksesta.</w:t>
        <w:br/>
        <w:t xml:space="preserve"> Kykyjen karsiminen osui joihinkin luokkiin kovemmin kuin toisiin ja on tehnyt joistakin luokista täysin rikki kaikissa 3 spekseissä ja ei ole hauskaa pelata täysin altavastaajana riippumatta siitä, minkä erikoistumisen valitset.</w:t>
        <w:br/>
        <w:br/>
        <w:t xml:space="preserve"> He hävittivät täysin kaikki ammatit ja kaikki on suljettu jäähdytysaikojen taakse, se on kaikki juoni, jotta saatte subin pidemmäksi aikaa tehdä vähemmän sisältöä, koska kuten aiemmin todettiin, WOD on keskeneräinen tuote.</w:t>
        <w:br/>
        <w:t xml:space="preserve"> Kuvitelkaa, jos meidän pitäisi mennä ja louhia 50 malmia, jotta saisimme yhdistettyä yhden truesteel-harkon, eli 5000 malmia yhden käsityökohteen tekemiseen, mutta lyön vetoa, että ihmiset keksivät keinon tehdä sen 2-3 päivässä sen sijaan, että odottaisivat ja odottaisivat ja vielä enemmän odottaisivat työtilaustensa valmistumista.</w:t>
        <w:br/>
        <w:br/>
        <w:t xml:space="preserve"> Ihmiset, jotka päättävät mennä HAM kanssa thier ammatit hyötyvät eniten, kuten se on aina ollut, menisit ulos ja farmi teidän matot, pitkä se oli, työläs se saattoi olla, mutta palkitsevaa se varmasti on.</w:t>
        <w:br/>
        <w:t xml:space="preserve"> Nyt muutamalla klikkauksella täällä ja siellä teillä on nyt ikioma hyvinvointieepos.</w:t>
        <w:br/>
        <w:br/>
        <w:t xml:space="preserve"> Garrisonville saa pelin tuntumaan niin tyhjältä, eikä se upota sinua Warcraftin maailmaan, vaan se on enemmänkin kuin World of Garrisons ja Mafia Wars on heitetty siihen. Kirjaudut sisään, teet kaivos- ja yrttityöt sekä työtehtävät ja lähetät sitten orjasi tehtäviin. Tämä kestää korkeintaan 15 minuuttia.</w:t>
        <w:br/>
        <w:t xml:space="preserve"> Sitten ehkä riippuen siitä, kuinka pitkiä tehtävät olivat, kirjaudut sisään 1 tunnin, 4 tunnin ja 8 tunnin välein ja lähetät orjasi taas tehtäviin.</w:t>
        <w:br/>
        <w:t xml:space="preserve"> Jos sinulla on pelastuslaitos, voit pelastaa saalista ja ryöstää kaikki valmiit työtehtävät.</w:t>
        <w:br/>
        <w:t xml:space="preserve"> Huuhtele ja toista joka päivä tasolta 100 lähtien ja se oli melkein 1 kuukausi sitten.</w:t>
        <w:br/>
        <w:br/>
        <w:t xml:space="preserve"> Okei, ehkä vain ehkä tekisit heroicin majatalon dailiesi takia, mutta rehellisesti sanottuna, kuka haluaisi tehdä niitä enää, kun olet tehnyt ne kuoliaaksi ja olet jo 635+?</w:t>
        <w:br/>
        <w:t xml:space="preserve"> Pelaa kavereidesi kanssa voisitko sanoa?</w:t>
        <w:t xml:space="preserve">Ei edes he kirjautuvat enää, koska Garrisonville ei ole viihdyttävä, que kappale "all by myself"</w:t>
        <w:br/>
        <w:br/>
        <w:t xml:space="preserve">Highmaul on juuri julkaistu ja se pitää massat loitolla jonkin aikaa, mutta muistakaa, että Blackrock foundryn jälkeen mitään</w:t>
        <w:br/>
        <w:t xml:space="preserve">uutta ei ole tulossa ennen maaliskuuta ja se on hyvin optimistista!</w:t>
        <w:br/>
        <w:br/>
        <w:t xml:space="preserve">TL:DR</w:t>
        <w:br/>
        <w:br/>
        <w:t xml:space="preserve">Kykyjen karsiminen pilasi luokat</w:t>
        <w:br/>
        <w:t xml:space="preserve"> WOD julkaistiin keskeneräisenä tuotteena.</w:t>
        <w:br/>
        <w:t xml:space="preserve">Garrisonit tekevät WoWista epäsosiaalisemman</w:t>
        <w:br/>
        <w:t xml:space="preserve">Professions täysin hävitetty.</w:t>
        <w:br/>
        <w:t xml:space="preserve"> Ei kannustinta suorittaa heroics yli 635 ilvl.</w:t>
      </w:r>
    </w:p>
    <w:p>
      <w:r>
        <w:rPr>
          <w:b/>
          <w:u w:val="single"/>
        </w:rPr>
        <w:t xml:space="preserve">799413</w:t>
      </w:r>
    </w:p>
    <w:p>
      <w:r>
        <w:t xml:space="preserve">07/12/2014 07:25Posted by</w:t>
        <w:br/>
        <w:t xml:space="preserve">cc689684531877d0</w:t>
        <w:br/>
        <w:t xml:space="preserve">Vanhan koulukunnan kaverit pitivät kampanjoita ja Blizz kuunteli.</w:t>
        <w:br/>
        <w:br/>
        <w:t xml:space="preserve"> Näin siinä sitten kävi.</w:t>
        <w:br/>
        <w:br/>
        <w:t xml:space="preserve"> Nyt, ei ihan yllättäen, se on yhtä tyhjä, hiljainen ja tunkkainen kuin yksi niistä pubeista, joissa vanhat kaverit käyvät.</w:t>
        <w:br/>
        <w:br/>
        <w:t xml:space="preserve"> Minua ei niinkään haittaisi, mutta se ei ole edes mikään tasokas paikka, jossa on mukava ravintola.</w:t>
        <w:br/>
        <w:br/>
        <w:t xml:space="preserve"> Ei, vaan se on joku takakadun ankea painajaismainen paikka, jossa haisee sianlihan raapaisu, ja joka on täynnä äreää mutinaa "nykypäivän lapsista" ja "minun aikoinani".</w:t>
        <w:br/>
        <w:br/>
        <w:t xml:space="preserve">kuuntelisit minun kaltaistani oldschoolia, se olisi ollut jopa tehtäviä vain löytää avain, jolla pääsee sisään johonkin pirun luolastoon,</w:t>
        <w:br/>
        <w:br/>
        <w:t xml:space="preserve">Ennen se oli vaikeaa, siksi wow on siisti, kun otetaan pois vaikea osa ja asiat, jotka vievät aikaa, ja saadaan joukko tylsistyneitä pelaajia... asiat olivat ennen EPIC!!!!!!!!. nyt voi tehdä epickejä ilmaiseksi. Jos se olisi kenestä tahansa oikeasta oldschoolerista kiinni, meillä olisi dungeoneja, joissa olisi puoli tieriä sinistä laatua ja setbonuksia, meillä olisi mielettömän kovia rep factionsia farmattavaksi ja paljon muuta...., mutta yhä lisääntyvien ''i like shop my way to happyness'' pelaajien kanssa blizzardin fokus tuntuu olevan atm:ssä pirun ruma ESHOP tai muu paska, joka maksaa käteistä ....</w:t>
        <w:br/>
        <w:br/>
        <w:t xml:space="preserve"> WoW ei ole enää peli, wow on virtuaalinen walmart.</w:t>
      </w:r>
    </w:p>
    <w:p>
      <w:r>
        <w:rPr>
          <w:b/>
          <w:u w:val="single"/>
        </w:rPr>
        <w:t xml:space="preserve">799414</w:t>
      </w:r>
    </w:p>
    <w:p>
      <w:r>
        <w:t xml:space="preserve">edit: lopetan viestien tekemisen unenpuutteen aikana. niissä ei ole paljon järkeä...</w:t>
      </w:r>
    </w:p>
    <w:p>
      <w:r>
        <w:rPr>
          <w:b/>
          <w:u w:val="single"/>
        </w:rPr>
        <w:t xml:space="preserve">799415</w:t>
      </w:r>
    </w:p>
    <w:p>
      <w:r>
        <w:t xml:space="preserve">07/12/2014 07:58Posted by</w:t>
        <w:br/>
        <w:t xml:space="preserve">a6b4056e7f0fac55</w:t>
        <w:br/>
        <w:t xml:space="preserve">Jos kuuntelisit minunlaistani oldschoolia, se olisi jopa ollut tehtäviä vain löytää avain, jolla pääsee sisään pirun luolastoon,Se oli ennen vaikeaa, siksi wow on siisti, kun otetaan pois vaikea osa ja asiat, jotka vievät aikaa, ja saadaan joukko tylsistynyttä pelaajaa.Asiat olivat ennen EPIC!!!!!!!!. nyt voit valmistaa eepoksia ilmaiseksi. Jos se olisi kenestä tahansa aidosta oldschoolerista kiinni, meillä olisi dungeoneja, joissa olisi puoli tieriä sinistä laatua ja setbonuksia, meillä olisi mielettömän kovia rep-fraktioita farmattavaksi ja paljon muuta...., mutta yhä useampien ''i like shop my way to happyness'' -pelaajien kanssa blizzardin fokus tuntuu olevan atm:ssä hiton rumassa ESHOPissa tai muussa rahanarvoisessa roskassa....WoW ei ole enää peli, wow on virtuaalinen walmart.</w:t>
        <w:br/>
        <w:br/>
        <w:t xml:space="preserve"> Kiitos peukaloista alaspäin.</w:t>
        <w:br/>
        <w:br/>
        <w:t xml:space="preserve"> Eikö sulla nyt ole lämmintä tuoppia ja paketti sianliharaasteita, joihin palata?</w:t>
        <w:br/>
        <w:br/>
        <w:t xml:space="preserve"> Ja luulen, että uusi asiakas on vahingossa eksynyt sisään...</w:t>
        <w:br/>
        <w:br/>
        <w:t xml:space="preserve"> Kannattaa ehkä mennä ajamaan heidät pois, ennen kuin he piristävät paikkaa.</w:t>
      </w:r>
    </w:p>
    <w:p>
      <w:r>
        <w:rPr>
          <w:b/>
          <w:u w:val="single"/>
        </w:rPr>
        <w:t xml:space="preserve">799416</w:t>
      </w:r>
    </w:p>
    <w:p>
      <w:r>
        <w:t xml:space="preserve">07/12/2014 06:45Postannut</w:t>
        <w:br/>
        <w:t xml:space="preserve">6fdc9afebf164151</w:t>
        <w:br/>
        <w:t xml:space="preserve">I COULDNT EVENTAIN PÄÄSTÄMÄTTÄMÄTTÖMÄSTI PÄIVÄISET YRTTI- JA KAIVOSRETKET TÄNÄÄN!</w:t>
        <w:br/>
        <w:br/>
        <w:t xml:space="preserve">Joo sama, kirjauduin sisään, katsoin noita kukkia ja olin että "naah i shall pass"</w:t>
        <w:br/>
        <w:br/>
        <w:t xml:space="preserve">Ja Followers pöytä oli liian kaukana, joten joo, en ole ollut noin laiska sitten en tiedä koskaan ?</w:t>
      </w:r>
    </w:p>
    <w:p>
      <w:r>
        <w:rPr>
          <w:b/>
          <w:u w:val="single"/>
        </w:rPr>
        <w:t xml:space="preserve">799417</w:t>
      </w:r>
    </w:p>
    <w:p>
      <w:r>
        <w:t xml:space="preserve">Kovana ja haastavana oleminen on ok. Se, että se on tylsää ja rasittavaa, ei ole ok.</w:t>
        <w:br/>
        <w:t xml:space="preserve"> vanillassa maine oli painajainen päästä exaltediin</w:t>
        <w:t xml:space="preserve">Katso</w:t>
        <w:br/>
        <w:t xml:space="preserve">Shen'dralarin mainetta</w:t>
        <w:t xml:space="preserve"> Katso Hydraxian Waterlordsin maine.</w:t>
        <w:t xml:space="preserve">Katsokaa</w:t>
        <w:br/>
        <w:t xml:space="preserve">kuuluisaa Brood of Nozdormu -maineen grindausta ennen varsinaista AQ:n avaamista</w:t>
        <w:br/>
        <w:t xml:space="preserve">Tuhansien ja taas tuhansien samojen mobien tappaminen vain päästäkseen exaltediin ei ole</w:t>
        <w:br/>
        <w:t xml:space="preserve">hauskaa useimmille</w:t>
      </w:r>
      <w:r>
        <w:t xml:space="preserve"> Miksi? Koska se tuntuu työläältä.</w:t>
        <w:t xml:space="preserve">Se on sama</w:t>
        <w:br/>
        <w:t xml:space="preserve">rutiini ilman vaihtoehtoja</w:t>
        <w:t xml:space="preserve"> Onko se vaikeaa? Ei. Onko se rasittavaa? On.</w:t>
      </w:r>
    </w:p>
    <w:p>
      <w:r>
        <w:rPr>
          <w:b/>
          <w:u w:val="single"/>
        </w:rPr>
        <w:t xml:space="preserve">799418</w:t>
      </w:r>
    </w:p>
    <w:p>
      <w:r>
        <w:t xml:space="preserve">07/12/2014 08:07Postannut 17c6d6136ab3d95c</w:t>
        <w:br/>
        <w:br/>
        <w:t xml:space="preserve">Onko se vaikeaa? Ei. Onko se grindy? On.</w:t>
        <w:br/>
        <w:br/>
        <w:t xml:space="preserve">Vaikea osa on ajatteluprosessi, teenkö sen vai en, ja jos teet,</w:t>
        <w:br/>
        <w:t xml:space="preserve">annanko periksi vai jatkanko....So joo on joitakin vaikeita puolia</w:t>
        <w:br/>
        <w:t xml:space="preserve">siitä. jos u luulee, että nautin tappaa jokaisen mob kohti mitään rep</w:t>
        <w:br/>
        <w:t xml:space="preserve">kaikki u tehdä väärin ymmärtää minua, mutta vihdoinkin saavuttaa pitkän aikavälin tavoite, on</w:t>
        <w:br/>
        <w:t xml:space="preserve">hämmästyttävä.</w:t>
        <w:t xml:space="preserve">Sitä paitsi, miksi ei lisätä muutama kova painajaismainen rep ryhmittymiä,</w:t>
        <w:br/>
        <w:t xml:space="preserve">niille meistä, jotka haluavat saavuttaa tällaisia tavoitteita... jos et pidä siitä, pysy vain</w:t>
        <w:br/>
        <w:t xml:space="preserve">pois?Kuten lemmikkitaistelu en koskaan tee sitä, mutta en valita</w:t>
        <w:br/>
        <w:t xml:space="preserve">sitäkään</w:t>
      </w:r>
    </w:p>
    <w:p>
      <w:r>
        <w:rPr>
          <w:b/>
          <w:u w:val="single"/>
        </w:rPr>
        <w:t xml:space="preserve">799419</w:t>
      </w:r>
    </w:p>
    <w:p>
      <w:r>
        <w:t xml:space="preserve">Lopeta sitten, vakavasti, ainoa asia, joka WoDista puuttuu, on valtava määrä dailyjä, muutama daily olisi kiva, mutta MoP oli naurettava.</w:t>
      </w:r>
    </w:p>
    <w:p>
      <w:r>
        <w:rPr>
          <w:b/>
          <w:u w:val="single"/>
        </w:rPr>
        <w:t xml:space="preserve">799420</w:t>
      </w:r>
    </w:p>
    <w:p>
      <w:r>
        <w:t xml:space="preserve">07/12/2014 08:19Postitettu</w:t>
        <w:br/>
        <w:t xml:space="preserve">e7accb4220315df0</w:t>
        <w:br/>
        <w:t xml:space="preserve">Sitten lopeta, vakavasti, ainoa asia, joka WoDista puuttuu on valtava määrä dailies, muutama dailies olisi kiva, mutta MoP oli naurettava.</w:t>
        <w:br/>
        <w:br/>
        <w:t xml:space="preserve"> "Ainoa asia"? WoD lisäsi Garrisonit ja "piilotetut" arkut... Ei mitään muuta.</w:t>
        <w:br/>
        <w:t xml:space="preserve"> Monet WoWia vuosia pelanneet pelaajat ovat pettyneitä ja heillä on siihen hyvät syyt.</w:t>
        <w:br/>
        <w:t xml:space="preserve"> Miten on väärin kertoa siitä Blizzardille?</w:t>
        <w:br/>
        <w:t xml:space="preserve"> Blizzard on astunut esiin ja korjannut asioita aiemmin. Muutama vihainen pelaaja ja he saattavat tehdä niin uudelleen.</w:t>
      </w:r>
    </w:p>
    <w:p>
      <w:r>
        <w:rPr>
          <w:b/>
          <w:u w:val="single"/>
        </w:rPr>
        <w:t xml:space="preserve">799421</w:t>
      </w:r>
    </w:p>
    <w:p>
      <w:r>
        <w:t xml:space="preserve">Ashran tarvitsee lisää paikkoja tai keinon auttaa muita Ashran-palvelimia. Ei ole hauskaa istua qeueussa koko päivää keskiyöhön asti.</w:t>
      </w:r>
    </w:p>
    <w:p>
      <w:r>
        <w:rPr>
          <w:b/>
          <w:u w:val="single"/>
        </w:rPr>
        <w:t xml:space="preserve">799422</w:t>
      </w:r>
    </w:p>
    <w:p>
      <w:r>
        <w:t xml:space="preserve">07/12/2014 08:39Posted by</w:t>
        <w:br/>
        <w:t xml:space="preserve">2d165465644b525e</w:t>
        <w:br/>
        <w:br/>
        <w:t xml:space="preserve">07/12/2014 08:19Posted by</w:t>
        <w:br/>
        <w:t xml:space="preserve">e7accb4220315df0</w:t>
        <w:br/>
        <w:t xml:space="preserve">Sitten lopeta, vakavasti, ainoa asia mitä WoD:stä puuttuu on valtava määrä dailies, muutama dailies olisi kiva mutta MoP oli naurettava.</w:t>
        <w:br/>
        <w:br/>
        <w:t xml:space="preserve"> "Ainoa asia"? WoD lisäsi Garrisonit ja "piilotetut" arkut... Ei mitään muuta.</w:t>
        <w:br/>
        <w:t xml:space="preserve"> Monet WoWia vuosia pelanneet pelaajat ovat pettyneitä ja heillä on siihen hyvät syyt.</w:t>
        <w:br/>
        <w:t xml:space="preserve"> Miten on väärin kertoa siitä Blizzardille?</w:t>
        <w:br/>
        <w:t xml:space="preserve"> Blizzard on astunut esiin ja korjannut asioita aiemmin. Muutama vihainen pelaaja ja he saattavat tehdä niin uudelleen.</w:t>
        <w:br/>
        <w:br/>
        <w:t xml:space="preserve">En väittänyt, että he lisäsivät paljon, sanon, että he eivät poistaneet paljon, ihmiset eivät elä peliä ja sitten valittavat, kun ei ole tarpeeksi tekemistä (Varsinkin, jos he eivät ole edes kokeilleet raidia, kuten OP katsomalla hänen tilaansa)</w:t>
        <w:br/>
        <w:br/>
        <w:t xml:space="preserve">OP kirjaimellisesti sanoo, että Gaming trashes vastaus on "Mene pelaamaan jotain muuta sitten", ikään kuin se olisi jotenkin epäpätevä neuvo, jos sinulla ei ole mitään tekemistä yhdessä pelissä, on järkevää mennä tekemään jotain muuta.</w:t>
        <w:br/>
        <w:br/>
        <w:t xml:space="preserve">WoD:ssa on yhtä paljon tekemistä kuin missä tahansa muussa launchissa (Joo, ei paljon tiedän)</w:t>
        <w:br/>
        <w:br/>
        <w:t xml:space="preserve">Hän mainitsee tyttöystävänsä joka on no-lifed (aika paljon mitä hän sanoi) WOTLK:n jälkeen yhtäkkiä sanovat ettei ole mitään tekemistä, no duh, jos et ole lifed viimeisen vuoden aikana, olet poistanut kaiken vanhan sisällön farmauksen jota olisit tarvinnut ja kirjaimellisesti sinulla on vain uutta sisältöä, joka puuttuu(kuten kaikki "nykyinen" sisältö launchissa)</w:t>
      </w:r>
    </w:p>
    <w:p>
      <w:r>
        <w:rPr>
          <w:b/>
          <w:u w:val="single"/>
        </w:rPr>
        <w:t xml:space="preserve">799423</w:t>
      </w:r>
    </w:p>
    <w:p>
      <w:r>
        <w:t xml:space="preserve">Rakastan sitä, kuinka ihmiset kertoivat minulle, kuinka mahtava Garrisons on. Ajattelin, että voisin rakentaa oman mustan temppelin haaremin epäkuolleista naisista. Joo kiitos paljon, tämä on tämän laajennuksen tärkein asia silti kymmenen vuotta vanhat pelit ovat valovuosia edellä.</w:t>
      </w:r>
    </w:p>
    <w:p>
      <w:r>
        <w:rPr>
          <w:b/>
          <w:u w:val="single"/>
        </w:rPr>
        <w:t xml:space="preserve">799424</w:t>
      </w:r>
    </w:p>
    <w:p>
      <w:r>
        <w:t xml:space="preserve">Joskus vain kysyn itseltäni... Mitä jos Blizzard yksinkertaisesti lisäisi garrisonin patchissa ja jättäisi kaikki WoD jutut väliin koko expansionina, niin siitä tulisi varmasti yhtä mielenkiintoinen kuin nyt. Hukkaan mennyt laajennus on kaikki mitä voin sanoa kuvaamaan WoDia.</w:t>
        <w:br/>
        <w:br/>
        <w:t xml:space="preserve"> Tarkoitan toki, että tein dailyjä ja muuta sellaista BC:ssä, WOTLK:ssa, CATA:ssa, MOP:ssa... Mutta missään niistä en makoillut maassa kuolemaisillaan tylsyydestä garrisonissani jonoja odotellessa. Muissa expansioneissa ympärilläni oli ihmisiä, joiden kanssa pystyin leikkimään. Yksin odottelua en voi sietää.</w:t>
        <w:br/>
        <w:br/>
        <w:t xml:space="preserve"> Luulen, että jätän tämän pelin väliin seuraavaan laajennukseen asti, jos tämä jatkuu näin vielä kuukauden.</w:t>
      </w:r>
    </w:p>
    <w:p>
      <w:r>
        <w:rPr>
          <w:b/>
          <w:u w:val="single"/>
        </w:rPr>
        <w:t xml:space="preserve">799425</w:t>
      </w:r>
    </w:p>
    <w:p>
      <w:r>
        <w:t xml:space="preserve">07/12/2014 09:12Postannut</w:t>
        <w:br/>
        <w:t xml:space="preserve">f050e849ea9aef69</w:t>
        <w:br/>
        <w:t xml:space="preserve">Joskus vain kysyn itseltäni... Mitä jos Blizzard yksinkertaisesti lisäisi varuskunnan patchissa ja skippaisi kaikki WoD jutut koko laajennuksena, siitä tulisi varmasti yhtä mielenkiintoinen kuin nyt. Hukkaan mennyt laajennus on kaikki mitä voin sanoa kuvaamaan WoDia.</w:t>
        <w:br/>
        <w:br/>
        <w:t xml:space="preserve"> Tarkoitan toki, että tein dailyjä ja muuta sellaista BC:ssä, WOTLK:ssa, CATA:ssa, MOP:ssa... Mutta missään niistä en makoillut maassa kuolemaisillaan tylsyydestä garrisonissani jonoja odotellessa. Muissa expansioneissa ympärilläni oli ihmisiä, joiden kanssa pystyin leikkimään. Yksin odottelua en voi sietää.</w:t>
        <w:br/>
        <w:br/>
        <w:t xml:space="preserve"> Anteeksi, mutta stormshield/warspear on täynnä ihmisiä lähes jokaisella palvelimella, lopeta teeskentelemästä, että tämä laajennus vei jotenkin jotain muuta kuin ne noin 50 dailya, jotka MoP toi pöytään.</w:t>
      </w:r>
    </w:p>
    <w:p>
      <w:r>
        <w:rPr>
          <w:b/>
          <w:u w:val="single"/>
        </w:rPr>
        <w:t xml:space="preserve">799426</w:t>
      </w:r>
    </w:p>
    <w:p>
      <w:r>
        <w:t xml:space="preserve">Pelistä puuttuu matkan tunne. Pelin alkuaikoina, kuten missä tahansa pelissä, sinun on tunnettava, että olet menossa jonnekin. Muuten se tuntuu työltä tai pahempana vankilalta. Tarvitaan sitidal ja suuri viimeinen leposija, jossa voi taistella suurta pahaa pahista vastaan. Tarvitaan myös eeppinen paikka, jossa voimme tavata ja esitellä saaliit.</w:t>
        <w:br/>
        <w:br/>
        <w:t xml:space="preserve"> Onnellisimmat päiväni vietin taistellessani koko päivän ja palatessani sitten Stormwindiin harjoittelemaan. Saatoin sitten askarrella asun, kun olin viettänyt koko viikon taisteltuani väkijoukkoja vastaan kankaasta. Sitten kävelin Stormwindissä ja tunsin itseni ylpeäksi. Jopa alemmilla tasoilla, kun horde hyökkäsi kimppuumme, teimme kaikki oman osuutemme. Tuntui kuin olisin ollut tällä eeppisellä matkalla. Kun kerran nousin laivasta Theramoressa ja näin nämä kaksi yötonttuhahmoa valkoisilla kissoilla, leukani loksahti. Siitä pelissä oli kyse.</w:t>
        <w:br/>
        <w:br/>
        <w:t xml:space="preserve"> Valitettavasti nämä kaverit menettivät todellisen kehitystiimin Catassa. En ole varma mitä siitä seurasi. Luulen, että he päättivät keskittyä muihin asioihin. Se on niin surullista, niin niin surullista. Rakastamastani ja arvostamastani pelistä poistettiin kaikki todellinen questing-sisältö Catassa... ja tilalle tuli vain roskaa. Ja sen jälkeinen stuiff on ollut pelkkää kikkailua, phasingia, cross realmia jne. Illuusioita sisällöstä eikä oikeaa sisältöä. Todellinen sisältö pitää pelaajat pelissä.</w:t>
        <w:br/>
        <w:br/>
        <w:t xml:space="preserve"> Joten ehkä se matka, se eeppinen matka.... uskaltaisin sanoa, että Sormusten herran matka puuttuu. Ystävien toveruus, mahdottomat haasteet ja onnistumisen tunne. Todellinen saavutus, ei valesuoritus. Aikanaan oli vaikeaa päästä tasolle 20 edes..... Ei se mitään.</w:t>
      </w:r>
    </w:p>
    <w:p>
      <w:r>
        <w:rPr>
          <w:b/>
          <w:u w:val="single"/>
        </w:rPr>
        <w:t xml:space="preserve">799427</w:t>
      </w:r>
    </w:p>
    <w:p>
      <w:r>
        <w:t xml:space="preserve">07/12/2014 09:16Posted by</w:t>
        <w:br/>
        <w:t xml:space="preserve">e7accb4220315df0</w:t>
        <w:br/>
        <w:br/>
        <w:t xml:space="preserve">07/12/2014 09:12Posted by</w:t>
        <w:br/>
        <w:t xml:space="preserve">f050e849ea9aef69</w:t>
        <w:br/>
        <w:t xml:space="preserve">Joskus vain kysyn itseltäni... Mitä jos Blizzard yksinkertaisesti lisäisi garrisonin patchissa ja jättäisi kaikki WoD jutut väliin koko laajennuksena, siitä tulisi varmasti yhtä mielenkiintoinen kuin nyt. Hukkaan mennyt laajennus on kaikki mitä voin sanoa kuvaamaan WoDia.</w:t>
        <w:br/>
        <w:br/>
        <w:t xml:space="preserve"> Tarkoitan toki, että tein dailyjä ja muuta sellaista BC:ssä, WOTLK:ssa, CATA:ssa, MOP:ssa... Mutta missään niistä en makoillut maassa kuolemaisillaan tylsyydestä garrisonissani jonoja odotellessa. Muissa expansioneissa ympärilläni oli ihmisiä, joiden kanssa pystyin leikkimään. Yksin odottelua en voi sietää.</w:t>
        <w:br/>
        <w:br/>
        <w:t xml:space="preserve"> Anteeksi, mutta stormshield/warspear on täynnä ihmisiä lähes jokaisella palvelimella, lopeta teeskentelemästä, että tämä laajennus vei jotenkin jotain muuta kuin ne noin 50 dailya, jotka MoP toi pöytään.</w:t>
        <w:br/>
        <w:br/>
        <w:t xml:space="preserve"> Jokaisella palvelimella? Pelaan Ravencrestillä ja Sunstriderilla, joista toinen on lukittu ja toinen on medium pop -palvelin... ja näen joka päivä vain 1-2 afk -ihmistä istumassa lentoreiteillä.</w:t>
        <w:br/>
        <w:br/>
        <w:t xml:space="preserve"> Saatko sinä palkkaa tästä ruikutuksesta tai jotain? Koska olet ainoa, joka näyttää nauttivan tästä kidutuksesta.</w:t>
      </w:r>
    </w:p>
    <w:p>
      <w:r>
        <w:rPr>
          <w:b/>
          <w:u w:val="single"/>
        </w:rPr>
        <w:t xml:space="preserve">799428</w:t>
      </w:r>
    </w:p>
    <w:p>
      <w:r>
        <w:t xml:space="preserve">07/12/2014 08:49Postannut</w:t>
        <w:br/>
        <w:t xml:space="preserve">8dab49be58b87603</w:t>
        <w:br/>
        <w:t xml:space="preserve">Rakastan sitä, kuinka ihmiset kertoivat minulle, kuinka mahtava garrisons on. Ajattelin että voisin rakentaa oman mustan temppelin haaremin epäkuolleista naisista. Joo kiitos paljon, tämä on tämän laajennuksen tärkein juttu silti kymmenen vuotta vanhat pelit ovat valovuosia edellä.</w:t>
        <w:br/>
        <w:br/>
        <w:t xml:space="preserve">Joinain öinä voin melkein kuulla, kuinka nuo kaivossolmut ja yrtit kutsuvat minua nukkuessani, tavoittavat mieleni taivuttamalla todellisuuden sääntöjä ja kerjäävät minua hakemaan ne siitä surullisesta, pimeästä ja yksinäisestä paikasta, jota he kutsuvat</w:t>
        <w:br/>
        <w:t xml:space="preserve">Garrisoniksi. Ne huutavat tuskasta ja tylsyydestä. En tiedä, kuinka kauan jaksan... Minun on haettava heidät... Minun on... kerättävä... kerättävä...</w:t>
        <w:br/>
        <w:br/>
        <w:t xml:space="preserve"> Ei vittu, kaveri, tuhlasin jo tarpeeksi aikaa yrttien ja kaivosten keräämiseen. Aivan kuin ei olisi ollut tarpeeksi vaikeaa pilata kaikkea hauskaa, nyt he lukitsevat meidät sellit, joita kutsutaan Garrisoniksi. Toivottavasti seuraavassa laajennuksessa pystymme lähettämään seuralaisia Heroiciin ja Raidiin meidän paikallamme, jotta he voivat tuoda meille ryöstösaalista, kun me pysymme toimettomina Garrisonissa.</w:t>
        <w:br/>
        <w:br/>
        <w:t xml:space="preserve"> Totta puhuakseni huomaan kirjautuvani peliin viime aikoina pelkän kauppakeskustelun takia. Mitä v****k?</w:t>
      </w:r>
    </w:p>
    <w:p>
      <w:r>
        <w:rPr>
          <w:b/>
          <w:u w:val="single"/>
        </w:rPr>
        <w:t xml:space="preserve">799429</w:t>
      </w:r>
    </w:p>
    <w:p>
      <w:r>
        <w:t xml:space="preserve">07/12/2014 09:18Postannut</w:t>
        <w:br/>
        <w:t xml:space="preserve">1bcbbf2e92ae680e</w:t>
        <w:br/>
        <w:t xml:space="preserve">Pelistä puuttuu matkan tunne. Alkuajoilta pelatessani, kuten missä tahansa pelissä, pitää tuntea, että on menossa jonnekin. Muuten se tuntuu työltä tai pahempana vankilalta. Pitää olla citidal ja suuri viimeinen leposija, jossa voi ottaa yhteen ison pahan pahiksen kanssa. Tarvitaan myös eeppinen paikka, jossa voimme tavata ja esitellä saaliit.</w:t>
        <w:br/>
        <w:br/>
        <w:t xml:space="preserve"> Onnellisimmat päiväni vietin taistellessani koko päivän ja palatessani sitten Stormwindiin harjoittelemaan. Saatoin sitten askarrella asun, kun olin viettänyt koko viikon taisteltuani väkijoukkoja vastaan kankaasta. Sitten kävelin Stormwindissä ja tunsin itseni ylpeäksi. Jopa alemmilla tasoilla, kun horde hyökkäsi kimppuumme, teimme kaikki oman osuutemme. Tuntui kuin olisin ollut tällä eeppisellä matkalla. Kun kerran nousin laivasta Theramoressa ja näin nämä kaksi yötonttuhahmoa valkoisilla kissoilla, leukani loksahti. Siitä pelissä oli kyse.</w:t>
        <w:br/>
        <w:br/>
        <w:t xml:space="preserve"> Valitettavasti nämä kaverit menettivät todellisen kehitystiimin Catassa. En ole varma mitä siitä seurasi. Luulen, että he päättivät keskittyä muihin asioihin. Se on niin surullista, niin niin surullista. Rakastamastani ja arvostamastani pelistä poistettiin kaikki todellinen questing-sisältö Catassa... ja tilalle tuli vain roskaa. Ja sen jälkeinen stuiff on ollut pelkkää kikkailua, phasingia, cross realmia jne. Illuusioita sisällöstä eikä oikeaa sisältöä. Todellinen sisältö pitää pelaajat pelissä.</w:t>
        <w:br/>
        <w:br/>
        <w:t xml:space="preserve"> Joten ehkä se matka, se eeppinen matka.... uskaltaisin sanoa, että Sormusten herran matka puuttuu. Ystävien toveruus, mahdottomat haasteet ja onnistumisen tunne. Todellinen saavutus, ei valesuoritus. Aikanaan oli vaikeaa päästä tasolle 20 edes..... Ei se mitään.</w:t>
        <w:br/>
        <w:br/>
        <w:t xml:space="preserve"> +1 Tämä on aivan kohdallaan!</w:t>
      </w:r>
    </w:p>
    <w:p>
      <w:r>
        <w:rPr>
          <w:b/>
          <w:u w:val="single"/>
        </w:rPr>
        <w:t xml:space="preserve">799430</w:t>
      </w:r>
    </w:p>
    <w:p>
      <w:r>
        <w:t xml:space="preserve">07/12/2014 09:16Posted by</w:t>
        <w:br/>
        <w:t xml:space="preserve">e7accb4220315df0</w:t>
        <w:br/>
        <w:br/>
        <w:t xml:space="preserve">07/12/2014 09:12Posted by</w:t>
        <w:br/>
        <w:t xml:space="preserve">f050e849ea9aef69</w:t>
        <w:br/>
        <w:t xml:space="preserve">Joskus vain kysyn itseltäni... Mitä jos Blizzard yksinkertaisesti lisäisi garrisonin patchissa ja jättäisi kaikki WoD jutut väliin koko laajennuksena, siitä tulisi varmasti yhtä mielenkiintoinen kuin nyt. Hukkaan mennyt laajennus on kaikki mitä voin sanoa kuvaamaan WoDia.</w:t>
        <w:br/>
        <w:br/>
        <w:t xml:space="preserve"> Tarkoitan toki, että tein dailyjä ja muuta sellaista BC:ssä, WOTLK:ssa, CATA:ssa, MOP:ssa... Mutta missään niistä en makoillut maassa kuolemaisillaan tylsyydestä garrisonissani jonoja odotellessa. Muissa expansioneissa ympärilläni oli ihmisiä, joiden kanssa pystyin leikkimään. Yksin odottelua en voi sietää.</w:t>
        <w:br/>
        <w:br/>
        <w:t xml:space="preserve"> Anteeksi, mutta stormshield/warspear on täynnä ihmisiä lähes jokaisella palvelimella, lopeta teeskentelemästä, että tämä laajennus vei jotenkin jotain muuta kuin ne noin 50 dailya, jotka MoP toi pöytään.</w:t>
        <w:br/>
        <w:br/>
        <w:t xml:space="preserve"> Miten tämä on mahdollista? Minun palvelimeni pitäisi olla yksi suurimmista, mutta dailie-alueiden ulkopuolella se on vain kuollut... Ja se on, mitä, 3 viikkoa julkaisun jälkeen?</w:t>
        <w:br/>
        <w:t xml:space="preserve"> Katson kiltani 9/10 istuu afk:na varuskunnissaan tekemättä mitään.</w:t>
        <w:br/>
        <w:t xml:space="preserve"> WoD vei paljon enemmän kuin 50 dailya, valitettavasti. Et ehkä näe sitä vielä, mutta varmasti huomaat sen aikanaan.</w:t>
      </w:r>
    </w:p>
    <w:p>
      <w:r>
        <w:rPr>
          <w:b/>
          <w:u w:val="single"/>
        </w:rPr>
        <w:t xml:space="preserve">799431</w:t>
      </w:r>
    </w:p>
    <w:p>
      <w:r>
        <w:t xml:space="preserve">&lt;span class="truncated"&gt;...&lt;/span&gt;</w:t>
        <w:br/>
        <w:br/>
        <w:t xml:space="preserve">Anteeksi, mutta stormshield/warspear on täynnä ihmisiä lähes jokaisella serverillä, lopeta teeskentelemästä, että tämä laajennus vei jotenkin jotain muuta kuin ne noin 50 dailyä, jotka MoP toi pöytään.</w:t>
        <w:br/>
        <w:br/>
        <w:t xml:space="preserve"> Jokaisella palvelimella? Pelaan Ravencrestillä plus Sunstriderilla, toinen lukittu ja toinen on medium pop serveri...ja kaikki mitä näen joka päivä on 1-2 afk ihmistä istumassa lentoreitillä siellä.</w:t>
        <w:br/>
        <w:br/>
        <w:t xml:space="preserve"> Saatko sinä palkkaa tästä ruikutuksesta tai jotain? Koska olet ainoa, joka näyttää nauttivan tästä kidutuksesta.</w:t>
        <w:br/>
        <w:br/>
        <w:t xml:space="preserve"> Ravencrest Alliance:</w:t>
        <w:br/>
        <w:br/>
        <w:t xml:space="preserve">Oletan, että jos pelaat täällä, olet horde, joka muodostaa noin 5 % väestöstä</w:t>
        <w:br/>
        <w:br/>
        <w:t xml:space="preserve"> Sunstrider horde:</w:t>
        <w:t xml:space="preserve">50+ pelaajaa warspearissa</w:t>
        <w:br/>
        <w:t xml:space="preserve">Sunstrider alliance: 42 pelaajaa Stormshieldissä.</w:t>
        <w:br/>
        <w:br/>
        <w:t xml:space="preserve"> Se siitä 2 afk:sta lentotien varrella.</w:t>
        <w:br/>
        <w:br/>
        <w:t xml:space="preserve"> En väitä täällä, että uutta sisältöä riittää, vaan sanon, että tämä on normaalia ja näin on käynyt jokaisen laajennuksen aikana, loppujen lopuksi ei tarvitse kuin tehdä raideja max levelillä.</w:t>
      </w:r>
    </w:p>
    <w:p>
      <w:r>
        <w:rPr>
          <w:b/>
          <w:u w:val="single"/>
        </w:rPr>
        <w:t xml:space="preserve">799432</w:t>
      </w:r>
    </w:p>
    <w:p>
      <w:r>
        <w:t xml:space="preserve">07/12/2014 09:18Postannut</w:t>
        <w:br/>
        <w:t xml:space="preserve">1bcbbf2e92ae680e</w:t>
        <w:br/>
        <w:t xml:space="preserve">Pelistä puuttuu matkan tunne. Alkuajoilta pelatessani, kuten missä tahansa pelissä, pitää tuntea, että on menossa jonnekin. Muuten se tuntuu työltä tai pahempana vankilalta. Pitää olla citidal ja suuri viimeinen leposija, jossa voi ottaa yhteen ison pahan pahiksen kanssa. Tarvitaan myös eeppinen paikka, jossa voimme tavata ja esitellä saaliit.</w:t>
        <w:br/>
        <w:br/>
        <w:t xml:space="preserve"> Onnellisimmat päiväni vietin taistellessani koko päivän ja palatessani sitten Stormwindiin harjoittelemaan. Saatoin sitten askarrella asun, kun olin viettänyt koko viikon taisteltuani väkijoukkoja vastaan kankaasta. Sitten kävelin Stormwindissä ja tunsin itseni ylpeäksi. Jopa alemmilla tasoilla, kun horde hyökkäsi kimppuumme, teimme kaikki oman osuutemme. Tuntui kuin olisin ollut tällä eeppisellä matkalla. Kun kerran nousin laivasta Theramoressa ja näin nämä kaksi yötonttuhahmoa valkoisilla kissoilla, leukani loksahti. Siitä pelissä oli kyse.</w:t>
        <w:br/>
        <w:br/>
        <w:t xml:space="preserve"> Valitettavasti nämä kaverit menettivät todellisen kehitystiimin Catassa. En ole varma mitä siitä seurasi. Luulen, että he päättivät keskittyä muihin asioihin. Se on niin surullista, niin niin surullista. Rakastamastani ja arvostamastani pelistä poistettiin kaikki todellinen questing-sisältö Catassa... ja tilalle tuli vain roskaa. Ja sen jälkeinen stuiff on ollut pelkkää kikkailua, phasingia, cross realmia jne. Illuusioita sisällöstä eikä oikeaa sisältöä. Todellinen sisältö pitää pelaajat pelissä.</w:t>
        <w:br/>
        <w:br/>
        <w:t xml:space="preserve"> Joten ehkä se matka, se eeppinen matka.... uskaltaisin sanoa, että Sormusten herran matka puuttuu. Ystävien toveruus, mahdottomat haasteet ja onnistumisen tunne. Todellinen saavutus, ei valesuoritus. Aikanaan oli vaikeaa päästä tasolle 20 edes..... Ei se mitään.</w:t>
        <w:br/>
        <w:br/>
        <w:t xml:space="preserve"> Samaa mieltä 100%, aina ollut sellainen joka vain pärjää sillä mitä annetaan, mutta WoW on nykyään vain kuori siitä mitä se kerran oli.</w:t>
        <w:br/>
        <w:br/>
        <w:t xml:space="preserve"> Kun aloitin kauan sitten, katsoin tätä hahmoa jonain jonka kanssa olin kasvanut, vienyt hänet nuoresta ja kokemattomasta orkista sinne missä hän on nyt, katsoin häntä minun jatkeena fantasiamaailmassa, maailmassa jonne voin paeta pitkän työpäivän jälkeen.</w:t>
        <w:br/>
        <w:br/>
        <w:t xml:space="preserve"> Nykyään ei ole mitään tutkimusmatkaa, ei matkaa hahmon parantamiseksi, vaan hän on kuin osa tiimiä muiden hahmojeni kanssa.</w:t>
        <w:br/>
        <w:br/>
        <w:t xml:space="preserve"> Osa tästä ongelmasta on mielestäni se, että BoA-juttuja on nyt aivan liikaa, jokainen hahmo ei tunnu itsenäiseltä. WoW on muuttunut niin paljon sen jälkeen, kun aloitin vuonna 2006, silloin se oli seikkailu, nyt se tuntuu vesitetylle pelille, jota pelataan muutama tunti siellä sun täällä.</w:t>
        <w:br/>
        <w:br/>
        <w:t xml:space="preserve"> Yritän muistella, kun MoP julkaistiin, en voi uskoa, että olen nyt maksimitasolla kolmella hahmolla ja WoD on julkaistu vasta kolmen viikon kuluttua. Jopa MoP:ssä tuntui olevan enemmän tekemistä, enemmän tutkittavaa, enemmän oikeasti tekemistä. Tämä tuntuu vain hyvin.....empty?</w:t>
      </w:r>
    </w:p>
    <w:p>
      <w:r>
        <w:rPr>
          <w:b/>
          <w:u w:val="single"/>
        </w:rPr>
        <w:t xml:space="preserve">799433</w:t>
      </w:r>
    </w:p>
    <w:p>
      <w:r>
        <w:t xml:space="preserve">Tilaukset ovat loppumassa, enkä aio tilata niitä uudelleen.</w:t>
        <w:br/>
        <w:t xml:space="preserve"> Tasoitin 3 hahmoa 100:aan, ja questing oli hauskaa, mutta loppupelissä ei ole mitään tekemistä heroic 630 -varustuksen jälkeen, ja varuskunta on tehnyt pelistä vähemmän sosiaalisen kuin koskaan.</w:t>
        <w:br/>
        <w:br/>
        <w:t xml:space="preserve"> Kaupungit ovat karuja, lähes jokaisella luokalla on hyödyttömiä speksejä.</w:t>
        <w:br/>
        <w:t xml:space="preserve"> WoD alkoi hienosti, mutta oli lopulta valtava pettymys.</w:t>
        <w:br/>
        <w:br/>
        <w:t xml:space="preserve"> Muutama päivä sitten juoksin WoTLK:n raideja ja luolastoja Transmogille, ehkä nostalgia häiritsee näkemystäni, mutta kaipaan noita aikoja, olemme saaneet paljon mukavuutta sen jälkeen, mutta paljon vähemmän sielua.</w:t>
      </w:r>
    </w:p>
    <w:p>
      <w:r>
        <w:rPr>
          <w:b/>
          <w:u w:val="single"/>
        </w:rPr>
        <w:t xml:space="preserve">799434</w:t>
      </w:r>
    </w:p>
    <w:p>
      <w:r>
        <w:t xml:space="preserve">En voi varsinaisesti sanoa, että olisin hukkua tekemiseen tasolla 100. Mutta onneksi olen raivoisa alt-o-holic, joten minulla on paljon pelattavaa.</w:t>
        <w:br/>
        <w:br/>
        <w:t xml:space="preserve"> En ole huolissani siitä, mitä he ottivat pois, mikään siitä ei lisännyt sisällön pitkäikäisyyttä. Kyse on vain siitä, mitä he eivät lopulta lisänneet.</w:t>
        <w:br/>
        <w:br/>
        <w:t xml:space="preserve"> Kaipaan jossain määrin vanhan tyylisiä ammatteja. Kaipaan sitä, että pelaajat olivat riippuvaisia muista pelaajista ammattien materiaalien hankkimisessa sen sijaan, että he saisivat varuskunnan tarjoamaan kaiken puolestansa.</w:t>
      </w:r>
    </w:p>
    <w:p>
      <w:r>
        <w:rPr>
          <w:b/>
          <w:u w:val="single"/>
        </w:rPr>
        <w:t xml:space="preserve">799435</w:t>
      </w:r>
    </w:p>
    <w:p>
      <w:r>
        <w:t xml:space="preserve">07/12/2014 09:48Posted by</w:t>
        <w:br/>
        <w:t xml:space="preserve">2d165465644b525e</w:t>
        <w:br/>
        <w:br/>
        <w:t xml:space="preserve">07/12/2014 09:16Posted by</w:t>
        <w:br/>
        <w:t xml:space="preserve">e7accb4220315df0</w:t>
        <w:br/>
        <w:br/>
        <w:t xml:space="preserve">...</w:t>
        <w:br/>
        <w:br/>
        <w:t xml:space="preserve"> Anteeksi, mutta stormshield/warspear on täynnä porukkaa melkein jokaisella serverillä, lopettakaa teeskenteleminen, että tämä laajennus vei jotenkin jotain muuta kuin ne noin 50 dailya, jotka MoP toi pöytään.</w:t>
        <w:br/>
        <w:br/>
        <w:t xml:space="preserve"> Miten tämä on mahdollista? Minun palvelimeni pitäisi olla yksi suurimmista, mutta dailie-alueiden ulkopuolella se on vain kuollut... Ja se on, mitä, 3 viikkoa julkaisun jälkeen?</w:t>
        <w:br/>
        <w:t xml:space="preserve"> Katson kiltani 9/10 istuu afk:na varuskunnissaan tekemättä mitään.</w:t>
        <w:br/>
        <w:t xml:space="preserve"> WoD vei paljon enemmän kuin 50 dailya, valitettavasti. Et ehkä näe sitä vielä, mutta varmasti huomaat sen aikanaan.</w:t>
        <w:br/>
        <w:br/>
        <w:t xml:space="preserve"> Mitä jos antaisit esimerkkejä siitä, mitä se vei pois MoP:ltä?</w:t>
      </w:r>
    </w:p>
    <w:p>
      <w:r>
        <w:rPr>
          <w:b/>
          <w:u w:val="single"/>
        </w:rPr>
        <w:t xml:space="preserve">799436</w:t>
      </w:r>
    </w:p>
    <w:p>
      <w:r>
        <w:t xml:space="preserve">Raidini ei enää tarvitse erikoisluokkaani, koska he voivat saada saman buffin toisesta luokasta. He eivät enää tarvitse mitään, mitä voin valmistaa. He eivät enää tarvitse läsnäoloani, koska he ovat liian kiireisiä menemään afk Garrisonsissa ennen kuin kilta romahtaa täysin. Tämä ei tee pelistä "helpompaa", vaan tekee pelistä pelkän pelkän pelaamattoman borefestin. Mitä pahaa siinä on, että Warlockilla on tai että hän etsii Warlockia saadakseen tietyn debuffin? Mitä pahaa siinä on, että Warrior antaa meille buffin, jota kukaan muu ei voi antaa, jotta voimme ylistää häntä hänen työstään, tunnustaa hänen hyödyllisyytensä ja vaatia hänen palveluksiaan edelleen? Mitä pahaa siinä on, että meillä on joukko hyödyllisiä vempaimia, jotka voivat kirjaimellisesti pelastaa ryhmän ja luoda ihmeitä?</w:t>
        <w:br/>
        <w:br/>
        <w:t xml:space="preserve"> Mitä pahaa on siinä, että on niin vaikeaa tehdä sosialisointia? Ihmiset pyysivät teiltä Vanilla WoWin tyylistä seurustelua, mutta sen sijaan te laitoitte heidät yhden solun vankiloihin. He kaipaavat kokoontumista suurissa kaupungeissa ja tapahtumien tekemistä. Jopa pieni PNG-bugi muuttui pieneksi, harmittomaksi hauskaksi tapahtumaksi ja onnistuitte bannimaan ihmisiä yhdeksi päiväksi vain sen käyttämisestä.</w:t>
        <w:br/>
        <w:br/>
        <w:t xml:space="preserve"> En todellakaan uudista subiani ensi kerralla jostain, joka oli kerran kaunis riippuvuus. Nykyään se on vain pakotettua tylsyyttä. Kaikki odottaa tasoitus oli kauhea, kauhea taka-askel tämän laajennuksen kanssa. Se saa Cata näyttämään puhtaalta kullalta.</w:t>
      </w:r>
    </w:p>
    <w:p>
      <w:r>
        <w:rPr>
          <w:b/>
          <w:u w:val="single"/>
        </w:rPr>
        <w:t xml:space="preserve">799437</w:t>
      </w:r>
    </w:p>
    <w:p>
      <w:r>
        <w:t xml:space="preserve">&lt;span class="truncated"&gt;...&lt;/span&gt;</w:t>
        <w:br/>
        <w:br/>
        <w:t xml:space="preserve">Miten tämä on mahdollista? Minun palvelimeni pitäisi olla yksi isommista, mutta dailie-alueiden ulkopuolella se on vain kuollut... Ja se on, mitä, 3 viikkoa julkaisun jälkeen?</w:t>
        <w:br/>
        <w:t xml:space="preserve"> Katson kiltani 9/10 istuu afk:na varuskunnissaan tekemättä mitään.</w:t>
        <w:br/>
        <w:t xml:space="preserve"> WoD vei paljon enemmän kuin 50 dailya, valitettavasti. Et ehkä näe sitä vielä, mutta varmasti huomaat sen aikanaan.</w:t>
        <w:br/>
        <w:br/>
        <w:t xml:space="preserve"> Mitä jos antaisit esimerkkejä siitä, mitä se vei pois MoP:ltä?</w:t>
        <w:br/>
        <w:br/>
        <w:t xml:space="preserve"> Loitsut, paljon loitsuja, liikkumisen casterina, reforgen, käsityöperkit, kaikki syyt tasoittaa käsityötä, kaivostyöt ja yrttimestari (Toki ne ovat siellä, mutta miksi vaivautua), lentämisen, kaikki syyt käydä missään suuremmissa kaupungeissa, tavan saada repiä 10k vihollisten tappamisen lisäksi, hauskuuden pois puolesta luokista.... Luultavasti on enemmänkin, mutta kyllä... Se on melkoinen lista.</w:t>
        <w:br/>
        <w:br/>
        <w:t xml:space="preserve"> Haluaisin lisätä, että luolastot ovat kuitenkin parempia kuin MOP:ssa, gj on thoes.</w:t>
      </w:r>
    </w:p>
    <w:p>
      <w:r>
        <w:rPr>
          <w:b/>
          <w:u w:val="single"/>
        </w:rPr>
        <w:t xml:space="preserve">799438</w:t>
      </w:r>
    </w:p>
    <w:p>
      <w:r>
        <w:t xml:space="preserve">...</w:t>
        <w:br/>
        <w:br/>
        <w:t xml:space="preserve"> Mitä jos antaisit esimerkkejä siitä, mitä se vei pois MoP:ltä?</w:t>
        <w:br/>
        <w:br/>
        <w:t xml:space="preserve"> Loitsut, paljon loitsuja, liikkuminen casterina, reforge, crafting perkit, kaikki syyt tasolle crafting, kaivos ja yrttimies (Toki ne ovat siellä, mutta miksi vaivautua), lentäminen, kaikki syyt vierailla missään suuremmissa kaupungeissa, keino saada mainetta 10k vihollisten tappamisen lisäksi, hauskuus pois puolet luokista.... Luultavasti on enemmänkin, mutta kyllä... Se on melkoinen lista.</w:t>
        <w:br/>
        <w:br/>
        <w:t xml:space="preserve"> Haluaisin lisätä, että luolastot ovat kuitenkin parempia kuin MOP:ssa, gj on thoes.</w:t>
        <w:br/>
        <w:br/>
        <w:t xml:space="preserve"> Okei, loitsujen poistaminen ei vähentänyt sisältöä, ei myöskään reforgen tai profession perkien poistaminen, myönnän että professiot sisälsivät WoD:ssa, mutta vielä kerran, professiot eivät todellakaan olleet kovinkaan suuren ajallisen panostuksen lähde, vanhojen kaupunkien vierailemiseen on yhtä paljon syitä kuin ennenkin (Lähes ei yhtään) ja rep-juttu on seurausta siitä että poistettiin noin 50 dailya.</w:t>
        <w:br/>
        <w:br/>
        <w:t xml:space="preserve">Olen pelannut useimpia luokkia/rakenteita, vain harvat ovat mielestäni todella kärsineet pelattavuudesta (ja rehellisesti sanottuna, sait esimakua siitä, miten luokkasi pelaa 6.0:ssa, ei olisi pitänyt ostaa laajennusta, jos et pitänyt siitä, warlockit ovat niitä harvoja luokkia, joita mielestäni kohdeltiin huonosti)</w:t>
        <w:br/>
        <w:br/>
        <w:t xml:space="preserve">Mutta joo, periaatteessa mikään mainitsemistasi asioista ei ole pelattavaa sisältöä, vaan enemmänkin asioita, joista et pidä pelissä.</w:t>
        <w:br/>
        <w:br/>
        <w:t xml:space="preserve"> Ajatus että jokin luokka on PAKOLLINEN on ja tulee aina olemaan typerä ajatus, sen pitäisi olla kiinni pelaajasta ja se oli totta myös MoP:ssa, kukaan ei tuonut uniikkia raidbuffia, kai sinun pitäisi olla kiitollinen siitä että säilytit portit, rogueena siitä on paljon enemmän hyötyä kuin minulla on muuta kuin raakaa vahinkoa.</w:t>
      </w:r>
    </w:p>
    <w:p>
      <w:r>
        <w:rPr>
          <w:b/>
          <w:u w:val="single"/>
        </w:rPr>
        <w:t xml:space="preserve">799439</w:t>
      </w:r>
    </w:p>
    <w:p>
      <w:r>
        <w:t xml:space="preserve">07/12/2014 09:24Postannut</w:t>
        <w:br/>
        <w:t xml:space="preserve">6d432353be0883ff</w:t>
        <w:br/>
        <w:t xml:space="preserve">Olen tuhlannut tarpeeksi aikaa yrttien ja miinojen poimimiseen.</w:t>
        <w:t xml:space="preserve">Ihan kuin se ei olisi ollut tarpeeksi vaikeaa pilatakseen kaikki hauskuuden osa-alueet,</w:t>
        <w:br/>
        <w:br/>
        <w:t xml:space="preserve">Gathering ei tietenkään koskaan ollut vaikeaa (PvE-palvelimella ainakin ;)), mutta se mitä se</w:t>
        <w:br/>
        <w:t xml:space="preserve">teki, oli tuoda sinut ulos maailmaan, sallia outo miellyttävä tunti tai kaksi viljelyyn (ainakin niille meistä, jotka halusivat päästä pois endgame-juoksumatolta), hankkia mateja, jotta voit valmistaa tavaroitasi, auttaa kavereitasi ja jos olit onnekas myydä ylijäämäsi. Tämä oli erityisen hauskaa joillekin meistä, jotka nauttivat alt-käyttäytymisestä tai charien tasoittamisesta uudella palvelimella saadakseen vähän kultaa, jolla voi ostaa laukkuja tai muuta sellaista. Nyt se on lähes kokonaan poissa.</w:t>
        <w:br/>
        <w:br/>
        <w:t xml:space="preserve">07/12/2014 09:57Postannut</w:t>
        <w:br/>
        <w:t xml:space="preserve">865ecc0a2502d7eb</w:t>
        <w:br/>
        <w:t xml:space="preserve">Kaipaan vanhaan tyyliin ammatteja jonkin verran. Kaipaan sitä, kun pelaajat olivat riippuvaisia toisista pelaajista ammattimateriaalien hankkimisessa sen sijaan, että saisivat varuskunnan tarjoamaan kaiken heille.</w:t>
        <w:br/>
        <w:br/>
        <w:t xml:space="preserve"> Niin paljon tätä. Uusi tapa voi olla helppo ja mitä lie, mutta siitä puuttuu minusta (tiedän etten ole yksin) kaikenlainen syvyys ja uppoutuminen.</w:t>
      </w:r>
    </w:p>
    <w:p>
      <w:r>
        <w:rPr>
          <w:b/>
          <w:u w:val="single"/>
        </w:rPr>
        <w:t xml:space="preserve">799440</w:t>
      </w:r>
    </w:p>
    <w:p>
      <w:r>
        <w:t xml:space="preserve">07/12/2014 10:17Postannut</w:t>
        <w:br/>
        <w:t xml:space="preserve">e7accb4220315df0</w:t>
        <w:br/>
        <w:t xml:space="preserve">Mutta kyllä, periaatteessa mikään mainitsemistasi asioista ei ole pelattavaa sisältöä, vaan enemmänkin asioita, joista et pidä pelissä.</w:t>
        <w:br/>
        <w:br/>
        <w:t xml:space="preserve"> Mitä sinä yrität vakuuttaa ihmisille, että WoD on mahtava? Vai yritätkö ymmärtää miksi WoW alkaa olla tylsä joillekin ihmisille?</w:t>
        <w:br/>
        <w:br/>
        <w:t xml:space="preserve"> Sinun olisi pitänyt lopettaa "Lopeta, jos et pidä siitä".</w:t>
      </w:r>
    </w:p>
    <w:p>
      <w:r>
        <w:rPr>
          <w:b/>
          <w:u w:val="single"/>
        </w:rPr>
        <w:t xml:space="preserve">799441</w:t>
      </w:r>
    </w:p>
    <w:p>
      <w:r>
        <w:t xml:space="preserve">Keräilyammattien kuolemasta varsinaiseen maineen hiomiseen.</w:t>
        <w:br/>
        <w:br/>
        <w:t xml:space="preserve"> Tämä laajennus teki paljon enemmän väärin kuin oikein.</w:t>
        <w:br/>
        <w:br/>
        <w:t xml:space="preserve"> Älkää käsittäkö minua väärin, nautin todella tasoituskokemuksesta. Alueet olivat hauskoja ja nautin niiden läpipelaamisesta. Kun saavutin 100:n rajan, säröt alkoivat näkyä. Se tuntuu kiireiseltä ja keskeneräiseltä.</w:t>
        <w:br/>
        <w:br/>
        <w:t xml:space="preserve"> Luin myös, että he karsivat jotain sisältöä, joka oli varhaisessa betassa, eivätkä lisää sitä enää (2 saarta tai jotain sellaista). Se oli huolestuttavaa kuulla.</w:t>
        <w:br/>
        <w:br/>
        <w:t xml:space="preserve"> Näyttää siltä, että ainoa asia, joka on tulossa, on Tanaanin viidakko, ja epäilen suuresti, että se ja ne vähäiset määrät sisältöä, joita meillä on, eivät kestä ihmisiä pitkään.</w:t>
      </w:r>
    </w:p>
    <w:p>
      <w:r>
        <w:rPr>
          <w:b/>
          <w:u w:val="single"/>
        </w:rPr>
        <w:t xml:space="preserve">799442</w:t>
      </w:r>
    </w:p>
    <w:p>
      <w:r>
        <w:t xml:space="preserve">07/12/2014 10:17Postannut</w:t>
        <w:br/>
        <w:t xml:space="preserve">e7accb4220315df0</w:t>
        <w:br/>
        <w:t xml:space="preserve">mutta vielä kerran, ammatit eivät todellakaan ole olleet kovinkaan paljon aikaa vieviä</w:t>
        <w:br/>
        <w:br/>
        <w:t xml:space="preserve">Vaikka olen samaa mieltä suurimmasta osasta sanomastasi, käytin tunteja pelissä maanviljelyyn ja käsityöhön. En tee sitä enää. Joten se oli monille pelaajille hyvä aikainvestoinnin lähde.</w:t>
      </w:r>
    </w:p>
    <w:p>
      <w:r>
        <w:rPr>
          <w:b/>
          <w:u w:val="single"/>
        </w:rPr>
        <w:t xml:space="preserve">799443</w:t>
      </w:r>
    </w:p>
    <w:p>
      <w:r>
        <w:t xml:space="preserve">Pidän siitä, että WoDissa minun ei ole pakko tehdä niin monia asioita. Tehtäväluettelo, joka käydään läpi joka päivä (varuskuntatehtävät ja questit, työtehtävät, ammattien jäähdytysajat jne.) on paljon pienempi kuin aiemmissa laajennuksissa, mikä on mukavaa, koska se antaa minulle itse asiassa rentouttavamman pelikokemuksen päivän päätteeksi. En stressaannu joka päivä miljoonasta tehtävästä.</w:t>
        <w:br/>
        <w:br/>
        <w:t xml:space="preserve"> Toisaalta on kai jotain sanottavaa siinä, että WoWissa tehtävät asiat johtuvat usein pikemminkin välttämättömyydestä kuin impulsiivisesta halusta.</w:t>
        <w:br/>
        <w:t xml:space="preserve"> Tiedän esimerkiksi, että voin halutessani mennä grindaamaan mainetta tuntikausia. Mutta en tee sitä. Suoritan kuitenkin päivittäisen Apexis-tehtävän joka päivä.</w:t>
        <w:br/>
        <w:t xml:space="preserve"> Jostain käsittämättömästä syystä olen paljon innokkaampi tekemään asioita WoWissa, kun peli käskee minua tekemään niitä, kuin kun minun on motivoitava itseni tekemään niitä.</w:t>
        <w:br/>
        <w:br/>
        <w:t xml:space="preserve"> Minusta ei siis tunnu siltä, että WoDista puuttuisi tekemistä. Pikemminkin minulta puuttuu jotakin, joka antaa minulle sen sysäyksen, jota tarvitsen näiden asioiden tekemiseen.</w:t>
      </w:r>
    </w:p>
    <w:p>
      <w:r>
        <w:rPr>
          <w:b/>
          <w:u w:val="single"/>
        </w:rPr>
        <w:t xml:space="preserve">799444</w:t>
      </w:r>
    </w:p>
    <w:p>
      <w:r>
        <w:t xml:space="preserve">07/12/2014 10:17Postannut</w:t>
        <w:br/>
        <w:t xml:space="preserve">e7accb4220315df0</w:t>
        <w:br/>
        <w:br/>
        <w:t xml:space="preserve">...</w:t>
        <w:br/>
        <w:br/>
        <w:t xml:space="preserve"> Loitsuja, paljon loitsuja, liikkuminen casterina, reforge, crafting perkit, jokin syy tasolle crafting, mining ja herbalist (Toki ne on olemassa, mutta miksi vaivautua), lentäminen, jokin syy vierailla missään isommissa kaupungeissa, keino saada repiä 10k vihollisten tappamisen lisäksi, hauskuus pois puolesta luokista... Luultavasti on enemmänkin, mutta kyllä... Se on melkoinen lista.</w:t>
        <w:br/>
        <w:br/>
        <w:t xml:space="preserve"> Haluaisin lisätä, että luolastot ovat kuitenkin parempia kuin MOP:ssa, gj on thoes.</w:t>
        <w:br/>
        <w:br/>
        <w:t xml:space="preserve"> Okei, loitsujen poistaminen ei vähentänyt sisältöä, ei myöskään reforgen tai profession perkien poistaminen, myönnän että professiot sisälsivät WoD:ssa, mutta vielä kerran, professiot eivät todellakaan olleet kovinkaan suuren ajallisen panostuksen lähde, vanhojen kaupunkien vierailemiseen on yhtä paljon syitä kuin ennenkin (Lähes ei yhtään) ja rep-juttu on seurausta siitä että poistettiin noin 50 dailya.</w:t>
        <w:br/>
        <w:br/>
        <w:t xml:space="preserve">Olen pelannut useimpia luokkia/rakenteita, vain harvat ovat mielestäni todella kärsineet pelattavuudesta (ja rehellisesti sanottuna, sait esimakua siitä, miten luokkasi pelaa 6.0:ssa, ei olisi pitänyt ostaa laajennusta, jos et pitänyt siitä, warlockit ovat niitä harvoja luokkia, joita mielestäni kohdeltiin huonosti)</w:t>
        <w:br/>
        <w:br/>
        <w:t xml:space="preserve">Mutta joo, periaatteessa mikään mainitsemistasi asioista ei ole pelattavaa sisältöä, vaan enemmänkin asioita, joista et pidä pelissä.</w:t>
        <w:br/>
        <w:br/>
        <w:t xml:space="preserve"> Ajatus että jokin luokka on PAKOLLINEN on ja tulee aina olemaan typerä ajatus, sen pitäisi olla kiinni pelaajasta ja se oli totta myös MoP:ssa, kukaan ei tuonut uniikkia raidbuffia, kai sinun pitäisi olla kiitollinen siitä että säilytit portit, rogueena siitä on paljon enemmän hyötyä kuin minulla on muuta kuin raakaa vahinkoa.</w:t>
        <w:br/>
        <w:br/>
        <w:t xml:space="preserve"> Crafting oli iso osa WoWia, ainakin minulle. Minulla oli tapana lentää ympäriinsä ja kerätä yrttejä samalla kun juttelin TS:ssä ystävien kanssa, kun minulla ei ollut mitään muuta tekemistä.</w:t>
        <w:br/>
        <w:t xml:space="preserve"> Se oli tavallaan turhaa silloin, mutta nyt se on sekä mahdotonta että täysin turhaa.</w:t>
        <w:br/>
        <w:br/>
        <w:t xml:space="preserve"> En koskaan sanonut, että loitsut olisivat sama asia kuin sisältö, ja ymmärrän, että he eivät TODELLA poistaneet enempää kuin lisänneet, mutta tuntuu siltä, että he poistivat enemmän kuin lisäsivät, ja kyllä, he poistivat paljon loitsuja, joita ei olisi koskaan pitänyt poistaa.</w:t>
        <w:br/>
        <w:br/>
        <w:t xml:space="preserve"> Warlock on tylsä nyt kyllä.</w:t>
        <w:t xml:space="preserve">Samoin warrior (en ole mikään hiton tankki enkä aio tehdä DPS:ää shiledillä), Boomkins, Sprists, elemental shaman, kaikki parantajat,</w:t>
        <w:br/>
        <w:t xml:space="preserve">Kaikenlaisen liikkumisen poistaminen ei lisännyt muuta kuin turhautumista.</w:t>
        <w:br/>
        <w:t xml:space="preserve"> Melee saattaa pitää siitä, että he ovat ainoat, jotka voivat liikkua taistellessaan, mutta he olisivat voineet antaa meleelle etulyöntiaseman muilla tavoin.</w:t>
        <w:br/>
        <w:br/>
        <w:t xml:space="preserve"> Kyse on edelleen pelaajasta, mutta kun puolet etäisyys-DPS:stä on poissa, koska kukaan ei halua pelata casteria ja ainoat jäljellä olevat ovat metsästäjiä, on jotain vialla.</w:t>
        <w:br/>
        <w:t xml:space="preserve"> (Tbh minustakin metsästäjät ovat tylsiä, mutta ainakin he voivat liikkua taistellessaan, vaikka menettävätkin hieman DPS:ää).</w:t>
      </w:r>
    </w:p>
    <w:p>
      <w:r>
        <w:rPr>
          <w:b/>
          <w:u w:val="single"/>
        </w:rPr>
        <w:t xml:space="preserve">799445</w:t>
      </w:r>
    </w:p>
    <w:p>
      <w:r>
        <w:t xml:space="preserve">07/12/2014 10:23Posted by</w:t>
        <w:br/>
        <w:t xml:space="preserve">865ecc0a2502d7eb</w:t>
        <w:br/>
        <w:br/>
        <w:t xml:space="preserve">07/12/2014 10:17Posted by</w:t>
        <w:br/>
        <w:t xml:space="preserve">e7accb4220315df0</w:t>
        <w:br/>
        <w:t xml:space="preserve">mutta vielä kerran, ammatit eivät todellakaan ole olleet kovinkaan paljon aikaa vievien investointien lähde</w:t>
        <w:br/>
        <w:br/>
        <w:t xml:space="preserve">Vaikka olen samaa mieltä suurimmasta osasta siitä, mitä sanot, vietin tunteja pelissä maanviljelyyn ja käsityöhön. En tee sitä enää. Se oli siis monille pelaajille hyvä aikasijoituksen lähde.</w:t>
        <w:br/>
        <w:br/>
        <w:t xml:space="preserve"> Niinkö? Miksi? Kullan kerääminen/tunti on perseestä, raaka-aineiden ostaminen ja käsityö on ollut parempi tulonlähde jo vuosia.</w:t>
        <w:br/>
        <w:br/>
        <w:t xml:space="preserve"> Uusi crafting räjäyttää kuitenkin jättimäiset palaset, vaikka heillä ei olisi typeriä ammatti rakennuksia jotka melkein tekevät crafting ammateista merkityksettömiä, ajatus että kaikki laitetaan suurten aikaesteiden taakse päivittäisillä cds:illä on vain surkea.</w:t>
        <w:br/>
        <w:br/>
        <w:t xml:space="preserve"> WoW on aina ollut suunnattu raidingiin tai PvP:hen.</w:t>
      </w:r>
    </w:p>
    <w:p>
      <w:r>
        <w:rPr>
          <w:b/>
          <w:u w:val="single"/>
        </w:rPr>
        <w:t xml:space="preserve">799446</w:t>
      </w:r>
    </w:p>
    <w:p>
      <w:r>
        <w:t xml:space="preserve">07/12/2014 10:30Postannut</w:t>
        <w:br/>
        <w:t xml:space="preserve">e7accb4220315df0</w:t>
        <w:br/>
        <w:t xml:space="preserve">Really? Miksi? Kullan kerääminen/tunti on perseestä, raaka-aineiden ostaminen ja crafting on ollut parempi tulonlähde jo vuosia.</w:t>
        <w:br/>
        <w:br/>
        <w:t xml:space="preserve"> Sinulle ehkä. Niille ihmisille, jotka nauttivat farmauksesta ja käsityöstä suurimpana osana peliaikaansa, tämä peli ei tarjoa heille enää juuri mitään, elleivät he radikaalisti muuta pelityyliään. Ymmärrän, miten puhtaat endgamerit olisivat tyytyväisiä tähän ammattien ja keräilyn tuhoamiseen, mutta ihmisille, jotka nauttivat siitä suuresti, se on aika lailla kuollut.</w:t>
        <w:br/>
        <w:br/>
        <w:t xml:space="preserve"> Edit - Olen kanssasi samaa mieltä ajoitetuista työtehtävistä.</w:t>
      </w:r>
    </w:p>
    <w:p>
      <w:r>
        <w:rPr>
          <w:b/>
          <w:u w:val="single"/>
        </w:rPr>
        <w:t xml:space="preserve">799447</w:t>
      </w:r>
    </w:p>
    <w:p>
      <w:r>
        <w:t xml:space="preserve">Raidit eivät ole toimineet palvelimellamme keskiviikon jälkeen; se on tylsää....</w:t>
      </w:r>
    </w:p>
    <w:p>
      <w:r>
        <w:rPr>
          <w:b/>
          <w:u w:val="single"/>
        </w:rPr>
        <w:t xml:space="preserve">799448</w:t>
      </w:r>
    </w:p>
    <w:p>
      <w:r>
        <w:t xml:space="preserve">07/12/2014 10:45Postannut</w:t>
        <w:br/>
        <w:t xml:space="preserve">9f4d241d261f9c05</w:t>
        <w:br/>
        <w:t xml:space="preserve">Raidit eivät ole toimineet palvelimellamme keskiviikon jälkeen; nyt se on tylsää.</w:t>
        <w:br/>
        <w:br/>
        <w:t xml:space="preserve"> Nyt TÄÄ on yksi osa-alue, jonka Blizzard näyttää tehneen WoDissa oikein. Ensimmäiset pomot joita olen tehnyt olivat aika siistejä.</w:t>
      </w:r>
    </w:p>
    <w:p>
      <w:r>
        <w:rPr>
          <w:b/>
          <w:u w:val="single"/>
        </w:rPr>
        <w:t xml:space="preserve">799449</w:t>
      </w:r>
    </w:p>
    <w:p>
      <w:r>
        <w:t xml:space="preserve">07/12/2014 10:48Postannut</w:t>
        <w:br/>
        <w:t xml:space="preserve">2d165465644b525e</w:t>
        <w:br/>
        <w:t xml:space="preserve">Nyt TÄNÄÄN Blizzard näyttää tehneen WoDissa oikein. Ensimmäiset pomot mitä olen tehnyt olivat aika siistejä.</w:t>
        <w:br/>
        <w:br/>
        <w:t xml:space="preserve"> Raidit näyttävät kyllä siisteiltä ja kaikki... Toivoisin vain, että pääsisi oikeasti siihen hemmetin raidiin :)</w:t>
      </w:r>
    </w:p>
    <w:p>
      <w:r>
        <w:rPr>
          <w:b/>
          <w:u w:val="single"/>
        </w:rPr>
        <w:t xml:space="preserve">799450</w:t>
      </w:r>
    </w:p>
    <w:p>
      <w:r>
        <w:t xml:space="preserve">07/12/2014 10:30Postannut</w:t>
        <w:br/>
        <w:t xml:space="preserve">e7accb4220315df0</w:t>
        <w:br/>
        <w:t xml:space="preserve">Really? Miksi? Kullan kerääminen/tunti on perseestä, raaka-aineiden ostaminen ja crafting on ollut parempi tulonlähde jo vuosia.</w:t>
        <w:br/>
        <w:br/>
        <w:t xml:space="preserve"> Älkää yrittäkö käyttää henkilökohtaista mielipidettä siitä mikä on nautinnollista jonkinlaisena argumenttina. Minulla oli tapana nauttia vain tarttua leffaan, mennä viljelemään, viettää aikaa sen jälkeen myllyttämällä, kaivamalla jne....</w:t>
        <w:br/>
        <w:br/>
        <w:t xml:space="preserve"> En yrittänyt maksimoida tulojani, vaan tein yksinkertaisesti sitä, mikä oli minusta nautinnollista.</w:t>
        <w:br/>
        <w:br/>
        <w:t xml:space="preserve"> Muistakaa, että subjektiivinen näkemyksenne siitä, mikä on nautinnollista, ei ole hyvä argumentti.</w:t>
        <w:br/>
        <w:br/>
        <w:t xml:space="preserve">07/12/2014 10:30Postannut</w:t>
        <w:br/>
        <w:t xml:space="preserve">e7accb4220315df0</w:t>
        <w:br/>
        <w:t xml:space="preserve">WoW on aina ollut suunnattu raidingiin tai PvPingiin.</w:t>
        <w:br/>
        <w:br/>
        <w:t xml:space="preserve"> Ei, se on ollut suunnattu PvE:hen ja PvP:hen, raidaus oli pitkään niche-pätkä sisältöä. Suurin osa kehitysajasta menee leveling-sisältöön. Ei sillä, etteikö raiding jonkin verran kuroisi umpeen laajennuksen aikana.</w:t>
      </w:r>
    </w:p>
    <w:p>
      <w:r>
        <w:rPr>
          <w:b/>
          <w:u w:val="single"/>
        </w:rPr>
        <w:t xml:space="preserve">799451</w:t>
      </w:r>
    </w:p>
    <w:p>
      <w:r>
        <w:t xml:space="preserve">Olen sanonut tätä siitä lähtien, kun saavutin 100 :(</w:t>
      </w:r>
    </w:p>
    <w:p>
      <w:r>
        <w:rPr>
          <w:b/>
          <w:u w:val="single"/>
        </w:rPr>
        <w:t xml:space="preserve">799452</w:t>
      </w:r>
    </w:p>
    <w:p>
      <w:r>
        <w:t xml:space="preserve">Vaikka pidänkin WoDista, mitä enemmän sitä pelaan, sitä selvemmin on selvää, että siinä on vakavia puutteita ja suunnittelupäätöksiä.</w:t>
        <w:br/>
        <w:br/>
        <w:t xml:space="preserve"> 1: Oikeudenmukaisuuden ja kunnian poistaminen tekee luolastoista turhia. Tarvittavien varusteiden hankkiminen ei kestä kauan, ja kun se on tehty, ei ole mitään syytä tehdä luolastoja. 05e461fbdb77addf Ennen minulla oli tapana tehdä ainakin yksi LFD Valorin takia. Ilman sitä (Resources ei ole sen arvoinen, saan sitä tarpeeksi) ei ole mitään syytä.</w:t>
        <w:br/>
        <w:br/>
        <w:t xml:space="preserve"> Tuon jatkoksi, ei myöskään ole juurikaan mitään ostettavaa, joka auttaisi sinua etenemään, paitsi Apexis Gear, joka tuntuu todella alivoimaiselta verrattuna siihen aikaan, jonka sen hankkiminen vie.</w:t>
        <w:br/>
        <w:br/>
        <w:t xml:space="preserve"> 2: Ei skenaarioita. Ei helppoa, nopeaa ratkaisua valuutan hankkimiseen ja helpompaa mahdollisuutta saada varusteita.</w:t>
        <w:br/>
        <w:br/>
        <w:t xml:space="preserve"> 3: Aarteenmetsästykset ja harvinaisuudet ovat vain kertaluonteisia. Jos nämä jutut jatkuisivat pudottamaan tavaroita sen jälkeen, ne tekisivät maailmalle lähtemisestä paljon houkuttelevampaa. Mutta ei, ne ovat vain hyviä kun levelit nousevat ja heti kun saavutat 100. Kun se on tehty ja aarteet on löydetty ja mobit tapettu, ei ole mitään järkeä tehdä sitäkään.</w:t>
        <w:br/>
        <w:br/>
        <w:t xml:space="preserve"> 4: Yllättävän rajoittava aikapohjainen pelattavuus. Onko tämä maksullinen MMO vai F2P-peli? Vaikuttaa siltä, että kaikella on jäähdytysaika. Haluatko valmistaa jotain? Odota. Emme välitä siitä, että sinulla on oikeasti matot tai että sinulla on tänään paljon aikaa tehdä enemmän. Mene tekemään jotain muuta, koska et voi tehdä ammattiasi kuitenkaan. Haluatko lisää Apexis-siruja? Odota huomiseen.</w:t>
        <w:br/>
        <w:br/>
        <w:t xml:space="preserve"> 5: Päivittäisten tehtävien täydellinen poistaminen tarkoittaa, että et voi valita, miten, missä ja mitä haluat tehdä. MoP:n jälkeen tämä tuntuu kauhealta askeleelta taaksepäin. Muistan Blizzardin puhuneen siitä, miten tämä olisi mallinnettu timeless islen mukaan, mikä aiheutti minulle silloin huonon fiiliksen. Silloinkin WoD, kun saavutat 100, saa Timeless Islen tuntumaan mestariteokselta. WoD on 100-vuotiaana tyhjä kuori, jossa ei ole enää mitään syytä lähteä maailmalle. Kirjaudu sisään, tee varuskuntajuttusi ja kirjaudu ulos. Heidän on todella tarjottava vaihtoehtoja, eikä vain riisuttava peliä. Mutta Blizzardilla on paha tapa päättää pelaajien puolesta sen sijaan, että antaisi meidän valita, mitä ja miten nautimme pelistä.</w:t>
      </w:r>
    </w:p>
    <w:p>
      <w:r>
        <w:rPr>
          <w:b/>
          <w:u w:val="single"/>
        </w:rPr>
        <w:t xml:space="preserve">799453</w:t>
      </w:r>
    </w:p>
    <w:p>
      <w:r>
        <w:t xml:space="preserve">07/12/2014 10:55Postannut</w:t>
        <w:br/>
        <w:t xml:space="preserve">865ecc0a2502d7eb</w:t>
        <w:br/>
        <w:br/>
        <w:t xml:space="preserve">07/12/2014</w:t>
        <w:t xml:space="preserve">10</w:t>
        <w:t xml:space="preserve">:30Postannut</w:t>
        <w:br/>
        <w:t xml:space="preserve">e7accb4220315df0</w:t>
        <w:br/>
        <w:t xml:space="preserve">Really? Miksi? Kullan kerääminen/tunti on perseestä, raaka-aineiden ostaminen ja crafting on ollut parempi tulonlähde jo vuosia.</w:t>
        <w:br/>
        <w:br/>
        <w:t xml:space="preserve"> Älkää yrittäkö käyttää henkilökohtaista mielipidettä siitä, mikä on nautinnollista, jonkinlaisena argumenttina. Minulla oli tapana nauttia vain tarttua leffaan, mennä viljelemään, viettää aikaa sen jälkeen myllyttämällä, kaivamalla jne....</w:t>
        <w:br/>
        <w:br/>
        <w:t xml:space="preserve"> En yrittänyt maksimoida tulojani, vaan tein yksinkertaisesti sitä, mikä oli minusta nautinnollista.</w:t>
        <w:br/>
        <w:br/>
        <w:t xml:space="preserve"> Muistakaa, että subjektiivinen näkemyksenne siitä, mikä on nautinnollista, ei ole hyvä argumentti.</w:t>
        <w:br/>
        <w:br/>
        <w:t xml:space="preserve">07/12/2014 10:30Postannut</w:t>
        <w:br/>
        <w:t xml:space="preserve">e7accb4220315df0</w:t>
        <w:br/>
        <w:t xml:space="preserve">WoW on aina ollut suunnattu raidingiin tai PvPingiin.</w:t>
        <w:br/>
        <w:br/>
        <w:t xml:space="preserve"> Ei, se on ollut suunnattu PvE:hen ja PvP:hen, raidaus oli pitkään niche-pätkä sisältöä. Suurin osa kehitysajasta menee leveling-sisältöön. Ei sillä, etteikö raiding jonkin verran kuroisi umpeen laajennuksen aikana.</w:t>
        <w:br/>
        <w:br/>
        <w:t xml:space="preserve"> Okei, aluksi kommentoin kullan/tunnin keräilystä en nautinnosta (Tosin en ymmärrä, miten joku voi nauttia yksinään ympäriinsä lentelystä poimimalla yrttejä ja murskaamalla kiviä) ja raiding ei ole ollut WoW:n niche-osa MC:n jälkeen, ja sitä ennen peli oli vielä aivan uusi.</w:t>
        <w:br/>
        <w:br/>
        <w:t xml:space="preserve"> Mihin kehitysaika menee on merkityksetöntä, ainoa todellinen pitkäaikainen sisältö max levelillä on raiding tai pvping, MoP otti käyttöön tonneittain dailyt ja ihmiset valittivat, ne poistettiin ja ihmiset valittivat.</w:t>
        <w:br/>
        <w:br/>
        <w:t xml:space="preserve"> Mutta vakavasti, jos olette niin tyytymättömiä, puhukaa lompakollanne ja lähtekää, he ottavat paljon enemmän huomioon menetetyt tilaajat kuin te, jotka pysytte subattuna huolimatta väitteistänne tai "Unsubbing kuun lopussa".</w:t>
      </w:r>
    </w:p>
    <w:p>
      <w:r>
        <w:rPr>
          <w:b/>
          <w:u w:val="single"/>
        </w:rPr>
        <w:t xml:space="preserve">799454</w:t>
      </w:r>
    </w:p>
    <w:p>
      <w:r>
        <w:t xml:space="preserve">07/12/2014 07:22Posted by</w:t>
        <w:br/>
        <w:t xml:space="preserve">2d165465644b525e</w:t>
        <w:br/>
        <w:br/>
        <w:t xml:space="preserve">07/12/2014 06:45Posted by</w:t>
        <w:br/>
        <w:t xml:space="preserve">6fdc9afebf164151</w:t>
        <w:br/>
        <w:t xml:space="preserve">Pelaan tätä peliä jo jonkin aikaa, mutta en ole koskaan nähnyt, että niin moni ystäväni battlenetissä olisi ollut päivien ajan offline ja lähes aina katkaissut yhteyden pelkissä tunneissa.</w:t>
        <w:br/>
        <w:br/>
        <w:t xml:space="preserve"> Omakohtaista kokemusta, minä ja tyttöystäväni olimme kovia WoW pelaajia. Voin olla joskus kyyninen paskiainen, minulla oli ajatus siitä, että minut vangittaisiin garrisoniin ilman ketään, joka näkisi, että dailyt ja tylsien heroicien spämmääminen 24/7 tappoivat hauskuuteni joksikin aikaa.... Mutta tänään kun Blizzard-pakkomielteinen tyttöystäväni, joka tuskin kirjautui pois tästä pelistä WOTLK:n jälkeen, heräsi ja sanoi minulle "En tunne pelaavani WoWia ollenkaan tänään..." ja pelasi jotain muuta sen sijaan... se sai minut todella ajattelemaan, että laajennus loppui jo hauskuudesta. Toinen hardcore PvP-friikki ystäväni, joka tuhlasi öitä tämän pelin parissa, osti WoDin, enkä nähnyt häntä enää netissä tuon kirjautumisyrityksen jälkeen. Ja lista jatkuu niin monilla "Viimeisin kirjautuminen yli viikon" kavereilla kaikkialla... Koko valtavasta kaverilistastani minulla on 3-4 jatkuvasti verkossa olevaa rohkeaa sielua, jotka istuvat GARRISONISSAAN AFK 24/7. Kukaan ei enää farmaa transmogeja... Helvetti kun on RP serveri, jopa Stormwindin kirkossa on vähemmän ihmisiä kuin koskaan.</w:t>
        <w:br/>
        <w:br/>
        <w:t xml:space="preserve"> Olen nähnyt muiden valittavan tilanteesta Trade Chatissa viime aikoina, keskivertopelaajan vastaus heille oli "Mene pelaamaan jotain muuta". Mitä minä voin tehdä?! Rakastan WoWia. Se on ainoa MMO, jota voin pelata ja jolla on valtava pelaajakanta. Mutta en vain voi enää pakottaa itseäni tekemään inn dailyt. EN SAANUT EDES PÄIVITTÄISIÄ YRTTI- JA KAIVOSRETKIÄ VALMIIKSI TÄNÄÄN!</w:t>
        <w:br/>
        <w:br/>
        <w:t xml:space="preserve"> Luoja, mitä tälle pelille on tapahtunut? En ole koskaan ennen nähnyt WoWia näin eristyksissä, tylsänä ja vailla sisältöä....</w:t>
        <w:br/>
        <w:br/>
        <w:t xml:space="preserve"> He näyttivät poistaneen enemmän kuin lisänneen WoDissa. Se vähäinen sisältö, joka ON olemassa, ei ole kovinkaan hauskaa.</w:t>
        <w:br/>
        <w:t xml:space="preserve"> Pidän dungeoneista ja ne muutamat pomot joita olen raidissa tehnyt ovat ihan kivoja... Mutta maailma on vain tyhjä ja tylsä, täynnä uudelleenkäytettyjä malleja ja ärsyttäviä timesinkkejä.</w:t>
        <w:t xml:space="preserve">Se on tuskaa *** mennä minne tahansa maailmassa, mutta ei ole vain mitään syytä, joten miksi vaivautua?</w:t>
        <w:br/>
        <w:t xml:space="preserve">tuhlaan jatkuvasti aikaani oldskool dungeoneihin nykyään sen sijaan, että keskittyisin oikeasti uusiin juttuihin</w:t>
      </w:r>
    </w:p>
    <w:p>
      <w:r>
        <w:rPr>
          <w:b/>
          <w:u w:val="single"/>
        </w:rPr>
        <w:t xml:space="preserve">799455</w:t>
      </w:r>
    </w:p>
    <w:p>
      <w:r>
        <w:t xml:space="preserve">&lt;span class="truncated"&gt;...&lt;/span&gt;</w:t>
        <w:br/>
        <w:br/>
        <w:t xml:space="preserve">Älkää yrittäkö käyttää henkilökohtaista mielipidettä siitä, mikä on nautinnollista, jonkinlaisena argumenttina. Minulla on tapana nauttia vain tarttua leffaan, mennä maanviljelyyn, viettää aikaa sen jälkeen myllyttämällä, etsinnällä jne....</w:t>
        <w:br/>
        <w:br/>
        <w:t xml:space="preserve"> En yrittänyt maksimoida tulojani, vaan tein yksinkertaisesti sitä, mikä oli minusta nautinnollista.</w:t>
        <w:br/>
        <w:br/>
        <w:t xml:space="preserve">, että subjektiivinen näkemyksesi siitä, mikä on nautinnollista, ei ole hyvä argumentti.</w:t>
        <w:br/>
        <w:br/>
        <w:t xml:space="preserve">&lt;span class="truncated"&gt;...&lt;/span&gt;</w:t>
        <w:br/>
        <w:br/>
        <w:t xml:space="preserve">Ei, se on ollut suunnattu PvE:lle ja PvP:lle, raiding oli pitkään niche-bittisisältöä. Suurin osa kehitysajasta menee leveling-sisältöön. Ei sillä, etteikö raiding jonkin verran kuroisi umpeen expansionin aikana.</w:t>
        <w:br/>
        <w:br/>
        <w:t xml:space="preserve"> Okei, aluksi kommentoin kullan/tunnin keräilystä en nautinnosta (Tosin en ymmärrä, miten joku voi nauttia yksinään ympäriinsä lentelystä poimimalla yrttejä ja murskaamalla kiviä) ja raiding ei ole ollut WoW:n niche-osa MC:n jälkeen, ja sitä ennen peli oli vielä aivan uusi.</w:t>
        <w:br/>
        <w:br/>
        <w:t xml:space="preserve"> Mihin kehitysaika menee on merkityksetöntä, ainoa todellinen pitkäaikainen sisältö max levelillä on raiding tai pvping, MoP otti käyttöön tonneittain dailyt ja ihmiset valittivat, ne poistettiin ja ihmiset valittivat.</w:t>
        <w:br/>
        <w:br/>
        <w:t xml:space="preserve">Mutta vakavasti, jos olette niin tyytymättömiä, puhukaa lompakollanne ja lähtekää, he ottavat paljon enemmän huomioon menetetyt tilaajat kuin te, jotka pysytte subattuna huolimatta väitteistänne tai "Unsubbing kuun lopussa"</w:t>
        <w:br/>
        <w:br/>
        <w:t xml:space="preserve">Sanoinko, että olen niin tyytymätön? Vai sanoinko vain, että ymmärrän miksi ihmiset sanovat, että sisällöstä on puutetta tasolla 100? Olen varma, että voit vastata tuohon kysymykseen itse.</w:t>
        <w:br/>
        <w:br/>
        <w:t xml:space="preserve">07/12/2014 11:15Posted by</w:t>
        <w:br/>
        <w:t xml:space="preserve">e7accb4220315df0</w:t>
        <w:br/>
        <w:t xml:space="preserve">Okei, aluksi, kommentoin keräämisen kultaa/tuntia en nautintoa</w:t>
        <w:br/>
        <w:br/>
        <w:t xml:space="preserve">En välittänyt kultaa/tuntia. Se mistä nautin oli tekemisen prosessi, joka on tehty täysin turhaksi varuskuntien takia.</w:t>
        <w:br/>
        <w:br/>
        <w:t xml:space="preserve"> Ja olkaamme reiluja, lompakoilla puhuminen on vanhaa ja väsynyttä. Tätä tietoa kutsutaan "palautteeksi". Ihmiset jättävät palautetta pelistä kehittäjien tarkasteltavaksi, ja arvatkaa mitä? Kehittäjät pyytävät meitä jatkamaan sitä.</w:t>
      </w:r>
    </w:p>
    <w:p>
      <w:r>
        <w:rPr>
          <w:b/>
          <w:u w:val="single"/>
        </w:rPr>
        <w:t xml:space="preserve">799456</w:t>
      </w:r>
    </w:p>
    <w:p>
      <w:r>
        <w:t xml:space="preserve">huomaa sen, melko paljon ei ole mitään tekemistä korkealla tasolla nyt paitsi ryöstöretket, olen jopa tylsistyä tuossa varuskunnassa päivittäin.</w:t>
        <w:br/>
        <w:t xml:space="preserve">todella toivon, että he pian antaa meille enemmän tekemistä, koska tällä vauhdilla, ei moni on gona vaivautua jatkamaan olen affraid.</w:t>
      </w:r>
    </w:p>
    <w:p>
      <w:r>
        <w:rPr>
          <w:b/>
          <w:u w:val="single"/>
        </w:rPr>
        <w:t xml:space="preserve">799457</w:t>
      </w:r>
    </w:p>
    <w:p>
      <w:r>
        <w:t xml:space="preserve">Minun on oltava rehellinen, että kyllästyin heti tason 100 saavuttamisen jälkeen, siinä vaiheessa kaikki innostukseni oli poissa ja ensimmäinen asia, joka tuli mieleeni, oli: "Gearing, profession leveling. Ei mitään uutta ja hauskaa.</w:t>
      </w:r>
    </w:p>
    <w:p>
      <w:r>
        <w:rPr>
          <w:b/>
          <w:u w:val="single"/>
        </w:rPr>
        <w:t xml:space="preserve">799458</w:t>
      </w:r>
    </w:p>
    <w:p>
      <w:r>
        <w:t xml:space="preserve">Minulla on tylsää</w:t>
        <w:br/>
        <w:t xml:space="preserve">Sinulla on tylsää</w:t>
        <w:br/>
        <w:t xml:space="preserve">Hän, Nainen, Se on tylsää</w:t>
        <w:br/>
        <w:br/>
        <w:t xml:space="preserve">Meillä on tylsää</w:t>
        <w:br/>
        <w:t xml:space="preserve">Teillä on tylsää</w:t>
        <w:br/>
        <w:t xml:space="preserve">Heillä on tylsää</w:t>
        <w:br/>
        <w:br/>
        <w:t xml:space="preserve">Kaksi viimeistä päivää WoDissa:</w:t>
        <w:br/>
        <w:br/>
        <w:t xml:space="preserve">Kirjaudu sisään. Käänny ympäri. Jonota päivittäiseen hc:hen. Odotusaika keskimäärin 30-40 minuuttia. Mitä tehdä, mitä tehdä? Hmm... Kerätä tavaraa kaivoksesta ja yrttitarhasta? Ei, en välitä. Apexiksen sirpaleet? Ei, ei ole sen arvoista. Aivan, seuraajatehtäviä... Pahus, pöytä on kaupungintalolla, ja minä olen varastorakennuksen vieressä. Cba... kirjaudu ulos.</w:t>
        <w:br/>
        <w:br/>
        <w:t xml:space="preserve"> Subini päättyy tammikuun 2. päivä. Epäilen suuresti, että en uudista ennen kuin tulevissa patcheissa on suuria muutoksia.</w:t>
      </w:r>
    </w:p>
    <w:p>
      <w:r>
        <w:rPr>
          <w:b/>
          <w:u w:val="single"/>
        </w:rPr>
        <w:t xml:space="preserve">799459</w:t>
      </w:r>
    </w:p>
    <w:p>
      <w:r>
        <w:t xml:space="preserve">Toivoin, että WoD toisi parannuksia pelin pitkään laiminlyötyyn PvP-puoleen.</w:t>
        <w:br/>
        <w:br/>
        <w:t xml:space="preserve"> Mutta ei.</w:t>
        <w:br/>
        <w:br/>
        <w:t xml:space="preserve"> WoD on taivas, kun pidät minipeleistä, rep-farmingista ja lelujen/seuraajien/mounttien/mini-pettien keräämisestä sekä PvE:stä/ratsastuksesta. Ensimmäisen hahmoni tasoittaminen 100:aan oli myös hieno kokemus.</w:t>
        <w:br/>
        <w:br/>
        <w:t xml:space="preserve"> -Ashran (Trashcan) on syvältä ja sinne joutuu kärsimään loputtomia jonoja päästäkseen sisään.</w:t>
        <w:br/>
        <w:br/>
        <w:t xml:space="preserve"> -Dungeonit eivät skaalaudu iLevelin mukaan, joten ne vanhenevat nopeasti, niitä on myös liian vähän. Dungeonit ovat taas merkityksetöntä sisältöä, kun LFR avataan.</w:t>
        <w:br/>
        <w:br/>
        <w:t xml:space="preserve"> -PvP on jälleen kerran hirvittävän epätasapainoista. Ei uusia BG:tä/areenoja ja painopiste makaa Trashcanissa ja RBG:ssä. Kukaan ei pidä tästä.</w:t>
        <w:br/>
        <w:br/>
        <w:t xml:space="preserve"> -Täällä on edelleen voimassa raid or die -malli, vielä enemmän ammattien tuhoamisen myötä. Edistyminen = ryöstöretket.</w:t>
        <w:br/>
        <w:br/>
        <w:t xml:space="preserve"> -Pelissä on aivan liikaa keinotekoista gatingia.</w:t>
        <w:br/>
        <w:br/>
        <w:t xml:space="preserve"> -Paljon luokkia on pilattu karsimalla ja riisuttu kaikesta aiemmasta olemuksestaan mielettömän tunneloinnin ja suoraviivaisen pelattavuuden hyväksi.</w:t>
        <w:br/>
        <w:br/>
        <w:t xml:space="preserve"> Nykyisellään WoD kärsii täsmälleen samoista ongelmista, jotka tuhosivat Cataclysm ja MoP.</w:t>
      </w:r>
    </w:p>
    <w:p>
      <w:r>
        <w:rPr>
          <w:b/>
          <w:u w:val="single"/>
        </w:rPr>
        <w:t xml:space="preserve">799460</w:t>
      </w:r>
    </w:p>
    <w:p>
      <w:r>
        <w:t xml:space="preserve">Olin hyvin kiinnostunut tästä laajennuksesta ja jopa BETA-testasin sitä, mutta en halunnut pilata liikaa. Mutta minun on myönnettävä, että tämä laajennus tuntuu äärimmäisen puutteelliselta maailman sisällön suhteen.</w:t>
        <w:br/>
        <w:br/>
        <w:t xml:space="preserve"> Verrattuna aikaisempiin laajennuksiin, joissa vietin useita tunteja verkossa joka päivä... olemme vasta pari viikkoa laajennuksen jälkeen ja kirjaudun ulos pelistä jo 30 minuutin sisällä kirjautumisesta. Kirjaudun sisään, kerään tehtäväpalkintoja ja lähetän uusia tehtäviä, kerään materiaaleja ja resursseja rakennuksista, teen päivittäisen Apexis -hyökkäyksen ja kirjaudun ulos.</w:t>
        <w:br/>
        <w:br/>
        <w:t xml:space="preserve"> Tiedän, että jotkut teistä ovat eri mieltä tästä, mutta mielestäni Blizzardin on lisättävä Daily Quests Draenoriin. Nuo kauheat maineen grindaukset olisivat vähemmän ärsyttäviä ja pelaajilla olisi jotain tekemistä maailmassa.</w:t>
      </w:r>
    </w:p>
    <w:p>
      <w:r>
        <w:rPr>
          <w:b/>
          <w:u w:val="single"/>
        </w:rPr>
        <w:t xml:space="preserve">799461</w:t>
      </w:r>
    </w:p>
    <w:p>
      <w:r>
        <w:t xml:space="preserve">Tämä viestiketju tiivistää hyvin, miltä minusta tuntuu.</w:t>
        <w:br/>
        <w:br/>
        <w:t xml:space="preserve">Paskat DPS:stänne ja tasapainostanne - hahmojani ei ole enää</w:t>
        <w:br/>
        <w:t xml:space="preserve">hauska pelata kykyjen amputoinnin jälkeen</w:t>
        <w:br/>
        <w:br/>
        <w:t xml:space="preserve"> Maailmassa, jossa tykkään pelata, ei ole mitään tekemistä.</w:t>
        <w:t xml:space="preserve">Keräilystä saatava kulta/tunti ei ollut pointti, vaan</w:t>
        <w:br/>
        <w:t xml:space="preserve">hauskuus/tunti oli pointti.</w:t>
        <w:br/>
        <w:br/>
        <w:t xml:space="preserve"> Tehdäkseen varuskunnista pakollisia, he ovat uhranneet maailman. Enkä edelleenkään tiedä, mistä kykyjen amputoinnissa oli kyse; luin paljon sanoja, mutta niissä ei ole mitään järkeä.</w:t>
        <w:br/>
        <w:br/>
        <w:t xml:space="preserve">07/12/2014 14:10Postannut</w:t>
        <w:br/>
        <w:t xml:space="preserve">8d54319233f3ac5f</w:t>
        <w:br/>
        <w:t xml:space="preserve">Uskon, että Blizzardin pitää lisätä Daily Quests Draenoriin.</w:t>
        <w:br/>
        <w:br/>
        <w:t xml:space="preserve"> Heidän täytyy tehdä se ja paljon muuta, jotta palautetaan se mitä on pilkottu pois. Minulla on toiveita 6.1 patchin suhteen. Haluan nähdä mitä siinä on.</w:t>
        <w:br/>
        <w:br/>
        <w:t xml:space="preserve"> Minun on löydettävä jokin tapa nauttia WoWista, tai minun on löydettävä uusi peli tai harrastus.</w:t>
      </w:r>
    </w:p>
    <w:p>
      <w:r>
        <w:rPr>
          <w:b/>
          <w:u w:val="single"/>
        </w:rPr>
        <w:t xml:space="preserve">799462</w:t>
      </w:r>
    </w:p>
    <w:p>
      <w:r>
        <w:t xml:space="preserve">En voisi olla enempää samaa mieltä siitä, että sisällön puute on yhä ilmeisempää joka päivä, kun kirjaudun sisään, ja sitten näen viestejä ihmisiltä, jotka sanovat, että se on hienoa, ja mietin itsekseni, mitä he tekevät, että se on niin hauskaa.</w:t>
        <w:br/>
        <w:br/>
        <w:t xml:space="preserve">Kun MoP tuli ulos muistan, että en voinut odottaa, että kirjauduin sisään, nyt kirjaudun sisään kerätäkseni mattoja, joille minulla ei ole mitään käyttöä, koska kaikki on lukittu päivittäisen cooldownin taakse, ja olisin voinut liittyä 500:aan lisää, eikä se silti olisi vienyt minua eteenpäin.</w:t>
        <w:br/>
        <w:br/>
        <w:t xml:space="preserve">edit: jopa musiikki alkaa käydä hermoilleni, koska minusta tuntuu, että se on sama jokaisella vyöhykkeellä, jonne menen, ja minuutti sitten jopa sammutin sen taas.</w:t>
      </w:r>
    </w:p>
    <w:p>
      <w:r>
        <w:rPr>
          <w:b/>
          <w:u w:val="single"/>
        </w:rPr>
        <w:t xml:space="preserve">799463</w:t>
      </w:r>
    </w:p>
    <w:p>
      <w:r>
        <w:t xml:space="preserve">Jos he kuuntelivat ihmisiä, jotka halusivat wowin olevan sellainen kuin se oli julkaisussa, he eivät kuunnelleet kovinkaan paljon, koska tämä on huonoin laajennus, lukuun ottamatta ehkä tbc:tä, mutta lähinnä siksi, että se oli vain normaalia enemmän grindaamista.</w:t>
        <w:br/>
        <w:br/>
        <w:t xml:space="preserve"> Se sanoi, että dailyt olivat aivan kamalia mopissa.</w:t>
      </w:r>
    </w:p>
    <w:p>
      <w:r>
        <w:rPr>
          <w:b/>
          <w:u w:val="single"/>
        </w:rPr>
        <w:t xml:space="preserve">799464</w:t>
      </w:r>
    </w:p>
    <w:p>
      <w:r>
        <w:t xml:space="preserve">Entä jos peli saataisiin valmiiksi niin, että puolet väkijoukoista ei näytä sanovan "youuu willll dieeee" joka kerta, kun niitä lähestyy?</w:t>
        <w:br/>
        <w:br/>
        <w:t xml:space="preserve"> Mutta joo, ei ole mitään tekemistä.</w:t>
        <w:br/>
        <w:br/>
        <w:t xml:space="preserve"> Kaikki on niin kuin sinun pitää tappaa 500 näitä, mutta voit saada vain 20 päivässä tai jotain. Se on tylsää ja tylsää.</w:t>
      </w:r>
    </w:p>
    <w:p>
      <w:r>
        <w:rPr>
          <w:b/>
          <w:u w:val="single"/>
        </w:rPr>
        <w:t xml:space="preserve">799465</w:t>
      </w:r>
    </w:p>
    <w:p>
      <w:r>
        <w:t xml:space="preserve">Sisällöstä tuli rento. Näin tapahtui. Jostain syystä blizzard ei ymmärrä, että helppo sisältö + helppo varustus = lyhyempi elinkaari. Silti he lisäävät aikaa jokaisen sisällön välillä.</w:t>
        <w:br/>
        <w:br/>
        <w:t xml:space="preserve"> Ja varuskunta. Puh, hieno idea, mutta kuten monet totesivat. Se jätti kaupungit aavekaupungeiksi. Ihmiset vain roikkuvat garrisonissa.</w:t>
        <w:br/>
        <w:br/>
        <w:t xml:space="preserve"> Typerin idea ikinä antaa ihmisille mahdollisuus pitää pankki, AH jne. varuskunnassa. Gz on tehnyt vielä parempaa työtä vanhan sisällön ja suurten kaupunkien tekemiseen hyödyttömiksi.</w:t>
      </w:r>
    </w:p>
    <w:p>
      <w:r>
        <w:rPr>
          <w:b/>
          <w:u w:val="single"/>
        </w:rPr>
        <w:t xml:space="preserve">799466</w:t>
      </w:r>
    </w:p>
    <w:p>
      <w:r>
        <w:t xml:space="preserve">Kuten useimmat ihmiset, kun WoD julkistettiin, olin helvetin innoissani.</w:t>
        <w:br/>
        <w:t xml:space="preserve"> Tapa, jolla he myivät sitä, ja heidän suunnitelmansa kuulostivat uskomattomilta.</w:t>
        <w:br/>
        <w:t xml:space="preserve"> Sen jälkeen se on ollut yksi takapakki ja pettymys toisensa jälkeen.</w:t>
        <w:br/>
        <w:t xml:space="preserve"> Jokainen uutinen, joka tulee julki, tuntuu myös kauhealta päätökseltä.</w:t>
        <w:br/>
        <w:t xml:space="preserve"> Olen menettämässä toivoni ja kiinnostukseni.</w:t>
      </w:r>
    </w:p>
    <w:p>
      <w:r>
        <w:rPr>
          <w:b/>
          <w:u w:val="single"/>
        </w:rPr>
        <w:t xml:space="preserve">799467</w:t>
      </w:r>
    </w:p>
    <w:p>
      <w:r>
        <w:t xml:space="preserve">07/12/2014 08:39Posted by</w:t>
        <w:br/>
        <w:t xml:space="preserve">2d165465644b525e</w:t>
        <w:br/>
        <w:br/>
        <w:t xml:space="preserve">07/12/2014 08:19Posted by</w:t>
        <w:br/>
        <w:t xml:space="preserve">e7accb4220315df0</w:t>
        <w:br/>
        <w:t xml:space="preserve">Sitten lopeta, vakavasti, ainoa asia mitä WoD:stä puuttuu on valtava määrä dailies, muutama dailies olisi kiva mutta MoP oli naurettava.</w:t>
        <w:br/>
        <w:br/>
        <w:t xml:space="preserve"> "Ainoa asia"? WoD lisäsi Garrisonit ja "piilotetut" arkut... Ei mitään muuta.</w:t>
        <w:br/>
        <w:t xml:space="preserve"> Monet WoWia vuosia pelanneet pelaajat ovat pettyneitä ja heillä on siihen hyvät syyt.</w:t>
        <w:br/>
        <w:t xml:space="preserve"> Miten on väärin kertoa siitä Blizzardille?</w:t>
        <w:br/>
        <w:t xml:space="preserve"> Blizzard on astunut esiin ja korjannut asioita aiemmin. Muutama vihainen pelaaja ja he saattavat tehdä niin uudelleen.</w:t>
        <w:br/>
        <w:br/>
        <w:t xml:space="preserve"> MITÄ SINÄ SITTEN HALUAT.</w:t>
      </w:r>
    </w:p>
    <w:p>
      <w:r>
        <w:rPr>
          <w:b/>
          <w:u w:val="single"/>
        </w:rPr>
        <w:t xml:space="preserve">799468</w:t>
      </w:r>
    </w:p>
    <w:p>
      <w:r>
        <w:t xml:space="preserve">Tiedättekö, ketä minä säälin, taiteilijoita ja muusikoita, Draenor on KAUNIS, mutta me emme saa nähdä sitä vartijoiden takia. Me haluamme olla siellä! Seikkailemaan...</w:t>
        <w:br/>
        <w:br/>
        <w:t xml:space="preserve"> Emmekä istua pöydän takana työntämässä papereita.</w:t>
      </w:r>
    </w:p>
    <w:p>
      <w:r>
        <w:rPr>
          <w:b/>
          <w:u w:val="single"/>
        </w:rPr>
        <w:t xml:space="preserve">799469</w:t>
      </w:r>
    </w:p>
    <w:p>
      <w:r>
        <w:t xml:space="preserve">07/12/2014 16:55Postannut 85f3070e62845fbf</w:t>
        <w:br/>
        <w:br/>
        <w:t xml:space="preserve">Enkä vieläkään tiedä, mistä kykyamputaatioissa oli kyse; luin</w:t>
        <w:br/>
        <w:t xml:space="preserve">paljon sanoja, mutta niissä ei ole mitään järkeä.</w:t>
        <w:br/>
        <w:br/>
        <w:t xml:space="preserve"> Luulen, että se oli vain typerä yritys miellyttää klassikko/TBC-yleisöä.</w:t>
      </w:r>
    </w:p>
    <w:p>
      <w:r>
        <w:rPr>
          <w:b/>
          <w:u w:val="single"/>
        </w:rPr>
        <w:t xml:space="preserve">799470</w:t>
      </w:r>
    </w:p>
    <w:p>
      <w:r>
        <w:t xml:space="preserve">He sanovat, kun ilmeisesti ei ole edes kaatanut yhtä pomoa High Maulissa vielä katsomalla heidän asevarastoaan (kyllä, tiedän, etten ole myöskään, se ei ole pointti), tai tehnyt MC-raidia ollenkaan, Ei näytä siltä, että olet PVP paljon joko.</w:t>
        <w:br/>
        <w:br/>
        <w:t xml:space="preserve"> Joten kyllä, sinulla ei ole mitään perusteita väittää peliä tylsäksi, kun et oikeastaan tee siinä mitään, jos kirjaudut sisään ja teet vain päivittäisiä varuskuntajuttujasi, ei sh*t kyllästyt siihen, jos et pelaa PVP:tä tai PVE:tä.</w:t>
        <w:br/>
        <w:br/>
        <w:t xml:space="preserve"> Kohtelet sivusisältöä kuin pääsisältöä, etkä tee pääsisältöä, piste.</w:t>
        <w:br/>
        <w:br/>
        <w:t xml:space="preserve"> Tehdäkseen Garrisoneista pakollisia, he ovat uhranneet maailman.</w:t>
        <w:br/>
        <w:br/>
        <w:t xml:space="preserve"> Juuri varuskuntien takia maailmassa on niin paljon tekemistä.</w:t>
      </w:r>
    </w:p>
    <w:p>
      <w:r>
        <w:rPr>
          <w:b/>
          <w:u w:val="single"/>
        </w:rPr>
        <w:t xml:space="preserve">799471</w:t>
      </w:r>
    </w:p>
    <w:p>
      <w:r>
        <w:t xml:space="preserve">07/12/2014 17:31Postannut</w:t>
        <w:br/>
        <w:t xml:space="preserve">9573d3e762891f43</w:t>
        <w:br/>
        <w:t xml:space="preserve">Se sanoi, että dailyt olivat aivan hirveitä mopissa</w:t>
        <w:br/>
        <w:br/>
        <w:t xml:space="preserve">Saanen oikaista, ja uskon, että olet samaa mieltä kanssani.</w:t>
        <w:t xml:space="preserve">Dailyt eivät olleet hirveitä MoP:ssa;</w:t>
        <w:br/>
        <w:t xml:space="preserve">dailyjen gating muiden dailyjen takana oli hirvittävää, ja kyvyttömyys saada repiä muuten kuin dailyjen kautta oli hirvittävää.</w:t>
        <w:br/>
        <w:br/>
        <w:t xml:space="preserve"> Jos ihmiset olisivat voineet varustautua tabardit dungeon juoksuja varten rep (eikä se typerä valitse-valikosta UI, joka rep), ja jos ihmiset olivat kaikki dailies saatavilla alusta alkaen, jotta he voisivat valita, mitä ja kuinka monta he halusivat tehdä, MoP dailies olisi ollut hyvä.</w:t>
        <w:br/>
        <w:br/>
        <w:t xml:space="preserve">07/12/2014 17:40Posted by</w:t>
        <w:br/>
        <w:t xml:space="preserve">84136e8653627bf0</w:t>
        <w:br/>
        <w:t xml:space="preserve">MITÄ SINÄ HALUAT SITTEN.</w:t>
        <w:br/>
        <w:br/>
        <w:t xml:space="preserve"> Mitä minä haluan?</w:t>
        <w:br/>
        <w:br/>
        <w:t xml:space="preserve">Mitä</w:t>
        <w:br/>
        <w:t xml:space="preserve">minä haluan?</w:t>
        <w:br/>
        <w:br/>
        <w:t xml:space="preserve"> Haluan, että kykyni ommellaan takaisin hahmoihini, jotta sormeni eivät lonkeroisi loitsuja, joita ei enää ole.</w:t>
        <w:br/>
        <w:br/>
        <w:t xml:space="preserve"> Haluan, että hahmojani on taas hauska pelata. Tarkoitan, että hahmoja on vain hauska pelata, sekunnista toiseen.</w:t>
        <w:br/>
        <w:br/>
        <w:t xml:space="preserve"> Haluan, että ammatit poistetaan varuskunnista. Revitään suoraan pois. Niillä ei ole mitään asiaa sinne, ja ne otettiin sinne vain siksi, että varuskunnat pakotettiin meille. Ihannetapauksessa haluaisin, että Rautahortat hyökkäävät, tuhoavat ammattirakennukset, pommittavat kaivoksen, ompelevat suolaa yrttitarhaan ja räjäyttävät reiän kalastuslammen kylkeen, jotta se valuu yli laidan kohti merta. Ja haluan, että he tarjoavat minulle sytyttimet kaiken tämän tekemistä varten.</w:t>
        <w:br/>
        <w:br/>
        <w:t xml:space="preserve"> Haluan, että ammattitaito merkitsee taas jotain muuta kuin tuottoa.</w:t>
        <w:br/>
        <w:br/>
        <w:t xml:space="preserve"> Haluan, että professioilla on taas jotain tekemistä niiden kanssa.</w:t>
        <w:br/>
        <w:br/>
        <w:t xml:space="preserve"> Haluan, että jokaisella ammattitaidolla on erikoistumisvaihtoehtoja, jotka voi valita 700:lla, kuten alkemian mestaruudet tai pandan kokkaaminen, ja että niiden saavuttamisesta saa vakavia palkintoja, ja haluan, että niiden saavuttaminen on hiton pitkä ponnistus.</w:t>
        <w:br/>
        <w:br/>
        <w:t xml:space="preserve"> Haluan päivittäisiä tehtäviä. Paljon päivittäisiä tehtäviä. Päivittäisiä pelejä, joissa on ryhmittymiä, joilla on mielenkiintoisia tarinoita. Päivittäisiä tehtäviä, joista voisin valita, minkä 6 tai 10:n joukon haluaisin tehdä juuri sillä hetkellä. Kunnollisia päiväkohtaisia tehtäviä, ei näitä jälkikäteen tehtyjä yhden valinnan päivässä -juttuja.</w:t>
        <w:br/>
        <w:br/>
        <w:t xml:space="preserve"> Haluan toistettavia palkintoja tappamisista ja aarteista maailmassa. Blizzard sanoi, että he aikovat ottaa Timeless-kokemuksen elementtejä Draenorin maailmaan. He eivät tehneet niin.</w:t>
        <w:br/>
        <w:br/>
        <w:t xml:space="preserve"> Haluan takaisin valuutat, joita voi saavuttaa monella tavalla ja joiden avulla voi edetä mielekkäästi.</w:t>
        <w:br/>
        <w:br/>
        <w:t xml:space="preserve">Haluan, että uudet mallit muistuttavat vanhoja mallejamme (ei, se ei liity sisältöön, mutta heitän sen tähän.)</w:t>
        <w:br/>
        <w:br/>
        <w:t xml:space="preserve">Se olisi alku.</w:t>
      </w:r>
    </w:p>
    <w:p>
      <w:r>
        <w:rPr>
          <w:b/>
          <w:u w:val="single"/>
        </w:rPr>
        <w:t xml:space="preserve">799472</w:t>
      </w:r>
    </w:p>
    <w:p>
      <w:r>
        <w:t xml:space="preserve">07/12/2014 17:40Postannut</w:t>
        <w:br/>
        <w:t xml:space="preserve">84136e8653627bf0</w:t>
        <w:br/>
        <w:t xml:space="preserve">WHAT DO YOU WANT THEN.</w:t>
        <w:br/>
        <w:br/>
        <w:t xml:space="preserve"> Haluan lisää sisältöä, kuten mitä meillä oli aiemmissa laajennuksissa, meidän piti saada Netherstorm ja Tanan Jungle julkaisun yhteydessä. Haluan lisää dailyjä, jotka palkitsevat Garrisonin resursseja, enkä niitä typeriä luolastotehtäviä. Haluan, että luokkia on hauska pelata, enkä 2-3 napin mättämistä dps-taulukon kärkeen. Haluan, että on muutakin tekemistä kuin tyhjäkäyntiä Garrisonissa.</w:t>
        <w:br/>
        <w:t xml:space="preserve"> HALUAN PELATA WOWIA, EN FARMVILLEÄ!</w:t>
      </w:r>
    </w:p>
    <w:p>
      <w:r>
        <w:rPr>
          <w:b/>
          <w:u w:val="single"/>
        </w:rPr>
        <w:t xml:space="preserve">799473</w:t>
      </w:r>
    </w:p>
    <w:p>
      <w:r>
        <w:t xml:space="preserve">07/12/2014 17:56Postannut 29458f8181827b680b</w:t>
        <w:br/>
        <w:br/>
        <w:t xml:space="preserve">Käsittelet sivusisältöä, kuten pääsisältöä, etkä tee</w:t>
        <w:br/>
        <w:t xml:space="preserve">pääsisältöä, piste.</w:t>
        <w:br/>
        <w:br/>
        <w:t xml:space="preserve"> Aiemmin oli tekemistä raidien ulkopuolella.</w:t>
        <w:t xml:space="preserve">Olen erittäin</w:t>
        <w:br/>
        <w:t xml:space="preserve">nauttinut tästä pelistä viimeiset yhdeksän ja puoli vuotta vain harvoin</w:t>
        <w:br/>
        <w:t xml:space="preserve">raidannut, ja LFR:n olemassaolosta lähtien en ole muuta raidannut.</w:t>
        <w:t xml:space="preserve">Koska</w:t>
        <w:br/>
        <w:t xml:space="preserve">oli muuta sisältöä, joka sopi minulle paremmin</w:t>
        <w:t xml:space="preserve">Tässä laajennuksessa on</w:t>
        <w:br/>
        <w:t xml:space="preserve">paljon vähemmän tekemistä. kaipaan dailyjä:</w:t>
        <w:t xml:space="preserve">Kaipaan TODELLA</w:t>
        <w:br/>
        <w:t xml:space="preserve">jatkuvaa juonta, johon dailyt sopivat</w:t>
        <w:t xml:space="preserve">5.1-sisältö oli fantastista,</w:t>
        <w:br/>
        <w:t xml:space="preserve">tee muutama päiväpeli (suuresta joukosta) ja sitten saat uuden tarinan, se</w:t>
        <w:br/>
        <w:t xml:space="preserve">piti mielenkiinnon yllä useiden viikkojen ajan.</w:t>
        <w:t xml:space="preserve">Olin todella toivonut, että saisimme ainakin</w:t>
        <w:br/>
        <w:t xml:space="preserve">yhden tällaisen jatkuvan tarinan, mutta näyttää siltä, että Blizz ei halunnut toistaa yhtä</w:t>
        <w:br/>
        <w:t xml:space="preserve">parhaista asioista, jotka he tekivät MoP:ssa (kyllä, liian monta dailya oli epäsuosittua,</w:t>
        <w:br/>
        <w:t xml:space="preserve">mutta tuo tietty sarja toimi mielestäni loistavasti).Kaipaan skenaarioita:</w:t>
        <w:br/>
        <w:t xml:space="preserve">heikkohermoisena parantajana en halua tehdä dungeoneja liian usein, mutta</w:t>
        <w:br/>
        <w:t xml:space="preserve">skenaariot olivat mukava tapa ilman paineita hankkia varusteita, valuuttaa tai</w:t>
        <w:br/>
        <w:t xml:space="preserve">vain pitää vähän hauskaa.</w:t>
        <w:t xml:space="preserve">En ymmärrä, miksi niitä painostettiin niin kovasti MoP:ssa</w:t>
        <w:br/>
        <w:t xml:space="preserve">(5-mansin kustannuksella), ja nyt ne on poistettu kokonaan.</w:t>
        <w:t xml:space="preserve">Jompikumpi ääripää</w:t>
        <w:br/>
        <w:t xml:space="preserve">. Kaipaan ammatteja: nykyinen kirjaudu sisään kerran päivässä, ryöstele</w:t>
        <w:br/>
        <w:t xml:space="preserve">työtehtäväsi, valmistele cd:si ja kirjaudu ulos -järjestelmä ei ole hauska.</w:t>
        <w:t xml:space="preserve">Toki, ennen</w:t>
        <w:br/>
        <w:t xml:space="preserve">oli tylsää viljellä matteja, mutta jos halusi tehdä töitä, pystyi</w:t>
        <w:br/>
        <w:t xml:space="preserve">edistymään. gating on niin tuskallista ja poistaa kaiken hauskuuden siitä.</w:t>
        <w:br/>
        <w:t xml:space="preserve">maailma on kaunis, ja tasoitussisällön tarina todella</w:t>
        <w:br/>
        <w:t xml:space="preserve">kiinnosti minua, sanoisin, että se oli kaikkien aikojen paras tasoituskokemukseni.</w:t>
        <w:br/>
        <w:t xml:space="preserve">Haluan mennä sinne, nähdä sitä lisää, oppia lisää ihmisistä ja</w:t>
        <w:br/>
        <w:t xml:space="preserve">paikoista, olla vuorovaikutuksessa eri ryhmittymien kanssa jne. jne.</w:t>
        <w:t xml:space="preserve">Sen sijaan vaihtoehtoni ovat</w:t>
        <w:br/>
        <w:t xml:space="preserve">älytön grindaaminen ilman tarinaan perustuvaa syytä (minua ei ole edes ohjattu</w:t>
        <w:br/>
        <w:t xml:space="preserve">mihinkään niiden harvojen ryhmittymien edustajien toimesta, joita on olemassa), luolastot</w:t>
        <w:br/>
        <w:t xml:space="preserve">(jälleen ilman erityistä syytä, Skyreach on ainoa, joka esiteltiin</w:t>
        <w:br/>
        <w:t xml:space="preserve">questauksen</w:t>
        <w:t xml:space="preserve">aikana</w:t>
        <w:t xml:space="preserve">) tai vain istua varuskunnassani odottamassa, että tehtävät päättyvät.</w:t>
        <w:t xml:space="preserve">Olen niin</w:t>
        <w:br/>
        <w:t xml:space="preserve">pettynyt.</w:t>
      </w:r>
    </w:p>
    <w:p>
      <w:r>
        <w:rPr>
          <w:b/>
          <w:u w:val="single"/>
        </w:rPr>
        <w:t xml:space="preserve">799474</w:t>
      </w:r>
    </w:p>
    <w:p>
      <w:r>
        <w:t xml:space="preserve">07/12/2014 17:40Posted by</w:t>
        <w:br/>
        <w:t xml:space="preserve">84136e8653627bf0</w:t>
        <w:br/>
        <w:br/>
        <w:t xml:space="preserve">07/12/2014 08:39Posted by</w:t>
        <w:br/>
        <w:t xml:space="preserve">2d165465644b525e</w:t>
        <w:br/>
        <w:br/>
        <w:t xml:space="preserve">...</w:t>
        <w:br/>
        <w:br/>
        <w:t xml:space="preserve"> "Ainoa asia"? WoD lisäsi Garrisonit ja "piilotetut" arkut... Ei mitään muuta.</w:t>
        <w:br/>
        <w:t xml:space="preserve"> Monet WoWia vuosia pelanneet pelaajat ovat pettyneitä ja heillä on siihen hyvät syyt.</w:t>
        <w:br/>
        <w:t xml:space="preserve"> Miten on väärin kertoa siitä Blizzardille?</w:t>
        <w:br/>
        <w:t xml:space="preserve"> Blizzard on astunut esiin ja korjannut asioita aiemmin. Muutama vihainen pelaaja ja he saattavat tehdä niin uudelleen.</w:t>
        <w:br/>
        <w:br/>
        <w:t xml:space="preserve"> MITÄ SINÄ SITTEN HALUAT.</w:t>
        <w:br/>
        <w:br/>
        <w:t xml:space="preserve"> Että Blizzard nostaisi laiskan perseensä ylös ja tekisi jotain 50+12 arvoista, josta he maksoivat.</w:t>
        <w:br/>
        <w:t xml:space="preserve"> Alkaen turhien timesinkkien poistamisesta, jotka eivät tuo mitään lisäarvoa, olisi hyvä alku.</w:t>
      </w:r>
    </w:p>
    <w:p>
      <w:r>
        <w:rPr>
          <w:b/>
          <w:u w:val="single"/>
        </w:rPr>
        <w:t xml:space="preserve">799475</w:t>
      </w:r>
    </w:p>
    <w:p>
      <w:r>
        <w:t xml:space="preserve">Mitä minä haluan?</w:t>
        <w:br/>
        <w:br/>
        <w:t xml:space="preserve">Mitä</w:t>
        <w:br/>
        <w:t xml:space="preserve">minä haluan</w:t>
        <w:br/>
        <w:br/>
        <w:t xml:space="preserve"> Haluan, että kykyni ommellaan takaisin hahmoihini, jotta sormeni eivät enää kurottele loitsuja, joita ei enää ole.</w:t>
        <w:br/>
        <w:br/>
        <w:t xml:space="preserve"> Haluan, että hahmojani on taas hauska pelata. Tarkoitan, että hahmoja on vain hauska pelata, sekunnista toiseen.</w:t>
        <w:br/>
        <w:br/>
        <w:t xml:space="preserve"> Haluan, että ammatit poistetaan varuskunnista. Revitään suoraan pois. Niillä ei ole mitään asiaa sinne, ja ne otettiin sinne vain siksi, että varuskunnat pakotettiin meille. Ihannetapauksessa haluaisin, että Rautahortat hyökkäävät, tuhoavat ammattirakennukset, pommittavat kaivoksen, ompelevat suolaa yrttitarhaan ja räjäyttävät reiän kalastuslammen kylkeen, jotta se valuu yli laidan kohti merta. Ja haluan, että he tarjoavat minulle sytyttimet kaiken tämän tekemistä varten.</w:t>
        <w:br/>
        <w:br/>
        <w:t xml:space="preserve"> Haluan, että ammattitaito merkitsee taas jotain muuta kuin tuottoa.</w:t>
        <w:br/>
        <w:br/>
        <w:t xml:space="preserve"> Haluan, että professioilla on taas jotain tekemistä niiden kanssa.</w:t>
        <w:br/>
        <w:br/>
        <w:t xml:space="preserve"> Haluan, että jokaisella ammattitaidolla on erikoistumisvaihtoehtoja, jotka voi valita 700:lla, kuten alkemian mestaruudet tai pandan kokkaaminen, ja että niiden saavuttamisesta saa vakavia palkintoja, ja haluan, että niiden saavuttaminen on hiton pitkä ponnistus.</w:t>
        <w:br/>
        <w:br/>
        <w:t xml:space="preserve"> Haluan päivittäisiä tehtäviä. Paljon päivittäisiä tehtäviä. Päivittäisiä pelejä, joissa on ryhmittymiä, joilla on mielenkiintoisia tarinoita. Päivittäisiä tehtäviä, joista voisin valita, minkä 6 tai 10:n joukon haluaisin tehdä sillä hetkellä. Kunnollisia päiväpelejä, ei näitä jälkikäteen tehtyjä yhden valinnan päivässä -juttuja.</w:t>
        <w:br/>
        <w:br/>
        <w:t xml:space="preserve"> Haluan toistettavia palkintoja tappamisista ja aarteista maailmassa. Blizzard sanoi, että he aikovat ottaa Timeless-kokemuksen elementtejä Draenorin maailmaan. He eivät tehneet niin.</w:t>
        <w:br/>
        <w:br/>
        <w:t xml:space="preserve"> Haluan takaisin valuutat, joita voi saavuttaa monella tavalla ja joiden avulla voi edetä mielekkäästi.</w:t>
        <w:br/>
        <w:br/>
        <w:t xml:space="preserve">Haluan, että uudet mallit muistuttavat vanhoja mallejamme (ei, se ei liity sisältöön, mutta heitän sen tähän.)</w:t>
        <w:br/>
        <w:br/>
        <w:t xml:space="preserve">Se olisi alku.</w:t>
        <w:br/>
        <w:br/>
        <w:t xml:space="preserve"> En olisi voinut sanoa sitä paremmin +1</w:t>
      </w:r>
    </w:p>
    <w:p>
      <w:r>
        <w:rPr>
          <w:b/>
          <w:u w:val="single"/>
        </w:rPr>
        <w:t xml:space="preserve">799476</w:t>
      </w:r>
    </w:p>
    <w:p>
      <w:r>
        <w:t xml:space="preserve">07/12/2014 17:52Posted by</w:t>
        <w:br/>
        <w:t xml:space="preserve">e8be30dc58cd98ad</w:t>
        <w:br/>
        <w:t xml:space="preserve">Tiedätkö ketä säälin, taiteilijoita ja muusikoita, Draenor on KAUNIS, mutta emme saa nähdä sitä Garrisonsin takia. Me haluamme olla siellä! Seikkailemaan... EI istumaan pöydän takana ja työntämään papereita.</w:t>
        <w:br/>
        <w:br/>
        <w:t xml:space="preserve"> Ja se on suurin pirun ongelma, Draenor on ehkä siisti hypen ja muun alla, mutta todellinen WoW on se endgame.</w:t>
        <w:br/>
        <w:br/>
        <w:t xml:space="preserve"> Ongelma on endgame ja miten sitä kohdellaan, haluan vain pelata huvikseni enkä tunne olevani pakotettu tekemään asioita joita en halua.</w:t>
        <w:br/>
        <w:br/>
        <w:t xml:space="preserve"> Tapa, jolla gating oli ennen, oli paljon mahtavampi kuin se on nyt.</w:t>
      </w:r>
    </w:p>
    <w:p>
      <w:r>
        <w:rPr>
          <w:b/>
          <w:u w:val="single"/>
        </w:rPr>
        <w:t xml:space="preserve">799477</w:t>
      </w:r>
    </w:p>
    <w:p>
      <w:r>
        <w:t xml:space="preserve">Kehottaisin ihmisiä, jotka ajattelevat samoin kuin OP, vilkaisemaan tätä ketjua:</w:t>
        <w:br/>
        <w:br/>
        <w:t xml:space="preserve">http://eu.battle.net/wow/en/forum/topic/12976857607</w:t>
        <w:br/>
        <w:br/>
        <w:t xml:space="preserve">Siinä on paljon hyvää palautetta WoDin loppupelin nykyisistä ongelmista ja joukko hyödyllisiä ehdotuksia siitä, mitä voitaisiin tehdä sen korjaamiseksi. Voit vapaasti lisätä lisää ja toivottavasti tuoda nämä asiat Blizzardin tietoon!</w:t>
      </w:r>
    </w:p>
    <w:p>
      <w:r>
        <w:rPr>
          <w:b/>
          <w:u w:val="single"/>
        </w:rPr>
        <w:t xml:space="preserve">799478</w:t>
      </w:r>
    </w:p>
    <w:p>
      <w:r>
        <w:t xml:space="preserve">Minusta tuntuu samalta.</w:t>
        <w:br/>
        <w:t xml:space="preserve"> Se, etten ole verkossa, puhuu puolestaan.</w:t>
        <w:br/>
        <w:t xml:space="preserve"> Blizzard hypetti meitä paljon WoD:lla ja olin itsekin hypetetty, mutta WoD tuntuu keskeneräiseltä tuotteelta, jonka lupaukset on rikottu.</w:t>
        <w:br/>
        <w:t xml:space="preserve">Alan tuntea, että minun on siirryttävä muihin peleihin, koska tylsyys on todellista:(</w:t>
        <w:br/>
        <w:br/>
        <w:t xml:space="preserve">Blizzard anteeksi, mutta olen niellyt paljon.</w:t>
        <w:br/>
        <w:t xml:space="preserve"> Se, että meillä ei ole bluesia täällä.</w:t>
        <w:br/>
        <w:t xml:space="preserve"> Se, että ette tuoneet öitä takaisin, koska oli tylsää wokata niitä.</w:t>
        <w:br/>
        <w:t xml:space="preserve"> Se, että mallit ovat puolivalmiita tai eivät edes toimi kunnolla.</w:t>
        <w:br/>
        <w:t xml:space="preserve"> Se, että teitte varuskunnat niin pakollisiksi ja facebook-pelistä niin, että peli tuntuu jäähyn takana.</w:t>
        <w:br/>
        <w:t xml:space="preserve"> Se, että Karabor ei ole Capital koska se maksaisi meille raid tierin vaikka lupasitte sen Blizzconissa. puhumattakaan siitä, että sanoitte paljon bull!@##$ saadaksenne meidät uskomaan, että te tiedätte paremmin ja Ashran on Paradise, jota me uneksimme.</w:t>
        <w:br/>
        <w:t xml:space="preserve"> Minusta nyt riittää.</w:t>
        <w:br/>
        <w:t xml:space="preserve">Se, että nerfaatte joka ikisen farmipaikan, koska teillä on oikeasti tylsää bannata botit?Te vain rankaisette pelaajianne, jotta teillä olisi enemmän aktiivisia tilejä /salute</w:t>
        <w:br/>
        <w:br/>
        <w:t xml:space="preserve">Mitä jos lisäisitte enemmän sisältöä?</w:t>
        <w:br/>
        <w:t xml:space="preserve"> Mitä jos tekisitte pelistä taas sen arvoisen, että kannattaisi lähteä Garrisonista?</w:t>
        <w:br/>
        <w:t xml:space="preserve"> Miten olisi lisää Dungeoneja?Skenaarioita?Päivitettyjä maailman tapahtumia?</w:t>
        <w:br/>
        <w:t xml:space="preserve"> Entä jos ammatit EI olisi CD:n takana?</w:t>
        <w:br/>
        <w:t xml:space="preserve"> Miten olisi työskentely mallit, jotka heijastavat todellisia hahmoja meillä oli?</w:t>
        <w:br/>
        <w:t xml:space="preserve"> Miten olisi rotuun perustuvien varuskuntien tekeminen?Yötontun vartijat ihmiskaupungissa tuntuu oikealta?</w:t>
        <w:br/>
        <w:t xml:space="preserve"> Ja lista voi jatkua ja jatkua ja jatkua.</w:t>
      </w:r>
    </w:p>
    <w:p>
      <w:r>
        <w:rPr>
          <w:b/>
          <w:u w:val="single"/>
        </w:rPr>
        <w:t xml:space="preserve">799479</w:t>
      </w:r>
    </w:p>
    <w:p>
      <w:r>
        <w:t xml:space="preserve">Nautin uudesta laajennuksesta, mutta en todellakaan ryntää kotiin pelaamaan sitä, kuten tein kaikkien aiempien laajennusten kanssa.</w:t>
        <w:br/>
        <w:br/>
        <w:t xml:space="preserve"> Voisin kirjautua sisään nytkin, mutta se tarkoittaa varuskunnan tarkistamista tai liittymistä loputtomaan jonoon sankaruusotteluihin. Taidan katsoa mieluummin TV:tä........ se kai kertoo paljon.</w:t>
      </w:r>
    </w:p>
    <w:p>
      <w:r>
        <w:rPr>
          <w:b/>
          <w:u w:val="single"/>
        </w:rPr>
        <w:t xml:space="preserve">799480</w:t>
      </w:r>
    </w:p>
    <w:p>
      <w:r>
        <w:t xml:space="preserve">Täysin samaa mieltä, tämä on ensimmäinen laajennus, johon olen kyllästynyt jo muutaman viikon julkaisun jälkeen.</w:t>
      </w:r>
    </w:p>
    <w:p>
      <w:r>
        <w:rPr>
          <w:b/>
          <w:u w:val="single"/>
        </w:rPr>
        <w:t xml:space="preserve">799481</w:t>
      </w:r>
    </w:p>
    <w:p>
      <w:r>
        <w:t xml:space="preserve">joitakin asioita, jotka tekisivät siitä paremman jo, enemmän malleja proffesions, jotka eivät käytä, ne varuskunnan kohteita, anna minun tehdä jotain turkista, että voin myydä tai antaa minun alts jos he tarvitsevat, ilvl 610 620 kohteita kiitos.</w:t>
        <w:br/>
        <w:t xml:space="preserve">antaa minulle syy mennä ulos ja maatilan turkista räätälöintiä, eikä vain varuskunnan kankaalla.</w:t>
        <w:br/>
        <w:br/>
        <w:t xml:space="preserve">hieman enemmän dailies, jotka antavat minulle mahdollisuuden saada joitakin mielenkiintoisia ryöstösaaliita, mutta dailies pitäisi vaihtaa paikkoja päivittäin, kuten varuskunnan päivittäin tekee.</w:t>
        <w:br/>
        <w:br/>
        <w:t xml:space="preserve">parempaa palkintoa sankariteoista, pyydän, jotkin varuskunnan resurssit eivät todellakaan riitä, kun ottaa huomioon, miten kamalia satunnaiset pugsit voivat olla hehe.</w:t>
        <w:br/>
        <w:br/>
        <w:t xml:space="preserve">antakaa meidän ryöstää rareja niin paljon kuin haluamme, antakaa niiden pudottaa apexeja ja joitain boa tai boe matalan ilvl:n ryöstöjä alteillemme.</w:t>
        <w:br/>
        <w:br/>
        <w:t xml:space="preserve">antakaa meille syy lähteä ulos varuskunnasta, enkä tarkoita aarteita kuten nykyään, koska suurin osa niistä on arvottomia, vaikka jotkin niistä ovatkin hauskoja saada.</w:t>
      </w:r>
    </w:p>
    <w:p>
      <w:r>
        <w:rPr>
          <w:b/>
          <w:u w:val="single"/>
        </w:rPr>
        <w:t xml:space="preserve">799482</w:t>
      </w:r>
    </w:p>
    <w:p>
      <w:r>
        <w:t xml:space="preserve">07/12/2014 18:02Posted by 85f3070e62845fbf</w:t>
        <w:br/>
        <w:br/>
        <w:t xml:space="preserve">räjäyttää reiän kalalammen kylkeen, joka saisi sen valumaan</w:t>
        <w:br/>
        <w:t xml:space="preserve">kyljen yli kohti merta</w:t>
        <w:br/>
        <w:br/>
        <w:t xml:space="preserve">Whoa nyt, olkaa järkeviä.</w:t>
      </w:r>
    </w:p>
    <w:p>
      <w:r>
        <w:rPr>
          <w:b/>
          <w:u w:val="single"/>
        </w:rPr>
        <w:t xml:space="preserve">799483</w:t>
      </w:r>
    </w:p>
    <w:p>
      <w:r>
        <w:t xml:space="preserve">Olin aluksi huolissani, kun kuulin, että kaikkia näitä "leikkauksia" tehdään (sisällön osalta). Vaikka se mitä WoDissa on, on aivan uskomatonta, on silti tyhjyyden tunne, jonka tuntee jonkin ajan kuluttua. En edes miettinyt alteja muutama viikko MoP:n jälkeen, mutta WoD:n myötä olen jo alkanut tasoittaa kolmatta. Dungeonit eivät myöskään tunnu hauskoilta pelkän odotusajan takia. Inhoan jonotusaikoja!</w:t>
        <w:br/>
        <w:br/>
        <w:t xml:space="preserve"> Mitä he voivat tehdä tämän korjaamiseksi:</w:t>
        <w:br/>
        <w:br/>
        <w:t xml:space="preserve">1 - Lisätä joitakin dailies (kuten patch 5.1:ssä)</w:t>
        <w:br/>
        <w:br/>
        <w:t xml:space="preserve">2 - Palauttaa skenaariot, joita voi tehdä ja saada pienen palkinnon, kun jonottaa luolastoon</w:t>
        <w:br/>
        <w:br/>
        <w:t xml:space="preserve"> 3- Lisää Timeless Isle -tyyppinen alue, jossa on respawnattavia harvinaisuuksia sekä päivittäinen ja viikoittainen questing-paikka.</w:t>
      </w:r>
    </w:p>
    <w:p>
      <w:r>
        <w:rPr>
          <w:b/>
          <w:u w:val="single"/>
        </w:rPr>
        <w:t xml:space="preserve">799484</w:t>
      </w:r>
    </w:p>
    <w:p>
      <w:r>
        <w:t xml:space="preserve">Minulle ei kelpaa se, että on *tarvittava* kaivoksia ja yrttifarmia joka päivä ja että on ladattava työtilauksia ja tehtäviä kaikille alteille.</w:t>
        <w:br/>
        <w:br/>
        <w:t xml:space="preserve"> Tiedän, ettei sitä tarvita, mutta se on olemassa ja se on hyvä, joten jos en tee sitä, tuntuu kuin jäisin jostain paitsi ja se estää minua kokemasta uutta maailmaa ja muita ei-"tärkeitä" asioita.</w:t>
        <w:br/>
        <w:br/>
        <w:t xml:space="preserve"> Myös yksi suuri turn off on kykyjen karsiminen, tuntuu niin tyhjältä ja syvältä.</w:t>
        <w:br/>
        <w:br/>
        <w:t xml:space="preserve"> Lisäksi he tuhosivat suosikkiluokkani ja -speksejäni, enhancementin, viemällä sen vielä enemmän väärään suuntaan pelityylin suhteen ja nerfaten vahingon pohjaan.</w:t>
      </w:r>
    </w:p>
    <w:p>
      <w:r>
        <w:rPr>
          <w:b/>
          <w:u w:val="single"/>
        </w:rPr>
        <w:t xml:space="preserve">799485</w:t>
      </w:r>
    </w:p>
    <w:p>
      <w:r>
        <w:t xml:space="preserve">Minusta tuntuu, että kaikki pelaajat ovat aivan liian hyviä peliin. Ehkä se on ero alkuperäisen pelin ja tämän laajennuksen välillä. Pelaajat pystyvät kuluttamaan tuotetta nopeammin kuin kuumalla pölynimurilla. Kuvittele, kuinka kauan tämän laajennuksen tekeminen kesti. Jos he julkaisisivat tulevaisuudessa yhtä suuren korjauksen kuin tämä laajennus, se ahmittaisiin silti kahdessa tai kolmessa viikossa. Tällä tahdilla pelaajakunta tarvitsee uuden laajennuksen joka toinen viikko.</w:t>
        <w:br/>
        <w:br/>
        <w:t xml:space="preserve"> Meidän on opittava syömään ruokamme hitaammin.</w:t>
      </w:r>
    </w:p>
    <w:p>
      <w:r>
        <w:rPr>
          <w:b/>
          <w:u w:val="single"/>
        </w:rPr>
        <w:t xml:space="preserve">799486</w:t>
      </w:r>
    </w:p>
    <w:p>
      <w:r>
        <w:t xml:space="preserve">07/12/2014 20:17Postannut</w:t>
        <w:br/>
        <w:t xml:space="preserve">1bcbbf2e92ae680e</w:t>
        <w:br/>
        <w:t xml:space="preserve">Meidän on opittava syömään ruokamme hitaammin.</w:t>
        <w:br/>
        <w:br/>
        <w:t xml:space="preserve">Tuo on gourmet-ruoka!</w:t>
        <w:br/>
        <w:t xml:space="preserve">http://www.interalpen.com/image/medium/en/gourmet-dishes-tyrol.jpg</w:t>
        <w:br/>
        <w:t xml:space="preserve">Ja tämä on toinen!</w:t>
        <w:br/>
        <w:t xml:space="preserve">http://tinyurl.com/prnmv5y</w:t>
        <w:br/>
        <w:br/>
        <w:t xml:space="preserve">Huomaatko eron?</w:t>
        <w:br/>
        <w:t xml:space="preserve"> Kyllä. Se on määrä.</w:t>
      </w:r>
    </w:p>
    <w:p>
      <w:r>
        <w:rPr>
          <w:b/>
          <w:u w:val="single"/>
        </w:rPr>
        <w:t xml:space="preserve">799487</w:t>
      </w:r>
    </w:p>
    <w:p>
      <w:r>
        <w:t xml:space="preserve">Kuten tavallista, 85f3070e62845fbf kiteyttää täydellisesti lähes sanasta sanaan,</w:t>
        <w:t xml:space="preserve">miltä minusta tuntuu</w:t>
        <w:br/>
        <w:t xml:space="preserve"> . Paitsi kalalampi!</w:t>
        <w:t xml:space="preserve">Itse asiassa pidän siitä, että kalastus</w:t>
        <w:br/>
        <w:t xml:space="preserve">on tehty</w:t>
        <w:t xml:space="preserve">mielenkiintoisemmaksi ja tekemisen arvoiseksi, mutta ymmärrän, ettei se ole kaikkien</w:t>
        <w:br/>
        <w:t xml:space="preserve">teekuppi.</w:t>
        <w:t xml:space="preserve">Mutta kyllä, toivon, että he olisivat jättäneet ammatit kokonaan pois varuskunnista</w:t>
        <w:br/>
        <w:t xml:space="preserve">myös.</w:t>
        <w:t xml:space="preserve">Ne ovat hienoja minipelejä, kuten lemmikkitaisteluita tai mitä tahansa,</w:t>
        <w:t xml:space="preserve">enkä</w:t>
        <w:br/>
        <w:t xml:space="preserve"> inhoa niitä sinänsä, mutta tuntuu kuin ne olisivat vallanneet WoWin</w:t>
        <w:br/>
        <w:t xml:space="preserve">sen kauniin maailman kustannuksella, jonka taiteilijat suunnittelivat meille</w:t>
      </w:r>
    </w:p>
    <w:p>
      <w:r>
        <w:rPr>
          <w:b/>
          <w:u w:val="single"/>
        </w:rPr>
        <w:t xml:space="preserve">799488</w:t>
      </w:r>
    </w:p>
    <w:p>
      <w:r>
        <w:t xml:space="preserve">07/12/2014 20:17Postannut</w:t>
        <w:br/>
        <w:t xml:space="preserve">1bcbbf2e92ae680e</w:t>
        <w:br/>
        <w:t xml:space="preserve">Minusta tuntuu, että kaikki pelaajat ovat aivan liian hyviä peliin. Ehkä se on ero alkuperäisen pelin ja tämän laajennuksen välillä. Pelaajat pystyvät kuluttamaan tuotetta nopeammin kuin pölynimuri kuumalla. Kuvittele, kuinka kauan tämän laajennuksen tekeminen kesti. Jos he julkaisisivat tulevaisuudessa yhtä suuren korjauksen kuin tämä laajennus, se ahmittaisiin silti kahdessa tai kolmessa viikossa. Tällä tahdilla pelaajakunta tarvitsee uuden laajennuksen joka toinen viikko.</w:t>
        <w:br/>
        <w:br/>
        <w:t xml:space="preserve"> Meidän on opittava syömään ruokamme hitaammin.</w:t>
        <w:br/>
        <w:br/>
        <w:t xml:space="preserve"> Kyse ei ole sisällön määrästä, vaan sen toistettavuudesta. Vain kaikkein yksinkertaisin ja ilmeisin esimerkki: MoP:n harvinaiset möröt eivät aina pudottaneet hienoja kiiltokiviä heti ensimmäisellä kerralla, kun ne tapettiin, ja niillä oli mahdollisuus pudottaa (joskus uskomattoman tuottoisia) pusseja, jotka olivat täynnä ylimääräistä ryöstösaalista.</w:t>
        <w:br/>
        <w:t xml:space="preserve"> Nyt WoD:ssä tapat ne kerran ja olet valmis ikuisesti. Tähän sääntöön on vain muutama poikkeus, ja jopa ne harvat väkijoukot, jotka kannattaa tappaa useammin kuin kerran, tarjoavat niukat palkinnot verrattuna edellisen laajennuksen palkintoihin.</w:t>
        <w:br/>
        <w:br/>
        <w:t xml:space="preserve"> Kyse on täsmälleen samasta sisällöstä, mutta yhdessä laajennuksessa se suunniteltiin palkitsevaksi viikkojen, kuukausien ja jopa vuosien ajan, kun taas WoD:ssä se voidaan uuvuttaa muutamassa päivässä. Tämä koskee myös monia nykyisen laajennuksen alueita, joissa sisältö muuttuu nopeasti merkityksettömäksi tai on luonnollisesti tylsää ja alun alkaenkaan ei-kiinnostavaa. Muutama suhteellisen pieni muutos voisi vaikuttaa tähän asiaan huomattavasti, joten pidän peukkuja sisällön korjausten puolesta.</w:t>
      </w:r>
    </w:p>
    <w:p>
      <w:r>
        <w:rPr>
          <w:b/>
          <w:u w:val="single"/>
        </w:rPr>
        <w:t xml:space="preserve">799489</w:t>
      </w:r>
    </w:p>
    <w:p>
      <w:r>
        <w:t xml:space="preserve">Tämä on todellakin tapaus. Pidin todella MoP:stä.</w:t>
        <w:t xml:space="preserve">Rakastin</w:t>
        <w:br/>
        <w:t xml:space="preserve">lukemattomia dailyjä ja repin valitsemista dungeoneihin.</w:t>
        <w:t xml:space="preserve">Rakastin maatilaa</w:t>
        <w:br/>
        <w:t xml:space="preserve">Halfhillissä. Rakastin skenaarioita.</w:t>
        <w:t xml:space="preserve">Voitteko antaa meille skenaarioita takaisin?Vihaan</w:t>
        <w:br/>
        <w:t xml:space="preserve">karsintaa, jonka Blizz teki luokille.</w:t>
        <w:t xml:space="preserve">Tunnen itseni vammaiseksi.Vihaan</w:t>
        <w:br/>
        <w:t xml:space="preserve">RNG:tä esineitä valmistettaessa.</w:t>
        <w:t xml:space="preserve">Ja että proffesionit ovat nyt huonoja, enchantit</w:t>
        <w:t xml:space="preserve">vain</w:t>
        <w:br/>
        <w:t xml:space="preserve"> sormuksille ja kaulalle?</w:t>
        <w:t xml:space="preserve">Vihaan rep grindausta, en voi</w:t>
        <w:br/>
        <w:t xml:space="preserve">pakottaa itseäni tekemään sitä.</w:t>
        <w:t xml:space="preserve">Olen aina inhonnut ja tulen inhoamaan grindausta.</w:t>
        <w:br/>
        <w:t xml:space="preserve">inhoan sitä, että minun on pakko tehdä todistuksia päästäkseni dungeoneihin, aivan kuin sillä olisi mitään väliä</w:t>
        <w:br/>
        <w:t xml:space="preserve">. Inhoan Blizzin tekemiä stealth nerffejä.</w:t>
        <w:t xml:space="preserve">Vakavasti?Minä</w:t>
        <w:br/>
        <w:t xml:space="preserve">rakastan tehdä 20 GR 4 tunnin war mill work orders saadakseni 1 iron horde sCRAP.There</w:t>
        <w:br/>
        <w:t xml:space="preserve">on kuin 3 viikkoa premiere ja olen jo kyllästynyt peliin.</w:t>
        <w:t xml:space="preserve">Tätä</w:t>
        <w:br/>
        <w:t xml:space="preserve">ei ole koskaan ennen tapahtunut.</w:t>
        <w:t xml:space="preserve">Vakavasti Blizz, tehkää jotain tai teidän arvokas WoW</w:t>
        <w:br/>
        <w:t xml:space="preserve">menee pohjalle.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docId:4389C3C512C6599AA88FAB4AF0CE70F5</keywords>
  <dc:description>generated by python-docx</dc:description>
  <lastModifiedBy/>
  <revision>1</revision>
  <dcterms:created xsi:type="dcterms:W3CDTF">2013-12-23T23:15:00.0000000Z</dcterms:created>
  <dcterms:modified xsi:type="dcterms:W3CDTF">2013-12-23T23:15:00.0000000Z</dcterms:modified>
  <category/>
</coreProperties>
</file>