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88688</w:t>
      </w:r>
    </w:p>
    <w:p>
      <w:r>
        <w:t xml:space="preserve">Tämä on nuoriso-osasto, ja sinun ystäväsi harrastaa seksiä useiden ihmisten kanssa?</w:t>
      </w:r>
    </w:p>
    <w:p>
      <w:r>
        <w:rPr>
          <w:b/>
          <w:u w:val="single"/>
        </w:rPr>
        <w:t xml:space="preserve">88689</w:t>
      </w:r>
    </w:p>
    <w:p>
      <w:r>
        <w:t xml:space="preserve">Hän saa pian aidsin ja kuolee</w:t>
      </w:r>
    </w:p>
    <w:p>
      <w:r>
        <w:rPr>
          <w:b/>
          <w:u w:val="single"/>
        </w:rPr>
        <w:t xml:space="preserve">88690</w:t>
      </w:r>
    </w:p>
    <w:p>
      <w:r>
        <w:t xml:space="preserve">Hei Michael .</w:t>
      </w:r>
    </w:p>
    <w:p>
      <w:r>
        <w:rPr>
          <w:b/>
          <w:u w:val="single"/>
        </w:rPr>
        <w:t xml:space="preserve">88691</w:t>
      </w:r>
    </w:p>
    <w:p>
      <w:r>
        <w:t xml:space="preserve">Kuten pyydettiin , tässä on linkki USA Todayn uutisointiin haisevan matkalaukun mysteeristä.</w:t>
      </w:r>
    </w:p>
    <w:p>
      <w:r>
        <w:rPr>
          <w:b/>
          <w:u w:val="single"/>
        </w:rPr>
        <w:t xml:space="preserve">88692</w:t>
      </w:r>
    </w:p>
    <w:p>
      <w:r>
        <w:t xml:space="preserve">http://www.usatoday.com/news/world/2...on-noses_x.htm</w:t>
      </w:r>
    </w:p>
    <w:p>
      <w:r>
        <w:rPr>
          <w:b/>
          <w:u w:val="single"/>
        </w:rPr>
        <w:t xml:space="preserve">88693</w:t>
      </w:r>
    </w:p>
    <w:p>
      <w:r>
        <w:t xml:space="preserve">Hei Siellä olen juuri muuttanut tänne Saskatoon ja toivoi koukku joidenkin WN kaupungissa täällä.</w:t>
      </w:r>
    </w:p>
    <w:p>
      <w:r>
        <w:rPr>
          <w:b/>
          <w:u w:val="single"/>
        </w:rPr>
        <w:t xml:space="preserve">88694</w:t>
      </w:r>
    </w:p>
    <w:p>
      <w:r>
        <w:t xml:space="preserve">PM minulle !</w:t>
      </w:r>
    </w:p>
    <w:p>
      <w:r>
        <w:rPr>
          <w:b/>
          <w:u w:val="single"/>
        </w:rPr>
        <w:t xml:space="preserve">88695</w:t>
      </w:r>
    </w:p>
    <w:p>
      <w:r>
        <w:t xml:space="preserve">Luulen, että olemme päässeet pisteeseen, jossa tämä keskustelu on mennyt ympyrää, joten voimme lopettaa sen tähän.</w:t>
      </w:r>
    </w:p>
    <w:p>
      <w:r>
        <w:rPr>
          <w:b/>
          <w:u w:val="single"/>
        </w:rPr>
        <w:t xml:space="preserve">88696</w:t>
      </w:r>
    </w:p>
    <w:p>
      <w:r>
        <w:t xml:space="preserve">On sääli, että tällaista ei enää ole, mutta liittyisin varmasti, jos olisi.</w:t>
      </w:r>
    </w:p>
    <w:p>
      <w:r>
        <w:rPr>
          <w:b/>
          <w:u w:val="single"/>
        </w:rPr>
        <w:t xml:space="preserve">88697</w:t>
      </w:r>
    </w:p>
    <w:p>
      <w:r>
        <w:t xml:space="preserve">Tai ehkä on, enkä vain tiedä siitä.</w:t>
      </w:r>
    </w:p>
    <w:p>
      <w:r>
        <w:rPr>
          <w:b/>
          <w:u w:val="single"/>
        </w:rPr>
        <w:t xml:space="preserve">88698</w:t>
      </w:r>
    </w:p>
    <w:p>
      <w:r>
        <w:t xml:space="preserve">Meillä ei ole täälläpäin kouluissa yhtään mustaa ....</w:t>
      </w:r>
    </w:p>
    <w:p>
      <w:r>
        <w:rPr>
          <w:b/>
          <w:u w:val="single"/>
        </w:rPr>
        <w:t xml:space="preserve">88699</w:t>
      </w:r>
    </w:p>
    <w:p>
      <w:r>
        <w:t xml:space="preserve">Mutta ne hiipivät hitaasti sisään ja niitä on näinä päivinä yhä enemmän .</w:t>
      </w:r>
    </w:p>
    <w:p>
      <w:r>
        <w:rPr>
          <w:b/>
          <w:u w:val="single"/>
        </w:rPr>
        <w:t xml:space="preserve">88700</w:t>
      </w:r>
    </w:p>
    <w:p>
      <w:r>
        <w:t xml:space="preserve">Neekereillä on hyvin erilainen hiustyyppi kuin valkoisilla , mustat hiukset viittaavat heidän hiustyyppiinsä ja siihen, miten he hoitavat/huolehtivat siitä, koska se on erilainen kuin meidän.</w:t>
      </w:r>
    </w:p>
    <w:p>
      <w:r>
        <w:rPr>
          <w:b/>
          <w:u w:val="single"/>
        </w:rPr>
        <w:t xml:space="preserve">88701</w:t>
      </w:r>
    </w:p>
    <w:p>
      <w:r>
        <w:t xml:space="preserve">mutta jos se painetaan ja viedään sarjakuvakauppoihin, saadaan paljon enemmän kattavuutta väestön keskuudessa, minun mielipiteeni.</w:t>
      </w:r>
    </w:p>
    <w:p>
      <w:r>
        <w:rPr>
          <w:b/>
          <w:u w:val="single"/>
        </w:rPr>
        <w:t xml:space="preserve">88702</w:t>
      </w:r>
    </w:p>
    <w:p>
      <w:r>
        <w:t xml:space="preserve">Saatan tulostaa mustavalkoisia kopioita ja jättää ne paikoille, jotta se leviää, mutta ensin tarvitsen taiteilijan.</w:t>
      </w:r>
    </w:p>
    <w:p>
      <w:r>
        <w:rPr>
          <w:b/>
          <w:u w:val="single"/>
        </w:rPr>
        <w:t xml:space="preserve">88703</w:t>
      </w:r>
    </w:p>
    <w:p>
      <w:r>
        <w:t xml:space="preserve">Tämä säie on esimerkki siitä, että valkoiset ihmiset eivät muodosta liittoa lähiaikoina, kun meillä on edelleen valkoisia, jotka taistelevat siitä, kuka on valkoisempi.</w:t>
      </w:r>
    </w:p>
    <w:p>
      <w:r>
        <w:rPr>
          <w:b/>
          <w:u w:val="single"/>
        </w:rPr>
        <w:t xml:space="preserve">88704</w:t>
      </w:r>
    </w:p>
    <w:p>
      <w:r>
        <w:t xml:space="preserve">Jos olet valkoinen ja rotutietoinen, liity armeijaan ja kunnioita valkoisia veljiäsi ja sisariasi!</w:t>
      </w:r>
    </w:p>
    <w:p>
      <w:r>
        <w:rPr>
          <w:b/>
          <w:u w:val="single"/>
        </w:rPr>
        <w:t xml:space="preserve">88705</w:t>
      </w:r>
    </w:p>
    <w:p>
      <w:r>
        <w:t xml:space="preserve">Muutaman kerran minulle on sanottu, että minun pitäisi tehdä lapsia. sanoin, ettei minulla ole ketään, jonka kanssa tehdä niitä. nyt minulla on eräs, mutta emme tunne olevamme valmiita hankkimaan lapsia. uskon laatuun määrän sijasta. joten meillä olisi ehkä 2-4 lasta.</w:t>
      </w:r>
    </w:p>
    <w:p>
      <w:r>
        <w:rPr>
          <w:b/>
          <w:u w:val="single"/>
        </w:rPr>
        <w:t xml:space="preserve">88706</w:t>
      </w:r>
    </w:p>
    <w:p>
      <w:r>
        <w:t xml:space="preserve">Jos he eivät löydä keinoa karkottaa jo olemassa olevaa ruskeaa pilveä, tanskalainen geenipooli on menetetty.</w:t>
      </w:r>
    </w:p>
    <w:p>
      <w:r>
        <w:rPr>
          <w:b/>
          <w:u w:val="single"/>
        </w:rPr>
        <w:t xml:space="preserve">88707</w:t>
      </w:r>
    </w:p>
    <w:p>
      <w:r>
        <w:t xml:space="preserve">Kävin ulos tavoistani ostaa elintarvikkeita Tanskasta aina, kun niitä oli saatavilla, koska uskon hygieniaan ja elintarvikkeiden käsittelyyn puhtaiden valkoisten toimesta.</w:t>
      </w:r>
    </w:p>
    <w:p>
      <w:r>
        <w:rPr>
          <w:b/>
          <w:u w:val="single"/>
        </w:rPr>
        <w:t xml:space="preserve">88708</w:t>
      </w:r>
    </w:p>
    <w:p>
      <w:r>
        <w:t xml:space="preserve">Ei enää !</w:t>
      </w:r>
    </w:p>
    <w:p>
      <w:r>
        <w:rPr>
          <w:b/>
          <w:u w:val="single"/>
        </w:rPr>
        <w:t xml:space="preserve">88709</w:t>
      </w:r>
    </w:p>
    <w:p>
      <w:r>
        <w:t xml:space="preserve">Olen WN alkaen NJ , Ive etsin muita NJ jonkin aikaa , missä noin NJ ovat u ?</w:t>
      </w:r>
    </w:p>
    <w:p>
      <w:r>
        <w:rPr>
          <w:b/>
          <w:u w:val="single"/>
        </w:rPr>
        <w:t xml:space="preserve">88710</w:t>
      </w:r>
    </w:p>
    <w:p>
      <w:r>
        <w:t xml:space="preserve">Im Keski NJ.</w:t>
      </w:r>
    </w:p>
    <w:p>
      <w:r>
        <w:rPr>
          <w:b/>
          <w:u w:val="single"/>
        </w:rPr>
        <w:t xml:space="preserve">88711</w:t>
      </w:r>
    </w:p>
    <w:p>
      <w:r>
        <w:t xml:space="preserve">Minun AIM s/n on MetalGod178</w:t>
      </w:r>
    </w:p>
    <w:p>
      <w:r>
        <w:rPr>
          <w:b/>
          <w:u w:val="single"/>
        </w:rPr>
        <w:t xml:space="preserve">88712</w:t>
      </w:r>
    </w:p>
    <w:p>
      <w:r>
        <w:t xml:space="preserve">Mustat ihmiset ovat suurimpia pelinappuloita ikinä kaikki käyttävät heitä rikoksiin he ovat aina syntipukkeja.Italialainen mafia käyttää heitä tekemään likaista työtä meksikolaiset käyttävät heitä japanilaiset käyttävät heitä ja kiinalaiset.Nyt kenen pitäisi tietää kenen nimi?</w:t>
      </w:r>
    </w:p>
    <w:p>
      <w:r>
        <w:rPr>
          <w:b/>
          <w:u w:val="single"/>
        </w:rPr>
        <w:t xml:space="preserve">88713</w:t>
      </w:r>
    </w:p>
    <w:p>
      <w:r>
        <w:t xml:space="preserve">se johtuu siitä, että opettajat ovat liberaaleja ja juutalaisia, jotka eivät tunne todellisia eurooppalaisia arvoja tai eurooppalaista ylpeyttä. opettajamme ovat itse asiassa imbesillejä ja kätyreitä, muutamaa lukuun ottamatta. minusta tämä on traagisen ironista.</w:t>
      </w:r>
    </w:p>
    <w:p>
      <w:r>
        <w:rPr>
          <w:b/>
          <w:u w:val="single"/>
        </w:rPr>
        <w:t xml:space="preserve">88714</w:t>
      </w:r>
    </w:p>
    <w:p>
      <w:r>
        <w:t xml:space="preserve">Tein koko sateenkaaren inspiroimia hiusvärejä iästä 14 - 17 .</w:t>
      </w:r>
    </w:p>
    <w:p>
      <w:r>
        <w:rPr>
          <w:b/>
          <w:u w:val="single"/>
        </w:rPr>
        <w:t xml:space="preserve">88715</w:t>
      </w:r>
    </w:p>
    <w:p>
      <w:r>
        <w:t xml:space="preserve">Luonnollinen värini oli ollut täyteläinen suklaanruskea .. mutta tyttäreni synnyttyä se muuttui hiirenruskeaksi .</w:t>
      </w:r>
    </w:p>
    <w:p>
      <w:r>
        <w:rPr>
          <w:b/>
          <w:u w:val="single"/>
        </w:rPr>
        <w:t xml:space="preserve">88716</w:t>
      </w:r>
    </w:p>
    <w:p>
      <w:r>
        <w:t xml:space="preserve">Kun sain poikani, se sai punertavia korostuksia .. jota rakastin .</w:t>
      </w:r>
    </w:p>
    <w:p>
      <w:r>
        <w:rPr>
          <w:b/>
          <w:u w:val="single"/>
        </w:rPr>
        <w:t xml:space="preserve">88717</w:t>
      </w:r>
    </w:p>
    <w:p>
      <w:r>
        <w:t xml:space="preserve">Nyt kun hän on 15 kuukautta vanha , hiukseni palasivat hiirimäisiksi.</w:t>
      </w:r>
    </w:p>
    <w:p>
      <w:r>
        <w:rPr>
          <w:b/>
          <w:u w:val="single"/>
        </w:rPr>
        <w:t xml:space="preserve">88718</w:t>
      </w:r>
    </w:p>
    <w:p>
      <w:r>
        <w:t xml:space="preserve">Käytän Ferian Blowout Burgundy -väriä 6 viikon välein ... se on hienovarainen väri, paitsi jos olen auringonpaisteessa - silloin se on elinvoimainen.</w:t>
      </w:r>
    </w:p>
    <w:p>
      <w:r>
        <w:rPr>
          <w:b/>
          <w:u w:val="single"/>
        </w:rPr>
        <w:t xml:space="preserve">88719</w:t>
      </w:r>
    </w:p>
    <w:p>
      <w:r>
        <w:t xml:space="preserve">En vaihtaisi sitä mihinkään !</w:t>
      </w:r>
    </w:p>
    <w:p>
      <w:r>
        <w:rPr>
          <w:b/>
          <w:u w:val="single"/>
        </w:rPr>
        <w:t xml:space="preserve">88720</w:t>
      </w:r>
    </w:p>
    <w:p>
      <w:r>
        <w:t xml:space="preserve">aivan liian oikeassa kaveri hei älä ymmärrä minua väärin käytän oikoteitä koko ajan, mutta joskus se vain menee 2 pitkälle</w:t>
      </w:r>
    </w:p>
    <w:p>
      <w:r>
        <w:rPr>
          <w:b/>
          <w:u w:val="single"/>
        </w:rPr>
        <w:t xml:space="preserve">88721</w:t>
      </w:r>
    </w:p>
    <w:p>
      <w:r>
        <w:t xml:space="preserve">En yritä loukata sinua tai mitään .</w:t>
      </w:r>
    </w:p>
    <w:p>
      <w:r>
        <w:rPr>
          <w:b/>
          <w:u w:val="single"/>
        </w:rPr>
        <w:t xml:space="preserve">88722</w:t>
      </w:r>
    </w:p>
    <w:p>
      <w:r>
        <w:t xml:space="preserve">Yritän vain saada ihmiset ymmärtämään, että sinun ei tarvitse ajella päätäsi ollaksesi skin .</w:t>
      </w:r>
    </w:p>
    <w:p>
      <w:r>
        <w:rPr>
          <w:b/>
          <w:u w:val="single"/>
        </w:rPr>
        <w:t xml:space="preserve">88723</w:t>
      </w:r>
    </w:p>
    <w:p>
      <w:r>
        <w:t xml:space="preserve">lainaus: -------------------------------------------------------------------------------- Lähettäjä: Draco Nah G , Iz bee outta dat wigga sheot like a million mutha * * * * * in years ago , nameen ?</w:t>
      </w:r>
    </w:p>
    <w:p>
      <w:r>
        <w:rPr>
          <w:b/>
          <w:u w:val="single"/>
        </w:rPr>
        <w:t xml:space="preserve">88724</w:t>
      </w:r>
    </w:p>
    <w:p>
      <w:r>
        <w:t xml:space="preserve">Kuuntelen edelleen Eminemiä ja Wu-Tang Klania ( Big Up ! ) ja muuta, mutta ämmät tietävät, ettei niitä saa vastustaa!</w:t>
      </w:r>
    </w:p>
    <w:p>
      <w:r>
        <w:rPr>
          <w:b/>
          <w:u w:val="single"/>
        </w:rPr>
        <w:t xml:space="preserve">88725</w:t>
      </w:r>
    </w:p>
    <w:p>
      <w:r>
        <w:t xml:space="preserve">Minä ja minun tärkein nekru Rakwan X ja Cracka killa homey G dog money funk itäpuolella edustaa Brooklyn soul brotha numba 1 Leroy beez runnin da wigga juttu up in hea !</w:t>
      </w:r>
    </w:p>
    <w:p>
      <w:r>
        <w:rPr>
          <w:b/>
          <w:u w:val="single"/>
        </w:rPr>
        <w:t xml:space="preserve">88726</w:t>
      </w:r>
    </w:p>
    <w:p>
      <w:r>
        <w:t xml:space="preserve">Holla!</w:t>
      </w:r>
    </w:p>
    <w:p>
      <w:r>
        <w:rPr>
          <w:b/>
          <w:u w:val="single"/>
        </w:rPr>
        <w:t xml:space="preserve">88727</w:t>
      </w:r>
    </w:p>
    <w:p>
      <w:r>
        <w:t xml:space="preserve">-------------------------------------------------------------------------------- Ebonics ...</w:t>
      </w:r>
    </w:p>
    <w:p>
      <w:r>
        <w:rPr>
          <w:b/>
          <w:u w:val="single"/>
        </w:rPr>
        <w:t xml:space="preserve">88728</w:t>
      </w:r>
    </w:p>
    <w:p>
      <w:r>
        <w:t xml:space="preserve">Tämä on surullisin tekosyy valkoiselle ihmiselle, jonka olen koskaan kuullut.</w:t>
      </w:r>
    </w:p>
    <w:p>
      <w:r>
        <w:rPr>
          <w:b/>
          <w:u w:val="single"/>
        </w:rPr>
        <w:t xml:space="preserve">88729</w:t>
      </w:r>
    </w:p>
    <w:p>
      <w:r>
        <w:t xml:space="preserve">Et ole vielä päässyt peruukkivaiheesta .</w:t>
      </w:r>
    </w:p>
    <w:p>
      <w:r>
        <w:rPr>
          <w:b/>
          <w:u w:val="single"/>
        </w:rPr>
        <w:t xml:space="preserve">88730</w:t>
      </w:r>
    </w:p>
    <w:p>
      <w:r>
        <w:t xml:space="preserve">Voisin jatkaa tuntikausia huomauttamalla peruukkivirheistäsi, mutta en edes aio tuhlata aikaani.</w:t>
      </w:r>
    </w:p>
    <w:p>
      <w:r>
        <w:rPr>
          <w:b/>
          <w:u w:val="single"/>
        </w:rPr>
        <w:t xml:space="preserve">88731</w:t>
      </w:r>
    </w:p>
    <w:p>
      <w:r>
        <w:t xml:space="preserve">Tarvitset valkoista kulttuuria , ja sanakirjaa .</w:t>
      </w:r>
    </w:p>
    <w:p>
      <w:r>
        <w:rPr>
          <w:b/>
          <w:u w:val="single"/>
        </w:rPr>
        <w:t xml:space="preserve">88732</w:t>
      </w:r>
    </w:p>
    <w:p>
      <w:r>
        <w:t xml:space="preserve">WPWW - eddie</w:t>
      </w:r>
    </w:p>
    <w:p>
      <w:r>
        <w:rPr>
          <w:b/>
          <w:u w:val="single"/>
        </w:rPr>
        <w:t xml:space="preserve">88733</w:t>
      </w:r>
    </w:p>
    <w:p>
      <w:r>
        <w:t xml:space="preserve">Käytän AIM , Nimi : Hatey82K2 Olen yleensä joka päivä , Koko ajan viikonloppuisin Soundtrack For This Song Provided By : Bändin nimi : Biisi : Bully Boys Rage On This</w:t>
      </w:r>
    </w:p>
    <w:p>
      <w:r>
        <w:rPr>
          <w:b/>
          <w:u w:val="single"/>
        </w:rPr>
        <w:t xml:space="preserve">88734</w:t>
      </w:r>
    </w:p>
    <w:p>
      <w:r>
        <w:t xml:space="preserve">Minulla oli onni olla siunattu punertavan vaaleilla hiuksilla .</w:t>
      </w:r>
    </w:p>
    <w:p>
      <w:r>
        <w:rPr>
          <w:b/>
          <w:u w:val="single"/>
        </w:rPr>
        <w:t xml:space="preserve">88735</w:t>
      </w:r>
    </w:p>
    <w:p>
      <w:r>
        <w:t xml:space="preserve">Niinpä "korkea ja tiukka" riittää.</w:t>
      </w:r>
    </w:p>
    <w:p>
      <w:r>
        <w:rPr>
          <w:b/>
          <w:u w:val="single"/>
        </w:rPr>
        <w:t xml:space="preserve">88736</w:t>
      </w:r>
    </w:p>
    <w:p>
      <w:r>
        <w:t xml:space="preserve">Minua ei sussata , paitsi joidenkin paikallisten bändien keikoilla.</w:t>
      </w:r>
    </w:p>
    <w:p>
      <w:r>
        <w:rPr>
          <w:b/>
          <w:u w:val="single"/>
        </w:rPr>
        <w:t xml:space="preserve">88737</w:t>
      </w:r>
    </w:p>
    <w:p>
      <w:r>
        <w:t xml:space="preserve">Tekee hyvän työpaikan löytämisestä hieman vaikeampaa kuin sen pitäisi olla .</w:t>
      </w:r>
    </w:p>
    <w:p>
      <w:r>
        <w:rPr>
          <w:b/>
          <w:u w:val="single"/>
        </w:rPr>
        <w:t xml:space="preserve">88738</w:t>
      </w:r>
    </w:p>
    <w:p>
      <w:r>
        <w:t xml:space="preserve">Minulla on pari ja pääsen pois 14. päivä.</w:t>
      </w:r>
    </w:p>
    <w:p>
      <w:r>
        <w:rPr>
          <w:b/>
          <w:u w:val="single"/>
        </w:rPr>
        <w:t xml:space="preserve">88739</w:t>
      </w:r>
    </w:p>
    <w:p>
      <w:r>
        <w:t xml:space="preserve">Minulla on kesätyö kaikki suunnitellut ulos ja im goin 10. ensi vuonna.</w:t>
      </w:r>
    </w:p>
    <w:p>
      <w:r>
        <w:rPr>
          <w:b/>
          <w:u w:val="single"/>
        </w:rPr>
        <w:t xml:space="preserve">88740</w:t>
      </w:r>
    </w:p>
    <w:p>
      <w:r>
        <w:t xml:space="preserve">Liityin tänään ja löysin tämän näky hiljattain, Rakastan valkoisena olemista ja halusin puhua muiden kanssa veiws simular omani.</w:t>
      </w:r>
    </w:p>
    <w:p>
      <w:r>
        <w:rPr>
          <w:b/>
          <w:u w:val="single"/>
        </w:rPr>
        <w:t xml:space="preserve">88741</w:t>
      </w:r>
    </w:p>
    <w:p>
      <w:r>
        <w:t xml:space="preserve">Siitä raportoi osa brittiläisestä lehdistöstä, joka yleensä suhtautuu Israeliin kriittisemmin.</w:t>
      </w:r>
    </w:p>
    <w:p>
      <w:r>
        <w:rPr>
          <w:b/>
          <w:u w:val="single"/>
        </w:rPr>
        <w:t xml:space="preserve">88742</w:t>
      </w:r>
    </w:p>
    <w:p>
      <w:r>
        <w:t xml:space="preserve">Amerikkalaisilla tiedotusvälineillä näyttää olevan pimennossa nämä tapahtumat.</w:t>
      </w:r>
    </w:p>
    <w:p>
      <w:r>
        <w:rPr>
          <w:b/>
          <w:u w:val="single"/>
        </w:rPr>
        <w:t xml:space="preserve">88743</w:t>
      </w:r>
    </w:p>
    <w:p>
      <w:r>
        <w:t xml:space="preserve">Justin Trudeau osoittaa kansainväliselle yhteisölle, että epäpätevyys ja ylimielisyys riittävät nykyään kansakunnan johtamiseen.</w:t>
      </w:r>
    </w:p>
    <w:p>
      <w:r>
        <w:rPr>
          <w:b/>
          <w:u w:val="single"/>
        </w:rPr>
        <w:t xml:space="preserve">88744</w:t>
      </w:r>
    </w:p>
    <w:p>
      <w:r>
        <w:t xml:space="preserve">Katsokaa videoni alta ja kertokaa mielipiteenne Kippis !</w:t>
      </w:r>
    </w:p>
    <w:p>
      <w:r>
        <w:rPr>
          <w:b/>
          <w:u w:val="single"/>
        </w:rPr>
        <w:t xml:space="preserve">88745</w:t>
      </w:r>
    </w:p>
    <w:p>
      <w:r>
        <w:t xml:space="preserve">Justin Trudeau on häpeäksi Kanadalle - YouTube</w:t>
      </w:r>
    </w:p>
    <w:p>
      <w:r>
        <w:rPr>
          <w:b/>
          <w:u w:val="single"/>
        </w:rPr>
        <w:t xml:space="preserve">88746</w:t>
      </w:r>
    </w:p>
    <w:p>
      <w:r>
        <w:t xml:space="preserve">En olisi yllättynyt, jos hallitus ottaisi lisää veroja palkastamme, jotta Trudeau voisi ruokkia ja majoittaa lisää raiskaajia, jotka tulvivat maahamme.</w:t>
      </w:r>
    </w:p>
    <w:p>
      <w:r>
        <w:rPr>
          <w:b/>
          <w:u w:val="single"/>
        </w:rPr>
        <w:t xml:space="preserve">88747</w:t>
      </w:r>
    </w:p>
    <w:p>
      <w:r>
        <w:t xml:space="preserve">Anteeksi, mutta oletko homo?</w:t>
      </w:r>
    </w:p>
    <w:p>
      <w:r>
        <w:rPr>
          <w:b/>
          <w:u w:val="single"/>
        </w:rPr>
        <w:t xml:space="preserve">88748</w:t>
      </w:r>
    </w:p>
    <w:p>
      <w:r>
        <w:t xml:space="preserve">Esi-isämme söivät lihaa miljoonia vuosia , jos se on tarpeeksi hyvää heille , se on tarpeeksi hyvää minulle .</w:t>
      </w:r>
    </w:p>
    <w:p>
      <w:r>
        <w:rPr>
          <w:b/>
          <w:u w:val="single"/>
        </w:rPr>
        <w:t xml:space="preserve">88749</w:t>
      </w:r>
    </w:p>
    <w:p>
      <w:r>
        <w:t xml:space="preserve">Se oli paperiarkki , ja oletan, että tarkoitit härkäpaperiarkkia ( kuten toinen postaaja sanoi sen aiemmin )</w:t>
      </w:r>
    </w:p>
    <w:p>
      <w:r>
        <w:rPr>
          <w:b/>
          <w:u w:val="single"/>
        </w:rPr>
        <w:t xml:space="preserve">88750</w:t>
      </w:r>
    </w:p>
    <w:p>
      <w:r>
        <w:t xml:space="preserve">Meillä on tulossa pari tapahtumaa, jotka ovat melko lähellä toisiaan, joten laitan ne molemmat nyt tänne. 24. kesäkuuta tapahtuma 1. heinäkuuta tapahtuma</w:t>
      </w:r>
    </w:p>
    <w:p>
      <w:r>
        <w:rPr>
          <w:b/>
          <w:u w:val="single"/>
        </w:rPr>
        <w:t xml:space="preserve">88751</w:t>
      </w:r>
    </w:p>
    <w:p>
      <w:r>
        <w:t xml:space="preserve">menossa näyttää yli kolmannella alueella lauantaina im yrittää mennä, mutta luultavasti tarvitsee kyydin kotiin kiitos</w:t>
      </w:r>
    </w:p>
    <w:p>
      <w:r>
        <w:rPr>
          <w:b/>
          <w:u w:val="single"/>
        </w:rPr>
        <w:t xml:space="preserve">88752</w:t>
      </w:r>
    </w:p>
    <w:p>
      <w:r>
        <w:t xml:space="preserve">Sydämeni lohduttaa sinua ..</w:t>
      </w:r>
    </w:p>
    <w:p>
      <w:r>
        <w:rPr>
          <w:b/>
          <w:u w:val="single"/>
        </w:rPr>
        <w:t xml:space="preserve">88753</w:t>
      </w:r>
    </w:p>
    <w:p>
      <w:r>
        <w:t xml:space="preserve">Totta , teillä on oltava rahaa lähteä , mutta kukaan ei näytä auttavan teitä .</w:t>
      </w:r>
    </w:p>
    <w:p>
      <w:r>
        <w:rPr>
          <w:b/>
          <w:u w:val="single"/>
        </w:rPr>
        <w:t xml:space="preserve">88754</w:t>
      </w:r>
    </w:p>
    <w:p>
      <w:r>
        <w:t xml:space="preserve">Miksi Stormfrontilla ei ole osiota tällaisille asioille .</w:t>
      </w:r>
    </w:p>
    <w:p>
      <w:r>
        <w:rPr>
          <w:b/>
          <w:u w:val="single"/>
        </w:rPr>
        <w:t xml:space="preserve">88755</w:t>
      </w:r>
    </w:p>
    <w:p>
      <w:r>
        <w:t xml:space="preserve">Van Rensburg , Nostradamus jne ?</w:t>
      </w:r>
    </w:p>
    <w:p>
      <w:r>
        <w:rPr>
          <w:b/>
          <w:u w:val="single"/>
        </w:rPr>
        <w:t xml:space="preserve">88756</w:t>
      </w:r>
    </w:p>
    <w:p>
      <w:r>
        <w:t xml:space="preserve">On 911-osasto .</w:t>
      </w:r>
    </w:p>
    <w:p>
      <w:r>
        <w:rPr>
          <w:b/>
          <w:u w:val="single"/>
        </w:rPr>
        <w:t xml:space="preserve">88757</w:t>
      </w:r>
    </w:p>
    <w:p>
      <w:r>
        <w:t xml:space="preserve">Olisit voinut tehdä sellaisen ennustuksia varten.</w:t>
      </w:r>
    </w:p>
    <w:p>
      <w:r>
        <w:rPr>
          <w:b/>
          <w:u w:val="single"/>
        </w:rPr>
        <w:t xml:space="preserve">88758</w:t>
      </w:r>
    </w:p>
    <w:p>
      <w:r>
        <w:t xml:space="preserve">Veljiemme ja sisariemme SA:ssa on pidettävä puolensa, koska he ovat ansainneet sen esi-isiensä verellä ja hiellä .</w:t>
      </w:r>
    </w:p>
    <w:p>
      <w:r>
        <w:rPr>
          <w:b/>
          <w:u w:val="single"/>
        </w:rPr>
        <w:t xml:space="preserve">88759</w:t>
      </w:r>
    </w:p>
    <w:p>
      <w:r>
        <w:t xml:space="preserve">On vaikea sanoa, mitä tulee tapahtumaan, mutta tavalla tai toisella olen sitä mieltä, että Etelä-Afrikan valkoisten pitäisi lähteä maasta ja yrittää päästä turvallisempaan paikkaan, kuten Kanadaan tai Australiaan.</w:t>
      </w:r>
    </w:p>
    <w:p>
      <w:r>
        <w:rPr>
          <w:b/>
          <w:u w:val="single"/>
        </w:rPr>
        <w:t xml:space="preserve">88760</w:t>
      </w:r>
    </w:p>
    <w:p>
      <w:r>
        <w:t xml:space="preserve">Jos valkoiset lähtisivät sankoin joukoin ja jättäisivät Etelä-Afrikkaan vain vähän valkoisia, maa alkaisi mennä alamäkeen, ja silloin ehkä useammat valkoiset alkaisivat nähdä, millaisia luusereita neekerit ovat ja kuinka he eivät pysty edes säilyttämään sitä, mitä heille on annettu.</w:t>
      </w:r>
    </w:p>
    <w:p>
      <w:r>
        <w:rPr>
          <w:b/>
          <w:u w:val="single"/>
        </w:rPr>
        <w:t xml:space="preserve">88761</w:t>
      </w:r>
    </w:p>
    <w:p>
      <w:r>
        <w:t xml:space="preserve">Etsikää Don McAlvanyn "Vallankumous ja petos" -teosta Terroristisika jäi kiinni kymmenien tuhansien kranaattien ja jalkaväkimiinojen kanssa.</w:t>
      </w:r>
    </w:p>
    <w:p>
      <w:r>
        <w:rPr>
          <w:b/>
          <w:u w:val="single"/>
        </w:rPr>
        <w:t xml:space="preserve">88762</w:t>
      </w:r>
    </w:p>
    <w:p>
      <w:r>
        <w:t xml:space="preserve">Hänen kommunisti-juutalainen käsittelijänsä oli Joe Slovo .</w:t>
      </w:r>
    </w:p>
    <w:p>
      <w:r>
        <w:rPr>
          <w:b/>
          <w:u w:val="single"/>
        </w:rPr>
        <w:t xml:space="preserve">88763</w:t>
      </w:r>
    </w:p>
    <w:p>
      <w:r>
        <w:t xml:space="preserve">Tykkään kuunnella tätä saarnaajan , mutta miksi mustien saarnaajien täytyy aina huutaa .</w:t>
      </w:r>
    </w:p>
    <w:p>
      <w:r>
        <w:rPr>
          <w:b/>
          <w:u w:val="single"/>
        </w:rPr>
        <w:t xml:space="preserve">88764</w:t>
      </w:r>
    </w:p>
    <w:p>
      <w:r>
        <w:t xml:space="preserve">En ole vielä kuuro.</w:t>
      </w:r>
    </w:p>
    <w:p>
      <w:r>
        <w:rPr>
          <w:b/>
          <w:u w:val="single"/>
        </w:rPr>
        <w:t xml:space="preserve">88765</w:t>
      </w:r>
    </w:p>
    <w:p>
      <w:r>
        <w:t xml:space="preserve">Olen niin pahoillani kaikkien siellä asuvien ihmisten puolesta, toivon, että voisitte muuttaa tänne, toivottavasti ette joudu kärsimään kuten naapurinne Zimbabwessa.</w:t>
      </w:r>
    </w:p>
    <w:p>
      <w:r>
        <w:rPr>
          <w:b/>
          <w:u w:val="single"/>
        </w:rPr>
        <w:t xml:space="preserve">88766</w:t>
      </w:r>
    </w:p>
    <w:p>
      <w:r>
        <w:t xml:space="preserve">Pidän tämän miehen vihasta ja päättäväisyydestä.Kertokaa joku, minne koko kuvamateriaali viedään?</w:t>
      </w:r>
    </w:p>
    <w:p>
      <w:r>
        <w:rPr>
          <w:b/>
          <w:u w:val="single"/>
        </w:rPr>
        <w:t xml:space="preserve">88767</w:t>
      </w:r>
    </w:p>
    <w:p>
      <w:r>
        <w:t xml:space="preserve">Rasistinen hyökkäys tv-ohjelmaan Etelä-Afrikassa BBC - YouTube</w:t>
      </w:r>
    </w:p>
    <w:p>
      <w:r>
        <w:rPr>
          <w:b/>
          <w:u w:val="single"/>
        </w:rPr>
        <w:t xml:space="preserve">88768</w:t>
      </w:r>
    </w:p>
    <w:p>
      <w:r>
        <w:t xml:space="preserve">Miksi ihmiset yhä liittyvät miliiseihin?</w:t>
      </w:r>
    </w:p>
    <w:p>
      <w:r>
        <w:rPr>
          <w:b/>
          <w:u w:val="single"/>
        </w:rPr>
        <w:t xml:space="preserve">88769</w:t>
      </w:r>
    </w:p>
    <w:p>
      <w:r>
        <w:t xml:space="preserve">Miksi et vain bändi yhden tai kahden läheisen ystäväsi kanssa?</w:t>
      </w:r>
    </w:p>
    <w:p>
      <w:r>
        <w:rPr>
          <w:b/>
          <w:u w:val="single"/>
        </w:rPr>
        <w:t xml:space="preserve">88770</w:t>
      </w:r>
    </w:p>
    <w:p>
      <w:r>
        <w:t xml:space="preserve">Puolisotilaalliset joukot ovat liian riskialttiita liittovaltion kanssa.</w:t>
      </w:r>
    </w:p>
    <w:p>
      <w:r>
        <w:rPr>
          <w:b/>
          <w:u w:val="single"/>
        </w:rPr>
        <w:t xml:space="preserve">88771</w:t>
      </w:r>
    </w:p>
    <w:p>
      <w:r>
        <w:t xml:space="preserve">Arseni Jatsenjuk hyväksyttiin Ukrainan uudeksi pääministeriksi Arseni Jatsenjuk , Ukrainan uusi pääministeri Julkaistu 27. helmikuuta 2014 / FoxNews.com Lähde: Arseni Jatsenjuk hyväksyttiin Ukrainan uudeksi pääministeriksi | Fox News</w:t>
      </w:r>
    </w:p>
    <w:p>
      <w:r>
        <w:rPr>
          <w:b/>
          <w:u w:val="single"/>
        </w:rPr>
        <w:t xml:space="preserve">88772</w:t>
      </w:r>
    </w:p>
    <w:p>
      <w:r>
        <w:t xml:space="preserve">Luulisi, että eurooppalaisia kansallismielisiä järjestöjä olisi helpompi luoda kuin amerikkalaisia kansallismielisiä järjestöjä .</w:t>
      </w:r>
    </w:p>
    <w:p>
      <w:r>
        <w:rPr>
          <w:b/>
          <w:u w:val="single"/>
        </w:rPr>
        <w:t xml:space="preserve">88773</w:t>
      </w:r>
    </w:p>
    <w:p>
      <w:r>
        <w:t xml:space="preserve">Valkoinen irlantilainen nationalisti Irlannin puolesta Valkoinen saksalainen nationalisti Saksan puolesta Valkoinen hollantilainen Alankomaiden puolesta Se ei ole vaikeaa rajat ovat hyvin tärkeitä jopa Euroopan maiden välillä Minkä tahansa kulttuurin tuhoaminen tai vahingoittaminen on rikos ihmiskuntaa vastaan ja kaikkien pienempien maiden sulattaminen yhdeksi suureksi maaksi tuhoamalla niiden kielet ja niin edelleen olisi väärin, meidän pitäisi työskennellä yhdessä, kyllä, olemme kaikki valkoisia ja veljiä ja kansakuntamme ovat pyhiä.</w:t>
      </w:r>
    </w:p>
    <w:p>
      <w:r>
        <w:rPr>
          <w:b/>
          <w:u w:val="single"/>
        </w:rPr>
        <w:t xml:space="preserve">88774</w:t>
      </w:r>
    </w:p>
    <w:p>
      <w:r>
        <w:t xml:space="preserve">Voin kertoa teille nyt heti, että jos musta väkijoukko uhkaa henkeäni ja polttaa kaupunkini, alan ampua.</w:t>
      </w:r>
    </w:p>
    <w:p>
      <w:r>
        <w:rPr>
          <w:b/>
          <w:u w:val="single"/>
        </w:rPr>
        <w:t xml:space="preserve">88775</w:t>
      </w:r>
    </w:p>
    <w:p>
      <w:r>
        <w:t xml:space="preserve">Ja olen varma, että monet muutkin ihmiset tekisivät samoin.</w:t>
      </w:r>
    </w:p>
    <w:p>
      <w:r>
        <w:rPr>
          <w:b/>
          <w:u w:val="single"/>
        </w:rPr>
        <w:t xml:space="preserve">88776</w:t>
      </w:r>
    </w:p>
    <w:p>
      <w:r>
        <w:t xml:space="preserve">Kyllä, yksikään kansallismielinen ei ole nimittänyt juutalaista pääministeriä, joten en ole varma, miksi joku muu kuin anti väittää niin.</w:t>
      </w:r>
    </w:p>
    <w:p>
      <w:r>
        <w:rPr>
          <w:b/>
          <w:u w:val="single"/>
        </w:rPr>
        <w:t xml:space="preserve">88777</w:t>
      </w:r>
    </w:p>
    <w:p>
      <w:r>
        <w:t xml:space="preserve">Nämä idiootit tekevät tämän nopeuttaakseen Harmageddonia, jotta he voivat saada ilmaisen kyydin taivaaseen.</w:t>
      </w:r>
    </w:p>
    <w:p>
      <w:r>
        <w:rPr>
          <w:b/>
          <w:u w:val="single"/>
        </w:rPr>
        <w:t xml:space="preserve">88778</w:t>
      </w:r>
    </w:p>
    <w:p>
      <w:r>
        <w:t xml:space="preserve">Ei , en vitsaile ......</w:t>
      </w:r>
    </w:p>
    <w:p>
      <w:r>
        <w:rPr>
          <w:b/>
          <w:u w:val="single"/>
        </w:rPr>
        <w:t xml:space="preserve">88779</w:t>
      </w:r>
    </w:p>
    <w:p>
      <w:r>
        <w:t xml:space="preserve">Se oli outoa.</w:t>
      </w:r>
    </w:p>
    <w:p>
      <w:r>
        <w:rPr>
          <w:b/>
          <w:u w:val="single"/>
        </w:rPr>
        <w:t xml:space="preserve">88780</w:t>
      </w:r>
    </w:p>
    <w:p>
      <w:r>
        <w:t xml:space="preserve">Osoittaa vain Obamamanian järjettömyyden : urheilullinen valkoinen nainen hyökkää yhden libtardin kimppuun julistamaan toisen libtardin pyhyyttä, joka saattaa olla pahempi !</w:t>
      </w:r>
    </w:p>
    <w:p>
      <w:r>
        <w:rPr>
          <w:b/>
          <w:u w:val="single"/>
        </w:rPr>
        <w:t xml:space="preserve">88781</w:t>
      </w:r>
    </w:p>
    <w:p>
      <w:r>
        <w:t xml:space="preserve">2 vuotta vieraita kieliä on pakollinen valmistua koulustani.</w:t>
      </w:r>
    </w:p>
    <w:p>
      <w:r>
        <w:rPr>
          <w:b/>
          <w:u w:val="single"/>
        </w:rPr>
        <w:t xml:space="preserve">88782</w:t>
      </w:r>
    </w:p>
    <w:p>
      <w:r>
        <w:t xml:space="preserve">Ranskaa ja espanjaa tarjotaan, mutta on vain yksi ranskanopettaja, toisin kuin 4 tai useampi espanjanopettaja, joten ranskan kielen opiskelijoiden määrä on hyvin rajallinen.</w:t>
      </w:r>
    </w:p>
    <w:p>
      <w:r>
        <w:rPr>
          <w:b/>
          <w:u w:val="single"/>
        </w:rPr>
        <w:t xml:space="preserve">88783</w:t>
      </w:r>
    </w:p>
    <w:p>
      <w:r>
        <w:t xml:space="preserve">Joo, jos msnbc lähettäisi tällaisia videoita, ne saisivat paljon enemmän katsojia kuin sama vanha neekerin murina.</w:t>
      </w:r>
    </w:p>
    <w:p>
      <w:r>
        <w:rPr>
          <w:b/>
          <w:u w:val="single"/>
        </w:rPr>
        <w:t xml:space="preserve">88784</w:t>
      </w:r>
    </w:p>
    <w:p>
      <w:r>
        <w:t xml:space="preserve">http://youtube.com/watch ? v = gdYJjU-Nx6E Tämän videon tekijä saattaa olla juutalainen , en ole varma , hänellä on iso kosher-näköinen nenä .</w:t>
      </w:r>
    </w:p>
    <w:p>
      <w:r>
        <w:rPr>
          <w:b/>
          <w:u w:val="single"/>
        </w:rPr>
        <w:t xml:space="preserve">88785</w:t>
      </w:r>
    </w:p>
    <w:p>
      <w:r>
        <w:t xml:space="preserve">Totta kai he voivat ottaa valkoisten omaisuutta korvauksia varten .</w:t>
      </w:r>
    </w:p>
    <w:p>
      <w:r>
        <w:rPr>
          <w:b/>
          <w:u w:val="single"/>
        </w:rPr>
        <w:t xml:space="preserve">88786</w:t>
      </w:r>
    </w:p>
    <w:p>
      <w:r>
        <w:t xml:space="preserve">Heti kun he maksavat takaisin sen hyvinvoinnin, jonka heidän majesteettiset kansansa ovat kuluttaneet sukupolvien ajan.</w:t>
      </w:r>
    </w:p>
    <w:p>
      <w:r>
        <w:rPr>
          <w:b/>
          <w:u w:val="single"/>
        </w:rPr>
        <w:t xml:space="preserve">88787</w:t>
      </w:r>
    </w:p>
    <w:p>
      <w:r>
        <w:t xml:space="preserve">Ehkä jotkut aasialaiset valittavat, koska aasialaista lasta käytetään adoptioon, kun useimmat Aasian maat eivät adoptoi homoja.</w:t>
      </w:r>
    </w:p>
    <w:p>
      <w:r>
        <w:rPr>
          <w:b/>
          <w:u w:val="single"/>
        </w:rPr>
        <w:t xml:space="preserve">88788</w:t>
      </w:r>
    </w:p>
    <w:p>
      <w:r>
        <w:t xml:space="preserve">Kyllä, hänellä on punainen Firebird, joten peruukin vanhemmat luulivat, että hänellä on lupauksia, kuten kaikilla niillä fiktiivisillä hahmoilla televisiossa.</w:t>
      </w:r>
    </w:p>
    <w:p>
      <w:r>
        <w:rPr>
          <w:b/>
          <w:u w:val="single"/>
        </w:rPr>
        <w:t xml:space="preserve">88789</w:t>
      </w:r>
    </w:p>
    <w:p>
      <w:r>
        <w:t xml:space="preserve">( Prince of Bel Air , Moeisha , jne ... ).</w:t>
      </w:r>
    </w:p>
    <w:p>
      <w:r>
        <w:rPr>
          <w:b/>
          <w:u w:val="single"/>
        </w:rPr>
        <w:t xml:space="preserve">88790</w:t>
      </w:r>
    </w:p>
    <w:p>
      <w:r>
        <w:t xml:space="preserve">Jep, olen täysin samaa mieltä, heti kun juutalaislehdistö näkee Klaanin asun, he puhuvat vain siitä ja oikeuttavat valkoisten murhat.</w:t>
      </w:r>
    </w:p>
    <w:p>
      <w:r>
        <w:rPr>
          <w:b/>
          <w:u w:val="single"/>
        </w:rPr>
        <w:t xml:space="preserve">88791</w:t>
      </w:r>
    </w:p>
    <w:p>
      <w:r>
        <w:t xml:space="preserve">Luin artikkelin, jossa valkoinen karjankasvattaja ajettiin pois mailtaan, hän jätti jälkeensä kaikenlaisia maatalouslaitteita ja karjan.</w:t>
      </w:r>
    </w:p>
    <w:p>
      <w:r>
        <w:rPr>
          <w:b/>
          <w:u w:val="single"/>
        </w:rPr>
        <w:t xml:space="preserve">88792</w:t>
      </w:r>
    </w:p>
    <w:p>
      <w:r>
        <w:t xml:space="preserve">Luin jostain, jossa he tulivat ja tappoivat kaiken karjan ja pitivät juhlat, ja 6 kuukautta myöhemmin he olivat nälissään.</w:t>
      </w:r>
    </w:p>
    <w:p>
      <w:r>
        <w:rPr>
          <w:b/>
          <w:u w:val="single"/>
        </w:rPr>
        <w:t xml:space="preserve">88793</w:t>
      </w:r>
    </w:p>
    <w:p>
      <w:r>
        <w:t xml:space="preserve">Siemeniä ja viljelylaitteita ei koskaan käytetty.</w:t>
      </w:r>
    </w:p>
    <w:p>
      <w:r>
        <w:rPr>
          <w:b/>
          <w:u w:val="single"/>
        </w:rPr>
        <w:t xml:space="preserve">88794</w:t>
      </w:r>
    </w:p>
    <w:p>
      <w:r>
        <w:t xml:space="preserve">Ihmettelen vain, kuinka kauan kestää ennen kuin obango alkaa tuoda niitä tänne uutta elämää varten .</w:t>
      </w:r>
    </w:p>
    <w:p>
      <w:r>
        <w:rPr>
          <w:b/>
          <w:u w:val="single"/>
        </w:rPr>
        <w:t xml:space="preserve">88795</w:t>
      </w:r>
    </w:p>
    <w:p>
      <w:r>
        <w:t xml:space="preserve">Ei riitä, että tuemme Mesicoa, nyt meidän on tuettava Afrikkaa .</w:t>
      </w:r>
    </w:p>
    <w:p>
      <w:r>
        <w:rPr>
          <w:b/>
          <w:u w:val="single"/>
        </w:rPr>
        <w:t xml:space="preserve">88796</w:t>
      </w:r>
    </w:p>
    <w:p>
      <w:r>
        <w:t xml:space="preserve">saammekohan heidät hyppäämään jokeen, jos laitamme televisiossa mainoksen, että joen pohjassa on miljardien arvosta kultaa?</w:t>
      </w:r>
    </w:p>
    <w:p>
      <w:r>
        <w:rPr>
          <w:b/>
          <w:u w:val="single"/>
        </w:rPr>
        <w:t xml:space="preserve">88797</w:t>
      </w:r>
    </w:p>
    <w:p>
      <w:r>
        <w:t xml:space="preserve">Tiedämme, etteivät he osaa uida, mutta he eivät ehkä muista sitä himoitessaan "dat money" -rahaa.</w:t>
      </w:r>
    </w:p>
    <w:p>
      <w:r>
        <w:rPr>
          <w:b/>
          <w:u w:val="single"/>
        </w:rPr>
        <w:t xml:space="preserve">88798</w:t>
      </w:r>
    </w:p>
    <w:p>
      <w:r>
        <w:t xml:space="preserve">Suuret kiitokset tohtori Duke meidän kaikkien internet-radio-riippuvaisten puolesta, DavidDuke.com-haastattelujasi arvostetaan aina suuresti!</w:t>
      </w:r>
    </w:p>
    <w:p>
      <w:r>
        <w:rPr>
          <w:b/>
          <w:u w:val="single"/>
        </w:rPr>
        <w:t xml:space="preserve">88799</w:t>
      </w:r>
    </w:p>
    <w:p>
      <w:r>
        <w:t xml:space="preserve">David Duke ja Bruno Gollnisch !</w:t>
      </w:r>
    </w:p>
    <w:p>
      <w:r>
        <w:rPr>
          <w:b/>
          <w:u w:val="single"/>
        </w:rPr>
        <w:t xml:space="preserve">88800</w:t>
      </w:r>
    </w:p>
    <w:p>
      <w:r>
        <w:t xml:space="preserve">http://www.davidduke.com/mp3/dukeradio080723brunog.mp3</w:t>
      </w:r>
    </w:p>
    <w:p>
      <w:r>
        <w:rPr>
          <w:b/>
          <w:u w:val="single"/>
        </w:rPr>
        <w:t xml:space="preserve">88801</w:t>
      </w:r>
    </w:p>
    <w:p>
      <w:r>
        <w:t xml:space="preserve">Lisäisin vielä, että yksi ostoskeskusten erityispiirteistä ovat ruokapaikat, joissa voimme nähdä amerikkalaisia ja heidän syömishäiriöitään esillä.</w:t>
      </w:r>
    </w:p>
    <w:p>
      <w:r>
        <w:rPr>
          <w:b/>
          <w:u w:val="single"/>
        </w:rPr>
        <w:t xml:space="preserve">88802</w:t>
      </w:r>
    </w:p>
    <w:p>
      <w:r>
        <w:t xml:space="preserve">Napsautin artikkelia vain toivoen, että se oli valkoinen vauva, ja kuten tavallista, jouduin pettymään.</w:t>
      </w:r>
    </w:p>
    <w:p>
      <w:r>
        <w:rPr>
          <w:b/>
          <w:u w:val="single"/>
        </w:rPr>
        <w:t xml:space="preserve">88803</w:t>
      </w:r>
    </w:p>
    <w:p>
      <w:r>
        <w:t xml:space="preserve">Olen myös samaa mieltä siitä, ettei ole reilua verrata apinoita mustiin ihmisiin.</w:t>
      </w:r>
    </w:p>
    <w:p>
      <w:r>
        <w:rPr>
          <w:b/>
          <w:u w:val="single"/>
        </w:rPr>
        <w:t xml:space="preserve">88804</w:t>
      </w:r>
    </w:p>
    <w:p>
      <w:r>
        <w:t xml:space="preserve">Mitä nuo apinaparat ovat tehneet sinulle?</w:t>
      </w:r>
    </w:p>
    <w:p>
      <w:r>
        <w:rPr>
          <w:b/>
          <w:u w:val="single"/>
        </w:rPr>
        <w:t xml:space="preserve">88805</w:t>
      </w:r>
    </w:p>
    <w:p>
      <w:r>
        <w:t xml:space="preserve">Kiitos lähettämisestä .</w:t>
      </w:r>
    </w:p>
    <w:p>
      <w:r>
        <w:rPr>
          <w:b/>
          <w:u w:val="single"/>
        </w:rPr>
        <w:t xml:space="preserve">88806</w:t>
      </w:r>
    </w:p>
    <w:p>
      <w:r>
        <w:t xml:space="preserve">Kaikkien, jotka eivät pysty katsomaan suurta osaa tästä videosta, pitäisi ainakin katsoa viimeinen minuutti ja kuunnella, mitä hän sanoo.</w:t>
      </w:r>
    </w:p>
    <w:p>
      <w:r>
        <w:rPr>
          <w:b/>
          <w:u w:val="single"/>
        </w:rPr>
        <w:t xml:space="preserve">88807</w:t>
      </w:r>
    </w:p>
    <w:p>
      <w:r>
        <w:t xml:space="preserve">Siirry ainakin eteenpäin klo 9:50 ja katso viimeinen minuutti .</w:t>
      </w:r>
    </w:p>
    <w:p>
      <w:r>
        <w:rPr>
          <w:b/>
          <w:u w:val="single"/>
        </w:rPr>
        <w:t xml:space="preserve">88808</w:t>
      </w:r>
    </w:p>
    <w:p>
      <w:r>
        <w:t xml:space="preserve">Ja "heat" tarkoittaa aseita (jos ette ymmärrä slangia).</w:t>
      </w:r>
    </w:p>
    <w:p>
      <w:r>
        <w:rPr>
          <w:b/>
          <w:u w:val="single"/>
        </w:rPr>
        <w:t xml:space="preserve">88809</w:t>
      </w:r>
    </w:p>
    <w:p>
      <w:r>
        <w:t xml:space="preserve">Olen kuullut nimen ennenkin, mutta minullakaan ei ole aavistustakaan, kuka hän on... yksi niistä eduista, joita on saavutettu, kun Talmudivision on suljettu ja nykyaikaisia elokuvia on katsottu hyvin vähän.</w:t>
      </w:r>
    </w:p>
    <w:p>
      <w:r>
        <w:rPr>
          <w:b/>
          <w:u w:val="single"/>
        </w:rPr>
        <w:t xml:space="preserve">88810</w:t>
      </w:r>
    </w:p>
    <w:p>
      <w:r>
        <w:t xml:space="preserve">Olen nähnyt Emilyn ruumiinavausraportin, he eivät etsineet raiskausta, koska tiesivät mitä he löytäisivät, he halusivat vain murhasyytteen, eivät raiskausta ja murhaa, koska tiesivät, että yleisö ei kestäisi sitä.</w:t>
      </w:r>
    </w:p>
    <w:p>
      <w:r>
        <w:rPr>
          <w:b/>
          <w:u w:val="single"/>
        </w:rPr>
        <w:t xml:space="preserve">88811</w:t>
      </w:r>
    </w:p>
    <w:p>
      <w:r>
        <w:t xml:space="preserve">Uskomatonta, miten viisi nuorta poikaa voi murtautua pienten tyttöjen kotiin, hakata lapsen puolikuoliaaksi ennen kuin tappavat hänet, ja meidän odotetaan uskovan, että he eivät vuorotellen käyneet hänen kimppuunsa, ennen kuin lopulta tappoivat hänet....</w:t>
      </w:r>
    </w:p>
    <w:p>
      <w:r>
        <w:rPr>
          <w:b/>
          <w:u w:val="single"/>
        </w:rPr>
        <w:t xml:space="preserve">88812</w:t>
      </w:r>
    </w:p>
    <w:p>
      <w:r>
        <w:t xml:space="preserve">Anteeksi , en vain usko sitä .</w:t>
      </w:r>
    </w:p>
    <w:p>
      <w:r>
        <w:rPr>
          <w:b/>
          <w:u w:val="single"/>
        </w:rPr>
        <w:t xml:space="preserve">88813</w:t>
      </w:r>
    </w:p>
    <w:p>
      <w:r>
        <w:t xml:space="preserve">Kyllä, neekerit ovat olleet kiireisiä viime viikkoina, mutta meidän on odotettava sitä, koska heille ei tehdä mitään, kun heille tehdään rikoksia.</w:t>
      </w:r>
    </w:p>
    <w:p>
      <w:r>
        <w:rPr>
          <w:b/>
          <w:u w:val="single"/>
        </w:rPr>
        <w:t xml:space="preserve">88814</w:t>
      </w:r>
    </w:p>
    <w:p>
      <w:r>
        <w:t xml:space="preserve">Julkinen teloitus näille eläimille olisi pitkä tapa osoittaa, että oikeus tapahtuu; se ei koskaan toisi tyttöä takaisin, mutta takaan, että se lähettäisi viestin ............................</w:t>
      </w:r>
    </w:p>
    <w:p>
      <w:r>
        <w:rPr>
          <w:b/>
          <w:u w:val="single"/>
        </w:rPr>
        <w:t xml:space="preserve">88815</w:t>
      </w:r>
    </w:p>
    <w:p>
      <w:r>
        <w:t xml:space="preserve">Jumala siunatkoon viisaudella tuomaria ja valamiehistöä tätä roistojen ryhmää vastaan, että heidät kaikki hirtettäisiin.</w:t>
      </w:r>
    </w:p>
    <w:p>
      <w:r>
        <w:rPr>
          <w:b/>
          <w:u w:val="single"/>
        </w:rPr>
        <w:t xml:space="preserve">88816</w:t>
      </w:r>
    </w:p>
    <w:p>
      <w:r>
        <w:t xml:space="preserve">Aamen .</w:t>
      </w:r>
    </w:p>
    <w:p>
      <w:r>
        <w:rPr>
          <w:b/>
          <w:u w:val="single"/>
        </w:rPr>
        <w:t xml:space="preserve">88817</w:t>
      </w:r>
    </w:p>
    <w:p>
      <w:r>
        <w:t xml:space="preserve">Lisäksi 4 ihmistä murtautuu kotiin ja ampuu ja tappaa 12-vuotiaan, eikä yksikään suurista uutislähteistä ota juttua esille?</w:t>
      </w:r>
    </w:p>
    <w:p>
      <w:r>
        <w:rPr>
          <w:b/>
          <w:u w:val="single"/>
        </w:rPr>
        <w:t xml:space="preserve">88818</w:t>
      </w:r>
    </w:p>
    <w:p>
      <w:r>
        <w:t xml:space="preserve">Surullinen .</w:t>
      </w:r>
    </w:p>
    <w:p>
      <w:r>
        <w:rPr>
          <w:b/>
          <w:u w:val="single"/>
        </w:rPr>
        <w:t xml:space="preserve">88819</w:t>
      </w:r>
    </w:p>
    <w:p>
      <w:r>
        <w:t xml:space="preserve">Kuka tietää, ehkä se, mitä enemmistön korviin on kantautunut, on vain tarkoituksellista disinformaatiota, jonka tarkoituksena on luoda hämmennystä, kun taas heidän todellinen asialinjansa pysyy turvallisesti piilossa.</w:t>
      </w:r>
    </w:p>
    <w:p>
      <w:r>
        <w:rPr>
          <w:b/>
          <w:u w:val="single"/>
        </w:rPr>
        <w:t xml:space="preserve">88820</w:t>
      </w:r>
    </w:p>
    <w:p>
      <w:r>
        <w:t xml:space="preserve">http://news.bbc.co.uk/2/hi/africa/6217719.stm Siinä se on, ihmiset, Nigeria toimii kuin yksi suuri ghetto kuningatar puristaa ulos lisää neekerivauvoja saadakseen isomman kädenojennuksen hallitukselta.</w:t>
      </w:r>
    </w:p>
    <w:p>
      <w:r>
        <w:rPr>
          <w:b/>
          <w:u w:val="single"/>
        </w:rPr>
        <w:t xml:space="preserve">88821</w:t>
      </w:r>
    </w:p>
    <w:p>
      <w:r>
        <w:t xml:space="preserve">Ravistelen päätäni joka kerta, kun tämä ketju tulee etusivulle .</w:t>
      </w:r>
    </w:p>
    <w:p>
      <w:r>
        <w:rPr>
          <w:b/>
          <w:u w:val="single"/>
        </w:rPr>
        <w:t xml:space="preserve">88822</w:t>
      </w:r>
    </w:p>
    <w:p>
      <w:r>
        <w:t xml:space="preserve">Se on melkein kuin tieteisromaanista.</w:t>
      </w:r>
    </w:p>
    <w:p>
      <w:r>
        <w:rPr>
          <w:b/>
          <w:u w:val="single"/>
        </w:rPr>
        <w:t xml:space="preserve">88823</w:t>
      </w:r>
    </w:p>
    <w:p>
      <w:r>
        <w:t xml:space="preserve">Hyvä leijonille .</w:t>
      </w:r>
    </w:p>
    <w:p>
      <w:r>
        <w:rPr>
          <w:b/>
          <w:u w:val="single"/>
        </w:rPr>
        <w:t xml:space="preserve">88824</w:t>
      </w:r>
    </w:p>
    <w:p>
      <w:r>
        <w:t xml:space="preserve">Toivottavasti he eivät syöneet kyläläisiä , he olisivat voineet saada ruokamyrkytyksen .</w:t>
      </w:r>
    </w:p>
    <w:p>
      <w:r>
        <w:rPr>
          <w:b/>
          <w:u w:val="single"/>
        </w:rPr>
        <w:t xml:space="preserve">88825</w:t>
      </w:r>
    </w:p>
    <w:p>
      <w:r>
        <w:t xml:space="preserve">Ja onko todella liikaa pyydetty teiltä, että olisitte hiljaa kristinuskosta ja pakanuudesta ja pitäytyisitte käsillä olevassa asiassa???</w:t>
      </w:r>
    </w:p>
    <w:p>
      <w:r>
        <w:rPr>
          <w:b/>
          <w:u w:val="single"/>
        </w:rPr>
        <w:t xml:space="preserve">88826</w:t>
      </w:r>
    </w:p>
    <w:p>
      <w:r>
        <w:t xml:space="preserve">Tein juuri tuon testin .</w:t>
      </w:r>
    </w:p>
    <w:p>
      <w:r>
        <w:rPr>
          <w:b/>
          <w:u w:val="single"/>
        </w:rPr>
        <w:t xml:space="preserve">88827</w:t>
      </w:r>
    </w:p>
    <w:p>
      <w:r>
        <w:t xml:space="preserve">Sain vain 120 pistettä.</w:t>
      </w:r>
    </w:p>
    <w:p>
      <w:r>
        <w:rPr>
          <w:b/>
          <w:u w:val="single"/>
        </w:rPr>
        <w:t xml:space="preserve">88828</w:t>
      </w:r>
    </w:p>
    <w:p>
      <w:r>
        <w:t xml:space="preserve">Minun on alettava haastaa itseni .</w:t>
      </w:r>
    </w:p>
    <w:p>
      <w:r>
        <w:rPr>
          <w:b/>
          <w:u w:val="single"/>
        </w:rPr>
        <w:t xml:space="preserve">88829</w:t>
      </w:r>
    </w:p>
    <w:p>
      <w:r>
        <w:t xml:space="preserve">Noin 8 vuotta sitten sain paljon korkeammat pisteet muun tyyppisistä testeistä.</w:t>
      </w:r>
    </w:p>
    <w:p>
      <w:r>
        <w:rPr>
          <w:b/>
          <w:u w:val="single"/>
        </w:rPr>
        <w:t xml:space="preserve">88830</w:t>
      </w:r>
    </w:p>
    <w:p>
      <w:r>
        <w:t xml:space="preserve">Se on hieman pelottavaa.</w:t>
      </w:r>
    </w:p>
    <w:p>
      <w:r>
        <w:rPr>
          <w:b/>
          <w:u w:val="single"/>
        </w:rPr>
        <w:t xml:space="preserve">88831</w:t>
      </w:r>
    </w:p>
    <w:p>
      <w:r>
        <w:t xml:space="preserve">Se, että elintaso on tärkein asia ihmisten elämässä ja se, mitä he tavoittelevat ja mihin he perustavat itseisarvonsa ja toisten arvon, on valtava este, joka meidän on voitettava.</w:t>
      </w:r>
    </w:p>
    <w:p>
      <w:r>
        <w:rPr>
          <w:b/>
          <w:u w:val="single"/>
        </w:rPr>
        <w:t xml:space="preserve">88832</w:t>
      </w:r>
    </w:p>
    <w:p>
      <w:r>
        <w:t xml:space="preserve">He tulevat esiin vastustamaan valkoisten yhtenäisyyttä ja Valkoisen historian kuukautta .</w:t>
      </w:r>
    </w:p>
    <w:p>
      <w:r>
        <w:rPr>
          <w:b/>
          <w:u w:val="single"/>
        </w:rPr>
        <w:t xml:space="preserve">88833</w:t>
      </w:r>
    </w:p>
    <w:p>
      <w:r>
        <w:t xml:space="preserve">Hedelmistään te tunnette heidät.</w:t>
      </w:r>
    </w:p>
    <w:p>
      <w:r>
        <w:rPr>
          <w:b/>
          <w:u w:val="single"/>
        </w:rPr>
        <w:t xml:space="preserve">88834</w:t>
      </w:r>
    </w:p>
    <w:p>
      <w:r>
        <w:t xml:space="preserve">Joskus on parasta pitää suu kiinni ( Poika myöntää tietämättään rikoksen ) - YouTube Tyypillinen tyhmä * * * * * * * * * * , myöntää tahattomasti rikoksensa vinoillakseen pienestä yksityiskohdasta .</w:t>
      </w:r>
    </w:p>
    <w:p>
      <w:r>
        <w:rPr>
          <w:b/>
          <w:u w:val="single"/>
        </w:rPr>
        <w:t xml:space="preserve">88835</w:t>
      </w:r>
    </w:p>
    <w:p>
      <w:r>
        <w:t xml:space="preserve">En tiedä, onko tämä lähetetty .</w:t>
      </w:r>
    </w:p>
    <w:p>
      <w:r>
        <w:rPr>
          <w:b/>
          <w:u w:val="single"/>
        </w:rPr>
        <w:t xml:space="preserve">88836</w:t>
      </w:r>
    </w:p>
    <w:p>
      <w:r>
        <w:t xml:space="preserve">Se on aika vanha , mutta en ole nähnyt sitä tässä ketjussa.</w:t>
      </w:r>
    </w:p>
    <w:p>
      <w:r>
        <w:rPr>
          <w:b/>
          <w:u w:val="single"/>
        </w:rPr>
        <w:t xml:space="preserve">88837</w:t>
      </w:r>
    </w:p>
    <w:p>
      <w:r>
        <w:t xml:space="preserve">YouTube - &amp; #x202a ; Walmart Greeter Beatdown ( Caught on Tape ) &amp; #x202c ; &amp; rlm ;</w:t>
      </w:r>
    </w:p>
    <w:p>
      <w:r>
        <w:rPr>
          <w:b/>
          <w:u w:val="single"/>
        </w:rPr>
        <w:t xml:space="preserve">88838</w:t>
      </w:r>
    </w:p>
    <w:p>
      <w:r>
        <w:t xml:space="preserve">Katsoin keskustelua ja on ilmeistä, että meitä on enemmän kuin ei-valkoisia ja rotupettureita ja muita seuraajia tyyppejä .</w:t>
      </w:r>
    </w:p>
    <w:p>
      <w:r>
        <w:rPr>
          <w:b/>
          <w:u w:val="single"/>
        </w:rPr>
        <w:t xml:space="preserve">88839</w:t>
      </w:r>
    </w:p>
    <w:p>
      <w:r>
        <w:t xml:space="preserve">Näin on useimmissa julkisissa lautakunnissa.</w:t>
      </w:r>
    </w:p>
    <w:p>
      <w:r>
        <w:rPr>
          <w:b/>
          <w:u w:val="single"/>
        </w:rPr>
        <w:t xml:space="preserve">88840</w:t>
      </w:r>
    </w:p>
    <w:p>
      <w:r>
        <w:t xml:space="preserve">Valkoiset ovat vähemmistö maailmassa.</w:t>
      </w:r>
    </w:p>
    <w:p>
      <w:r>
        <w:rPr>
          <w:b/>
          <w:u w:val="single"/>
        </w:rPr>
        <w:t xml:space="preserve">88841</w:t>
      </w:r>
    </w:p>
    <w:p>
      <w:r>
        <w:t xml:space="preserve">Oli vain ajan kysymys, milloin se iskee Yhdysvaltoihin ja Eurooppaan.</w:t>
      </w:r>
    </w:p>
    <w:p>
      <w:r>
        <w:rPr>
          <w:b/>
          <w:u w:val="single"/>
        </w:rPr>
        <w:t xml:space="preserve">88842</w:t>
      </w:r>
    </w:p>
    <w:p>
      <w:r>
        <w:t xml:space="preserve">YouTube - Mad Max &amp; Feral Boy Mad Max ja Feral Boy YouTube - Mad Max 2 - Feral Boomerang Kid Feral Boy heittää teroitettua bumerangia ja tappaa rosvot</w:t>
      </w:r>
    </w:p>
    <w:p>
      <w:r>
        <w:rPr>
          <w:b/>
          <w:u w:val="single"/>
        </w:rPr>
        <w:t xml:space="preserve">88843</w:t>
      </w:r>
    </w:p>
    <w:p>
      <w:r>
        <w:t xml:space="preserve">Aion elää näiden 10 säännön mukaan loppuelämäni ajan kuin ne olisivat Jumalan sana .</w:t>
      </w:r>
    </w:p>
    <w:p>
      <w:r>
        <w:rPr>
          <w:b/>
          <w:u w:val="single"/>
        </w:rPr>
        <w:t xml:space="preserve">88844</w:t>
      </w:r>
    </w:p>
    <w:p>
      <w:r>
        <w:t xml:space="preserve">Toinen syy siihen, että väestönlaskennassa saatetaan sanoa näin, on se, että kaltaiseni valkoiset kieltäytyivät täyttämästä väestölaskentaa, jotta se olisi tarkoituksella vinoutunut kohti valkoihoisia.</w:t>
      </w:r>
    </w:p>
    <w:p>
      <w:r>
        <w:rPr>
          <w:b/>
          <w:u w:val="single"/>
        </w:rPr>
        <w:t xml:space="preserve">88845</w:t>
      </w:r>
    </w:p>
    <w:p>
      <w:r>
        <w:t xml:space="preserve">Haluan, että ihmiset järkyttyvät vähemmistöjen vallankaappauksesta ja reagoivat siihen rakentamalla yhteisöä valkoisten kanssa siellä, missä he olivat ennenkin kana, ja että he saavat valkoisia lapsia.</w:t>
      </w:r>
    </w:p>
    <w:p>
      <w:r>
        <w:rPr>
          <w:b/>
          <w:u w:val="single"/>
        </w:rPr>
        <w:t xml:space="preserve">88846</w:t>
      </w:r>
    </w:p>
    <w:p>
      <w:r>
        <w:t xml:space="preserve">CYF:n ensimmäisen maailman asema</w:t>
      </w:r>
    </w:p>
    <w:p>
      <w:r>
        <w:rPr>
          <w:b/>
          <w:u w:val="single"/>
        </w:rPr>
        <w:t xml:space="preserve">88847</w:t>
      </w:r>
    </w:p>
    <w:p>
      <w:r>
        <w:t xml:space="preserve">Kukaan ei uskalla kutsua sitä valkoisten kansanmurhaksi Välittäkää tätä eteenpäin ystäville ja perheelle, levittäkää sanaa: Kukaan ei uskalla kutsua sitä valkoisten kansanmurhaksi</w:t>
      </w:r>
    </w:p>
    <w:p>
      <w:r>
        <w:rPr>
          <w:b/>
          <w:u w:val="single"/>
        </w:rPr>
        <w:t xml:space="preserve">88848</w:t>
      </w:r>
    </w:p>
    <w:p>
      <w:r>
        <w:t xml:space="preserve">Heidän pitäisi saada kaikki tietämään tästä kirjasta ja hänen ystävänsä, jotta he tietäisivät, mitä on tekeillä, meidän on saatava kaikki valkoiset tietämään, mitä on tekeillä, ja että juutalaiset uhkaavat rotuamme ja neekereitä.</w:t>
      </w:r>
    </w:p>
    <w:p>
      <w:r>
        <w:rPr>
          <w:b/>
          <w:u w:val="single"/>
        </w:rPr>
        <w:t xml:space="preserve">88849</w:t>
      </w:r>
    </w:p>
    <w:p>
      <w:r>
        <w:t xml:space="preserve">Haluan oksentaa katsottuani tätä ällöttävää valkoisten maiden hyökkäystä kannattavaa mainosta .</w:t>
      </w:r>
    </w:p>
    <w:p>
      <w:r>
        <w:rPr>
          <w:b/>
          <w:u w:val="single"/>
        </w:rPr>
        <w:t xml:space="preserve">88850</w:t>
      </w:r>
    </w:p>
    <w:p>
      <w:r>
        <w:t xml:space="preserve">EU pyytää anteeksi "rasistista" moninaisuutta tukevaa mainosta - YouTube</w:t>
      </w:r>
    </w:p>
    <w:p>
      <w:r>
        <w:rPr>
          <w:b/>
          <w:u w:val="single"/>
        </w:rPr>
        <w:t xml:space="preserve">88851</w:t>
      </w:r>
    </w:p>
    <w:p>
      <w:r>
        <w:t xml:space="preserve">Jos sinulla on tarpeeksi rahaa nopeaan internetiin, jotta voit ladata sen, sinulla on varmaan varaa kirjaan ! sinulla on prioriteetit sekaisin, jos sinulla on nopea internet, jota tarvitset sen lataamiseen, mutta et voi ruokkia lapsiasi, lol .</w:t>
      </w:r>
    </w:p>
    <w:p>
      <w:r>
        <w:rPr>
          <w:b/>
          <w:u w:val="single"/>
        </w:rPr>
        <w:t xml:space="preserve">88852</w:t>
      </w:r>
    </w:p>
    <w:p>
      <w:r>
        <w:t xml:space="preserve">Tässä muutamia suosikkejani tohtori Piercen kirjoittamana !</w:t>
      </w:r>
    </w:p>
    <w:p>
      <w:r>
        <w:rPr>
          <w:b/>
          <w:u w:val="single"/>
        </w:rPr>
        <w:t xml:space="preserve">88853</w:t>
      </w:r>
    </w:p>
    <w:p>
      <w:r>
        <w:t xml:space="preserve">YouTube - Tohtori William Pierce keskustelee Haitista YouTube - Tohtori William Pierce keskustelee liberaaleista YouTube - Tohtori William Piercen kirjoittama Odysseuksen tie YouTube - Tohtori William Pierce keskustelee mustien keksinnöistä ''</w:t>
      </w:r>
    </w:p>
    <w:p>
      <w:r>
        <w:rPr>
          <w:b/>
          <w:u w:val="single"/>
        </w:rPr>
        <w:t xml:space="preserve">88854</w:t>
      </w:r>
    </w:p>
    <w:p>
      <w:r>
        <w:t xml:space="preserve">Set of Nickelodeon 's `` The Haunted Hathaways '' - YouTube 3 valkoista naista ei isää asuu talossa, jossa on kolme neekeri miehiä .</w:t>
      </w:r>
    </w:p>
    <w:p>
      <w:r>
        <w:rPr>
          <w:b/>
          <w:u w:val="single"/>
        </w:rPr>
        <w:t xml:space="preserve">88855</w:t>
      </w:r>
    </w:p>
    <w:p>
      <w:r>
        <w:t xml:space="preserve">Kaikille valkoisille isänmaallisille , katsokaa ENDGAME ALEX JONES , TAI ENDGAME PRISON PLANETilta , ja oppikaa rikollisten juutalaisten pankkiirien agenda .</w:t>
      </w:r>
    </w:p>
    <w:p>
      <w:r>
        <w:rPr>
          <w:b/>
          <w:u w:val="single"/>
        </w:rPr>
        <w:t xml:space="preserve">88856</w:t>
      </w:r>
    </w:p>
    <w:p>
      <w:r>
        <w:t xml:space="preserve">Olen pahoillani kaikkien puolesta, jotka ovat menettäneet läheisensä .</w:t>
      </w:r>
    </w:p>
    <w:p>
      <w:r>
        <w:rPr>
          <w:b/>
          <w:u w:val="single"/>
        </w:rPr>
        <w:t xml:space="preserve">88857</w:t>
      </w:r>
    </w:p>
    <w:p>
      <w:r>
        <w:t xml:space="preserve">Levätkööt he aina rauhassa , rukoilen heidän puolestaan.</w:t>
      </w:r>
    </w:p>
    <w:p>
      <w:r>
        <w:rPr>
          <w:b/>
          <w:u w:val="single"/>
        </w:rPr>
        <w:t xml:space="preserve">88858</w:t>
      </w:r>
    </w:p>
    <w:p>
      <w:r>
        <w:t xml:space="preserve">Aamen .</w:t>
      </w:r>
    </w:p>
    <w:p>
      <w:r>
        <w:rPr>
          <w:b/>
          <w:u w:val="single"/>
        </w:rPr>
        <w:t xml:space="preserve">88859</w:t>
      </w:r>
    </w:p>
    <w:p>
      <w:r>
        <w:t xml:space="preserve">Merkittävimmän "baby-boomin" maa on Viro ( TFR ~ 1,2:sta vuonna 1998 ~ 1,7:ään tänä vuonna ) : http://pub.stat.ee/px-web.2001/Dialo...Births/&amp;lang=1AlsoCzechRep.hasitsfertilityratesignificiantlyincreased:http://www.czso.cz/eng/csu.nsf/informace/aoby032008.doc Tanskassa ja Norjassa on tänä vuonna todennäköisesti ennätyksellisen korkea TFR sitten 1970-luvun alun .</w:t>
      </w:r>
    </w:p>
    <w:p>
      <w:r>
        <w:rPr>
          <w:b/>
          <w:u w:val="single"/>
        </w:rPr>
        <w:t xml:space="preserve">88860</w:t>
      </w:r>
    </w:p>
    <w:p>
      <w:r>
        <w:t xml:space="preserve">16-vuotias Holly Quick , jonka apinamainen neekeri raiskasi ja murhasi raa'asti.</w:t>
      </w:r>
    </w:p>
    <w:p>
      <w:r>
        <w:rPr>
          <w:b/>
          <w:u w:val="single"/>
        </w:rPr>
        <w:t xml:space="preserve">88861</w:t>
      </w:r>
    </w:p>
    <w:p>
      <w:r>
        <w:t xml:space="preserve">Häntä kidutettiin ja silvottiin.</w:t>
      </w:r>
    </w:p>
    <w:p>
      <w:r>
        <w:rPr>
          <w:b/>
          <w:u w:val="single"/>
        </w:rPr>
        <w:t xml:space="preserve">88862</w:t>
      </w:r>
    </w:p>
    <w:p>
      <w:r>
        <w:t xml:space="preserve">Tamir Hamilton , sadistinen raiskaaja/murhaaja .</w:t>
      </w:r>
    </w:p>
    <w:p>
      <w:r>
        <w:rPr>
          <w:b/>
          <w:u w:val="single"/>
        </w:rPr>
        <w:t xml:space="preserve">88863</w:t>
      </w:r>
    </w:p>
    <w:p>
      <w:r>
        <w:t xml:space="preserve">Kaksi viikkoa ennen Hollyn raiskausta ja tappamista hän raiskasi opiskelijan.</w:t>
      </w:r>
    </w:p>
    <w:p>
      <w:r>
        <w:rPr>
          <w:b/>
          <w:u w:val="single"/>
        </w:rPr>
        <w:t xml:space="preserve">88864</w:t>
      </w:r>
    </w:p>
    <w:p>
      <w:r>
        <w:t xml:space="preserve">Hänellä on kaksi aiempaa rikostuomiota väkivaltarikoksista .</w:t>
      </w:r>
    </w:p>
    <w:p>
      <w:r>
        <w:rPr>
          <w:b/>
          <w:u w:val="single"/>
        </w:rPr>
        <w:t xml:space="preserve">88865</w:t>
      </w:r>
    </w:p>
    <w:p>
      <w:r>
        <w:t xml:space="preserve">Mätäne helvetissä, Tamir. '' http://news.rgj.com/apps/pbcs.dll/ar ... 34/1004/NEWS19</w:t>
      </w:r>
    </w:p>
    <w:p>
      <w:r>
        <w:rPr>
          <w:b/>
          <w:u w:val="single"/>
        </w:rPr>
        <w:t xml:space="preserve">88866</w:t>
      </w:r>
    </w:p>
    <w:p>
      <w:r>
        <w:t xml:space="preserve">Tämä aihe saa minut sekä surulliseksi että vihaiseksi .</w:t>
      </w:r>
    </w:p>
    <w:p>
      <w:r>
        <w:rPr>
          <w:b/>
          <w:u w:val="single"/>
        </w:rPr>
        <w:t xml:space="preserve">88867</w:t>
      </w:r>
    </w:p>
    <w:p>
      <w:r>
        <w:t xml:space="preserve">Sydämettömät irlantilaiset raakalaiset murhasivat kaikki viattomat valkoiset, valkoiset lapset mukaan lukien.</w:t>
      </w:r>
    </w:p>
    <w:p>
      <w:r>
        <w:rPr>
          <w:b/>
          <w:u w:val="single"/>
        </w:rPr>
        <w:t xml:space="preserve">88868</w:t>
      </w:r>
    </w:p>
    <w:p>
      <w:r>
        <w:t xml:space="preserve">Sydämeni särkyy ja vereni kiehuu .</w:t>
      </w:r>
    </w:p>
    <w:p>
      <w:r>
        <w:rPr>
          <w:b/>
          <w:u w:val="single"/>
        </w:rPr>
        <w:t xml:space="preserve">88869</w:t>
      </w:r>
    </w:p>
    <w:p>
      <w:r>
        <w:t xml:space="preserve">Jos he voivat myydä tätä valkoisille naisille, mitä he eivät voi myydä heille? He voisivat kirjaimellisesti levittää koirankakkaa sämpylän päälle ja veloittaa 10 dollaria voileivästä... En malta odottaa, että näen mainokset ja näen Sandra Bullockin kaltaisen kaunottaren upottavan hampaansa siihen!!!</w:t>
      </w:r>
    </w:p>
    <w:p>
      <w:r>
        <w:rPr>
          <w:b/>
          <w:u w:val="single"/>
        </w:rPr>
        <w:t xml:space="preserve">88870</w:t>
      </w:r>
    </w:p>
    <w:p>
      <w:r>
        <w:t xml:space="preserve">Tämä on vain jäävuoren huippu .</w:t>
      </w:r>
    </w:p>
    <w:p>
      <w:r>
        <w:rPr>
          <w:b/>
          <w:u w:val="single"/>
        </w:rPr>
        <w:t xml:space="preserve">88871</w:t>
      </w:r>
    </w:p>
    <w:p>
      <w:r>
        <w:t xml:space="preserve">Näistä kuolemantapauksista tuskin raportoidaan paikallisella tasolla, saati sitten kansainvälisellä tasolla.</w:t>
      </w:r>
    </w:p>
    <w:p>
      <w:r>
        <w:rPr>
          <w:b/>
          <w:u w:val="single"/>
        </w:rPr>
        <w:t xml:space="preserve">88872</w:t>
      </w:r>
    </w:p>
    <w:p>
      <w:r>
        <w:t xml:space="preserve">Kyllä, tämä kirja on roskaa , minut pakotettiin lukemaan se neljä kertaa julkisessa koulussa, kun kasvoin.</w:t>
      </w:r>
    </w:p>
    <w:p>
      <w:r>
        <w:rPr>
          <w:b/>
          <w:u w:val="single"/>
        </w:rPr>
        <w:t xml:space="preserve">88873</w:t>
      </w:r>
    </w:p>
    <w:p>
      <w:r>
        <w:t xml:space="preserve">Luulen, että he halusivat vain todella varmistaa, että valheet uppoavat.</w:t>
      </w:r>
    </w:p>
    <w:p>
      <w:r>
        <w:rPr>
          <w:b/>
          <w:u w:val="single"/>
        </w:rPr>
        <w:t xml:space="preserve">88874</w:t>
      </w:r>
    </w:p>
    <w:p>
      <w:r>
        <w:t xml:space="preserve">Jos klikkaat new nation news -linkkiä viestini alareunassa, pääset verkkosivustolle, joka on täynnä valkoisia mustien rikosten uhreja.</w:t>
      </w:r>
    </w:p>
    <w:p>
      <w:r>
        <w:rPr>
          <w:b/>
          <w:u w:val="single"/>
        </w:rPr>
        <w:t xml:space="preserve">88875</w:t>
      </w:r>
    </w:p>
    <w:p>
      <w:r>
        <w:t xml:space="preserve">Kun pääset sivustolle, klikkaa Dark Crimes .</w:t>
      </w:r>
    </w:p>
    <w:p>
      <w:r>
        <w:rPr>
          <w:b/>
          <w:u w:val="single"/>
        </w:rPr>
        <w:t xml:space="preserve">88876</w:t>
      </w:r>
    </w:p>
    <w:p>
      <w:r>
        <w:t xml:space="preserve">Se voi aiheuttaa raivoa .</w:t>
      </w:r>
    </w:p>
    <w:p>
      <w:r>
        <w:rPr>
          <w:b/>
          <w:u w:val="single"/>
        </w:rPr>
        <w:t xml:space="preserve">88877</w:t>
      </w:r>
    </w:p>
    <w:p>
      <w:r>
        <w:t xml:space="preserve">Näkikö kukaan muu sitä Guinness Black Lager -mainosta?</w:t>
      </w:r>
    </w:p>
    <w:p>
      <w:r>
        <w:rPr>
          <w:b/>
          <w:u w:val="single"/>
        </w:rPr>
        <w:t xml:space="preserve">88878</w:t>
      </w:r>
    </w:p>
    <w:p>
      <w:r>
        <w:t xml:space="preserve">Im youtube yrittää löytää sen juuri nyt .</w:t>
      </w:r>
    </w:p>
    <w:p>
      <w:r>
        <w:rPr>
          <w:b/>
          <w:u w:val="single"/>
        </w:rPr>
        <w:t xml:space="preserve">88879</w:t>
      </w:r>
    </w:p>
    <w:p>
      <w:r>
        <w:t xml:space="preserve">- "Something about black" ja vanha suosikki "Once you go black you never go back".</w:t>
      </w:r>
    </w:p>
    <w:p>
      <w:r>
        <w:rPr>
          <w:b/>
          <w:u w:val="single"/>
        </w:rPr>
        <w:t xml:space="preserve">88880</w:t>
      </w:r>
    </w:p>
    <w:p>
      <w:r>
        <w:t xml:space="preserve">Entinen kirjanpitäjä vähittäismyyjä American Apparel Inc. on jättänyt väärän irtisanomisen kanteen yhtiötä vastaan väittäen, että hänet erotettiin sen jälkeen, kun hän oli kieltäytynyt toimitusjohtaja Dov Charneyn pyynnöistä paisuttaa yhtiön taseen lukuja.</w:t>
      </w:r>
    </w:p>
    <w:p>
      <w:r>
        <w:rPr>
          <w:b/>
          <w:u w:val="single"/>
        </w:rPr>
        <w:t xml:space="preserve">88881</w:t>
      </w:r>
    </w:p>
    <w:p>
      <w:r>
        <w:t xml:space="preserve">Kanne , jätetty Los Angeles County Superior Court viime viikolla , on viimeisin merkkijono tapauksia vastaan yhtiön ja jew Charney mukaan lukien viisi seksuaalista häirintää tapauksia, jotka on ratkaistu , hylättiin tai sijoitettu välimiesmenettelyyn .</w:t>
      </w:r>
    </w:p>
    <w:p>
      <w:r>
        <w:rPr>
          <w:b/>
          <w:u w:val="single"/>
        </w:rPr>
        <w:t xml:space="preserve">88882</w:t>
      </w:r>
    </w:p>
    <w:p>
      <w:r>
        <w:t xml:space="preserve">Lähde</w:t>
      </w:r>
    </w:p>
    <w:p>
      <w:r>
        <w:rPr>
          <w:b/>
          <w:u w:val="single"/>
        </w:rPr>
        <w:t xml:space="preserve">88883</w:t>
      </w:r>
    </w:p>
    <w:p>
      <w:r>
        <w:t xml:space="preserve">Keksitkö heille historian, koska heillä ei ole sellaista?</w:t>
      </w:r>
    </w:p>
    <w:p>
      <w:r>
        <w:rPr>
          <w:b/>
          <w:u w:val="single"/>
        </w:rPr>
        <w:t xml:space="preserve">88884</w:t>
      </w:r>
    </w:p>
    <w:p>
      <w:r>
        <w:t xml:space="preserve">Tämän oppikirjan kansitaide sai minut nauramaan KOVASTI , kun näin sen ensimmäisen kerran.</w:t>
      </w:r>
    </w:p>
    <w:p>
      <w:r>
        <w:rPr>
          <w:b/>
          <w:u w:val="single"/>
        </w:rPr>
        <w:t xml:space="preserve">88885</w:t>
      </w:r>
    </w:p>
    <w:p>
      <w:r>
        <w:t xml:space="preserve">Jokainen, jolla on puolikkaat aivot, tietää, että se on puppua ja että neekerit eivät ole tehneet mitään minkään yhteiskunnan, saati sitten Euroopan, kehityksen hyväksi.</w:t>
      </w:r>
    </w:p>
    <w:p>
      <w:r>
        <w:rPr>
          <w:b/>
          <w:u w:val="single"/>
        </w:rPr>
        <w:t xml:space="preserve">88886</w:t>
      </w:r>
    </w:p>
    <w:p>
      <w:r>
        <w:t xml:space="preserve">Onko olemassa lähteitä, joiden mukaan Trotski oli se, joka sai rahat ja oli vastuussa Mustien satojen tuhoamisesta, toisin kuin Lenin tai joku muu bolshevikkijohtaja?</w:t>
      </w:r>
    </w:p>
    <w:p>
      <w:r>
        <w:rPr>
          <w:b/>
          <w:u w:val="single"/>
        </w:rPr>
        <w:t xml:space="preserve">88887</w:t>
      </w:r>
    </w:p>
    <w:p>
      <w:r>
        <w:t xml:space="preserve">Oletko käynyt Britanniassa?</w:t>
      </w:r>
    </w:p>
    <w:p>
      <w:r>
        <w:rPr>
          <w:b/>
          <w:u w:val="single"/>
        </w:rPr>
        <w:t xml:space="preserve">88888</w:t>
      </w:r>
    </w:p>
    <w:p>
      <w:r>
        <w:t xml:space="preserve">On paikkoja, joissa voi kävellä ympäriinsä koko päivän eikä näe yhtään valkoista naamaa.</w:t>
      </w:r>
    </w:p>
    <w:p>
      <w:r>
        <w:rPr>
          <w:b/>
          <w:u w:val="single"/>
        </w:rPr>
        <w:t xml:space="preserve">88889</w:t>
      </w:r>
    </w:p>
    <w:p>
      <w:r>
        <w:t xml:space="preserve">Meidät on tulvinut täyteen.</w:t>
      </w:r>
    </w:p>
    <w:p>
      <w:r>
        <w:rPr>
          <w:b/>
          <w:u w:val="single"/>
        </w:rPr>
        <w:t xml:space="preserve">88890</w:t>
      </w:r>
    </w:p>
    <w:p>
      <w:r>
        <w:t xml:space="preserve">Sydän särkyy ...</w:t>
      </w:r>
    </w:p>
    <w:p>
      <w:r>
        <w:rPr>
          <w:b/>
          <w:u w:val="single"/>
        </w:rPr>
        <w:t xml:space="preserve">88891</w:t>
      </w:r>
    </w:p>
    <w:p>
      <w:r>
        <w:t xml:space="preserve">Hyväksyn sen ja pidän valkoisista amerikkalaisista .</w:t>
      </w:r>
    </w:p>
    <w:p>
      <w:r>
        <w:rPr>
          <w:b/>
          <w:u w:val="single"/>
        </w:rPr>
        <w:t xml:space="preserve">88892</w:t>
      </w:r>
    </w:p>
    <w:p>
      <w:r>
        <w:t xml:space="preserve">Mutta teidän on tiedettävä, että valkoihoiset eivät ole kuten mustat , he ovat vain eläimiä ja ali-ihmisiä .</w:t>
      </w:r>
    </w:p>
    <w:p>
      <w:r>
        <w:rPr>
          <w:b/>
          <w:u w:val="single"/>
        </w:rPr>
        <w:t xml:space="preserve">88893</w:t>
      </w:r>
    </w:p>
    <w:p>
      <w:r>
        <w:t xml:space="preserve">Onko kenelläkään linkkiä tämän kirjan lataamiseen englanniksi ?</w:t>
      </w:r>
    </w:p>
    <w:p>
      <w:r>
        <w:rPr>
          <w:b/>
          <w:u w:val="single"/>
        </w:rPr>
        <w:t xml:space="preserve">88894</w:t>
      </w:r>
    </w:p>
    <w:p>
      <w:r>
        <w:t xml:space="preserve">Onko sitä käännetty englanniksi lainkaan ?</w:t>
      </w:r>
    </w:p>
    <w:p>
      <w:r>
        <w:rPr>
          <w:b/>
          <w:u w:val="single"/>
        </w:rPr>
        <w:t xml:space="preserve">88895</w:t>
      </w:r>
    </w:p>
    <w:p>
      <w:r>
        <w:t xml:space="preserve">Kiitos</w:t>
      </w:r>
    </w:p>
    <w:p>
      <w:r>
        <w:rPr>
          <w:b/>
          <w:u w:val="single"/>
        </w:rPr>
        <w:t xml:space="preserve">88896</w:t>
      </w:r>
    </w:p>
    <w:p>
      <w:r>
        <w:t xml:space="preserve">YEA!</w:t>
      </w:r>
    </w:p>
    <w:p>
      <w:r>
        <w:rPr>
          <w:b/>
          <w:u w:val="single"/>
        </w:rPr>
        <w:t xml:space="preserve">88897</w:t>
      </w:r>
    </w:p>
    <w:p>
      <w:r>
        <w:t xml:space="preserve">Joten tapetaan kaikki valkoiset siellä, koska jokainen heistä on ZOG:n agentti, jopa lapset!</w:t>
      </w:r>
    </w:p>
    <w:p>
      <w:r>
        <w:rPr>
          <w:b/>
          <w:u w:val="single"/>
        </w:rPr>
        <w:t xml:space="preserve">88898</w:t>
      </w:r>
    </w:p>
    <w:p>
      <w:r>
        <w:t xml:space="preserve">Kuulostaa fiksulta idealta .</w:t>
      </w:r>
    </w:p>
    <w:p>
      <w:r>
        <w:rPr>
          <w:b/>
          <w:u w:val="single"/>
        </w:rPr>
        <w:t xml:space="preserve">88899</w:t>
      </w:r>
    </w:p>
    <w:p>
      <w:r>
        <w:t xml:space="preserve">No heidän on oltava tietoisempia kuin ne idiootit, joita meillä on täällä ja jotka imevät kaiken paskan sisäänsä pienillä sieniaivoillansa.</w:t>
      </w:r>
    </w:p>
    <w:p>
      <w:r>
        <w:rPr>
          <w:b/>
          <w:u w:val="single"/>
        </w:rPr>
        <w:t xml:space="preserve">88900</w:t>
      </w:r>
    </w:p>
    <w:p>
      <w:r>
        <w:t xml:space="preserve">tanssivat armenialaiset , jos joku löytää jonkun ei-valkoisen armenialaisen , tarjoan että syön keltaisia sivuja ilman ruoanlaittoa !</w:t>
      </w:r>
    </w:p>
    <w:p>
      <w:r>
        <w:rPr>
          <w:b/>
          <w:u w:val="single"/>
        </w:rPr>
        <w:t xml:space="preserve">88901</w:t>
      </w:r>
    </w:p>
    <w:p>
      <w:r>
        <w:t xml:space="preserve">http://www.youtube.com/watch?v=O-mRZ...elated&amp;search=http://www.youtube.com/watch?v=qzaV3...elated&amp;search=http://www.youtube.com/watch?v=RRoj1...elated&amp;search=http://www.youtube.com/watch?v=3-URO...elated&amp;search=http://www.youtube.com/watch ? v = v12VY ... elated &amp; search =</w:t>
      </w:r>
    </w:p>
    <w:p>
      <w:r>
        <w:rPr>
          <w:b/>
          <w:u w:val="single"/>
        </w:rPr>
        <w:t xml:space="preserve">88902</w:t>
      </w:r>
    </w:p>
    <w:p>
      <w:r>
        <w:t xml:space="preserve">Hei kaverit olen juuri rekisteröitynyt voidakseni sanoa mielipiteeni kokemuksestani tosielämässä tai internetissä teidän asioistanne .</w:t>
      </w:r>
    </w:p>
    <w:p>
      <w:r>
        <w:rPr>
          <w:b/>
          <w:u w:val="single"/>
        </w:rPr>
        <w:t xml:space="preserve">88903</w:t>
      </w:r>
    </w:p>
    <w:p>
      <w:r>
        <w:t xml:space="preserve">Olen vain joskus tylsä ....</w:t>
      </w:r>
    </w:p>
    <w:p>
      <w:r>
        <w:rPr>
          <w:b/>
          <w:u w:val="single"/>
        </w:rPr>
        <w:t xml:space="preserve">88904</w:t>
      </w:r>
    </w:p>
    <w:p>
      <w:r>
        <w:t xml:space="preserve">LOL Mutta kyllä, se kuulostaa hyvältä suunnitelmalta.</w:t>
      </w:r>
    </w:p>
    <w:p>
      <w:r>
        <w:rPr>
          <w:b/>
          <w:u w:val="single"/>
        </w:rPr>
        <w:t xml:space="preserve">88905</w:t>
      </w:r>
    </w:p>
    <w:p>
      <w:r>
        <w:t xml:space="preserve">Työskentelin ulkomailla noin 5 vuotta .</w:t>
      </w:r>
    </w:p>
    <w:p>
      <w:r>
        <w:rPr>
          <w:b/>
          <w:u w:val="single"/>
        </w:rPr>
        <w:t xml:space="preserve">88906</w:t>
      </w:r>
    </w:p>
    <w:p>
      <w:r>
        <w:t xml:space="preserve">Tule takaisin kotiin ja osta talo metsän läheltä, joka on täynnä riistaa ....</w:t>
      </w:r>
    </w:p>
    <w:p>
      <w:r>
        <w:rPr>
          <w:b/>
          <w:u w:val="single"/>
        </w:rPr>
        <w:t xml:space="preserve">88907</w:t>
      </w:r>
    </w:p>
    <w:p>
      <w:r>
        <w:t xml:space="preserve">Vapaarahoitteinen !!!</w:t>
      </w:r>
    </w:p>
    <w:p>
      <w:r>
        <w:rPr>
          <w:b/>
          <w:u w:val="single"/>
        </w:rPr>
        <w:t xml:space="preserve">88908</w:t>
      </w:r>
    </w:p>
    <w:p>
      <w:r>
        <w:t xml:space="preserve">Minua kiinnostaa tietää, ovatko he slaavilaisia ihmisiä vai ovatko he arabeja, jotka väittävät olevansa ukrainalaisia, tai muita vähemmistöjä, jotka käyttävät ukrainalaisten nimitystä? 2508</w:t>
      </w:r>
    </w:p>
    <w:p>
      <w:r>
        <w:rPr>
          <w:b/>
          <w:u w:val="single"/>
        </w:rPr>
        <w:t xml:space="preserve">88909</w:t>
      </w:r>
    </w:p>
    <w:p>
      <w:r>
        <w:t xml:space="preserve">En kuuntele radiota ollenkaan .</w:t>
      </w:r>
    </w:p>
    <w:p>
      <w:r>
        <w:rPr>
          <w:b/>
          <w:u w:val="single"/>
        </w:rPr>
        <w:t xml:space="preserve">88910</w:t>
      </w:r>
    </w:p>
    <w:p>
      <w:r>
        <w:t xml:space="preserve">Mutta "Radio Shanson" myrkytti jotenkin lähes kaikkien marshrutka-kuljettajien mielet kaikissa Venäjän suurissa kaupungeissa.</w:t>
      </w:r>
    </w:p>
    <w:p>
      <w:r>
        <w:rPr>
          <w:b/>
          <w:u w:val="single"/>
        </w:rPr>
        <w:t xml:space="preserve">88911</w:t>
      </w:r>
    </w:p>
    <w:p>
      <w:r>
        <w:t xml:space="preserve">HZ miksi .</w:t>
      </w:r>
    </w:p>
    <w:p>
      <w:r>
        <w:rPr>
          <w:b/>
          <w:u w:val="single"/>
        </w:rPr>
        <w:t xml:space="preserve">88912</w:t>
      </w:r>
    </w:p>
    <w:p>
      <w:r>
        <w:t xml:space="preserve">19-vuotias oli hakannut kaksi iäkästä Long Beachin naista kuoliaaksi ja raiskannut toisen viinipullolla .</w:t>
      </w:r>
    </w:p>
    <w:p>
      <w:r>
        <w:rPr>
          <w:b/>
          <w:u w:val="single"/>
        </w:rPr>
        <w:t xml:space="preserve">88913</w:t>
      </w:r>
    </w:p>
    <w:p>
      <w:r>
        <w:t xml:space="preserve">Rikoksensa raakuus ja katumuksen puute tekivät Jacksonista "malliehdokkaan kuolemaan kaasuhuoneessa", kirjoitti eräs kolumnisti sen jälkeen, kun osavaltion korkein oikeus oli vahvistanut hänen kuolemantuomionsa.</w:t>
      </w:r>
    </w:p>
    <w:p>
      <w:r>
        <w:rPr>
          <w:b/>
          <w:u w:val="single"/>
        </w:rPr>
        <w:t xml:space="preserve">88914</w:t>
      </w:r>
    </w:p>
    <w:p>
      <w:r>
        <w:t xml:space="preserve">Jacksonin uusintakäsittely vei valamiehet takaisin loppukesän 1977 tapahtumiin, kun kaksi leskirouvaa, Vernita Curtis , 81 ja Gladys Ott , 90, hakattiin ja kuristettiin kuoliaaksi viikon välein Long Beachin kerrostalossa tapahtuneiden murtojen aikana.</w:t>
      </w:r>
    </w:p>
    <w:p>
      <w:r>
        <w:rPr>
          <w:b/>
          <w:u w:val="single"/>
        </w:rPr>
        <w:t xml:space="preserve">88915</w:t>
      </w:r>
    </w:p>
    <w:p>
      <w:r>
        <w:t xml:space="preserve">Torstaina Long Beachin valamiehistö totesi jälleen kerran, että Jackson , nyt 52, olisi teloitettava.</w:t>
      </w:r>
    </w:p>
    <w:p>
      <w:r>
        <w:rPr>
          <w:b/>
          <w:u w:val="single"/>
        </w:rPr>
        <w:t xml:space="preserve">88916</w:t>
      </w:r>
    </w:p>
    <w:p>
      <w:r>
        <w:t xml:space="preserve">Jackson on musta; hänen kaksi uhriaan olivat valkoisia.</w:t>
      </w:r>
    </w:p>
    <w:p>
      <w:r>
        <w:rPr>
          <w:b/>
          <w:u w:val="single"/>
        </w:rPr>
        <w:t xml:space="preserve">88917</w:t>
      </w:r>
    </w:p>
    <w:p>
      <w:r>
        <w:t xml:space="preserve">http://www.latimes.com/news/local/la-me-death-penalty2-2010apr02,0,5824772.story * * * * * * * * * * * Kevin Bautista , 21-vuotias musta , ammuttiin ja tapettiin lauantaina 27. maaliskuuta LAPD:n tiedotteen mukaan Bautista istui autonsa matkustajan istuimella noin kello 18.15, kun mies ja nainen ajoivat harmaalla sedanilla ja pysähtyivät 84th Streetin ja Harvard Boulevardin kaakkoiskulmaan. ''</w:t>
      </w:r>
    </w:p>
    <w:p>
      <w:r>
        <w:rPr>
          <w:b/>
          <w:u w:val="single"/>
        </w:rPr>
        <w:t xml:space="preserve">88918</w:t>
      </w:r>
    </w:p>
    <w:p>
      <w:r>
        <w:t xml:space="preserve">Poliisi väittää, että mustaksi ja 17-20-vuotiaaksi kuvattu mies nousi autostaan, käveli takaisin Bautistan istumapaikalle ja ampui hänet.</w:t>
      </w:r>
    </w:p>
    <w:p>
      <w:r>
        <w:rPr>
          <w:b/>
          <w:u w:val="single"/>
        </w:rPr>
        <w:t xml:space="preserve">88919</w:t>
      </w:r>
    </w:p>
    <w:p>
      <w:r>
        <w:t xml:space="preserve">http://projects.latimes.com/homicide ... t/blog/page/1/</w:t>
      </w:r>
    </w:p>
    <w:p>
      <w:r>
        <w:rPr>
          <w:b/>
          <w:u w:val="single"/>
        </w:rPr>
        <w:t xml:space="preserve">88920</w:t>
      </w:r>
    </w:p>
    <w:p>
      <w:r>
        <w:t xml:space="preserve">Olen varma, että joku on lähettänyt tämän jossain vaiheessa tänne, mutta se ansaitsee toistamisen.</w:t>
      </w:r>
    </w:p>
    <w:p>
      <w:r>
        <w:rPr>
          <w:b/>
          <w:u w:val="single"/>
        </w:rPr>
        <w:t xml:space="preserve">88921</w:t>
      </w:r>
    </w:p>
    <w:p>
      <w:r>
        <w:t xml:space="preserve">http://www.youtube.com/watch ? v = R8gYc5fvMQ0</w:t>
      </w:r>
    </w:p>
    <w:p>
      <w:r>
        <w:rPr>
          <w:b/>
          <w:u w:val="single"/>
        </w:rPr>
        <w:t xml:space="preserve">88922</w:t>
      </w:r>
    </w:p>
    <w:p>
      <w:r>
        <w:t xml:space="preserve">Toinen klassikko .</w:t>
      </w:r>
    </w:p>
    <w:p>
      <w:r>
        <w:rPr>
          <w:b/>
          <w:u w:val="single"/>
        </w:rPr>
        <w:t xml:space="preserve">88923</w:t>
      </w:r>
    </w:p>
    <w:p>
      <w:r>
        <w:t xml:space="preserve">Mikään ei ole sen parempaa kuin katsella tyhmiä valkoisia ihmisiä toiminnassa .</w:t>
      </w:r>
    </w:p>
    <w:p>
      <w:r>
        <w:rPr>
          <w:b/>
          <w:u w:val="single"/>
        </w:rPr>
        <w:t xml:space="preserve">88924</w:t>
      </w:r>
    </w:p>
    <w:p>
      <w:r>
        <w:t xml:space="preserve">Surullista on, etten löytänyt edes etsimääni todellista klassikkoa youtubesta, joka lähettää paljon enemmän ja vielä huonommilla viesteillä.</w:t>
      </w:r>
    </w:p>
    <w:p>
      <w:r>
        <w:rPr>
          <w:b/>
          <w:u w:val="single"/>
        </w:rPr>
        <w:t xml:space="preserve">88925</w:t>
      </w:r>
    </w:p>
    <w:p>
      <w:r>
        <w:t xml:space="preserve">Lelunosturi-mainos | BMO Harris Bank - YouTube</w:t>
      </w:r>
    </w:p>
    <w:p>
      <w:r>
        <w:rPr>
          <w:b/>
          <w:u w:val="single"/>
        </w:rPr>
        <w:t xml:space="preserve">88926</w:t>
      </w:r>
    </w:p>
    <w:p>
      <w:r>
        <w:t xml:space="preserve">Tarkoitatko, että Vanhan tasavallan aikana ei ollut sähköä tai muita julkisia palveluja kuin posti ja tiet?</w:t>
      </w:r>
    </w:p>
    <w:p>
      <w:r>
        <w:rPr>
          <w:b/>
          <w:u w:val="single"/>
        </w:rPr>
        <w:t xml:space="preserve">88927</w:t>
      </w:r>
    </w:p>
    <w:p>
      <w:r>
        <w:t xml:space="preserve">Vihollisellamme on jo lampaat, ja he tekevät enemmän tuhotakseen meidät kuin monet näistä meidän leijonistamme pelastavat.</w:t>
      </w:r>
    </w:p>
    <w:p>
      <w:r>
        <w:rPr>
          <w:b/>
          <w:u w:val="single"/>
        </w:rPr>
        <w:t xml:space="preserve">88928</w:t>
      </w:r>
    </w:p>
    <w:p>
      <w:r>
        <w:t xml:space="preserve">Kukaan ei ole täällä yrittämässä käännyttää ketään .</w:t>
      </w:r>
    </w:p>
    <w:p>
      <w:r>
        <w:rPr>
          <w:b/>
          <w:u w:val="single"/>
        </w:rPr>
        <w:t xml:space="preserve">88929</w:t>
      </w:r>
    </w:p>
    <w:p>
      <w:r>
        <w:t xml:space="preserve">Tämä ketju on tarkoitettu NS:ään liittyviin kysymyksiin vastaamiseen, siinä kaikki.</w:t>
      </w:r>
    </w:p>
    <w:p>
      <w:r>
        <w:rPr>
          <w:b/>
          <w:u w:val="single"/>
        </w:rPr>
        <w:t xml:space="preserve">88930</w:t>
      </w:r>
    </w:p>
    <w:p>
      <w:r>
        <w:t xml:space="preserve">Искористи eiки сајт за хостовање слика .</w:t>
      </w:r>
    </w:p>
    <w:p>
      <w:r>
        <w:rPr>
          <w:b/>
          <w:u w:val="single"/>
        </w:rPr>
        <w:t xml:space="preserve">88931</w:t>
      </w:r>
    </w:p>
    <w:p>
      <w:r>
        <w:t xml:space="preserve">ImageShack ® - Online Photo and Video Hosting TinyPic - Ilmainen kuvien hosting , valokuvien jakaminen ja videoiden hosting Kuvien hosting , ilmainen valokuvien jakaminen ja videoiden jakaminen Photobucketissa.</w:t>
      </w:r>
    </w:p>
    <w:p>
      <w:r>
        <w:rPr>
          <w:b/>
          <w:u w:val="single"/>
        </w:rPr>
        <w:t xml:space="preserve">88932</w:t>
      </w:r>
    </w:p>
    <w:p>
      <w:r>
        <w:t xml:space="preserve">Kiitos, ystäväni, että kirjoitit osastollamme ...</w:t>
      </w:r>
    </w:p>
    <w:p>
      <w:r>
        <w:rPr>
          <w:b/>
          <w:u w:val="single"/>
        </w:rPr>
        <w:t xml:space="preserve">88933</w:t>
      </w:r>
    </w:p>
    <w:p>
      <w:r>
        <w:t xml:space="preserve">Kerron jo ystävilleni teistä ...</w:t>
      </w:r>
    </w:p>
    <w:p>
      <w:r>
        <w:rPr>
          <w:b/>
          <w:u w:val="single"/>
        </w:rPr>
        <w:t xml:space="preserve">88934</w:t>
      </w:r>
    </w:p>
    <w:p>
      <w:r>
        <w:t xml:space="preserve">Olette serbikansani todellinen ystävä ...</w:t>
      </w:r>
    </w:p>
    <w:p>
      <w:r>
        <w:rPr>
          <w:b/>
          <w:u w:val="single"/>
        </w:rPr>
        <w:t xml:space="preserve">88935</w:t>
      </w:r>
    </w:p>
    <w:p>
      <w:r>
        <w:t xml:space="preserve">Kiitos kaikesta ...</w:t>
      </w:r>
    </w:p>
    <w:p>
      <w:r>
        <w:rPr>
          <w:b/>
          <w:u w:val="single"/>
        </w:rPr>
        <w:t xml:space="preserve">88936</w:t>
      </w:r>
    </w:p>
    <w:p>
      <w:r>
        <w:t xml:space="preserve">Lähetin pitkän ja oivaltavan ( tai ainakin luulin niin ) viestin tänne pari päivää sitten.</w:t>
      </w:r>
    </w:p>
    <w:p>
      <w:r>
        <w:rPr>
          <w:b/>
          <w:u w:val="single"/>
        </w:rPr>
        <w:t xml:space="preserve">88937</w:t>
      </w:r>
    </w:p>
    <w:p>
      <w:r>
        <w:t xml:space="preserve">Ovatko modit kieltäneet sen ?</w:t>
      </w:r>
    </w:p>
    <w:p>
      <w:r>
        <w:rPr>
          <w:b/>
          <w:u w:val="single"/>
        </w:rPr>
        <w:t xml:space="preserve">88938</w:t>
      </w:r>
    </w:p>
    <w:p>
      <w:r>
        <w:t xml:space="preserve">Jos näin on, miksi?</w:t>
      </w:r>
    </w:p>
    <w:p>
      <w:r>
        <w:rPr>
          <w:b/>
          <w:u w:val="single"/>
        </w:rPr>
        <w:t xml:space="preserve">88939</w:t>
      </w:r>
    </w:p>
    <w:p>
      <w:r>
        <w:t xml:space="preserve">Och nu har jag ocksa forlorad min Svensk Medborgarskap och far inte har en nya Passport !</w:t>
      </w:r>
    </w:p>
    <w:p>
      <w:r>
        <w:rPr>
          <w:b/>
          <w:u w:val="single"/>
        </w:rPr>
        <w:t xml:space="preserve">88940</w:t>
      </w:r>
    </w:p>
    <w:p>
      <w:r>
        <w:t xml:space="preserve">Minun on haettava uudelleen syntymäkansalaisuuttani, ja se saatetaan mahdollisesti hylätä, koska olen asunut suurimman osan elämästäni Tysklandissa ja Yhdysvalloissa, trevligt , inte ?</w:t>
      </w:r>
    </w:p>
    <w:p>
      <w:r>
        <w:rPr>
          <w:b/>
          <w:u w:val="single"/>
        </w:rPr>
        <w:t xml:space="preserve">88941</w:t>
      </w:r>
    </w:p>
    <w:p>
      <w:r>
        <w:t xml:space="preserve">Btw, jos joku haluaa sanoa mielipiteensä Six Degreesia lukevia multikultizombeja vastaan, tässä on heidän fooruminsa: http://www.6d.fi/say _ your _ say/.</w:t>
      </w:r>
    </w:p>
    <w:p>
      <w:r>
        <w:rPr>
          <w:b/>
          <w:u w:val="single"/>
        </w:rPr>
        <w:t xml:space="preserve">88942</w:t>
      </w:r>
    </w:p>
    <w:p>
      <w:r>
        <w:t xml:space="preserve">Ruotsissa suurin osa ihmisistä vastaanottaa SVT 1 , SVT 2 , TV 3 , TV 4 , Kanal 5 ja ZTV SVT 1 ja SVT 2 ovat valtion omistuksessa ja näyttävät enimmäkseen sosialistista propagandaa.</w:t>
      </w:r>
    </w:p>
    <w:p>
      <w:r>
        <w:rPr>
          <w:b/>
          <w:u w:val="single"/>
        </w:rPr>
        <w:t xml:space="preserve">88943</w:t>
      </w:r>
    </w:p>
    <w:p>
      <w:r>
        <w:t xml:space="preserve">TV 3 on mielestäni ruotsalaisen Gentile Stenbeckin perheen hallinnassa.</w:t>
      </w:r>
    </w:p>
    <w:p>
      <w:r>
        <w:rPr>
          <w:b/>
          <w:u w:val="single"/>
        </w:rPr>
        <w:t xml:space="preserve">88944</w:t>
      </w:r>
    </w:p>
    <w:p>
      <w:r>
        <w:t xml:space="preserve">He näyttävät jalkapalloa ja jääkiekkoa + amerikkalaisia roskaohjelmia .</w:t>
      </w:r>
    </w:p>
    <w:p>
      <w:r>
        <w:rPr>
          <w:b/>
          <w:u w:val="single"/>
        </w:rPr>
        <w:t xml:space="preserve">88945</w:t>
      </w:r>
    </w:p>
    <w:p>
      <w:r>
        <w:t xml:space="preserve">Stenbeckin perhe hallitsee myös Metro-sanomalehteä ( se, joka löytyy monista metroista suurissa kaupungeissa ympäri maailmaa ).</w:t>
      </w:r>
    </w:p>
    <w:p>
      <w:r>
        <w:rPr>
          <w:b/>
          <w:u w:val="single"/>
        </w:rPr>
        <w:t xml:space="preserve">88946</w:t>
      </w:r>
    </w:p>
    <w:p>
      <w:r>
        <w:t xml:space="preserve">TV 4 on juutalaisen Bonnierin ( Hirschel ) perheen hallinnassa.</w:t>
      </w:r>
    </w:p>
    <w:p>
      <w:r>
        <w:rPr>
          <w:b/>
          <w:u w:val="single"/>
        </w:rPr>
        <w:t xml:space="preserve">88947</w:t>
      </w:r>
    </w:p>
    <w:p>
      <w:r>
        <w:t xml:space="preserve">Heillä on aina rasisminvastaisia kampanjoita ja multikultipropagandaa .</w:t>
      </w:r>
    </w:p>
    <w:p>
      <w:r>
        <w:rPr>
          <w:b/>
          <w:u w:val="single"/>
        </w:rPr>
        <w:t xml:space="preserve">88948</w:t>
      </w:r>
    </w:p>
    <w:p>
      <w:r>
        <w:t xml:space="preserve">Bonnierilla on luultavasti noin 70 prosenttia kaikista Ruotsin tiedotusvälineistä.</w:t>
      </w:r>
    </w:p>
    <w:p>
      <w:r>
        <w:rPr>
          <w:b/>
          <w:u w:val="single"/>
        </w:rPr>
        <w:t xml:space="preserve">88949</w:t>
      </w:r>
    </w:p>
    <w:p>
      <w:r>
        <w:t xml:space="preserve">Kanal 5 näyttää vain amerikkalaisia roskaohjelmia ja tosi-tv-ohjelmia kuten "Big Brother" .</w:t>
      </w:r>
    </w:p>
    <w:p>
      <w:r>
        <w:rPr>
          <w:b/>
          <w:u w:val="single"/>
        </w:rPr>
        <w:t xml:space="preserve">88950</w:t>
      </w:r>
    </w:p>
    <w:p>
      <w:r>
        <w:t xml:space="preserve">En tiedä kuka on omistaja .</w:t>
      </w:r>
    </w:p>
    <w:p>
      <w:r>
        <w:rPr>
          <w:b/>
          <w:u w:val="single"/>
        </w:rPr>
        <w:t xml:space="preserve">88951</w:t>
      </w:r>
    </w:p>
    <w:p>
      <w:r>
        <w:t xml:space="preserve">ZTV:llä on sama omistaja kuin TV 3:lla.</w:t>
      </w:r>
    </w:p>
    <w:p>
      <w:r>
        <w:rPr>
          <w:b/>
          <w:u w:val="single"/>
        </w:rPr>
        <w:t xml:space="preserve">88952</w:t>
      </w:r>
    </w:p>
    <w:p>
      <w:r>
        <w:t xml:space="preserve">He näyttävät musiikkivideoita päiväsaikaan ja elokuvia ja muita ohjelmia öisin.</w:t>
      </w:r>
    </w:p>
    <w:p>
      <w:r>
        <w:rPr>
          <w:b/>
          <w:u w:val="single"/>
        </w:rPr>
        <w:t xml:space="preserve">88953</w:t>
      </w:r>
    </w:p>
    <w:p>
      <w:r>
        <w:t xml:space="preserve">Lisäksi useimmat ruotsalaiset saavat ainakin MTV:n ja Eurosportin .</w:t>
      </w:r>
    </w:p>
    <w:p>
      <w:r>
        <w:rPr>
          <w:b/>
          <w:u w:val="single"/>
        </w:rPr>
        <w:t xml:space="preserve">88954</w:t>
      </w:r>
    </w:p>
    <w:p>
      <w:r>
        <w:t xml:space="preserve">Lisäksi lastenohjelmia johtavat yleensä ei-valkoiset, hyvin usein mullatit.</w:t>
      </w:r>
    </w:p>
    <w:p>
      <w:r>
        <w:rPr>
          <w:b/>
          <w:u w:val="single"/>
        </w:rPr>
        <w:t xml:space="preserve">88955</w:t>
      </w:r>
    </w:p>
    <w:p>
      <w:r>
        <w:t xml:space="preserve">Ainakin tämän vaikutelman saan, kun satun satunnaisesti kytkemään kanavan päälle ja siellä on lastenohjelma.</w:t>
      </w:r>
    </w:p>
    <w:p>
      <w:r>
        <w:rPr>
          <w:b/>
          <w:u w:val="single"/>
        </w:rPr>
        <w:t xml:space="preserve">88956</w:t>
      </w:r>
    </w:p>
    <w:p>
      <w:r>
        <w:t xml:space="preserve">Yhteenvetona voidaan todeta, että Ruotsin tilanne on täydellinen katastrofi.</w:t>
      </w:r>
    </w:p>
    <w:p>
      <w:r>
        <w:rPr>
          <w:b/>
          <w:u w:val="single"/>
        </w:rPr>
        <w:t xml:space="preserve">88957</w:t>
      </w:r>
    </w:p>
    <w:p>
      <w:r>
        <w:t xml:space="preserve">Tuo uutinen on jotain täysin käsittämätöntä .</w:t>
      </w:r>
    </w:p>
    <w:p>
      <w:r>
        <w:rPr>
          <w:b/>
          <w:u w:val="single"/>
        </w:rPr>
        <w:t xml:space="preserve">88958</w:t>
      </w:r>
    </w:p>
    <w:p>
      <w:r>
        <w:t xml:space="preserve">Kaikki raiskaukset ovat inhottavia, mutta viisivuotiaan raiskaaminen on inhottavaa.</w:t>
      </w:r>
    </w:p>
    <w:p>
      <w:r>
        <w:rPr>
          <w:b/>
          <w:u w:val="single"/>
        </w:rPr>
        <w:t xml:space="preserve">88959</w:t>
      </w:r>
    </w:p>
    <w:p>
      <w:r>
        <w:t xml:space="preserve">Miten se edes tapahtui?</w:t>
      </w:r>
    </w:p>
    <w:p>
      <w:r>
        <w:rPr>
          <w:b/>
          <w:u w:val="single"/>
        </w:rPr>
        <w:t xml:space="preserve">88960</w:t>
      </w:r>
    </w:p>
    <w:p>
      <w:r>
        <w:t xml:space="preserve">Vanhempien tulisi huolehtia lapsistaan ...</w:t>
      </w:r>
    </w:p>
    <w:p>
      <w:r>
        <w:rPr>
          <w:b/>
          <w:u w:val="single"/>
        </w:rPr>
        <w:t xml:space="preserve">88961</w:t>
      </w:r>
    </w:p>
    <w:p>
      <w:r>
        <w:t xml:space="preserve">Olen iloinen kuullessani, että veljeni ovat valmiita taistelemaan, toivotaan vain, että tulevaisuudessa nämä maahanmuuttajat, joilla ei ole oikeutta, saavat jotain tarpeeksi hyvää, jotta he vihdoin lähtevät.</w:t>
      </w:r>
    </w:p>
    <w:p>
      <w:r>
        <w:rPr>
          <w:b/>
          <w:u w:val="single"/>
        </w:rPr>
        <w:t xml:space="preserve">88962</w:t>
      </w:r>
    </w:p>
    <w:p>
      <w:r>
        <w:t xml:space="preserve">Mietin, onko pohjoismaisten kansallismielisten tai sellaisten järjestöjen keskuudessa, jotka edistävät Norjan, Ruotsin, Tanskan ja Islannin yhdistymistä, minkäänlaista kiinnostusta?</w:t>
      </w:r>
    </w:p>
    <w:p>
      <w:r>
        <w:rPr>
          <w:b/>
          <w:u w:val="single"/>
        </w:rPr>
        <w:t xml:space="preserve">88963</w:t>
      </w:r>
    </w:p>
    <w:p>
      <w:r>
        <w:t xml:space="preserve">Haluaisin viimeistellä tämän puun jälkipolville , joten entä nämä ehdot ?</w:t>
      </w:r>
    </w:p>
    <w:p>
      <w:r>
        <w:rPr>
          <w:b/>
          <w:u w:val="single"/>
        </w:rPr>
        <w:t xml:space="preserve">88964</w:t>
      </w:r>
    </w:p>
    <w:p>
      <w:r>
        <w:t xml:space="preserve">Kokkepige Stuepige Barnepige Tjenestepige Tienestefolk Huus jomfure ( House-something ? )</w:t>
      </w:r>
    </w:p>
    <w:p>
      <w:r>
        <w:rPr>
          <w:b/>
          <w:u w:val="single"/>
        </w:rPr>
        <w:t xml:space="preserve">88965</w:t>
      </w:r>
    </w:p>
    <w:p>
      <w:r>
        <w:t xml:space="preserve">Politifuldm .</w:t>
      </w:r>
    </w:p>
    <w:p>
      <w:r>
        <w:rPr>
          <w:b/>
          <w:u w:val="single"/>
        </w:rPr>
        <w:t xml:space="preserve">88966</w:t>
      </w:r>
    </w:p>
    <w:p>
      <w:r>
        <w:t xml:space="preserve">Står i butik ( papirforretn. ) ( Edellä mainitut ovat muita henkilöitä, jotka on lueteltu perheeni kotona asuviksi.</w:t>
      </w:r>
    </w:p>
    <w:p>
      <w:r>
        <w:rPr>
          <w:b/>
          <w:u w:val="single"/>
        </w:rPr>
        <w:t xml:space="preserve">88967</w:t>
      </w:r>
    </w:p>
    <w:p>
      <w:r>
        <w:t xml:space="preserve">Palvelijoita/piikoja , jonkinlaisia työntekijöitä ?</w:t>
      </w:r>
    </w:p>
    <w:p>
      <w:r>
        <w:rPr>
          <w:b/>
          <w:u w:val="single"/>
        </w:rPr>
        <w:t xml:space="preserve">88968</w:t>
      </w:r>
    </w:p>
    <w:p>
      <w:r>
        <w:t xml:space="preserve">Vuokralaiset ? )</w:t>
      </w:r>
    </w:p>
    <w:p>
      <w:r>
        <w:rPr>
          <w:b/>
          <w:u w:val="single"/>
        </w:rPr>
        <w:t xml:space="preserve">88969</w:t>
      </w:r>
    </w:p>
    <w:p>
      <w:r>
        <w:t xml:space="preserve">Myös : Student , underholdes af faderen ( Student of ... ? )</w:t>
      </w:r>
    </w:p>
    <w:p>
      <w:r>
        <w:rPr>
          <w:b/>
          <w:u w:val="single"/>
        </w:rPr>
        <w:t xml:space="preserve">88970</w:t>
      </w:r>
    </w:p>
    <w:p>
      <w:r>
        <w:t xml:space="preserve">Handelsbetjent Arvostan todella apuasi , Profoss .</w:t>
      </w:r>
    </w:p>
    <w:p>
      <w:r>
        <w:rPr>
          <w:b/>
          <w:u w:val="single"/>
        </w:rPr>
        <w:t xml:space="preserve">88971</w:t>
      </w:r>
    </w:p>
    <w:p>
      <w:r>
        <w:t xml:space="preserve">Kesti ikuisuuden löytää nämä asiakirjat ....</w:t>
      </w:r>
    </w:p>
    <w:p>
      <w:r>
        <w:rPr>
          <w:b/>
          <w:u w:val="single"/>
        </w:rPr>
        <w:t xml:space="preserve">88972</w:t>
      </w:r>
    </w:p>
    <w:p>
      <w:r>
        <w:t xml:space="preserve">-Zoë</w:t>
      </w:r>
    </w:p>
    <w:p>
      <w:r>
        <w:rPr>
          <w:b/>
          <w:u w:val="single"/>
        </w:rPr>
        <w:t xml:space="preserve">88973</w:t>
      </w:r>
    </w:p>
    <w:p>
      <w:r>
        <w:t xml:space="preserve">Lukemani perusteella bokmalia käytetään sanomalehdissä, virallisissa asiakirjoissa ja sitä puhutaan suurissa kaupungeissa, kun taas riksmalia puhutaan maaseudulla ja sitä puhutaan pikkukaupungeissa ja maaseudulla. ( JOS muistan oikein ) .</w:t>
      </w:r>
    </w:p>
    <w:p>
      <w:r>
        <w:rPr>
          <w:b/>
          <w:u w:val="single"/>
        </w:rPr>
        <w:t xml:space="preserve">88974</w:t>
      </w:r>
    </w:p>
    <w:p>
      <w:r>
        <w:t xml:space="preserve">Black metal fani , eyh ? = o ) Taistelu jumalaa ja kristusta vastaan on alkanut Ikuisesti muistamme niitä, jotka elivät meidän horttujemme vasaran alla Ikuisesti on sota valon ihmisiä vastaan , kunnes he kohtaavat kuoleman kasvot , kuoleman kylmyyden Kylmän talvi tulee vapauttamaan kristittyjen veren Ristiretkemme on alkanut ja jokainen askel on seiväs Kristuksen sydämen läpi Poltamme jumalan lapsia nuotiolla Poltamme jumalan talon Pimeyden aika peittää auringon Helmien portti murskataan Ja jokainen piikki kalloonsa , jokainen naula hänen ruumiissaan Sielut syntyvät kuoleman mahtavan valtaistuimen alla Me marssimme kuoleman kallon rallimme kuoleman maahan ja loputtomille tasangoille Kun ristiretkeläiset roikkuvat , ja kristuksen henki on kuollut Kun kuu loistaa kalpeana ja yksinäisenä , kuoleman marssin äänet kuullaan Menneet olivat jumalten maan äänet , tumman pilven takana , kuu niin karkea ja värjätty Laulu on haudan laulun viimeinen sävel</w:t>
      </w:r>
    </w:p>
    <w:p>
      <w:r>
        <w:rPr>
          <w:b/>
          <w:u w:val="single"/>
        </w:rPr>
        <w:t xml:space="preserve">88975</w:t>
      </w:r>
    </w:p>
    <w:p>
      <w:r>
        <w:t xml:space="preserve">Nainen voi olla viehättävä toiselle mustalle .</w:t>
      </w:r>
    </w:p>
    <w:p>
      <w:r>
        <w:rPr>
          <w:b/>
          <w:u w:val="single"/>
        </w:rPr>
        <w:t xml:space="preserve">88976</w:t>
      </w:r>
    </w:p>
    <w:p>
      <w:r>
        <w:t xml:space="preserve">Verrattuna upean kauniisiin valkoisiin ruotsalaisiin narttuihin se on pelkkä rähjäinen sekarotuinen koira .</w:t>
      </w:r>
    </w:p>
    <w:p>
      <w:r>
        <w:rPr>
          <w:b/>
          <w:u w:val="single"/>
        </w:rPr>
        <w:t xml:space="preserve">88977</w:t>
      </w:r>
    </w:p>
    <w:p>
      <w:r>
        <w:t xml:space="preserve">Hänen saastuneilla jaloillaan ei ole sijaa Ruotsissa .</w:t>
      </w:r>
    </w:p>
    <w:p>
      <w:r>
        <w:rPr>
          <w:b/>
          <w:u w:val="single"/>
        </w:rPr>
        <w:t xml:space="preserve">88978</w:t>
      </w:r>
    </w:p>
    <w:p>
      <w:r>
        <w:t xml:space="preserve">Kaunis, olen niin iloinen, että se meni hyvin .</w:t>
      </w:r>
    </w:p>
    <w:p>
      <w:r>
        <w:rPr>
          <w:b/>
          <w:u w:val="single"/>
        </w:rPr>
        <w:t xml:space="preserve">88979</w:t>
      </w:r>
    </w:p>
    <w:p>
      <w:r>
        <w:t xml:space="preserve">On selvää, että median tukema vasemmistolainen väkijoukko loi kaiken väkivallan.</w:t>
      </w:r>
    </w:p>
    <w:p>
      <w:r>
        <w:rPr>
          <w:b/>
          <w:u w:val="single"/>
        </w:rPr>
        <w:t xml:space="preserve">88980</w:t>
      </w:r>
    </w:p>
    <w:p>
      <w:r>
        <w:t xml:space="preserve">Missä näet koukkunokan ?</w:t>
      </w:r>
    </w:p>
    <w:p>
      <w:r>
        <w:rPr>
          <w:b/>
          <w:u w:val="single"/>
        </w:rPr>
        <w:t xml:space="preserve">88981</w:t>
      </w:r>
    </w:p>
    <w:p>
      <w:r>
        <w:t xml:space="preserve">Missä näet tummat hiukset ?</w:t>
      </w:r>
    </w:p>
    <w:p>
      <w:r>
        <w:rPr>
          <w:b/>
          <w:u w:val="single"/>
        </w:rPr>
        <w:t xml:space="preserve">88982</w:t>
      </w:r>
    </w:p>
    <w:p>
      <w:r>
        <w:t xml:space="preserve">Näen miehen, jolla on hieman pohjoismainen nenä ja valkoiset , ei tummat , hiukset .</w:t>
      </w:r>
    </w:p>
    <w:p>
      <w:r>
        <w:rPr>
          <w:b/>
          <w:u w:val="single"/>
        </w:rPr>
        <w:t xml:space="preserve">88983</w:t>
      </w:r>
    </w:p>
    <w:p>
      <w:r>
        <w:t xml:space="preserve">Verdiløse snakk ?</w:t>
      </w:r>
    </w:p>
    <w:p>
      <w:r>
        <w:rPr>
          <w:b/>
          <w:u w:val="single"/>
        </w:rPr>
        <w:t xml:space="preserve">88984</w:t>
      </w:r>
    </w:p>
    <w:p>
      <w:r>
        <w:t xml:space="preserve">On hienoa, että olet saanut yhteyden Nasjonaliittoon, mutta se ei ole sama asia kuin se, että se on käärme, joka on lyönyt sinut, kamerat !!!</w:t>
      </w:r>
    </w:p>
    <w:p>
      <w:r>
        <w:rPr>
          <w:b/>
          <w:u w:val="single"/>
        </w:rPr>
        <w:t xml:space="preserve">88985</w:t>
      </w:r>
    </w:p>
    <w:p>
      <w:r>
        <w:t xml:space="preserve">Men det ser ut som om you er litt usikker m.h.t deg selv når du ' frågar ' om nesen din ...........</w:t>
      </w:r>
    </w:p>
    <w:p>
      <w:r>
        <w:rPr>
          <w:b/>
          <w:u w:val="single"/>
        </w:rPr>
        <w:t xml:space="preserve">88986</w:t>
      </w:r>
    </w:p>
    <w:p>
      <w:r>
        <w:t xml:space="preserve">Käännetty : Turhaa puhetta ?</w:t>
      </w:r>
    </w:p>
    <w:p>
      <w:r>
        <w:rPr>
          <w:b/>
          <w:u w:val="single"/>
        </w:rPr>
        <w:t xml:space="preserve">88987</w:t>
      </w:r>
    </w:p>
    <w:p>
      <w:r>
        <w:t xml:space="preserve">On ihan siistiä, että olet iloinen kansallisuudestasi, mutta tämä keskustelu ei koske sitä, joten rentoudu, toveri !!!</w:t>
      </w:r>
    </w:p>
    <w:p>
      <w:r>
        <w:rPr>
          <w:b/>
          <w:u w:val="single"/>
        </w:rPr>
        <w:t xml:space="preserve">88988</w:t>
      </w:r>
    </w:p>
    <w:p>
      <w:r>
        <w:t xml:space="preserve">Vaikuttaa kuitenkin siltä, että olet hieman epävarma itsestäsi, kun kysyt "kysymyksiä" omasta nenästäsi ..........</w:t>
      </w:r>
    </w:p>
    <w:p>
      <w:r>
        <w:rPr>
          <w:b/>
          <w:u w:val="single"/>
        </w:rPr>
        <w:t xml:space="preserve">88989</w:t>
      </w:r>
    </w:p>
    <w:p>
      <w:r>
        <w:t xml:space="preserve">---------------------------------------------------- Älkää poistako tätä, se ei ole hyökkäys Kondorin kansallisuutta vastaan.</w:t>
      </w:r>
    </w:p>
    <w:p>
      <w:r>
        <w:rPr>
          <w:b/>
          <w:u w:val="single"/>
        </w:rPr>
        <w:t xml:space="preserve">88990</w:t>
      </w:r>
    </w:p>
    <w:p>
      <w:r>
        <w:t xml:space="preserve">Ei myöskään hyökkäys hänen nenäänsä ( jota en muuten erota omasta ) .</w:t>
      </w:r>
    </w:p>
    <w:p>
      <w:r>
        <w:rPr>
          <w:b/>
          <w:u w:val="single"/>
        </w:rPr>
        <w:t xml:space="preserve">88991</w:t>
      </w:r>
    </w:p>
    <w:p>
      <w:r>
        <w:t xml:space="preserve">Wolf 278</w:t>
      </w:r>
    </w:p>
    <w:p>
      <w:r>
        <w:rPr>
          <w:b/>
          <w:u w:val="single"/>
        </w:rPr>
        <w:t xml:space="preserve">88992</w:t>
      </w:r>
    </w:p>
    <w:p>
      <w:r>
        <w:t xml:space="preserve">Tämän tarinan mukaan kaksi ruotsalaista oli alakynnessä, ja videolla näytettiin vain viimeiset sekunnit.</w:t>
      </w:r>
    </w:p>
    <w:p>
      <w:r>
        <w:rPr>
          <w:b/>
          <w:u w:val="single"/>
        </w:rPr>
        <w:t xml:space="preserve">88993</w:t>
      </w:r>
    </w:p>
    <w:p>
      <w:r>
        <w:t xml:space="preserve">Yhden miehen kasvot näkyvät selvästi lopussa , ja pukuun pukeutunut pesukarhu on tämän artikkelin mukaan tunnettu jalkapalloilija.</w:t>
      </w:r>
    </w:p>
    <w:p>
      <w:r>
        <w:rPr>
          <w:b/>
          <w:u w:val="single"/>
        </w:rPr>
        <w:t xml:space="preserve">88994</w:t>
      </w:r>
    </w:p>
    <w:p>
      <w:r>
        <w:t xml:space="preserve">Onko pidätyksiä tehty?</w:t>
      </w:r>
    </w:p>
    <w:p>
      <w:r>
        <w:rPr>
          <w:b/>
          <w:u w:val="single"/>
        </w:rPr>
        <w:t xml:space="preserve">88995</w:t>
      </w:r>
    </w:p>
    <w:p>
      <w:r>
        <w:t xml:space="preserve">http://www.nationalvanguard.org/story.php ? id = 4191</w:t>
      </w:r>
    </w:p>
    <w:p>
      <w:r>
        <w:rPr>
          <w:b/>
          <w:u w:val="single"/>
        </w:rPr>
        <w:t xml:space="preserve">88996</w:t>
      </w:r>
    </w:p>
    <w:p>
      <w:r>
        <w:t xml:space="preserve">Tämä todella osoittaa, että ei-valkoiset seuraavat valkoisia minne tahansa.</w:t>
      </w:r>
    </w:p>
    <w:p>
      <w:r>
        <w:rPr>
          <w:b/>
          <w:u w:val="single"/>
        </w:rPr>
        <w:t xml:space="preserve">88997</w:t>
      </w:r>
    </w:p>
    <w:p>
      <w:r>
        <w:t xml:space="preserve">Ne eivät selviä ilman meitä, mutta ne tekevät meille vain pahaa.</w:t>
      </w:r>
    </w:p>
    <w:p>
      <w:r>
        <w:rPr>
          <w:b/>
          <w:u w:val="single"/>
        </w:rPr>
        <w:t xml:space="preserve">88998</w:t>
      </w:r>
    </w:p>
    <w:p>
      <w:r>
        <w:t xml:space="preserve">Ei ole mitään syytä ajaa autoja, joissa on yli 7 litran moottori ...</w:t>
      </w:r>
    </w:p>
    <w:p>
      <w:r>
        <w:rPr>
          <w:b/>
          <w:u w:val="single"/>
        </w:rPr>
        <w:t xml:space="preserve">88999</w:t>
      </w:r>
    </w:p>
    <w:p>
      <w:r>
        <w:t xml:space="preserve">Älä myöskään myrkytä kehoasi alkoholilla ... äläkä kuuntele musiikkia erittäin kovalla äänenvoimakkuudella ...</w:t>
      </w:r>
    </w:p>
    <w:p>
      <w:r>
        <w:rPr>
          <w:b/>
          <w:u w:val="single"/>
        </w:rPr>
        <w:t xml:space="preserve">89000</w:t>
      </w:r>
    </w:p>
    <w:p>
      <w:r>
        <w:t xml:space="preserve">Teen/tehdään jatkossakin kaikkea edellä mainittua .</w:t>
      </w:r>
    </w:p>
    <w:p>
      <w:r>
        <w:rPr>
          <w:b/>
          <w:u w:val="single"/>
        </w:rPr>
        <w:t xml:space="preserve">89001</w:t>
      </w:r>
    </w:p>
    <w:p>
      <w:r>
        <w:t xml:space="preserve">Klikkaa tästä videolle Katso, mitä Ruotsissa tapahtuu ...</w:t>
      </w:r>
    </w:p>
    <w:p>
      <w:r>
        <w:rPr>
          <w:b/>
          <w:u w:val="single"/>
        </w:rPr>
        <w:t xml:space="preserve">89002</w:t>
      </w:r>
    </w:p>
    <w:p>
      <w:r>
        <w:t xml:space="preserve">Ja heidän määränsä vain kasvaa, tämä tapahtuu luultavasti kaikkialla Euroopassa.</w:t>
      </w:r>
    </w:p>
    <w:p>
      <w:r>
        <w:rPr>
          <w:b/>
          <w:u w:val="single"/>
        </w:rPr>
        <w:t xml:space="preserve">89003</w:t>
      </w:r>
    </w:p>
    <w:p>
      <w:r>
        <w:t xml:space="preserve">Ehkä keskus käytti kaikki rahansa ostaakseen Nogger Black -jäätelöä pitääkseen ihmiset poissa näkemästä tätä kauheaa rasistista tuotetta 100</w:t>
      </w:r>
    </w:p>
    <w:p>
      <w:r>
        <w:rPr>
          <w:b/>
          <w:u w:val="single"/>
        </w:rPr>
        <w:t xml:space="preserve">89004</w:t>
      </w:r>
    </w:p>
    <w:p>
      <w:r>
        <w:t xml:space="preserve">Se on pitkä lassigieksi .</w:t>
      </w:r>
    </w:p>
    <w:p>
      <w:r>
        <w:rPr>
          <w:b/>
          <w:u w:val="single"/>
        </w:rPr>
        <w:t xml:space="preserve">89005</w:t>
      </w:r>
    </w:p>
    <w:p>
      <w:r>
        <w:t xml:space="preserve">Siksi kysyin, sillä ajattelin, että olisitte joko hyvin pikkuisia tai hyvin ei niin pikkuisia.</w:t>
      </w:r>
    </w:p>
    <w:p>
      <w:r>
        <w:rPr>
          <w:b/>
          <w:u w:val="single"/>
        </w:rPr>
        <w:t xml:space="preserve">89006</w:t>
      </w:r>
    </w:p>
    <w:p>
      <w:r>
        <w:t xml:space="preserve">!!!!!!!!!</w:t>
      </w:r>
    </w:p>
    <w:p>
      <w:r>
        <w:rPr>
          <w:b/>
          <w:u w:val="single"/>
        </w:rPr>
        <w:t xml:space="preserve">89007</w:t>
      </w:r>
    </w:p>
    <w:p>
      <w:r>
        <w:t xml:space="preserve">Yritätkö tappaa minut?</w:t>
      </w:r>
    </w:p>
    <w:p>
      <w:r>
        <w:rPr>
          <w:b/>
          <w:u w:val="single"/>
        </w:rPr>
        <w:t xml:space="preserve">89008</w:t>
      </w:r>
    </w:p>
    <w:p>
      <w:r>
        <w:t xml:space="preserve">Minulla on kyyneleet silmissä naurusta ... se oli hulvatonta, Theoden .</w:t>
      </w:r>
    </w:p>
    <w:p>
      <w:r>
        <w:rPr>
          <w:b/>
          <w:u w:val="single"/>
        </w:rPr>
        <w:t xml:space="preserve">89009</w:t>
      </w:r>
    </w:p>
    <w:p>
      <w:r>
        <w:t xml:space="preserve">NE EIVÄT OLE OUTOJA !!!!</w:t>
      </w:r>
    </w:p>
    <w:p>
      <w:r>
        <w:rPr>
          <w:b/>
          <w:u w:val="single"/>
        </w:rPr>
        <w:t xml:space="preserve">89010</w:t>
      </w:r>
    </w:p>
    <w:p>
      <w:r>
        <w:t xml:space="preserve">Täysin normaaleja ja VALKOISIA nimiä Seuraava yritys : Leida f Kulla m Alma f Ege m Ärta f Epp m Endla f Arno m Tiiu f Ikevald m Piibe f Reet m Rünno m Onko Ikevaldilla jokin merkitys ?</w:t>
      </w:r>
    </w:p>
    <w:p>
      <w:r>
        <w:rPr>
          <w:b/>
          <w:u w:val="single"/>
        </w:rPr>
        <w:t xml:space="preserve">89011</w:t>
      </w:r>
    </w:p>
    <w:p>
      <w:r>
        <w:t xml:space="preserve">Tiedän, että meidän on oltava kohteliaita, mutta meidän ei tarvitse valehdella...</w:t>
      </w:r>
    </w:p>
    <w:p>
      <w:r>
        <w:rPr>
          <w:b/>
          <w:u w:val="single"/>
        </w:rPr>
        <w:t xml:space="preserve">89012</w:t>
      </w:r>
    </w:p>
    <w:p>
      <w:r>
        <w:t xml:space="preserve">( Ja kaikille teille hudekseille, tiedätte, että vedän teitä mulkkuihin... ).</w:t>
      </w:r>
    </w:p>
    <w:p>
      <w:r>
        <w:rPr>
          <w:b/>
          <w:u w:val="single"/>
        </w:rPr>
        <w:t xml:space="preserve">89013</w:t>
      </w:r>
    </w:p>
    <w:p>
      <w:r>
        <w:t xml:space="preserve">He ovat enemmänkin kuin virus kuin ihminen; he pääsevät maahan ja saastuttavat sen sairaudellaan, ja melko pian koko maa menee päin helvettiä samalla kun hallitus yrittää kieltää videopelit, koska veitsirikollisuus , raiskaukset ja järjetön väkivalta ovat nousseet pilviin.</w:t>
      </w:r>
    </w:p>
    <w:p>
      <w:r>
        <w:rPr>
          <w:b/>
          <w:u w:val="single"/>
        </w:rPr>
        <w:t xml:space="preserve">89014</w:t>
      </w:r>
    </w:p>
    <w:p>
      <w:r>
        <w:t xml:space="preserve">Olen varma, että he kaikki kuulevat hyviä asioita Irlannista ja ovat enemmän kuin tervetulleita tänne ...</w:t>
      </w:r>
    </w:p>
    <w:p>
      <w:r>
        <w:rPr>
          <w:b/>
          <w:u w:val="single"/>
        </w:rPr>
        <w:t xml:space="preserve">89015</w:t>
      </w:r>
    </w:p>
    <w:p>
      <w:r>
        <w:t xml:space="preserve">Lyhyellä lomalla , Menkää takaisin ja tehkää jotain omalle maallenne ja lopettakaa paskan vieminen meidän ovellemme !</w:t>
      </w:r>
    </w:p>
    <w:p>
      <w:r>
        <w:rPr>
          <w:b/>
          <w:u w:val="single"/>
        </w:rPr>
        <w:t xml:space="preserve">89016</w:t>
      </w:r>
    </w:p>
    <w:p>
      <w:r>
        <w:t xml:space="preserve">Mikään ei ole niin kuin vanhoina hyvinä aikoina, jolloin kymppikokoinen rikollinen aneli poliisia pysähtymään, jotta hän voisi tunnustaa.</w:t>
      </w:r>
    </w:p>
    <w:p>
      <w:r>
        <w:rPr>
          <w:b/>
          <w:u w:val="single"/>
        </w:rPr>
        <w:t xml:space="preserve">89017</w:t>
      </w:r>
    </w:p>
    <w:p>
      <w:r>
        <w:t xml:space="preserve">Tiesin, että saisimme selville, että tämän takana ovat 'uudet irlantilaiset' kulttuurin rikastuttajat, kun luin eilen jutun !</w:t>
      </w:r>
    </w:p>
    <w:p>
      <w:r>
        <w:rPr>
          <w:b/>
          <w:u w:val="single"/>
        </w:rPr>
        <w:t xml:space="preserve">89018</w:t>
      </w:r>
    </w:p>
    <w:p>
      <w:r>
        <w:t xml:space="preserve">Luuletteko, että joudumme Euroopan maiden väliseen taisteluun siitä, kuka saa Guantanamon vangit?</w:t>
      </w:r>
    </w:p>
    <w:p>
      <w:r>
        <w:rPr>
          <w:b/>
          <w:u w:val="single"/>
        </w:rPr>
        <w:t xml:space="preserve">89019</w:t>
      </w:r>
    </w:p>
    <w:p>
      <w:r>
        <w:t xml:space="preserve">http://www.hs.fi/english/article/Fin ... /1135242977641</w:t>
      </w:r>
    </w:p>
    <w:p>
      <w:r>
        <w:rPr>
          <w:b/>
          <w:u w:val="single"/>
        </w:rPr>
        <w:t xml:space="preserve">89020</w:t>
      </w:r>
    </w:p>
    <w:p>
      <w:r>
        <w:t xml:space="preserve">Olen valkoinen ja maani on valkoinen ja olen kansallismielinen, ja olen ollut tällä foorumilla useita vuosia ilman ongelmia.</w:t>
      </w:r>
    </w:p>
    <w:p>
      <w:r>
        <w:rPr>
          <w:b/>
          <w:u w:val="single"/>
        </w:rPr>
        <w:t xml:space="preserve">89021</w:t>
      </w:r>
    </w:p>
    <w:p>
      <w:r>
        <w:t xml:space="preserve">Voit unohtaa IRA:n .</w:t>
      </w:r>
    </w:p>
    <w:p>
      <w:r>
        <w:rPr>
          <w:b/>
          <w:u w:val="single"/>
        </w:rPr>
        <w:t xml:space="preserve">89022</w:t>
      </w:r>
    </w:p>
    <w:p>
      <w:r>
        <w:t xml:space="preserve">He ovat internationalistimarxisteja .</w:t>
      </w:r>
    </w:p>
    <w:p>
      <w:r>
        <w:rPr>
          <w:b/>
          <w:u w:val="single"/>
        </w:rPr>
        <w:t xml:space="preserve">89023</w:t>
      </w:r>
    </w:p>
    <w:p>
      <w:r>
        <w:t xml:space="preserve">Britit ulos - kaikki muut sisään - heidän kanssaan.</w:t>
      </w:r>
    </w:p>
    <w:p>
      <w:r>
        <w:rPr>
          <w:b/>
          <w:u w:val="single"/>
        </w:rPr>
        <w:t xml:space="preserve">89024</w:t>
      </w:r>
    </w:p>
    <w:p>
      <w:r>
        <w:t xml:space="preserve">Tämä koskee kaikkia republikaanisen liikkeen sävyjä .</w:t>
      </w:r>
    </w:p>
    <w:p>
      <w:r>
        <w:rPr>
          <w:b/>
          <w:u w:val="single"/>
        </w:rPr>
        <w:t xml:space="preserve">89025</w:t>
      </w:r>
    </w:p>
    <w:p>
      <w:r>
        <w:t xml:space="preserve">Missä on moraali?</w:t>
      </w:r>
    </w:p>
    <w:p>
      <w:r>
        <w:rPr>
          <w:b/>
          <w:u w:val="single"/>
        </w:rPr>
        <w:t xml:space="preserve">89026</w:t>
      </w:r>
    </w:p>
    <w:p>
      <w:r>
        <w:t xml:space="preserve">Ketä he oikeasti luulevat kieltävänsä kelttiläisen ristin !!!!</w:t>
      </w:r>
    </w:p>
    <w:p>
      <w:r>
        <w:rPr>
          <w:b/>
          <w:u w:val="single"/>
        </w:rPr>
        <w:t xml:space="preserve">89027</w:t>
      </w:r>
    </w:p>
    <w:p>
      <w:r>
        <w:t xml:space="preserve">Irlannin on aika pärjätä ja puolustaa itseään , koko tämä EU:n juttu on pelkkää paskaa !</w:t>
      </w:r>
    </w:p>
    <w:p>
      <w:r>
        <w:rPr>
          <w:b/>
          <w:u w:val="single"/>
        </w:rPr>
        <w:t xml:space="preserve">89028</w:t>
      </w:r>
    </w:p>
    <w:p>
      <w:r>
        <w:t xml:space="preserve">Kauhea Tommy on tulossa Limerickiin.Hän pääsee lyhyelle lomalle muutaman yksinäisen suden kanssa.Hän haluaa käydä King Johns Castlessa ja nähdä kaupungin.Liitetiedosto 78266</w:t>
      </w:r>
    </w:p>
    <w:p>
      <w:r>
        <w:rPr>
          <w:b/>
          <w:u w:val="single"/>
        </w:rPr>
        <w:t xml:space="preserve">89029</w:t>
      </w:r>
    </w:p>
    <w:p>
      <w:r>
        <w:t xml:space="preserve">Jokaisen irlantilaisen velvollisuutena on tehdä mustien elämä mahdollisimman vaikeaksi, jos lapsillamme halutaan olevan minkäänlainen tulevaisuus.</w:t>
      </w:r>
    </w:p>
    <w:p>
      <w:r>
        <w:rPr>
          <w:b/>
          <w:u w:val="single"/>
        </w:rPr>
        <w:t xml:space="preserve">89030</w:t>
      </w:r>
    </w:p>
    <w:p>
      <w:r>
        <w:t xml:space="preserve">Kuulin romanialaisista mustalaisista, jotka olivat viime vuonna Ballymunin liikenneympyrässä... 400 heistä tulee takaisin Irlantiin ja heille annetaan taloja!</w:t>
      </w:r>
    </w:p>
    <w:p>
      <w:r>
        <w:rPr>
          <w:b/>
          <w:u w:val="single"/>
        </w:rPr>
        <w:t xml:space="preserve">89031</w:t>
      </w:r>
    </w:p>
    <w:p>
      <w:r>
        <w:t xml:space="preserve">Miksi emme vain laita heitä minun paikalleni ja pudota sitten muutama pommi.Olen tosissani, he tekevät irlantilaisista hölmöjä.</w:t>
      </w:r>
    </w:p>
    <w:p>
      <w:r>
        <w:rPr>
          <w:b/>
          <w:u w:val="single"/>
        </w:rPr>
        <w:t xml:space="preserve">89032</w:t>
      </w:r>
    </w:p>
    <w:p>
      <w:r>
        <w:t xml:space="preserve">Heidät pitäisi pakottaa käyttämään hijabia osoittaakseen, että he ovat erilaisia kuin me.</w:t>
      </w:r>
    </w:p>
    <w:p>
      <w:r>
        <w:rPr>
          <w:b/>
          <w:u w:val="single"/>
        </w:rPr>
        <w:t xml:space="preserve">89033</w:t>
      </w:r>
    </w:p>
    <w:p>
      <w:r>
        <w:t xml:space="preserve">Maahanmuuttajia ei pitäisi integroida irlantilaiseen kulttuuriin .</w:t>
      </w:r>
    </w:p>
    <w:p>
      <w:r>
        <w:rPr>
          <w:b/>
          <w:u w:val="single"/>
        </w:rPr>
        <w:t xml:space="preserve">89034</w:t>
      </w:r>
    </w:p>
    <w:p>
      <w:r>
        <w:t xml:space="preserve">Irlantilainen vankila on kuin luksushotelli, jonne he tulevat, vaikka heidät lähetettäisiinkin vankilaan ja jos he eivät pakene maasta ja jos he jäävät kiinni rikoksesta ... joten rikollisuus maksaa Irlannissa.</w:t>
      </w:r>
    </w:p>
    <w:p>
      <w:r>
        <w:rPr>
          <w:b/>
          <w:u w:val="single"/>
        </w:rPr>
        <w:t xml:space="preserve">89035</w:t>
      </w:r>
    </w:p>
    <w:p>
      <w:r>
        <w:t xml:space="preserve">En olisi ikinä tuhannessa vuodessa uskonut, että Irlanti sallisi ei-valkoisten tulla maahan, he näyttivät rakastavan rotuaan paljon.</w:t>
      </w:r>
    </w:p>
    <w:p>
      <w:r>
        <w:rPr>
          <w:b/>
          <w:u w:val="single"/>
        </w:rPr>
        <w:t xml:space="preserve">89036</w:t>
      </w:r>
    </w:p>
    <w:p>
      <w:r>
        <w:t xml:space="preserve">Nyt Irlanti käytännössä annetaan pois.</w:t>
      </w:r>
    </w:p>
    <w:p>
      <w:r>
        <w:rPr>
          <w:b/>
          <w:u w:val="single"/>
        </w:rPr>
        <w:t xml:space="preserve">89037</w:t>
      </w:r>
    </w:p>
    <w:p>
      <w:r>
        <w:t xml:space="preserve">Limerickissä, jos on jäänyt kiinni veitsestä, vankilaan on lähetetty paljon naisia.Pelkäänpä, että tämä on hyvin väkivaltainen paikka.</w:t>
      </w:r>
    </w:p>
    <w:p>
      <w:r>
        <w:rPr>
          <w:b/>
          <w:u w:val="single"/>
        </w:rPr>
        <w:t xml:space="preserve">89038</w:t>
      </w:r>
    </w:p>
    <w:p>
      <w:r>
        <w:t xml:space="preserve">En ole käynyt Mayossa noin kolmeen vuoteen, mutta silloin se oli yksi viimeisistä jäljellä olevista hyvistä irlantilaisista paikoista.</w:t>
      </w:r>
    </w:p>
    <w:p>
      <w:r>
        <w:rPr>
          <w:b/>
          <w:u w:val="single"/>
        </w:rPr>
        <w:t xml:space="preserve">89039</w:t>
      </w:r>
    </w:p>
    <w:p>
      <w:r>
        <w:t xml:space="preserve">Yövyin Ballinassa enkä nähnyt juuri lainkaan ulkomaalaisia .</w:t>
      </w:r>
    </w:p>
    <w:p>
      <w:r>
        <w:rPr>
          <w:b/>
          <w:u w:val="single"/>
        </w:rPr>
        <w:t xml:space="preserve">89040</w:t>
      </w:r>
    </w:p>
    <w:p>
      <w:r>
        <w:t xml:space="preserve">Olen nähnyt kaksi mustaa koko viikon aikana .</w:t>
      </w:r>
    </w:p>
    <w:p>
      <w:r>
        <w:rPr>
          <w:b/>
          <w:u w:val="single"/>
        </w:rPr>
        <w:t xml:space="preserve">89041</w:t>
      </w:r>
    </w:p>
    <w:p>
      <w:r>
        <w:t xml:space="preserve">Onko tilanne muuttunut niin paljon?</w:t>
      </w:r>
    </w:p>
    <w:p>
      <w:r>
        <w:rPr>
          <w:b/>
          <w:u w:val="single"/>
        </w:rPr>
        <w:t xml:space="preserve">89042</w:t>
      </w:r>
    </w:p>
    <w:p>
      <w:r>
        <w:t xml:space="preserve">En ymmärrä miksi gardai ei vain nappaa heitä ja karkota heitä kukaan heistä ei ole oikeutettu olemaan täällä.</w:t>
      </w:r>
    </w:p>
    <w:p>
      <w:r>
        <w:rPr>
          <w:b/>
          <w:u w:val="single"/>
        </w:rPr>
        <w:t xml:space="preserve">89043</w:t>
      </w:r>
    </w:p>
    <w:p>
      <w:r>
        <w:t xml:space="preserve">lukiessani tätä tajusin, ettei ollut päivämäärää tai että Corkin Ucc:n ulkopuolella järjestetään kokous tai jotain muuta 10. maaliskuuta kello 10.30. Kävin muutaman ystävän kanssa Corkissa ja he yrittivät jakaa esitteitä ¬ _ ¬ ystävät ja minä emme olleet kovin tyytyväisiä.</w:t>
      </w:r>
    </w:p>
    <w:p>
      <w:r>
        <w:rPr>
          <w:b/>
          <w:u w:val="single"/>
        </w:rPr>
        <w:t xml:space="preserve">89044</w:t>
      </w:r>
    </w:p>
    <w:p>
      <w:r>
        <w:t xml:space="preserve">Salama ja aurinko -elokuvan täysversio !</w:t>
      </w:r>
    </w:p>
    <w:p>
      <w:r>
        <w:rPr>
          <w:b/>
          <w:u w:val="single"/>
        </w:rPr>
        <w:t xml:space="preserve">89045</w:t>
      </w:r>
    </w:p>
    <w:p>
      <w:r>
        <w:t xml:space="preserve">Kiitos sille, joka perusti tämän sivuston ja sinulle sen linkittämisestä !</w:t>
      </w:r>
    </w:p>
    <w:p>
      <w:r>
        <w:rPr>
          <w:b/>
          <w:u w:val="single"/>
        </w:rPr>
        <w:t xml:space="preserve">89046</w:t>
      </w:r>
    </w:p>
    <w:p>
      <w:r>
        <w:t xml:space="preserve">ensinnäkin tervetuloa Stormfrontiin , toiseksi jos poliittinen puolueesi on vain Skotlantia varten, ehkä sinun pitäisi laittaa tämä SFGB:hen .</w:t>
      </w:r>
    </w:p>
    <w:p>
      <w:r>
        <w:rPr>
          <w:b/>
          <w:u w:val="single"/>
        </w:rPr>
        <w:t xml:space="preserve">89047</w:t>
      </w:r>
    </w:p>
    <w:p>
      <w:r>
        <w:t xml:space="preserve">Tämän viestin tarkoituksena ei ole edistää islamilaista Irlantia .</w:t>
      </w:r>
    </w:p>
    <w:p>
      <w:r>
        <w:rPr>
          <w:b/>
          <w:u w:val="single"/>
        </w:rPr>
        <w:t xml:space="preserve">89048</w:t>
      </w:r>
    </w:p>
    <w:p>
      <w:r>
        <w:t xml:space="preserve">Luulen, että useimmat Stormfrontin jäsenet olisivat samaa mieltä.Olen täällä edistääkseni valkoista Irlantia kuten muutkin jäsenet ja varoittaakseni muita monikulttuurisuuden ja islamin aiheuttamasta haitasta Irlannissa.</w:t>
      </w:r>
    </w:p>
    <w:p>
      <w:r>
        <w:rPr>
          <w:b/>
          <w:u w:val="single"/>
        </w:rPr>
        <w:t xml:space="preserve">89049</w:t>
      </w:r>
    </w:p>
    <w:p>
      <w:r>
        <w:t xml:space="preserve">On todella hienoa nähdä, että Pohjois-Irlannin kansa ei siedä mitään ulkomaalaisten aiheuttamia iskuja tai ongelmia.</w:t>
      </w:r>
    </w:p>
    <w:p>
      <w:r>
        <w:rPr>
          <w:b/>
          <w:u w:val="single"/>
        </w:rPr>
        <w:t xml:space="preserve">89050</w:t>
      </w:r>
    </w:p>
    <w:p>
      <w:r>
        <w:t xml:space="preserve">Se on ainoa tapa .</w:t>
      </w:r>
    </w:p>
    <w:p>
      <w:r>
        <w:rPr>
          <w:b/>
          <w:u w:val="single"/>
        </w:rPr>
        <w:t xml:space="preserve">89051</w:t>
      </w:r>
    </w:p>
    <w:p>
      <w:r>
        <w:t xml:space="preserve">En tiennyt, että sen baarin omistaa neekeri, aion varmistaa, etten koskaan enää astu sinne, olin siellä kerran !!!!</w:t>
      </w:r>
    </w:p>
    <w:p>
      <w:r>
        <w:rPr>
          <w:b/>
          <w:u w:val="single"/>
        </w:rPr>
        <w:t xml:space="preserve">89052</w:t>
      </w:r>
    </w:p>
    <w:p>
      <w:r>
        <w:t xml:space="preserve">Jos tästä on jotain myönteistä, niin se on se, että molemmat yhteisöt ymmärtävät nyt, etteivät ne olekaan niin erilaisia verrattuna siihen, mitä on tulossa.</w:t>
      </w:r>
    </w:p>
    <w:p>
      <w:r>
        <w:rPr>
          <w:b/>
          <w:u w:val="single"/>
        </w:rPr>
        <w:t xml:space="preserve">89053</w:t>
      </w:r>
    </w:p>
    <w:p>
      <w:r>
        <w:t xml:space="preserve">Kiitos tuestasi kommando 88 , pm minulle ja puhumme .</w:t>
      </w:r>
    </w:p>
    <w:p>
      <w:r>
        <w:rPr>
          <w:b/>
          <w:u w:val="single"/>
        </w:rPr>
        <w:t xml:space="preserve">89054</w:t>
      </w:r>
    </w:p>
    <w:p>
      <w:r>
        <w:t xml:space="preserve">Kyllä, leiri järjestetään ensi kuussa, meillä on upea paikka sitä varten leinsterin vuorilla.</w:t>
      </w:r>
    </w:p>
    <w:p>
      <w:r>
        <w:rPr>
          <w:b/>
          <w:u w:val="single"/>
        </w:rPr>
        <w:t xml:space="preserve">89055</w:t>
      </w:r>
    </w:p>
    <w:p>
      <w:r>
        <w:t xml:space="preserve">Eteenpäin!</w:t>
      </w:r>
    </w:p>
    <w:p>
      <w:r>
        <w:rPr>
          <w:b/>
          <w:u w:val="single"/>
        </w:rPr>
        <w:t xml:space="preserve">89056</w:t>
      </w:r>
    </w:p>
    <w:p>
      <w:r>
        <w:t xml:space="preserve">On ironista, että he pitävät islantilaisia germaanisina, kun islantilaisilla on 50 prosentin veriside Irlantiin viikinkien orjakaupan vuoksi.</w:t>
      </w:r>
    </w:p>
    <w:p>
      <w:r>
        <w:rPr>
          <w:b/>
          <w:u w:val="single"/>
        </w:rPr>
        <w:t xml:space="preserve">89057</w:t>
      </w:r>
    </w:p>
    <w:p>
      <w:r>
        <w:t xml:space="preserve">Ihmettelen, miksi irlantilaiset tiedotusvälineet ovat niin pakkomielteisiä tämän sivuston suhteen.</w:t>
      </w:r>
    </w:p>
    <w:p>
      <w:r>
        <w:rPr>
          <w:b/>
          <w:u w:val="single"/>
        </w:rPr>
        <w:t xml:space="preserve">89058</w:t>
      </w:r>
    </w:p>
    <w:p>
      <w:r>
        <w:t xml:space="preserve">Meidät mainitaan satunnaisesti lehdissä, kuten Guardianissa, ja tietysti toimittajat käyvät täällä, mutta tietääkseni siinä kaikki.</w:t>
      </w:r>
    </w:p>
    <w:p>
      <w:r>
        <w:rPr>
          <w:b/>
          <w:u w:val="single"/>
        </w:rPr>
        <w:t xml:space="preserve">89059</w:t>
      </w:r>
    </w:p>
    <w:p>
      <w:r>
        <w:t xml:space="preserve">Olen iloinen, että keskusteluketjuni on niin huvittava.</w:t>
      </w:r>
    </w:p>
    <w:p>
      <w:r>
        <w:rPr>
          <w:b/>
          <w:u w:val="single"/>
        </w:rPr>
        <w:t xml:space="preserve">89060</w:t>
      </w:r>
    </w:p>
    <w:p>
      <w:r>
        <w:t xml:space="preserve">Olen yllättynyt nähdessäni, että se on edelleen aktiivinen.</w:t>
      </w:r>
    </w:p>
    <w:p>
      <w:r>
        <w:rPr>
          <w:b/>
          <w:u w:val="single"/>
        </w:rPr>
        <w:t xml:space="preserve">89061</w:t>
      </w:r>
    </w:p>
    <w:p>
      <w:r>
        <w:t xml:space="preserve">Toivottavasti ei ole pahoja tunteita...</w:t>
      </w:r>
    </w:p>
    <w:p>
      <w:r>
        <w:rPr>
          <w:b/>
          <w:u w:val="single"/>
        </w:rPr>
        <w:t xml:space="preserve">89062</w:t>
      </w:r>
    </w:p>
    <w:p>
      <w:r>
        <w:t xml:space="preserve">Ex-tyttöystäväni äiti kirjoitti tuon laulun !</w:t>
      </w:r>
    </w:p>
    <w:p>
      <w:r>
        <w:rPr>
          <w:b/>
          <w:u w:val="single"/>
        </w:rPr>
        <w:t xml:space="preserve">89063</w:t>
      </w:r>
    </w:p>
    <w:p>
      <w:r>
        <w:t xml:space="preserve">Kuka sinä olet ja miten sait sen käsiisi? Lähetä minulle sähköpostia tai p.m.</w:t>
      </w:r>
    </w:p>
    <w:p>
      <w:r>
        <w:rPr>
          <w:b/>
          <w:u w:val="single"/>
        </w:rPr>
        <w:t xml:space="preserve">89064</w:t>
      </w:r>
    </w:p>
    <w:p>
      <w:r>
        <w:t xml:space="preserve">ive nähnyt joitakin hyvin kauniita valkoisia naisia ja mikään ei kuvottaa minua enemmän kuin nähdä heidät vetää ylös ostoskeskuksessa, ruokakauppa, tai huoltoasemalla ja ajatella perhana shes kaunis sitten nähdä hänen avata takaoven ja kävellä sisään oreo vauva tavallaan saa sinut toivoa, että se oli vielä 1940 täällä alabama 16</w:t>
      </w:r>
    </w:p>
    <w:p>
      <w:r>
        <w:rPr>
          <w:b/>
          <w:u w:val="single"/>
        </w:rPr>
        <w:t xml:space="preserve">89065</w:t>
      </w:r>
    </w:p>
    <w:p>
      <w:r>
        <w:t xml:space="preserve">Kyllä on!</w:t>
      </w:r>
    </w:p>
    <w:p>
      <w:r>
        <w:rPr>
          <w:b/>
          <w:u w:val="single"/>
        </w:rPr>
        <w:t xml:space="preserve">89066</w:t>
      </w:r>
    </w:p>
    <w:p>
      <w:r>
        <w:t xml:space="preserve">Nopea .</w:t>
      </w:r>
    </w:p>
    <w:p>
      <w:r>
        <w:rPr>
          <w:b/>
          <w:u w:val="single"/>
        </w:rPr>
        <w:t xml:space="preserve">89067</w:t>
      </w:r>
    </w:p>
    <w:p>
      <w:r>
        <w:t xml:space="preserve">Nämä moslimien saastat hakkasivat heidän päänsä irti, se kesti noin 30 sekuntia!</w:t>
      </w:r>
    </w:p>
    <w:p>
      <w:r>
        <w:rPr>
          <w:b/>
          <w:u w:val="single"/>
        </w:rPr>
        <w:t xml:space="preserve">89068</w:t>
      </w:r>
    </w:p>
    <w:p>
      <w:r>
        <w:t xml:space="preserve">Se raukka paistatteli koko ajan.</w:t>
      </w:r>
    </w:p>
    <w:p>
      <w:r>
        <w:rPr>
          <w:b/>
          <w:u w:val="single"/>
        </w:rPr>
        <w:t xml:space="preserve">89069</w:t>
      </w:r>
    </w:p>
    <w:p>
      <w:r>
        <w:t xml:space="preserve">Nigerialaistyttö esitteli tänään Ruotsin lipun Irlannin presidentin talossa Euroopan unionin laajentumisseremonian yhteydessä.</w:t>
      </w:r>
    </w:p>
    <w:p>
      <w:r>
        <w:rPr>
          <w:b/>
          <w:u w:val="single"/>
        </w:rPr>
        <w:t xml:space="preserve">89070</w:t>
      </w:r>
    </w:p>
    <w:p>
      <w:r>
        <w:t xml:space="preserve">Kuten olen aina sanonut ja sanon kuolemaani asti ja sen jälkeenkin .</w:t>
      </w:r>
    </w:p>
    <w:p>
      <w:r>
        <w:rPr>
          <w:b/>
          <w:u w:val="single"/>
        </w:rPr>
        <w:t xml:space="preserve">89071</w:t>
      </w:r>
    </w:p>
    <w:p>
      <w:r>
        <w:t xml:space="preserve">"</w:t>
      </w:r>
    </w:p>
    <w:p>
      <w:r>
        <w:rPr>
          <w:b/>
          <w:u w:val="single"/>
        </w:rPr>
        <w:t xml:space="preserve">89072</w:t>
      </w:r>
    </w:p>
    <w:p>
      <w:r>
        <w:t xml:space="preserve">Ei ole olemassa moraalista tai oikeudenmukaista lakia, joka sanoo, ettette voi puolustaa itseänne, perhettänne/rakkaitanne/kotianne provosoimattomalta hyökkäykseltä. '</w:t>
      </w:r>
    </w:p>
    <w:p>
      <w:r>
        <w:rPr>
          <w:b/>
          <w:u w:val="single"/>
        </w:rPr>
        <w:t xml:space="preserve">89073</w:t>
      </w:r>
    </w:p>
    <w:p>
      <w:r>
        <w:t xml:space="preserve">Yksi syy siihen, että muutimme pois (aikoinaan 99-prosenttisesti valkoisten) asuinalueeltamme, oli se, että sinne muutti valtavia määriä kiinalaisia, ja vannon, että heidän mukanaan tuli kirjaimellisesti mätä haju.</w:t>
      </w:r>
    </w:p>
    <w:p>
      <w:r>
        <w:rPr>
          <w:b/>
          <w:u w:val="single"/>
        </w:rPr>
        <w:t xml:space="preserve">89074</w:t>
      </w:r>
    </w:p>
    <w:p>
      <w:r>
        <w:t xml:space="preserve">BS!</w:t>
      </w:r>
    </w:p>
    <w:p>
      <w:r>
        <w:rPr>
          <w:b/>
          <w:u w:val="single"/>
        </w:rPr>
        <w:t xml:space="preserve">89075</w:t>
      </w:r>
    </w:p>
    <w:p>
      <w:r>
        <w:t xml:space="preserve">Oletko koskaan viettänyt aikaa Vancouverin alueen ulkopuolella?</w:t>
      </w:r>
    </w:p>
    <w:p>
      <w:r>
        <w:rPr>
          <w:b/>
          <w:u w:val="single"/>
        </w:rPr>
        <w:t xml:space="preserve">89076</w:t>
      </w:r>
    </w:p>
    <w:p>
      <w:r>
        <w:t xml:space="preserve">Voin viikkokausia olla kaupungissani näkemättä ei-valkoista ihmistä, ellei intialainen liftaa kaupunkiin.</w:t>
      </w:r>
    </w:p>
    <w:p>
      <w:r>
        <w:rPr>
          <w:b/>
          <w:u w:val="single"/>
        </w:rPr>
        <w:t xml:space="preserve">89077</w:t>
      </w:r>
    </w:p>
    <w:p>
      <w:r>
        <w:t xml:space="preserve">Lopetin CBC:n katsomisen, kun he alkoivat lähettää ohjelmaa "Pieni moskeija preerialla".</w:t>
      </w:r>
    </w:p>
    <w:p>
      <w:r>
        <w:rPr>
          <w:b/>
          <w:u w:val="single"/>
        </w:rPr>
        <w:t xml:space="preserve">89078</w:t>
      </w:r>
    </w:p>
    <w:p>
      <w:r>
        <w:t xml:space="preserve">Nyt en katso televisiota ollenkaan .</w:t>
      </w:r>
    </w:p>
    <w:p>
      <w:r>
        <w:rPr>
          <w:b/>
          <w:u w:val="single"/>
        </w:rPr>
        <w:t xml:space="preserve">89079</w:t>
      </w:r>
    </w:p>
    <w:p>
      <w:r>
        <w:t xml:space="preserve">Just Internet .</w:t>
      </w:r>
    </w:p>
    <w:p>
      <w:r>
        <w:rPr>
          <w:b/>
          <w:u w:val="single"/>
        </w:rPr>
        <w:t xml:space="preserve">89080</w:t>
      </w:r>
    </w:p>
    <w:p>
      <w:r>
        <w:t xml:space="preserve">Olen varma, etten jää paljosta paitsi.</w:t>
      </w:r>
    </w:p>
    <w:p>
      <w:r>
        <w:rPr>
          <w:b/>
          <w:u w:val="single"/>
        </w:rPr>
        <w:t xml:space="preserve">89081</w:t>
      </w:r>
    </w:p>
    <w:p>
      <w:r>
        <w:t xml:space="preserve">Se olisi hauskaa.Vielä hauskempaa olisi, jos joku heistä saisi selville, että hänen isoisoisänsä oli ollut KKK:ssa. !</w:t>
      </w:r>
    </w:p>
    <w:p>
      <w:r>
        <w:rPr>
          <w:b/>
          <w:u w:val="single"/>
        </w:rPr>
        <w:t xml:space="preserve">89082</w:t>
      </w:r>
    </w:p>
    <w:p>
      <w:r>
        <w:t xml:space="preserve">Hei olen Victoria BC:ssä ja haluan liittyä mukaan sähköpostitse osoitteeseen antoniopuffi@hotmail.com Olen uskollinen valkoinen ja valmis taistelemaan !</w:t>
      </w:r>
    </w:p>
    <w:p>
      <w:r>
        <w:rPr>
          <w:b/>
          <w:u w:val="single"/>
        </w:rPr>
        <w:t xml:space="preserve">89083</w:t>
      </w:r>
    </w:p>
    <w:p>
      <w:r>
        <w:t xml:space="preserve">Se johtuu siitä, että he eivät huoraa itseään ulos ja päätyvät näyttämään kuin he 're neljäkymmentä vuotiaana 25 .</w:t>
      </w:r>
    </w:p>
    <w:p>
      <w:r>
        <w:rPr>
          <w:b/>
          <w:u w:val="single"/>
        </w:rPr>
        <w:t xml:space="preserve">89084</w:t>
      </w:r>
    </w:p>
    <w:p>
      <w:r>
        <w:t xml:space="preserve">Lisäksi he pukeutuvat kuin naiset eivätkä stripparit, joten sinun on pakko katsoa heidän kasvojaan ja heidän tekotissejään ja minihamettaan .</w:t>
      </w:r>
    </w:p>
    <w:p>
      <w:r>
        <w:rPr>
          <w:b/>
          <w:u w:val="single"/>
        </w:rPr>
        <w:t xml:space="preserve">89085</w:t>
      </w:r>
    </w:p>
    <w:p>
      <w:r>
        <w:t xml:space="preserve">Tämän voi estää hankkimalla kuolleen sian ja hautaamalla sen maan alle moskeijan rakentamispaikalle.</w:t>
      </w:r>
    </w:p>
    <w:p>
      <w:r>
        <w:rPr>
          <w:b/>
          <w:u w:val="single"/>
        </w:rPr>
        <w:t xml:space="preserve">89086</w:t>
      </w:r>
    </w:p>
    <w:p>
      <w:r>
        <w:t xml:space="preserve">MVI 0147 Kuollut sika pysäyttää uuden moskeijan rakentamisen !</w:t>
      </w:r>
    </w:p>
    <w:p>
      <w:r>
        <w:rPr>
          <w:b/>
          <w:u w:val="single"/>
        </w:rPr>
        <w:t xml:space="preserve">89087</w:t>
      </w:r>
    </w:p>
    <w:p>
      <w:r>
        <w:t xml:space="preserve">- YouTube Heil Hitler !</w:t>
      </w:r>
    </w:p>
    <w:p>
      <w:r>
        <w:rPr>
          <w:b/>
          <w:u w:val="single"/>
        </w:rPr>
        <w:t xml:space="preserve">89088</w:t>
      </w:r>
    </w:p>
    <w:p>
      <w:r>
        <w:t xml:space="preserve">Ei, sitä ei hyväksytä, ja joo:n johtamat tiedotusvälineet työntävät sitä kasvoihimme kerta toisensa jälkeen, mutta useimmat ihmiset, jotka paheksuvat sekarotuisia suhteita, jättävät vain huomiotta asiaan liittyvät ihmiset.</w:t>
      </w:r>
    </w:p>
    <w:p>
      <w:r>
        <w:rPr>
          <w:b/>
          <w:u w:val="single"/>
        </w:rPr>
        <w:t xml:space="preserve">89089</w:t>
      </w:r>
    </w:p>
    <w:p>
      <w:r>
        <w:t xml:space="preserve">Mielenkiintoista , kryptinen kommenttisi on saanut mieleni hämmentymään , mitähän tarkoitat ? .</w:t>
      </w:r>
    </w:p>
    <w:p>
      <w:r>
        <w:rPr>
          <w:b/>
          <w:u w:val="single"/>
        </w:rPr>
        <w:t xml:space="preserve">89090</w:t>
      </w:r>
    </w:p>
    <w:p>
      <w:r>
        <w:t xml:space="preserve">Okei , se on reilu kyttä , allekirjoitan tunnustuksen , söin kaikki paistetut munat ja tiedän että sanoin olevani englantilainen , mutta johdin teitä harhaan , koska äitini isä oli irlantilainen , anteeksi siitä .</w:t>
      </w:r>
    </w:p>
    <w:p>
      <w:r>
        <w:rPr>
          <w:b/>
          <w:u w:val="single"/>
        </w:rPr>
        <w:t xml:space="preserve">89091</w:t>
      </w:r>
    </w:p>
    <w:p>
      <w:r>
        <w:t xml:space="preserve">Haribo-mainos - Kuulustelu - YouTube</w:t>
      </w:r>
    </w:p>
    <w:p>
      <w:r>
        <w:rPr>
          <w:b/>
          <w:u w:val="single"/>
        </w:rPr>
        <w:t xml:space="preserve">89092</w:t>
      </w:r>
    </w:p>
    <w:p>
      <w:r>
        <w:t xml:space="preserve">Luultavasti sinun on hyvä pitää televisio pois päältä .</w:t>
      </w:r>
    </w:p>
    <w:p>
      <w:r>
        <w:rPr>
          <w:b/>
          <w:u w:val="single"/>
        </w:rPr>
        <w:t xml:space="preserve">89093</w:t>
      </w:r>
    </w:p>
    <w:p>
      <w:r>
        <w:t xml:space="preserve">Lue muutama kirja , kuuntele musiikkia ja käytä internetiä sekä viihdettä että tutkimusta varten.</w:t>
      </w:r>
    </w:p>
    <w:p>
      <w:r>
        <w:rPr>
          <w:b/>
          <w:u w:val="single"/>
        </w:rPr>
        <w:t xml:space="preserve">89094</w:t>
      </w:r>
    </w:p>
    <w:p>
      <w:r>
        <w:t xml:space="preserve">Liberaalit puhuvat moninaisuudesta ja siitä, kuinka me kaikki tarvitsemme sitä, mutta heillä ei ole mitään ongelmaa kahden täysin erilaisen ihmistyypin sekoittumisessa toisiinsa ja samankaltaisuudessa.</w:t>
      </w:r>
    </w:p>
    <w:p>
      <w:r>
        <w:rPr>
          <w:b/>
          <w:u w:val="single"/>
        </w:rPr>
        <w:t xml:space="preserve">89095</w:t>
      </w:r>
    </w:p>
    <w:p>
      <w:r>
        <w:t xml:space="preserve">En ole, yksikään niistä ei ole minun alueellani, lähin on yli tunnin matkan päässä ja kuva niistä on lähetetty lähes kolme vuotta sitten.</w:t>
      </w:r>
    </w:p>
    <w:p>
      <w:r>
        <w:rPr>
          <w:b/>
          <w:u w:val="single"/>
        </w:rPr>
        <w:t xml:space="preserve">89096</w:t>
      </w:r>
    </w:p>
    <w:p>
      <w:r>
        <w:t xml:space="preserve">Olen myös nuori , luultavasti liian nuori .</w:t>
      </w:r>
    </w:p>
    <w:p>
      <w:r>
        <w:rPr>
          <w:b/>
          <w:u w:val="single"/>
        </w:rPr>
        <w:t xml:space="preserve">89097</w:t>
      </w:r>
    </w:p>
    <w:p>
      <w:r>
        <w:t xml:space="preserve">Kymmeniä miljoonia Afrikan kuivuuden uhreille Hallitus on ilmoittanut, että Afrikan sarvessa on koottu 52,25 miljoonan euron hätäapupaketti miljoonien kuivuuden uhrien auttamiseksi.</w:t>
      </w:r>
    </w:p>
    <w:p>
      <w:r>
        <w:rPr>
          <w:b/>
          <w:u w:val="single"/>
        </w:rPr>
        <w:t xml:space="preserve">89098</w:t>
      </w:r>
    </w:p>
    <w:p>
      <w:r>
        <w:t xml:space="preserve">Afrikka : Britannia on koonnut 52 miljoonan dollarin avustuspaketin kuivuuden uhreille Afrikan sarvessa | World News | Sky News</w:t>
      </w:r>
    </w:p>
    <w:p>
      <w:r>
        <w:rPr>
          <w:b/>
          <w:u w:val="single"/>
        </w:rPr>
        <w:t xml:space="preserve">89099</w:t>
      </w:r>
    </w:p>
    <w:p>
      <w:r>
        <w:t xml:space="preserve">Onneksi täällä ei ole niin, kaveri .</w:t>
      </w:r>
    </w:p>
    <w:p>
      <w:r>
        <w:rPr>
          <w:b/>
          <w:u w:val="single"/>
        </w:rPr>
        <w:t xml:space="preserve">89100</w:t>
      </w:r>
    </w:p>
    <w:p>
      <w:r>
        <w:t xml:space="preserve">Vaikka näen sen tapahtuvan jonain päivänä pian muun Yhdistyneen kuningaskunnan tilan perusteella.</w:t>
      </w:r>
    </w:p>
    <w:p>
      <w:r>
        <w:rPr>
          <w:b/>
          <w:u w:val="single"/>
        </w:rPr>
        <w:t xml:space="preserve">89101</w:t>
      </w:r>
    </w:p>
    <w:p>
      <w:r>
        <w:t xml:space="preserve">Ystäväni sanoo, että se on spot the white person down London .</w:t>
      </w:r>
    </w:p>
    <w:p>
      <w:r>
        <w:rPr>
          <w:b/>
          <w:u w:val="single"/>
        </w:rPr>
        <w:t xml:space="preserve">89102</w:t>
      </w:r>
    </w:p>
    <w:p>
      <w:r>
        <w:t xml:space="preserve">Järkyttävää .</w:t>
      </w:r>
    </w:p>
    <w:p>
      <w:r>
        <w:rPr>
          <w:b/>
          <w:u w:val="single"/>
        </w:rPr>
        <w:t xml:space="preserve">89103</w:t>
      </w:r>
    </w:p>
    <w:p>
      <w:r>
        <w:t xml:space="preserve">14/88 .</w:t>
      </w:r>
    </w:p>
    <w:p>
      <w:r>
        <w:rPr>
          <w:b/>
          <w:u w:val="single"/>
        </w:rPr>
        <w:t xml:space="preserve">89104</w:t>
      </w:r>
    </w:p>
    <w:p>
      <w:r>
        <w:t xml:space="preserve">Tervetuloa Irlannin veljieni joukkoon Toivottavasti Irlannin politiikkaa koskevat viestit hyväksytään täällä ; Irlanti on maa josta haluaisin oppia lisää .</w:t>
      </w:r>
    </w:p>
    <w:p>
      <w:r>
        <w:rPr>
          <w:b/>
          <w:u w:val="single"/>
        </w:rPr>
        <w:t xml:space="preserve">89105</w:t>
      </w:r>
    </w:p>
    <w:p>
      <w:r>
        <w:t xml:space="preserve">Maahanmuuttajat elävät pelossa puolalaisiin kohdistuneen rasistisen pommi-iskun jälkeen - Pohjois-Irlanti , Paikallinen ja kansallinen - Belfasttelegraph.co.uk He uhkaavat lähteä, olemme tuhoon tuomittuja !!!!</w:t>
      </w:r>
    </w:p>
    <w:p>
      <w:r>
        <w:rPr>
          <w:b/>
          <w:u w:val="single"/>
        </w:rPr>
        <w:t xml:space="preserve">89106</w:t>
      </w:r>
    </w:p>
    <w:p>
      <w:r>
        <w:t xml:space="preserve">Olen iloinen, että me kaikki sinnittelemme siellä.</w:t>
      </w:r>
    </w:p>
    <w:p>
      <w:r>
        <w:rPr>
          <w:b/>
          <w:u w:val="single"/>
        </w:rPr>
        <w:t xml:space="preserve">89107</w:t>
      </w:r>
    </w:p>
    <w:p>
      <w:r>
        <w:t xml:space="preserve">Tässä on joitakin järkeviä lääketieteellisiä neuvoja ja joitakin kirouksia Macc Ladsilta .</w:t>
      </w:r>
    </w:p>
    <w:p>
      <w:r>
        <w:rPr>
          <w:b/>
          <w:u w:val="single"/>
        </w:rPr>
        <w:t xml:space="preserve">89108</w:t>
      </w:r>
    </w:p>
    <w:p>
      <w:r>
        <w:t xml:space="preserve">Macc Lads - Got to be Gordons - YouTube</w:t>
      </w:r>
    </w:p>
    <w:p>
      <w:r>
        <w:rPr>
          <w:b/>
          <w:u w:val="single"/>
        </w:rPr>
        <w:t xml:space="preserve">89109</w:t>
      </w:r>
    </w:p>
    <w:p>
      <w:r>
        <w:t xml:space="preserve">Täytyy nauraa sille, miten hän puhuu siitä, miten edistyksellisesti ajattelevat ja miten paljon egyptiläiset rakastavat demokratiaa, kun he ovat luovuttamassa valtaa joukolle kovan linjan islamilaisia fundamentalisteja, jotka ovat takapajuisempia ja pahempia kuin edellinen joukko.</w:t>
      </w:r>
    </w:p>
    <w:p>
      <w:r>
        <w:rPr>
          <w:b/>
          <w:u w:val="single"/>
        </w:rPr>
        <w:t xml:space="preserve">89110</w:t>
      </w:r>
    </w:p>
    <w:p>
      <w:r>
        <w:t xml:space="preserve">Kuka sinua pyytää ?</w:t>
      </w:r>
    </w:p>
    <w:p>
      <w:r>
        <w:rPr>
          <w:b/>
          <w:u w:val="single"/>
        </w:rPr>
        <w:t xml:space="preserve">89111</w:t>
      </w:r>
    </w:p>
    <w:p>
      <w:r>
        <w:t xml:space="preserve">Kuten olen ehdottanut , menkää pois sieltä ja menkää oman kansanne pariin, jossa voitte tehdä jotain hyvää .</w:t>
      </w:r>
    </w:p>
    <w:p>
      <w:r>
        <w:rPr>
          <w:b/>
          <w:u w:val="single"/>
        </w:rPr>
        <w:t xml:space="preserve">89112</w:t>
      </w:r>
    </w:p>
    <w:p>
      <w:r>
        <w:t xml:space="preserve">Mikä on Lontoon ei-valkoisten osuus väestöstä?</w:t>
      </w:r>
    </w:p>
    <w:p>
      <w:r>
        <w:rPr>
          <w:b/>
          <w:u w:val="single"/>
        </w:rPr>
        <w:t xml:space="preserve">89113</w:t>
      </w:r>
    </w:p>
    <w:p>
      <w:r>
        <w:t xml:space="preserve">Kävimme äskettäin sukulaisen luona Lontoossa ... Herranjumala, vuoden 2011 Lontoo ei ole yhtään samanlainen kuin se 1950-luvun Lontoo, jossa vietin loma-aikani pikkulapsena.</w:t>
      </w:r>
    </w:p>
    <w:p>
      <w:r>
        <w:rPr>
          <w:b/>
          <w:u w:val="single"/>
        </w:rPr>
        <w:t xml:space="preserve">89114</w:t>
      </w:r>
    </w:p>
    <w:p>
      <w:r>
        <w:t xml:space="preserve">On olemassa Lontoon alueita, joita voisi kutsua suorastaan pieniksi islamilaisiksi tasavalloiksi.</w:t>
      </w:r>
    </w:p>
    <w:p>
      <w:r>
        <w:rPr>
          <w:b/>
          <w:u w:val="single"/>
        </w:rPr>
        <w:t xml:space="preserve">89115</w:t>
      </w:r>
    </w:p>
    <w:p>
      <w:r>
        <w:t xml:space="preserve">Maatamme on vallattu ja ihmiset antavat sen tapahtua vain siksi, että poliittinen kysymys täällä näyttäisi ottavan rodullisen kysymyksen ohi.</w:t>
      </w:r>
    </w:p>
    <w:p>
      <w:r>
        <w:rPr>
          <w:b/>
          <w:u w:val="single"/>
        </w:rPr>
        <w:t xml:space="preserve">89116</w:t>
      </w:r>
    </w:p>
    <w:p>
      <w:r>
        <w:t xml:space="preserve">Jos "E" todella edustaisi todellista englantia, enkä sitä homogeenista monikulttuurista * * * * *, jota heillä on riveissään, olisin valmis tukemaan heitä.</w:t>
      </w:r>
    </w:p>
    <w:p>
      <w:r>
        <w:rPr>
          <w:b/>
          <w:u w:val="single"/>
        </w:rPr>
        <w:t xml:space="preserve">89117</w:t>
      </w:r>
    </w:p>
    <w:p>
      <w:r>
        <w:t xml:space="preserve">On olemassa ihmisrotu, mutta erilaisia alalajeja .</w:t>
      </w:r>
    </w:p>
    <w:p>
      <w:r>
        <w:rPr>
          <w:b/>
          <w:u w:val="single"/>
        </w:rPr>
        <w:t xml:space="preserve">89118</w:t>
      </w:r>
    </w:p>
    <w:p>
      <w:r>
        <w:t xml:space="preserve">Kuten esimerkiksi kissat .</w:t>
      </w:r>
    </w:p>
    <w:p>
      <w:r>
        <w:rPr>
          <w:b/>
          <w:u w:val="single"/>
        </w:rPr>
        <w:t xml:space="preserve">89119</w:t>
      </w:r>
    </w:p>
    <w:p>
      <w:r>
        <w:t xml:space="preserve">Leijonat , tiikerit , gepardit jne. ovat kaikki kissoja, mutta ne eivät ole samanlaisia.</w:t>
      </w:r>
    </w:p>
    <w:p>
      <w:r>
        <w:rPr>
          <w:b/>
          <w:u w:val="single"/>
        </w:rPr>
        <w:t xml:space="preserve">89120</w:t>
      </w:r>
    </w:p>
    <w:p>
      <w:r>
        <w:t xml:space="preserve">Mitä jos piipahtaisin kaupungissasi ja voisimme keskustella tästä kasvotusten sen sijaan, että sinä hiiviskelet näppäimistösi takana?</w:t>
      </w:r>
    </w:p>
    <w:p>
      <w:r>
        <w:rPr>
          <w:b/>
          <w:u w:val="single"/>
        </w:rPr>
        <w:t xml:space="preserve">89121</w:t>
      </w:r>
    </w:p>
    <w:p>
      <w:r>
        <w:t xml:space="preserve">Hei veljet ja siskot , asun Wiltshiressä joten jos täällä on joku muu Wiltshirestä niin ilmoittakaa minulle .</w:t>
      </w:r>
    </w:p>
    <w:p>
      <w:r>
        <w:rPr>
          <w:b/>
          <w:u w:val="single"/>
        </w:rPr>
        <w:t xml:space="preserve">89122</w:t>
      </w:r>
    </w:p>
    <w:p>
      <w:r>
        <w:t xml:space="preserve">1488</w:t>
      </w:r>
    </w:p>
    <w:p>
      <w:r>
        <w:rPr>
          <w:b/>
          <w:u w:val="single"/>
        </w:rPr>
        <w:t xml:space="preserve">89123</w:t>
      </w:r>
    </w:p>
    <w:p>
      <w:r>
        <w:t xml:space="preserve">Kaupungissa, jossa asun, voisit luultavasti selvitä siitä olen ollut omaani muutaman kerran ja koskaan ei ollut ongelmaa</w:t>
      </w:r>
    </w:p>
    <w:p>
      <w:r>
        <w:rPr>
          <w:b/>
          <w:u w:val="single"/>
        </w:rPr>
        <w:t xml:space="preserve">89124</w:t>
      </w:r>
    </w:p>
    <w:p>
      <w:r>
        <w:t xml:space="preserve">Hei kaikille , koskaan lähetetty tänne ennen mutta ive ollut sf iät. asua lähellä Lontoon - mutta ajatellut siirtyä pohjoiseen ( en voi kuvitella miksi lol )</w:t>
      </w:r>
    </w:p>
    <w:p>
      <w:r>
        <w:rPr>
          <w:b/>
          <w:u w:val="single"/>
        </w:rPr>
        <w:t xml:space="preserve">89125</w:t>
      </w:r>
    </w:p>
    <w:p>
      <w:r>
        <w:t xml:space="preserve">WTF Hyvin tehty liberaalit olette etnisesti puhdistanut 20,000 + vuotta vanha rotu kauniita ja ainutlaatuisia valkoisia ihmisiä omasta maastaan Tämä on sairas ja ilkeä rikos itken kun katson noita kuvia en välitä jos nauratte ja sanotte, että on homoa itkeä, koska minun kansaani ei enää ole olemassa 100 vuoden kuluttua 20.000 vuotta tuhottu 100:ssa Kaunis rotuni kuolee ! en tiedä mitä tehdä!</w:t>
      </w:r>
    </w:p>
    <w:p>
      <w:r>
        <w:rPr>
          <w:b/>
          <w:u w:val="single"/>
        </w:rPr>
        <w:t xml:space="preserve">89126</w:t>
      </w:r>
    </w:p>
    <w:p>
      <w:r>
        <w:t xml:space="preserve">No, sinä toivot, että suurin osa Britannian valkoisista ihmisistä polttaisi lapsensa edessään ja katsoisi, kuinka heidän lihansa sulaa pois heidän ruumiistaan.</w:t>
      </w:r>
    </w:p>
    <w:p>
      <w:r>
        <w:rPr>
          <w:b/>
          <w:u w:val="single"/>
        </w:rPr>
        <w:t xml:space="preserve">89127</w:t>
      </w:r>
    </w:p>
    <w:p>
      <w:r>
        <w:t xml:space="preserve">Kunhan sanon .</w:t>
      </w:r>
    </w:p>
    <w:p>
      <w:r>
        <w:rPr>
          <w:b/>
          <w:u w:val="single"/>
        </w:rPr>
        <w:t xml:space="preserve">89128</w:t>
      </w:r>
    </w:p>
    <w:p>
      <w:r>
        <w:t xml:space="preserve">Ei koiria?</w:t>
      </w:r>
    </w:p>
    <w:p>
      <w:r>
        <w:rPr>
          <w:b/>
          <w:u w:val="single"/>
        </w:rPr>
        <w:t xml:space="preserve">89129</w:t>
      </w:r>
    </w:p>
    <w:p>
      <w:r>
        <w:t xml:space="preserve">Isoisäni kertoi minulle Englannista, kun hän oli poika, ja koirat menivät suoraan pubiin miesten kanssa ja istuivat heidän kanssaan pöydän alla.</w:t>
      </w:r>
    </w:p>
    <w:p>
      <w:r>
        <w:rPr>
          <w:b/>
          <w:u w:val="single"/>
        </w:rPr>
        <w:t xml:space="preserve">89130</w:t>
      </w:r>
    </w:p>
    <w:p>
      <w:r>
        <w:t xml:space="preserve">Se on minun makuuni paikka</w:t>
      </w:r>
    </w:p>
    <w:p>
      <w:r>
        <w:rPr>
          <w:b/>
          <w:u w:val="single"/>
        </w:rPr>
        <w:t xml:space="preserve">89131</w:t>
      </w:r>
    </w:p>
    <w:p>
      <w:r>
        <w:t xml:space="preserve">Miljoonien ihmisten tulo tänne saa jo ennestään vaikeuksissa olevan infrastruktuurimme menemään yli rajojen.</w:t>
      </w:r>
    </w:p>
    <w:p>
      <w:r>
        <w:rPr>
          <w:b/>
          <w:u w:val="single"/>
        </w:rPr>
        <w:t xml:space="preserve">89132</w:t>
      </w:r>
    </w:p>
    <w:p>
      <w:r>
        <w:t xml:space="preserve">Puhumattakaan siitä, että he eivät kuulu tänne muutenkaan .</w:t>
      </w:r>
    </w:p>
    <w:p>
      <w:r>
        <w:rPr>
          <w:b/>
          <w:u w:val="single"/>
        </w:rPr>
        <w:t xml:space="preserve">89133</w:t>
      </w:r>
    </w:p>
    <w:p>
      <w:r>
        <w:t xml:space="preserve">Lontoo on kuollut vyöhyke kaikkien valkoihoisten kannalta, jopa Hertfordshire, joka on lähimpänä Lontoota, on muuttumassa ruskeaksi.</w:t>
      </w:r>
    </w:p>
    <w:p>
      <w:r>
        <w:rPr>
          <w:b/>
          <w:u w:val="single"/>
        </w:rPr>
        <w:t xml:space="preserve">89134</w:t>
      </w:r>
    </w:p>
    <w:p>
      <w:r>
        <w:t xml:space="preserve">Englanti on ollut juutalaisten saastuttama vuosisatojen ajan, ja BBC on marxilaisten propagandamyllyn keskus.</w:t>
      </w:r>
    </w:p>
    <w:p>
      <w:r>
        <w:rPr>
          <w:b/>
          <w:u w:val="single"/>
        </w:rPr>
        <w:t xml:space="preserve">89135</w:t>
      </w:r>
    </w:p>
    <w:p>
      <w:r>
        <w:t xml:space="preserve">Ihmiset kärsivät sitä enemmän, mitä lähempänä he ovat nollapistettä.</w:t>
      </w:r>
    </w:p>
    <w:p>
      <w:r>
        <w:rPr>
          <w:b/>
          <w:u w:val="single"/>
        </w:rPr>
        <w:t xml:space="preserve">89136</w:t>
      </w:r>
    </w:p>
    <w:p>
      <w:r>
        <w:t xml:space="preserve">Vain jos sinulla on siihen varaa, valkoiset hyvät alueet Croydonissa ovat semi house 350.000 + 1 bed flat on 200.000 + .</w:t>
      </w:r>
    </w:p>
    <w:p>
      <w:r>
        <w:rPr>
          <w:b/>
          <w:u w:val="single"/>
        </w:rPr>
        <w:t xml:space="preserve">89137</w:t>
      </w:r>
    </w:p>
    <w:p>
      <w:r>
        <w:t xml:space="preserve">Työeläkemainos on aika huono, onko kukaan nähnyt sitä?</w:t>
      </w:r>
    </w:p>
    <w:p>
      <w:r>
        <w:rPr>
          <w:b/>
          <w:u w:val="single"/>
        </w:rPr>
        <w:t xml:space="preserve">89138</w:t>
      </w:r>
    </w:p>
    <w:p>
      <w:r>
        <w:t xml:space="preserve">Kymmenien ulkomaalaisten joukossa ei ole ainuttakaan valkoihoista miestä, jotka kaikki korostavat työpaikan eläkeohjelman erinomaisuutta.</w:t>
      </w:r>
    </w:p>
    <w:p>
      <w:r>
        <w:rPr>
          <w:b/>
          <w:u w:val="single"/>
        </w:rPr>
        <w:t xml:space="preserve">89139</w:t>
      </w:r>
    </w:p>
    <w:p>
      <w:r>
        <w:t xml:space="preserve">En tunne Birminghamia, mutta yleisesti ottaen parhaat paikat hiustenleikkuuseen ovat yläluokkaisia ja ennen kaikkea vanhanaikaisia hotelleja .</w:t>
      </w:r>
    </w:p>
    <w:p>
      <w:r>
        <w:rPr>
          <w:b/>
          <w:u w:val="single"/>
        </w:rPr>
        <w:t xml:space="preserve">89140</w:t>
      </w:r>
    </w:p>
    <w:p>
      <w:r>
        <w:t xml:space="preserve">Voin taata Terät ja jouset Olen tehnyt liiketoimintaa heidän kanssaan monta kertaa ja asiakaspalvelu loistava, jos sinulla on ongelma, he lajittelevat sen.</w:t>
      </w:r>
    </w:p>
    <w:p>
      <w:r>
        <w:rPr>
          <w:b/>
          <w:u w:val="single"/>
        </w:rPr>
        <w:t xml:space="preserve">89141</w:t>
      </w:r>
    </w:p>
    <w:p>
      <w:r>
        <w:t xml:space="preserve">On aika, että me kansakuntana otamme asiat omiin käsiimme, heitämme hallituksen yli, lopetamme valkoisten kansanmurhan, karkotamme kaikki maahanmuuttajat ja perustamme hallituksen, joka auttaa alkuperäisiä valkoisia brittejä rakentamaan tämän maan uudelleen.</w:t>
      </w:r>
    </w:p>
    <w:p>
      <w:r>
        <w:rPr>
          <w:b/>
          <w:u w:val="single"/>
        </w:rPr>
        <w:t xml:space="preserve">89142</w:t>
      </w:r>
    </w:p>
    <w:p>
      <w:r>
        <w:t xml:space="preserve">Olen yrittänyt tavata kahville muutaman ihmisen kanssa, mutta kaikki ovat todella hajallaan, on vaikea löytää aikaa mennä ulos ja tavata samanhenkisiä ihmisiä.</w:t>
      </w:r>
    </w:p>
    <w:p>
      <w:r>
        <w:rPr>
          <w:b/>
          <w:u w:val="single"/>
        </w:rPr>
        <w:t xml:space="preserve">89143</w:t>
      </w:r>
    </w:p>
    <w:p>
      <w:r>
        <w:t xml:space="preserve">Tämä on neljäs osa viisiosaisesta videosarjasta, joka käsittelee Ylä-Sleesian saksalaisvähemmistöä.</w:t>
      </w:r>
    </w:p>
    <w:p>
      <w:r>
        <w:rPr>
          <w:b/>
          <w:u w:val="single"/>
        </w:rPr>
        <w:t xml:space="preserve">89144</w:t>
      </w:r>
    </w:p>
    <w:p>
      <w:r>
        <w:t xml:space="preserve">Oberschlesien - Als die Deutschen weg waren ( 4/5 ) - YouTube</w:t>
      </w:r>
    </w:p>
    <w:p>
      <w:r>
        <w:rPr>
          <w:b/>
          <w:u w:val="single"/>
        </w:rPr>
        <w:t xml:space="preserve">89145</w:t>
      </w:r>
    </w:p>
    <w:p>
      <w:r>
        <w:t xml:space="preserve">Tämä on video bändistä, joka on kotoisin Ylä-Sleesian Zebowicen kylästä ( Zembowitz-Fohrendorf ) , jossa on eniten saksalaisia Puolassa.</w:t>
      </w:r>
    </w:p>
    <w:p>
      <w:r>
        <w:rPr>
          <w:b/>
          <w:u w:val="single"/>
        </w:rPr>
        <w:t xml:space="preserve">89146</w:t>
      </w:r>
    </w:p>
    <w:p>
      <w:r>
        <w:t xml:space="preserve">Kapela OSP Radawie g.Z Kapela OSP Radawie g.Z</w:t>
      </w:r>
    </w:p>
    <w:p>
      <w:r>
        <w:rPr>
          <w:b/>
          <w:u w:val="single"/>
        </w:rPr>
        <w:t xml:space="preserve">89147</w:t>
      </w:r>
    </w:p>
    <w:p>
      <w:r>
        <w:t xml:space="preserve">Vaihdetaan aihetta hetkeksi , tässä on kappale yhdestä suosikkielokuvastani viimeisen 10 vuoden ajalta , en tiedä pidätkö Bourneista ?</w:t>
      </w:r>
    </w:p>
    <w:p>
      <w:r>
        <w:rPr>
          <w:b/>
          <w:u w:val="single"/>
        </w:rPr>
        <w:t xml:space="preserve">89148</w:t>
      </w:r>
    </w:p>
    <w:p>
      <w:r>
        <w:t xml:space="preserve">Moby Extreme Ways ( The Bourne Clip ) - YouTube</w:t>
      </w:r>
    </w:p>
    <w:p>
      <w:r>
        <w:rPr>
          <w:b/>
          <w:u w:val="single"/>
        </w:rPr>
        <w:t xml:space="preserve">89149</w:t>
      </w:r>
    </w:p>
    <w:p>
      <w:r>
        <w:t xml:space="preserve">Ei, jakson sulkemiseen ei ole mitään logiikkaa .</w:t>
      </w:r>
    </w:p>
    <w:p>
      <w:r>
        <w:rPr>
          <w:b/>
          <w:u w:val="single"/>
        </w:rPr>
        <w:t xml:space="preserve">89150</w:t>
      </w:r>
    </w:p>
    <w:p>
      <w:r>
        <w:t xml:space="preserve">Tämä on vain asia, joka on selvitettävä serbialaisten moderaattoreiden kanssa .</w:t>
      </w:r>
    </w:p>
    <w:p>
      <w:r>
        <w:rPr>
          <w:b/>
          <w:u w:val="single"/>
        </w:rPr>
        <w:t xml:space="preserve">89151</w:t>
      </w:r>
    </w:p>
    <w:p>
      <w:r>
        <w:t xml:space="preserve">Monilla heimoilla oli omat "paikalliset" jumalansa ( ja henget, demonit, olennot jne. ), mutta ne olivat yleensä "pienempiä" jumalia ja slaavilainen pääpanteon oli enemmän tai vähemmän sama kaikkialla.</w:t>
      </w:r>
    </w:p>
    <w:p>
      <w:r>
        <w:rPr>
          <w:b/>
          <w:u w:val="single"/>
        </w:rPr>
        <w:t xml:space="preserve">89152</w:t>
      </w:r>
    </w:p>
    <w:p>
      <w:r>
        <w:t xml:space="preserve">Luulen, että vain Rügenin saarella heidän paikalliset jumalansa olivat todella suuria jumalia ( Porewit , Rugiewit , Porenut , Karewit , jne. ) , ja täällä Sloveniassa oli myös Kresnik .</w:t>
      </w:r>
    </w:p>
    <w:p>
      <w:r>
        <w:rPr>
          <w:b/>
          <w:u w:val="single"/>
        </w:rPr>
        <w:t xml:space="preserve">89153</w:t>
      </w:r>
    </w:p>
    <w:p>
      <w:r>
        <w:t xml:space="preserve">Monet paikallisista jumalista ovat kadonneet ikuisiksi ajoiksi , ja monet, jotka olivat kerran jumalia, muuttuivat yksinkertaisiksi hengiksi , olennoiksi jne .</w:t>
      </w:r>
    </w:p>
    <w:p>
      <w:r>
        <w:rPr>
          <w:b/>
          <w:u w:val="single"/>
        </w:rPr>
        <w:t xml:space="preserve">89154</w:t>
      </w:r>
    </w:p>
    <w:p>
      <w:r>
        <w:t xml:space="preserve">Joitakin serbialaisia olentoja ovat esimerkiksi : Bauk , Bukavac , Cikavac , Psoglav (myös Kroatiassa) , Stuhać , Sreća , Zduhać , jne. ; puolalaisilla oli Złota Baba , Karzełek , Boginki , Polevik , jne. ; venäläisillä oli tietysti monia omia ( Ded Moroz oli alun perin paha velho , mutta kristityt muuttivat hänet joulupukiksi ) ; meillä slovenialaisilla oli Kurent , ja me pukeudumme edelleen sen mukaan ja juhlimme sitä joka vuosi : jotkut germaanisten ja balttilaisten heimojen naapuriheimot jopa sisällyttivät germaanisia ja balttilaisia jumalia ja olentoja .</w:t>
      </w:r>
    </w:p>
    <w:p>
      <w:r>
        <w:rPr>
          <w:b/>
          <w:u w:val="single"/>
        </w:rPr>
        <w:t xml:space="preserve">89155</w:t>
      </w:r>
    </w:p>
    <w:p>
      <w:r>
        <w:t xml:space="preserve">Esimerkiksi wendeillä oli Woda ( Odin ) , Balduri ( Baldr ) , Hela ( Hel ) , Percunatele ( Perunin äiti , balttilaisesta Perkunasin äiti ) , meillä slovenialaisilla oli Parkelj ( Krampus ) , Pehta ( Pechtra ) , jne .</w:t>
      </w:r>
    </w:p>
    <w:p>
      <w:r>
        <w:rPr>
          <w:b/>
          <w:u w:val="single"/>
        </w:rPr>
        <w:t xml:space="preserve">89156</w:t>
      </w:r>
    </w:p>
    <w:p>
      <w:r>
        <w:t xml:space="preserve">`` Parkelj'' on kristityn Pyhän Nikolauksen ( Miklavž ) seuralainen joka vuosi : Ja täällä juhlimme Jariloa joka vuosi nimellä `` Zeleni Jurij'' :</w:t>
      </w:r>
    </w:p>
    <w:p>
      <w:r>
        <w:rPr>
          <w:b/>
          <w:u w:val="single"/>
        </w:rPr>
        <w:t xml:space="preserve">89157</w:t>
      </w:r>
    </w:p>
    <w:p>
      <w:r>
        <w:t xml:space="preserve">Liittykää ensin keskusteluihin ennen kuvien lähettämistä .</w:t>
      </w:r>
    </w:p>
    <w:p>
      <w:r>
        <w:rPr>
          <w:b/>
          <w:u w:val="single"/>
        </w:rPr>
        <w:t xml:space="preserve">89158</w:t>
      </w:r>
    </w:p>
    <w:p>
      <w:r>
        <w:t xml:space="preserve">Toistaiseksi et ole yrittänyt postata juuri mitään muuta kuin kysellä rotutyypistäsi .</w:t>
      </w:r>
    </w:p>
    <w:p>
      <w:r>
        <w:rPr>
          <w:b/>
          <w:u w:val="single"/>
        </w:rPr>
        <w:t xml:space="preserve">89159</w:t>
      </w:r>
    </w:p>
    <w:p>
      <w:r>
        <w:t xml:space="preserve">Laittakaa linkki, josta voi seurata tuloksia niin kauan kuin ääntenlaskenta alkaa !</w:t>
      </w:r>
    </w:p>
    <w:p>
      <w:r>
        <w:rPr>
          <w:b/>
          <w:u w:val="single"/>
        </w:rPr>
        <w:t xml:space="preserve">89160</w:t>
      </w:r>
    </w:p>
    <w:p>
      <w:r>
        <w:t xml:space="preserve">Sillä ei ole väliä, onko se kreikaksi .</w:t>
      </w:r>
    </w:p>
    <w:p>
      <w:r>
        <w:rPr>
          <w:b/>
          <w:u w:val="single"/>
        </w:rPr>
        <w:t xml:space="preserve">89161</w:t>
      </w:r>
    </w:p>
    <w:p>
      <w:r>
        <w:t xml:space="preserve">kiitos tuesta Ukrainan veljet .</w:t>
      </w:r>
    </w:p>
    <w:p>
      <w:r>
        <w:rPr>
          <w:b/>
          <w:u w:val="single"/>
        </w:rPr>
        <w:t xml:space="preserve">89162</w:t>
      </w:r>
    </w:p>
    <w:p>
      <w:r>
        <w:t xml:space="preserve">Kaikki pidätetyt ovat henkilökohtaisia ystäviäni, mikä merkitsee meille paljon.</w:t>
      </w:r>
    </w:p>
    <w:p>
      <w:r>
        <w:rPr>
          <w:b/>
          <w:u w:val="single"/>
        </w:rPr>
        <w:t xml:space="preserve">89163</w:t>
      </w:r>
    </w:p>
    <w:p>
      <w:r>
        <w:t xml:space="preserve">Todennäköisesti, varsinkin jos he ovat laillisia pakolaisia sotatilanteesta, toisin kuin mustat ja ruskeat valepakolaiset, jotka tulvivat maahan nyt.</w:t>
      </w:r>
    </w:p>
    <w:p>
      <w:r>
        <w:rPr>
          <w:b/>
          <w:u w:val="single"/>
        </w:rPr>
        <w:t xml:space="preserve">89164</w:t>
      </w:r>
    </w:p>
    <w:p>
      <w:r>
        <w:t xml:space="preserve">On hassua, miten kielemme ovat samanlaisia .</w:t>
      </w:r>
    </w:p>
    <w:p>
      <w:r>
        <w:rPr>
          <w:b/>
          <w:u w:val="single"/>
        </w:rPr>
        <w:t xml:space="preserve">89165</w:t>
      </w:r>
    </w:p>
    <w:p>
      <w:r>
        <w:t xml:space="preserve">Te sanotte Bloeslaw Chrobry ; kroatiksi sanoisimme Boleslav Hrabri .</w:t>
      </w:r>
    </w:p>
    <w:p>
      <w:r>
        <w:rPr>
          <w:b/>
          <w:u w:val="single"/>
        </w:rPr>
        <w:t xml:space="preserve">89166</w:t>
      </w:r>
    </w:p>
    <w:p>
      <w:r>
        <w:t xml:space="preserve">- Boleslav Rohkea .</w:t>
      </w:r>
    </w:p>
    <w:p>
      <w:r>
        <w:rPr>
          <w:b/>
          <w:u w:val="single"/>
        </w:rPr>
        <w:t xml:space="preserve">89167</w:t>
      </w:r>
    </w:p>
    <w:p>
      <w:r>
        <w:t xml:space="preserve">Emporion ballista Museu d &amp; #39 ; Arqueologia de Catalunya , Barcelona , Espanja - YouTube Jäännökset ballista löydetty arkeologisten kaivausten kreikkalaisessa kaupungissa Ἐμπόριον ( Emporion ) lähellä nykypäivän kaupungin L 'Escala Kataloniassa , Espanja .</w:t>
      </w:r>
    </w:p>
    <w:p>
      <w:r>
        <w:rPr>
          <w:b/>
          <w:u w:val="single"/>
        </w:rPr>
        <w:t xml:space="preserve">89168</w:t>
      </w:r>
    </w:p>
    <w:p>
      <w:r>
        <w:t xml:space="preserve">Lisää kuvia ja yksityiskohtia `` Greek and Roman Artillery Wiki '' .</w:t>
      </w:r>
    </w:p>
    <w:p>
      <w:r>
        <w:rPr>
          <w:b/>
          <w:u w:val="single"/>
        </w:rPr>
        <w:t xml:space="preserve">89169</w:t>
      </w:r>
    </w:p>
    <w:p>
      <w:r>
        <w:t xml:space="preserve">Tilanne Ukrainan patriootit on kääntymässä huonoksi Krimillä Ruoka sotilaallinen yritti kulkea aidan läpi .</w:t>
      </w:r>
    </w:p>
    <w:p>
      <w:r>
        <w:rPr>
          <w:b/>
          <w:u w:val="single"/>
        </w:rPr>
        <w:t xml:space="preserve">89170</w:t>
      </w:r>
    </w:p>
    <w:p>
      <w:r>
        <w:t xml:space="preserve">Більше читайте тут : ? ????? ?????????? ????????? ?????????? ???? ???? ?? ??? ????? ??????????? ????????? ??????? - ???? - ??? .ua ? ????? ?????????? ????????? ?????????? ??? ???? ?? ??? ????? ??????????? ????????? ??????? - ???? - ??? .ua Google translate toimii ( tavallaan )</w:t>
      </w:r>
    </w:p>
    <w:p>
      <w:r>
        <w:rPr>
          <w:b/>
          <w:u w:val="single"/>
        </w:rPr>
        <w:t xml:space="preserve">89171</w:t>
      </w:r>
    </w:p>
    <w:p>
      <w:r>
        <w:t xml:space="preserve">Tarkoitat puoliksi slaavilaisia ( R1a ) ja puoliksi illyrialais-kelttejä ( I2a2 + R1b ) , joiden mukana on germaanisia vaikutteita ( I1 ) .</w:t>
      </w:r>
    </w:p>
    <w:p>
      <w:r>
        <w:rPr>
          <w:b/>
          <w:u w:val="single"/>
        </w:rPr>
        <w:t xml:space="preserve">89172</w:t>
      </w:r>
    </w:p>
    <w:p>
      <w:r>
        <w:t xml:space="preserve">Koska Illyrian kelttiheimot ( Dalmatie , Japodit jne ) asuivat nykyisen Kroatian alueella , sitten saapuivat slaavilaiset kroaatit ja sulauttivat nämä Illyrian keltit , ja lopulta meillä on germaaninen tulva Frankkien valtakunnan , Pyhän Rooman valtakunnan , Itävalta-Unkarin valtakunnan ja 1. ja 2. maailmansodan aikana .</w:t>
      </w:r>
    </w:p>
    <w:p>
      <w:r>
        <w:rPr>
          <w:b/>
          <w:u w:val="single"/>
        </w:rPr>
        <w:t xml:space="preserve">89173</w:t>
      </w:r>
    </w:p>
    <w:p>
      <w:r>
        <w:t xml:space="preserve">Hallitus haluaa saksalaisten vihaavan itseään , harmi etteivät he ole jo ruskeita muslimeja !</w:t>
      </w:r>
    </w:p>
    <w:p>
      <w:r>
        <w:rPr>
          <w:b/>
          <w:u w:val="single"/>
        </w:rPr>
        <w:t xml:space="preserve">89174</w:t>
      </w:r>
    </w:p>
    <w:p>
      <w:r>
        <w:t xml:space="preserve">Häpeä niille valkoisille saksalaisille, jotka ovat syntyneet pitämään eniten omasta rodustaan .</w:t>
      </w:r>
    </w:p>
    <w:p>
      <w:r>
        <w:rPr>
          <w:b/>
          <w:u w:val="single"/>
        </w:rPr>
        <w:t xml:space="preserve">89175</w:t>
      </w:r>
    </w:p>
    <w:p>
      <w:r>
        <w:t xml:space="preserve">Varokaa Turkkia, heillä on pieni lasku hoidettavana teidän kanssanne .</w:t>
      </w:r>
    </w:p>
    <w:p>
      <w:r>
        <w:rPr>
          <w:b/>
          <w:u w:val="single"/>
        </w:rPr>
        <w:t xml:space="preserve">89176</w:t>
      </w:r>
    </w:p>
    <w:p>
      <w:r>
        <w:t xml:space="preserve">Sitten nähdään, ketä Sofiassa lyödään ja ryöstetään.</w:t>
      </w:r>
    </w:p>
    <w:p>
      <w:r>
        <w:rPr>
          <w:b/>
          <w:u w:val="single"/>
        </w:rPr>
        <w:t xml:space="preserve">89177</w:t>
      </w:r>
    </w:p>
    <w:p>
      <w:r>
        <w:t xml:space="preserve">muinaisista makedonialaisista ei ollut mitään jäljellä, kun slaavit saapuivat ... heidän jälkensä katosivat kauan ennen slaavilaisten hyökkäyksiä.</w:t>
      </w:r>
    </w:p>
    <w:p>
      <w:r>
        <w:rPr>
          <w:b/>
          <w:u w:val="single"/>
        </w:rPr>
        <w:t xml:space="preserve">89178</w:t>
      </w:r>
    </w:p>
    <w:p>
      <w:r>
        <w:t xml:space="preserve">Kuinkahan monta kertaa tämä sama video on lähetetty tähän ketjuun .</w:t>
      </w:r>
    </w:p>
    <w:p>
      <w:r>
        <w:rPr>
          <w:b/>
          <w:u w:val="single"/>
        </w:rPr>
        <w:t xml:space="preserve">89179</w:t>
      </w:r>
    </w:p>
    <w:p>
      <w:r>
        <w:t xml:space="preserve">Tässä on yksi : YouTube - Grußwort von Matthias Faust ( DVU ) auf dem NPD-Parteitag 2010.</w:t>
      </w:r>
    </w:p>
    <w:p>
      <w:r>
        <w:rPr>
          <w:b/>
          <w:u w:val="single"/>
        </w:rPr>
        <w:t xml:space="preserve">89180</w:t>
      </w:r>
    </w:p>
    <w:p>
      <w:r>
        <w:t xml:space="preserve">Hyvät herrat, Muistan, että kaikki viestit, jotka eivät ole englanniksi, poistetaan.</w:t>
      </w:r>
    </w:p>
    <w:p>
      <w:r>
        <w:rPr>
          <w:b/>
          <w:u w:val="single"/>
        </w:rPr>
        <w:t xml:space="preserve">89181</w:t>
      </w:r>
    </w:p>
    <w:p>
      <w:r>
        <w:t xml:space="preserve">Vain englanninkieliset viestit , kiitos !</w:t>
      </w:r>
    </w:p>
    <w:p>
      <w:r>
        <w:rPr>
          <w:b/>
          <w:u w:val="single"/>
        </w:rPr>
        <w:t xml:space="preserve">89182</w:t>
      </w:r>
    </w:p>
    <w:p>
      <w:r>
        <w:t xml:space="preserve">Ymmärretty , SF Bulgaria ???</w:t>
      </w:r>
    </w:p>
    <w:p>
      <w:r>
        <w:rPr>
          <w:b/>
          <w:u w:val="single"/>
        </w:rPr>
        <w:t xml:space="preserve">89183</w:t>
      </w:r>
    </w:p>
    <w:p>
      <w:r>
        <w:t xml:space="preserve">Näyttäkää minulle yksi oikea kuva tämän päivän bulgarialaisesta, joka näyttää tältä maalaukselta, niin annan teille 1 000 000 euroa käteistä.</w:t>
      </w:r>
    </w:p>
    <w:p>
      <w:r>
        <w:rPr>
          <w:b/>
          <w:u w:val="single"/>
        </w:rPr>
        <w:t xml:space="preserve">89184</w:t>
      </w:r>
    </w:p>
    <w:p>
      <w:r>
        <w:t xml:space="preserve">Pahin kaupunki, jonka olen koskaan nähnyt henkilökohtaisesti, oli Miami Florida .</w:t>
      </w:r>
    </w:p>
    <w:p>
      <w:r>
        <w:rPr>
          <w:b/>
          <w:u w:val="single"/>
        </w:rPr>
        <w:t xml:space="preserve">89185</w:t>
      </w:r>
    </w:p>
    <w:p>
      <w:r>
        <w:t xml:space="preserve">Se on 85-prosenttisesti musta ja latinalaisamerikkalainen.</w:t>
      </w:r>
    </w:p>
    <w:p>
      <w:r>
        <w:rPr>
          <w:b/>
          <w:u w:val="single"/>
        </w:rPr>
        <w:t xml:space="preserve">89186</w:t>
      </w:r>
    </w:p>
    <w:p>
      <w:r>
        <w:t xml:space="preserve">Todella inhottavaa</w:t>
      </w:r>
    </w:p>
    <w:p>
      <w:r>
        <w:rPr>
          <w:b/>
          <w:u w:val="single"/>
        </w:rPr>
        <w:t xml:space="preserve">89187</w:t>
      </w:r>
    </w:p>
    <w:p>
      <w:r>
        <w:t xml:space="preserve">Kiitos , hän on todellakin jotain muuta !</w:t>
      </w:r>
    </w:p>
    <w:p>
      <w:r>
        <w:rPr>
          <w:b/>
          <w:u w:val="single"/>
        </w:rPr>
        <w:t xml:space="preserve">89188</w:t>
      </w:r>
    </w:p>
    <w:p>
      <w:r>
        <w:t xml:space="preserve">Hän on todellakin arvoitus.</w:t>
      </w:r>
    </w:p>
    <w:p>
      <w:r>
        <w:rPr>
          <w:b/>
          <w:u w:val="single"/>
        </w:rPr>
        <w:t xml:space="preserve">89189</w:t>
      </w:r>
    </w:p>
    <w:p>
      <w:r>
        <w:t xml:space="preserve">Lähetän pian kuvia kissoistani ..... 6 niistä .</w:t>
      </w:r>
    </w:p>
    <w:p>
      <w:r>
        <w:rPr>
          <w:b/>
          <w:u w:val="single"/>
        </w:rPr>
        <w:t xml:space="preserve">89190</w:t>
      </w:r>
    </w:p>
    <w:p>
      <w:r>
        <w:t xml:space="preserve">Sydäntäni lämmittää huomata, että San Diegon alueella on ilmeisesti enemmän kuin yksi valkoisia kannattava järjestö suunnittelemassa toimintaa !</w:t>
      </w:r>
    </w:p>
    <w:p>
      <w:r>
        <w:rPr>
          <w:b/>
          <w:u w:val="single"/>
        </w:rPr>
        <w:t xml:space="preserve">89191</w:t>
      </w:r>
    </w:p>
    <w:p>
      <w:r>
        <w:t xml:space="preserve">123 - BG 456 - MK 78 - BG 910 - MK 6 virhettä 10:stä, kuten näet, on sama kuin ennenkin, keskimääräiset vastaukset ovat 5/5, 1 vähemmän tai enemmän ei muuta sitä.</w:t>
      </w:r>
    </w:p>
    <w:p>
      <w:r>
        <w:rPr>
          <w:b/>
          <w:u w:val="single"/>
        </w:rPr>
        <w:t xml:space="preserve">89192</w:t>
      </w:r>
    </w:p>
    <w:p>
      <w:r>
        <w:t xml:space="preserve">Otan kuvia aakkosjärjestyksessä , valitsen vain selkeät isot kuvat .</w:t>
      </w:r>
    </w:p>
    <w:p>
      <w:r>
        <w:rPr>
          <w:b/>
          <w:u w:val="single"/>
        </w:rPr>
        <w:t xml:space="preserve">89193</w:t>
      </w:r>
    </w:p>
    <w:p>
      <w:r>
        <w:t xml:space="preserve">Ja olen nähnyt monien serbijäsenten täällä yrittävän todistaa, että serbit ovat maapallon vanhin kansa.</w:t>
      </w:r>
    </w:p>
    <w:p>
      <w:r>
        <w:rPr>
          <w:b/>
          <w:u w:val="single"/>
        </w:rPr>
        <w:t xml:space="preserve">89194</w:t>
      </w:r>
    </w:p>
    <w:p>
      <w:r>
        <w:t xml:space="preserve">https : //www.stormfront.org/forum/t384418 / https : //www.stormfront.org/forum/t291185 / https : //www.stormfront.org/forum/t113191 / https : //www.stormfront.org/forum/t46864 / https : //www.stormfront.org/forum/t101175 / https : //www.stormfront.org/forum/t118865 / https : //www.stormfront.org/forum/t142566/</w:t>
      </w:r>
    </w:p>
    <w:p>
      <w:r>
        <w:rPr>
          <w:b/>
          <w:u w:val="single"/>
        </w:rPr>
        <w:t xml:space="preserve">89195</w:t>
      </w:r>
    </w:p>
    <w:p>
      <w:r>
        <w:t xml:space="preserve">Niin, kun olin nuorempi, kadullani oli eräs vanha nainen, ja lapset luulivat, että hän on Baba Roga, joten eräänä päivänä odotin häntä piipun kanssa, ja melkein poltin hänen selkänsä ...</w:t>
      </w:r>
    </w:p>
    <w:p>
      <w:r>
        <w:rPr>
          <w:b/>
          <w:u w:val="single"/>
        </w:rPr>
        <w:t xml:space="preserve">89196</w:t>
      </w:r>
    </w:p>
    <w:p>
      <w:r>
        <w:t xml:space="preserve">Lainatkaa, missä olen vihjannut tai sanonut niin.</w:t>
      </w:r>
    </w:p>
    <w:p>
      <w:r>
        <w:rPr>
          <w:b/>
          <w:u w:val="single"/>
        </w:rPr>
        <w:t xml:space="preserve">89197</w:t>
      </w:r>
    </w:p>
    <w:p>
      <w:r>
        <w:t xml:space="preserve">Rakastat vetää asioita perseestäsi, etkö vain .</w:t>
      </w:r>
    </w:p>
    <w:p>
      <w:r>
        <w:rPr>
          <w:b/>
          <w:u w:val="single"/>
        </w:rPr>
        <w:t xml:space="preserve">89198</w:t>
      </w:r>
    </w:p>
    <w:p>
      <w:r>
        <w:t xml:space="preserve">täällä etsiä oman osavaltion. sen tärkeää, että valkoiset naiset puhuvat siitä valkoisille miehille, jotka ovat reunalla on liberaalit tai ei lol tai aivopesty hedelmä cakes.you voi järkyttää heitä herättää heidät tai muistuttaa heitä. pitää se ylös do n't saada alas itseäsi. miehet tekevät mitä tahansa nainen sanoo oikeus lol</w:t>
      </w:r>
    </w:p>
    <w:p>
      <w:r>
        <w:rPr>
          <w:b/>
          <w:u w:val="single"/>
        </w:rPr>
        <w:t xml:space="preserve">89199</w:t>
      </w:r>
    </w:p>
    <w:p>
      <w:r>
        <w:t xml:space="preserve">henki nousee henki nimeltä minun vereni henki joka tarvitsee puhtautta henki joka tarvitsee yhden yhden mielen</w:t>
      </w:r>
    </w:p>
    <w:p>
      <w:r>
        <w:rPr>
          <w:b/>
          <w:u w:val="single"/>
        </w:rPr>
        <w:t xml:space="preserve">89200</w:t>
      </w:r>
    </w:p>
    <w:p>
      <w:r>
        <w:t xml:space="preserve">Pirun hieno poika sinulla on siellä .</w:t>
      </w:r>
    </w:p>
    <w:p>
      <w:r>
        <w:rPr>
          <w:b/>
          <w:u w:val="single"/>
        </w:rPr>
        <w:t xml:space="preserve">89201</w:t>
      </w:r>
    </w:p>
    <w:p>
      <w:r>
        <w:t xml:space="preserve">Hyvin tehty, veli. Älä vain yritä opettaa häntä ajamaan partaansa, sillä näyttää siltä, että tarvitset itse oppitunteja, he he.</w:t>
      </w:r>
    </w:p>
    <w:p>
      <w:r>
        <w:rPr>
          <w:b/>
          <w:u w:val="single"/>
        </w:rPr>
        <w:t xml:space="preserve">89202</w:t>
      </w:r>
    </w:p>
    <w:p>
      <w:r>
        <w:t xml:space="preserve">Meta olet tällä hetkellä fittein henkilö, jonka olen koskaan nähnyt stormfront-sivustolla, ja sekin melko kovaa kilpailua vastaan.</w:t>
      </w:r>
    </w:p>
    <w:p>
      <w:r>
        <w:rPr>
          <w:b/>
          <w:u w:val="single"/>
        </w:rPr>
        <w:t xml:space="preserve">89203</w:t>
      </w:r>
    </w:p>
    <w:p>
      <w:r>
        <w:t xml:space="preserve">Kiitos , C _ R.</w:t>
      </w:r>
    </w:p>
    <w:p>
      <w:r>
        <w:rPr>
          <w:b/>
          <w:u w:val="single"/>
        </w:rPr>
        <w:t xml:space="preserve">89204</w:t>
      </w:r>
    </w:p>
    <w:p>
      <w:r>
        <w:t xml:space="preserve">Rakastan niitä kuollakseni ja tappaisin kenet tahansa, joka uhkaisi niitä, mutta niistä tulee helvettiä, kun ne vanhenevat ...</w:t>
      </w:r>
    </w:p>
    <w:p>
      <w:r>
        <w:rPr>
          <w:b/>
          <w:u w:val="single"/>
        </w:rPr>
        <w:t xml:space="preserve">89205</w:t>
      </w:r>
    </w:p>
    <w:p>
      <w:r>
        <w:t xml:space="preserve">Kyllä, aivan varmasti nyt teidän on värvättävä lisää ystäviä ja muita ystäviä liittymään Stormfrontiin ja auttamaan liikettämme!</w:t>
      </w:r>
    </w:p>
    <w:p>
      <w:r>
        <w:rPr>
          <w:b/>
          <w:u w:val="single"/>
        </w:rPr>
        <w:t xml:space="preserve">89206</w:t>
      </w:r>
    </w:p>
    <w:p>
      <w:r>
        <w:t xml:space="preserve">Olen täysin samaa mieltä kanssasi .</w:t>
      </w:r>
    </w:p>
    <w:p>
      <w:r>
        <w:rPr>
          <w:b/>
          <w:u w:val="single"/>
        </w:rPr>
        <w:t xml:space="preserve">89207</w:t>
      </w:r>
    </w:p>
    <w:p>
      <w:r>
        <w:t xml:space="preserve">Minulla on hallitseva persoonallisuus ja etsin samaa asiaa tytöiltä .</w:t>
      </w:r>
    </w:p>
    <w:p>
      <w:r>
        <w:rPr>
          <w:b/>
          <w:u w:val="single"/>
        </w:rPr>
        <w:t xml:space="preserve">89208</w:t>
      </w:r>
    </w:p>
    <w:p>
      <w:r>
        <w:t xml:space="preserve">En halua lampaita, vaan mieluummin tyttöjä.</w:t>
      </w:r>
    </w:p>
    <w:p>
      <w:r>
        <w:rPr>
          <w:b/>
          <w:u w:val="single"/>
        </w:rPr>
        <w:t xml:space="preserve">89209</w:t>
      </w:r>
    </w:p>
    <w:p>
      <w:r>
        <w:t xml:space="preserve">2508</w:t>
      </w:r>
    </w:p>
    <w:p>
      <w:r>
        <w:rPr>
          <w:b/>
          <w:u w:val="single"/>
        </w:rPr>
        <w:t xml:space="preserve">89210</w:t>
      </w:r>
    </w:p>
    <w:p>
      <w:r>
        <w:t xml:space="preserve">olin järkyttynyt, että New Age Tatuoinnit salonki teki minun keltti risti, mutta hän veloittaa paljon rahaa yksinkertainen musta ja valkoinen tat $ 130 siitä</w:t>
      </w:r>
    </w:p>
    <w:p>
      <w:r>
        <w:rPr>
          <w:b/>
          <w:u w:val="single"/>
        </w:rPr>
        <w:t xml:space="preserve">89211</w:t>
      </w:r>
    </w:p>
    <w:p>
      <w:r>
        <w:t xml:space="preserve">Hei kaikki Olen 130lb ja minulla on ruskeat hiukset ja etsin WP tyttö NC noin fay tai brag jos tämä on sinulle sähköpostia minulle</w:t>
      </w:r>
    </w:p>
    <w:p>
      <w:r>
        <w:rPr>
          <w:b/>
          <w:u w:val="single"/>
        </w:rPr>
        <w:t xml:space="preserve">89212</w:t>
      </w:r>
    </w:p>
    <w:p>
      <w:r>
        <w:t xml:space="preserve">Rule Britannia I love you .</w:t>
      </w:r>
    </w:p>
    <w:p>
      <w:r>
        <w:rPr>
          <w:b/>
          <w:u w:val="single"/>
        </w:rPr>
        <w:t xml:space="preserve">89213</w:t>
      </w:r>
    </w:p>
    <w:p>
      <w:r>
        <w:t xml:space="preserve">Menetkö kanssani naimisiin ja tuletko ikuiseksi vaimokseni tässä elämässä ja kun pääsemme yhdessä Valhallaan?</w:t>
      </w:r>
    </w:p>
    <w:p>
      <w:r>
        <w:rPr>
          <w:b/>
          <w:u w:val="single"/>
        </w:rPr>
        <w:t xml:space="preserve">89214</w:t>
      </w:r>
    </w:p>
    <w:p>
      <w:r>
        <w:t xml:space="preserve">Olen uusi tässä niin tässä se menee Etsitään WP tyttö Ft.Worth Texas 18-35 Joka tykkää Ulkona ja juhliminen Sähköpostiosoite profiilissa</w:t>
      </w:r>
    </w:p>
    <w:p>
      <w:r>
        <w:rPr>
          <w:b/>
          <w:u w:val="single"/>
        </w:rPr>
        <w:t xml:space="preserve">89215</w:t>
      </w:r>
    </w:p>
    <w:p>
      <w:r>
        <w:t xml:space="preserve">hei kaikille !</w:t>
      </w:r>
    </w:p>
    <w:p>
      <w:r>
        <w:rPr>
          <w:b/>
          <w:u w:val="single"/>
        </w:rPr>
        <w:t xml:space="preserve">89216</w:t>
      </w:r>
    </w:p>
    <w:p>
      <w:r>
        <w:t xml:space="preserve">Olen uusi jäsen Bronx , New York etsii uusia ystäviä puhua.</w:t>
      </w:r>
    </w:p>
    <w:p>
      <w:r>
        <w:rPr>
          <w:b/>
          <w:u w:val="single"/>
        </w:rPr>
        <w:t xml:space="preserve">89217</w:t>
      </w:r>
    </w:p>
    <w:p>
      <w:r>
        <w:t xml:space="preserve">Olen 19-vuotias ja italialais-amerikkalainen (mikä tärkeintä) .</w:t>
      </w:r>
    </w:p>
    <w:p>
      <w:r>
        <w:rPr>
          <w:b/>
          <w:u w:val="single"/>
        </w:rPr>
        <w:t xml:space="preserve">89218</w:t>
      </w:r>
    </w:p>
    <w:p>
      <w:r>
        <w:t xml:space="preserve">Joten , puhu minulle !!!</w:t>
      </w:r>
    </w:p>
    <w:p>
      <w:r>
        <w:rPr>
          <w:b/>
          <w:u w:val="single"/>
        </w:rPr>
        <w:t xml:space="preserve">89219</w:t>
      </w:r>
    </w:p>
    <w:p>
      <w:r>
        <w:t xml:space="preserve">Minulla ei ole rahaa matkustaa meren yli, eikä minusta meidän pitäisi järjestää se kaikkialla maailmassa samana päivänä niille, joilla ei ole tarpeeksi rahaa matkustaa niin kauas wpww .</w:t>
      </w:r>
    </w:p>
    <w:p>
      <w:r>
        <w:rPr>
          <w:b/>
          <w:u w:val="single"/>
        </w:rPr>
        <w:t xml:space="preserve">89220</w:t>
      </w:r>
    </w:p>
    <w:p>
      <w:r>
        <w:t xml:space="preserve">Olen Edmontonissa.</w:t>
      </w:r>
    </w:p>
    <w:p>
      <w:r>
        <w:rPr>
          <w:b/>
          <w:u w:val="single"/>
        </w:rPr>
        <w:t xml:space="preserve">89221</w:t>
      </w:r>
    </w:p>
    <w:p>
      <w:r>
        <w:t xml:space="preserve">Käyn van cityssä vähintään kerran vuodessa .</w:t>
      </w:r>
    </w:p>
    <w:p>
      <w:r>
        <w:rPr>
          <w:b/>
          <w:u w:val="single"/>
        </w:rPr>
        <w:t xml:space="preserve">89222</w:t>
      </w:r>
    </w:p>
    <w:p>
      <w:r>
        <w:t xml:space="preserve">Pm minulle niin voimme keskustella lisää, jos haluat .</w:t>
      </w:r>
    </w:p>
    <w:p>
      <w:r>
        <w:rPr>
          <w:b/>
          <w:u w:val="single"/>
        </w:rPr>
        <w:t xml:space="preserve">89223</w:t>
      </w:r>
    </w:p>
    <w:p>
      <w:r>
        <w:t xml:space="preserve">Ssupreme88</w:t>
      </w:r>
    </w:p>
    <w:p>
      <w:r>
        <w:rPr>
          <w:b/>
          <w:u w:val="single"/>
        </w:rPr>
        <w:t xml:space="preserve">89224</w:t>
      </w:r>
    </w:p>
    <w:p>
      <w:r>
        <w:t xml:space="preserve">Hei kaikki Ajattelin vain jättää viestin ja toivottaa kaikille eteläisille herroille ja naisille hyvää "Robert Edward Leen päivää".</w:t>
      </w:r>
    </w:p>
    <w:p>
      <w:r>
        <w:rPr>
          <w:b/>
          <w:u w:val="single"/>
        </w:rPr>
        <w:t xml:space="preserve">89225</w:t>
      </w:r>
    </w:p>
    <w:p>
      <w:r>
        <w:t xml:space="preserve">Harmi, että huomenna on vikapäivä, grrrr.</w:t>
      </w:r>
    </w:p>
    <w:p>
      <w:r>
        <w:rPr>
          <w:b/>
          <w:u w:val="single"/>
        </w:rPr>
        <w:t xml:space="preserve">89226</w:t>
      </w:r>
    </w:p>
    <w:p>
      <w:r>
        <w:t xml:space="preserve">`` Gott Mit Uns ''</w:t>
      </w:r>
    </w:p>
    <w:p>
      <w:r>
        <w:rPr>
          <w:b/>
          <w:u w:val="single"/>
        </w:rPr>
        <w:t xml:space="preserve">89227</w:t>
      </w:r>
    </w:p>
    <w:p>
      <w:r>
        <w:t xml:space="preserve">Kyllä, muutamien harvojen toimet pilaavat muiden mielikuvan.</w:t>
      </w:r>
    </w:p>
    <w:p>
      <w:r>
        <w:rPr>
          <w:b/>
          <w:u w:val="single"/>
        </w:rPr>
        <w:t xml:space="preserve">89228</w:t>
      </w:r>
    </w:p>
    <w:p>
      <w:r>
        <w:t xml:space="preserve">Kuva on pilaantunut ja oli alun perin huono .</w:t>
      </w:r>
    </w:p>
    <w:p>
      <w:r>
        <w:rPr>
          <w:b/>
          <w:u w:val="single"/>
        </w:rPr>
        <w:t xml:space="preserve">89229</w:t>
      </w:r>
    </w:p>
    <w:p>
      <w:r>
        <w:t xml:space="preserve">Luodaanko uusi ammatillinen ilman friikkien alakulttuuria?</w:t>
      </w:r>
    </w:p>
    <w:p>
      <w:r>
        <w:rPr>
          <w:b/>
          <w:u w:val="single"/>
        </w:rPr>
        <w:t xml:space="preserve">89230</w:t>
      </w:r>
    </w:p>
    <w:p>
      <w:r>
        <w:t xml:space="preserve">Joku Kertokaa minulle, mitä voidaan tehdä tai mitä ihmisiä kertoa, että meksikolaiset ja tai muut espanjalaiset täällä ovat alihinnoittelevat hintatarjoukset hyville työtätekeville ihmisille.</w:t>
      </w:r>
    </w:p>
    <w:p>
      <w:r>
        <w:rPr>
          <w:b/>
          <w:u w:val="single"/>
        </w:rPr>
        <w:t xml:space="preserve">89231</w:t>
      </w:r>
    </w:p>
    <w:p>
      <w:r>
        <w:t xml:space="preserve">???</w:t>
      </w:r>
    </w:p>
    <w:p>
      <w:r>
        <w:rPr>
          <w:b/>
          <w:u w:val="single"/>
        </w:rPr>
        <w:t xml:space="preserve">89232</w:t>
      </w:r>
    </w:p>
    <w:p>
      <w:r>
        <w:t xml:space="preserve">Onko mitään?</w:t>
      </w:r>
    </w:p>
    <w:p>
      <w:r>
        <w:rPr>
          <w:b/>
          <w:u w:val="single"/>
        </w:rPr>
        <w:t xml:space="preserve">89233</w:t>
      </w:r>
    </w:p>
    <w:p>
      <w:r>
        <w:t xml:space="preserve">Työntekijä: Kiitos, merkitsin kaikki nämä tiedot muistiin ja käytän niitä parhaani mukaan.</w:t>
      </w:r>
    </w:p>
    <w:p>
      <w:r>
        <w:rPr>
          <w:b/>
          <w:u w:val="single"/>
        </w:rPr>
        <w:t xml:space="preserve">89234</w:t>
      </w:r>
    </w:p>
    <w:p>
      <w:r>
        <w:t xml:space="preserve">Hieno Avitar , tarvitsen sellaisen itsekin.</w:t>
      </w:r>
    </w:p>
    <w:p>
      <w:r>
        <w:rPr>
          <w:b/>
          <w:u w:val="single"/>
        </w:rPr>
        <w:t xml:space="preserve">89235</w:t>
      </w:r>
    </w:p>
    <w:p>
      <w:r>
        <w:t xml:space="preserve">FlaNative62</w:t>
      </w:r>
    </w:p>
    <w:p>
      <w:r>
        <w:rPr>
          <w:b/>
          <w:u w:val="single"/>
        </w:rPr>
        <w:t xml:space="preserve">89236</w:t>
      </w:r>
    </w:p>
    <w:p>
      <w:r>
        <w:t xml:space="preserve">88 sisko ei kaveri vastaa viestiisi ?</w:t>
      </w:r>
    </w:p>
    <w:p>
      <w:r>
        <w:rPr>
          <w:b/>
          <w:u w:val="single"/>
        </w:rPr>
        <w:t xml:space="preserve">89237</w:t>
      </w:r>
    </w:p>
    <w:p>
      <w:r>
        <w:t xml:space="preserve">O sisko, jos haluat puhua veljelle, olen täällä, p.m. minulle, jos haluat. älä anna periksi sisko, voit hyvin löytää, mitä etsit 88 seiso pystyssä ja ole ylpeä siitä, että olet ARJALAINEN NAINEN ja sisko 88 Kultapoika JUMALIEN ROTU ja KANSAT.</w:t>
      </w:r>
    </w:p>
    <w:p>
      <w:r>
        <w:rPr>
          <w:b/>
          <w:u w:val="single"/>
        </w:rPr>
        <w:t xml:space="preserve">89238</w:t>
      </w:r>
    </w:p>
    <w:p>
      <w:r>
        <w:t xml:space="preserve">Hei asun yli smithfield. asuin Newport News off Jefferson ja mercury .</w:t>
      </w:r>
    </w:p>
    <w:p>
      <w:r>
        <w:rPr>
          <w:b/>
          <w:u w:val="single"/>
        </w:rPr>
        <w:t xml:space="preserve">89239</w:t>
      </w:r>
    </w:p>
    <w:p>
      <w:r>
        <w:t xml:space="preserve">Kirjoita takaisin, jos haluat puhua .</w:t>
      </w:r>
    </w:p>
    <w:p>
      <w:r>
        <w:rPr>
          <w:b/>
          <w:u w:val="single"/>
        </w:rPr>
        <w:t xml:space="preserve">89240</w:t>
      </w:r>
    </w:p>
    <w:p>
      <w:r>
        <w:t xml:space="preserve">Nouse seisomaan ja puhu ääneen Nathan</w:t>
      </w:r>
    </w:p>
    <w:p>
      <w:r>
        <w:rPr>
          <w:b/>
          <w:u w:val="single"/>
        </w:rPr>
        <w:t xml:space="preserve">89241</w:t>
      </w:r>
    </w:p>
    <w:p>
      <w:r>
        <w:t xml:space="preserve">Hei tiedän, että olen liian vanha sinulle, mutta halusin vain sanoa, että näin kuvasi ja mielestäni olet söpö.</w:t>
      </w:r>
    </w:p>
    <w:p>
      <w:r>
        <w:rPr>
          <w:b/>
          <w:u w:val="single"/>
        </w:rPr>
        <w:t xml:space="preserve">89242</w:t>
      </w:r>
    </w:p>
    <w:p>
      <w:r>
        <w:t xml:space="preserve">On aina mukavaa tavata ihmisiä, joilla on samat näkemykset kuin itsellä.</w:t>
      </w:r>
    </w:p>
    <w:p>
      <w:r>
        <w:rPr>
          <w:b/>
          <w:u w:val="single"/>
        </w:rPr>
        <w:t xml:space="preserve">89243</w:t>
      </w:r>
    </w:p>
    <w:p>
      <w:r>
        <w:t xml:space="preserve">Sinulla on nyt uusi ystävä Pembroke Pinesista, Floridasta.</w:t>
      </w:r>
    </w:p>
    <w:p>
      <w:r>
        <w:rPr>
          <w:b/>
          <w:u w:val="single"/>
        </w:rPr>
        <w:t xml:space="preserve">89244</w:t>
      </w:r>
    </w:p>
    <w:p>
      <w:r>
        <w:t xml:space="preserve">Pidä huolta itsestäsi .</w:t>
      </w:r>
    </w:p>
    <w:p>
      <w:r>
        <w:rPr>
          <w:b/>
          <w:u w:val="single"/>
        </w:rPr>
        <w:t xml:space="preserve">89245</w:t>
      </w:r>
    </w:p>
    <w:p>
      <w:r>
        <w:t xml:space="preserve">lue viestit aktivismi paikallinen ja alueellinen dutchy ja ladyaryan , thread nimi on valkoinen kaupunki tekeillä ja valkoinen linnakkeet kaupunkisi. huolehtia 14 sanaa</w:t>
      </w:r>
    </w:p>
    <w:p>
      <w:r>
        <w:rPr>
          <w:b/>
          <w:u w:val="single"/>
        </w:rPr>
        <w:t xml:space="preserve">89246</w:t>
      </w:r>
    </w:p>
    <w:p>
      <w:r>
        <w:t xml:space="preserve">Hei kaikille ...... Olen juuri liittynyt muutama päivä sitten ja etsin ketään lähellä Virginia puhua tai mahdollisesti tavata. olen 19 ja etsivät joku noin minun ikäinen, jos mahdollista.</w:t>
      </w:r>
    </w:p>
    <w:p>
      <w:r>
        <w:rPr>
          <w:b/>
          <w:u w:val="single"/>
        </w:rPr>
        <w:t xml:space="preserve">89247</w:t>
      </w:r>
    </w:p>
    <w:p>
      <w:r>
        <w:t xml:space="preserve">Haluan tavata jonkun täällä, kun olen pohjoisessa näyttää tämän eteläisen pojan ympäri Sähköposti minulle Justintime712@cs.com</w:t>
      </w:r>
    </w:p>
    <w:p>
      <w:r>
        <w:rPr>
          <w:b/>
          <w:u w:val="single"/>
        </w:rPr>
        <w:t xml:space="preserve">89248</w:t>
      </w:r>
    </w:p>
    <w:p>
      <w:r>
        <w:t xml:space="preserve">Etsin älykäs valkoinen mies, jolla on huumorintajua vuotiaiden 21-32 .</w:t>
      </w:r>
    </w:p>
    <w:p>
      <w:r>
        <w:rPr>
          <w:b/>
          <w:u w:val="single"/>
        </w:rPr>
        <w:t xml:space="preserve">89249</w:t>
      </w:r>
    </w:p>
    <w:p>
      <w:r>
        <w:t xml:space="preserve">Olen 24-vuotias ja asun MN:ssä.</w:t>
      </w:r>
    </w:p>
    <w:p>
      <w:r>
        <w:rPr>
          <w:b/>
          <w:u w:val="single"/>
        </w:rPr>
        <w:t xml:space="preserve">89250</w:t>
      </w:r>
    </w:p>
    <w:p>
      <w:r>
        <w:t xml:space="preserve">Olen cowboy, tavallaan.</w:t>
      </w:r>
    </w:p>
    <w:p>
      <w:r>
        <w:rPr>
          <w:b/>
          <w:u w:val="single"/>
        </w:rPr>
        <w:t xml:space="preserve">89251</w:t>
      </w:r>
    </w:p>
    <w:p>
      <w:r>
        <w:t xml:space="preserve">En käy tanssimassa, mutta kuuntelen countrya ja haluan asua maatilalla tai maatilalla.</w:t>
      </w:r>
    </w:p>
    <w:p>
      <w:r>
        <w:rPr>
          <w:b/>
          <w:u w:val="single"/>
        </w:rPr>
        <w:t xml:space="preserve">89252</w:t>
      </w:r>
    </w:p>
    <w:p>
      <w:r>
        <w:t xml:space="preserve">En etsi treffejä , mutta halusin vastata saadakseni viestiketjusi pinon kärkeen, jotta muutkin ihmiset katsovat sivustoasi.</w:t>
      </w:r>
    </w:p>
    <w:p>
      <w:r>
        <w:rPr>
          <w:b/>
          <w:u w:val="single"/>
        </w:rPr>
        <w:t xml:space="preserve">89253</w:t>
      </w:r>
    </w:p>
    <w:p>
      <w:r>
        <w:t xml:space="preserve">Olet hyvin viihdyttävä .</w:t>
      </w:r>
    </w:p>
    <w:p>
      <w:r>
        <w:rPr>
          <w:b/>
          <w:u w:val="single"/>
        </w:rPr>
        <w:t xml:space="preserve">89254</w:t>
      </w:r>
    </w:p>
    <w:p>
      <w:r>
        <w:t xml:space="preserve">-Zoe</w:t>
      </w:r>
    </w:p>
    <w:p>
      <w:r>
        <w:rPr>
          <w:b/>
          <w:u w:val="single"/>
        </w:rPr>
        <w:t xml:space="preserve">89255</w:t>
      </w:r>
    </w:p>
    <w:p>
      <w:r>
        <w:t xml:space="preserve">on niin hyvä tietää, että on niin monia ylpeitä valkoisia ihmisiä, jotka jatkavat taistelua ! tervehdin teitä kaikkia .</w:t>
      </w:r>
    </w:p>
    <w:p>
      <w:r>
        <w:rPr>
          <w:b/>
          <w:u w:val="single"/>
        </w:rPr>
        <w:t xml:space="preserve">89256</w:t>
      </w:r>
    </w:p>
    <w:p>
      <w:r>
        <w:t xml:space="preserve">oman kokemukseni perusteella minua ei ole koskaan pidetty radikaalina friikkinä.mutta ihmiset ovat pyytäneet minua katsomaan tatuointejani.omg he todella ihailivat taideteoksiani .</w:t>
      </w:r>
    </w:p>
    <w:p>
      <w:r>
        <w:rPr>
          <w:b/>
          <w:u w:val="single"/>
        </w:rPr>
        <w:t xml:space="preserve">89257</w:t>
      </w:r>
    </w:p>
    <w:p>
      <w:r>
        <w:t xml:space="preserve">Onko yksi valkoinen nainen täällä, joka haluaisi olla minun kuningatar Ole hyvä ja tarkistaa tämän sivuston ja katso minun kuva ja lukea kaikki minusta ja jos olet kiinnostunut pudota minulle linja http://www.match.com/usearch/results...ngID=0&amp;Theme=4Orjustgotomatch.com ja etsiä käyttäjänimi brokenheart4140 toivottavasti kuulla sinusta pian</w:t>
      </w:r>
    </w:p>
    <w:p>
      <w:r>
        <w:rPr>
          <w:b/>
          <w:u w:val="single"/>
        </w:rPr>
        <w:t xml:space="preserve">89258</w:t>
      </w:r>
    </w:p>
    <w:p>
      <w:r>
        <w:t xml:space="preserve">Anteeksi, huonompi työväenluokan slummi on yhtä irlantilainen kuin muu Irlanti.Rakastan Irlantia ja kansaani, kaikki irlantilaiset ovat kansaani.</w:t>
      </w:r>
    </w:p>
    <w:p>
      <w:r>
        <w:rPr>
          <w:b/>
          <w:u w:val="single"/>
        </w:rPr>
        <w:t xml:space="preserve">89259</w:t>
      </w:r>
    </w:p>
    <w:p>
      <w:r>
        <w:t xml:space="preserve">Kiitos Olen muita lähetetty läpi ulos tämän langan Mutta tässä 's muutama enemmän Vuodesta Going to the Sun Road .</w:t>
      </w:r>
    </w:p>
    <w:p>
      <w:r>
        <w:rPr>
          <w:b/>
          <w:u w:val="single"/>
        </w:rPr>
        <w:t xml:space="preserve">89260</w:t>
      </w:r>
    </w:p>
    <w:p>
      <w:r>
        <w:t xml:space="preserve">Eteläinen kärki Logging Lake Katsomassa Logging Mtn Eteläinen kärki Logging Lake Numa Ridge Bowman lake ranger station Poseeraa kuvausta varten sillalla Quartz Creek yli back country leirintäalueelle</w:t>
      </w:r>
    </w:p>
    <w:p>
      <w:r>
        <w:rPr>
          <w:b/>
          <w:u w:val="single"/>
        </w:rPr>
        <w:t xml:space="preserve">89261</w:t>
      </w:r>
    </w:p>
    <w:p>
      <w:r>
        <w:t xml:space="preserve">Ne, jotka eivät pidä orjia siivoamassa toalettejaan, näkevät lastensa lisääntyvän ja elävän onnellisina omissa maissaan.</w:t>
      </w:r>
    </w:p>
    <w:p>
      <w:r>
        <w:rPr>
          <w:b/>
          <w:u w:val="single"/>
        </w:rPr>
        <w:t xml:space="preserve">89262</w:t>
      </w:r>
    </w:p>
    <w:p>
      <w:r>
        <w:t xml:space="preserve">Jos haluat liittyä ryhmään, se selittää taulullamme kaiken P.L.E:stä ja tavoitteistamme.</w:t>
      </w:r>
    </w:p>
    <w:p>
      <w:r>
        <w:rPr>
          <w:b/>
          <w:u w:val="single"/>
        </w:rPr>
        <w:t xml:space="preserve">89263</w:t>
      </w:r>
    </w:p>
    <w:p>
      <w:r>
        <w:t xml:space="preserve">Ei ole väliä ketä seuraat tai kannatat jne se on valkoisten nationalistien puolesta !</w:t>
      </w:r>
    </w:p>
    <w:p>
      <w:r>
        <w:rPr>
          <w:b/>
          <w:u w:val="single"/>
        </w:rPr>
        <w:t xml:space="preserve">89264</w:t>
      </w:r>
    </w:p>
    <w:p>
      <w:r>
        <w:t xml:space="preserve">Oli erittäin mukavaa tavata teidät kaikki lounaalla .</w:t>
      </w:r>
    </w:p>
    <w:p>
      <w:r>
        <w:rPr>
          <w:b/>
          <w:u w:val="single"/>
        </w:rPr>
        <w:t xml:space="preserve">89265</w:t>
      </w:r>
    </w:p>
    <w:p>
      <w:r>
        <w:t xml:space="preserve">Perheeni ja minä haluamme tulla ulos ja katsella ympärilleni hieman enemmän.</w:t>
      </w:r>
    </w:p>
    <w:p>
      <w:r>
        <w:rPr>
          <w:b/>
          <w:u w:val="single"/>
        </w:rPr>
        <w:t xml:space="preserve">89266</w:t>
      </w:r>
    </w:p>
    <w:p>
      <w:r>
        <w:t xml:space="preserve">Odotan innolla, että näen teidät kaikki jälleen</w:t>
      </w:r>
    </w:p>
    <w:p>
      <w:r>
        <w:rPr>
          <w:b/>
          <w:u w:val="single"/>
        </w:rPr>
        <w:t xml:space="preserve">89267</w:t>
      </w:r>
    </w:p>
    <w:p>
      <w:r>
        <w:t xml:space="preserve">Tässä on synoosi, jonka löysin äsken googlesta : Tässä on paljon muutakin, kuten toivon voivani näyttää, kun pakettini saapuu.</w:t>
      </w:r>
    </w:p>
    <w:p>
      <w:r>
        <w:rPr>
          <w:b/>
          <w:u w:val="single"/>
        </w:rPr>
        <w:t xml:space="preserve">89268</w:t>
      </w:r>
    </w:p>
    <w:p>
      <w:r>
        <w:t xml:space="preserve">Neljättä osaa ei mainita .</w:t>
      </w:r>
    </w:p>
    <w:p>
      <w:r>
        <w:rPr>
          <w:b/>
          <w:u w:val="single"/>
        </w:rPr>
        <w:t xml:space="preserve">89269</w:t>
      </w:r>
    </w:p>
    <w:p>
      <w:r>
        <w:t xml:space="preserve">Se laitettiin sinne vasta viime tuntien aikana .</w:t>
      </w:r>
    </w:p>
    <w:p>
      <w:r>
        <w:rPr>
          <w:b/>
          <w:u w:val="single"/>
        </w:rPr>
        <w:t xml:space="preserve">89270</w:t>
      </w:r>
    </w:p>
    <w:p>
      <w:r>
        <w:t xml:space="preserve">Katsoin samaa tietoa aiemmin tänä iltana ja tuo viimeinen rivi ei ollut siellä Edit : eikä se ole siellä nytkään.</w:t>
      </w:r>
    </w:p>
    <w:p>
      <w:r>
        <w:rPr>
          <w:b/>
          <w:u w:val="single"/>
        </w:rPr>
        <w:t xml:space="preserve">89271</w:t>
      </w:r>
    </w:p>
    <w:p>
      <w:r>
        <w:t xml:space="preserve">Kalispell, Montana - YouTube Elliott ampuu ensimmäistä kertaa - YouTube Big Mountain Gracen ja isän kanssa - Shreddin ' the Pow - YouTube Uudenvuoden pyöräily Montana - YouTube Uudenvuoden pyöräily Wild Bill - YouTube Wild Bill New Years Wheelin - YouTube</w:t>
      </w:r>
    </w:p>
    <w:p>
      <w:r>
        <w:rPr>
          <w:b/>
          <w:u w:val="single"/>
        </w:rPr>
        <w:t xml:space="preserve">89272</w:t>
      </w:r>
    </w:p>
    <w:p>
      <w:r>
        <w:t xml:space="preserve">Asun juuri pohjoiseen alueelta, josta puhutte, Manisteen piirikunnassa.</w:t>
      </w:r>
    </w:p>
    <w:p>
      <w:r>
        <w:rPr>
          <w:b/>
          <w:u w:val="single"/>
        </w:rPr>
        <w:t xml:space="preserve">89273</w:t>
      </w:r>
    </w:p>
    <w:p>
      <w:r>
        <w:t xml:space="preserve">Ainoa ongelma, jonka näen alueella, on ulkopuolisen työn puute .</w:t>
      </w:r>
    </w:p>
    <w:p>
      <w:r>
        <w:rPr>
          <w:b/>
          <w:u w:val="single"/>
        </w:rPr>
        <w:t xml:space="preserve">89274</w:t>
      </w:r>
    </w:p>
    <w:p>
      <w:r>
        <w:t xml:space="preserve">Jos henkilö voi löytää keinon luoda oman yrityksen, he voisivat helposti vetää sen pois.</w:t>
      </w:r>
    </w:p>
    <w:p>
      <w:r>
        <w:rPr>
          <w:b/>
          <w:u w:val="single"/>
        </w:rPr>
        <w:t xml:space="preserve">89275</w:t>
      </w:r>
    </w:p>
    <w:p>
      <w:r>
        <w:t xml:space="preserve">Maan hinnat nousevat hitaasti täällä matkailun takia , mutta tulevat hulluiksi vasta kun pääsee lähemmäs Traverse Cityä .</w:t>
      </w:r>
    </w:p>
    <w:p>
      <w:r>
        <w:rPr>
          <w:b/>
          <w:u w:val="single"/>
        </w:rPr>
        <w:t xml:space="preserve">89276</w:t>
      </w:r>
    </w:p>
    <w:p>
      <w:r>
        <w:t xml:space="preserve">Mitä Baldwiniin tulee , mikä poikkeus se paikka onkaan .</w:t>
      </w:r>
    </w:p>
    <w:p>
      <w:r>
        <w:rPr>
          <w:b/>
          <w:u w:val="single"/>
        </w:rPr>
        <w:t xml:space="preserve">89277</w:t>
      </w:r>
    </w:p>
    <w:p>
      <w:r>
        <w:t xml:space="preserve">Pohjoisen getto .</w:t>
      </w:r>
    </w:p>
    <w:p>
      <w:r>
        <w:rPr>
          <w:b/>
          <w:u w:val="single"/>
        </w:rPr>
        <w:t xml:space="preserve">89278</w:t>
      </w:r>
    </w:p>
    <w:p>
      <w:r>
        <w:t xml:space="preserve">Siitä tuli sellainen, koska vuosia sitten Joe Louis piti siellä leiriä gettolapsille.</w:t>
      </w:r>
    </w:p>
    <w:p>
      <w:r>
        <w:rPr>
          <w:b/>
          <w:u w:val="single"/>
        </w:rPr>
        <w:t xml:space="preserve">89279</w:t>
      </w:r>
    </w:p>
    <w:p>
      <w:r>
        <w:t xml:space="preserve">Sitten siitä tuli kukoistava musta kaupunki , ja he ajoivat sen suoraan maan tasalle.</w:t>
      </w:r>
    </w:p>
    <w:p>
      <w:r>
        <w:rPr>
          <w:b/>
          <w:u w:val="single"/>
        </w:rPr>
        <w:t xml:space="preserve">89280</w:t>
      </w:r>
    </w:p>
    <w:p>
      <w:r>
        <w:t xml:space="preserve">Vältäisin Baldwinin/Idlewildin aluetta kaikin keinoin, mutta kaikkialla siellä on erittäin kaunista, paljon luontoa jne.</w:t>
      </w:r>
    </w:p>
    <w:p>
      <w:r>
        <w:rPr>
          <w:b/>
          <w:u w:val="single"/>
        </w:rPr>
        <w:t xml:space="preserve">89281</w:t>
      </w:r>
    </w:p>
    <w:p>
      <w:r>
        <w:t xml:space="preserve">Tiedän yleensä, kun ystävät tai sukulaiset ovat ahdistuneita sairauden tai onnettomuuden/tapaturman vuoksi.Soitan heille ja otan selvää, mitä on tapahtunut.</w:t>
      </w:r>
    </w:p>
    <w:p>
      <w:r>
        <w:rPr>
          <w:b/>
          <w:u w:val="single"/>
        </w:rPr>
        <w:t xml:space="preserve">89282</w:t>
      </w:r>
    </w:p>
    <w:p>
      <w:r>
        <w:t xml:space="preserve">Juuri niin.</w:t>
      </w:r>
    </w:p>
    <w:p>
      <w:r>
        <w:rPr>
          <w:b/>
          <w:u w:val="single"/>
        </w:rPr>
        <w:t xml:space="preserve">89283</w:t>
      </w:r>
    </w:p>
    <w:p>
      <w:r>
        <w:t xml:space="preserve">He istuvat mieluummin tietokoneensa ääressä Brownshirtin univormu yllään ja ottavat itsestään kuvia webbikameralla.</w:t>
      </w:r>
    </w:p>
    <w:p>
      <w:r>
        <w:rPr>
          <w:b/>
          <w:u w:val="single"/>
        </w:rPr>
        <w:t xml:space="preserve">89284</w:t>
      </w:r>
    </w:p>
    <w:p>
      <w:r>
        <w:t xml:space="preserve">En oikeastaan ole varma, mikä tämän viestin tarkoitus on, mutta jos sinä tai joku muu voi selittää sen, olisin todella kiitollinen siitä.</w:t>
      </w:r>
    </w:p>
    <w:p>
      <w:r>
        <w:rPr>
          <w:b/>
          <w:u w:val="single"/>
        </w:rPr>
        <w:t xml:space="preserve">89285</w:t>
      </w:r>
    </w:p>
    <w:p>
      <w:r>
        <w:t xml:space="preserve">Keltainen nauha kertoo kaiken !</w:t>
      </w:r>
    </w:p>
    <w:p>
      <w:r>
        <w:rPr>
          <w:b/>
          <w:u w:val="single"/>
        </w:rPr>
        <w:t xml:space="preserve">89286</w:t>
      </w:r>
    </w:p>
    <w:p>
      <w:r>
        <w:t xml:space="preserve">Lemmingit ovat niin tottuneet siihen, että eri syistä käytetään erivärisiä nauhoja.</w:t>
      </w:r>
    </w:p>
    <w:p>
      <w:r>
        <w:rPr>
          <w:b/>
          <w:u w:val="single"/>
        </w:rPr>
        <w:t xml:space="preserve">89287</w:t>
      </w:r>
    </w:p>
    <w:p>
      <w:r>
        <w:t xml:space="preserve">Joku on nero !</w:t>
      </w:r>
    </w:p>
    <w:p>
      <w:r>
        <w:rPr>
          <w:b/>
          <w:u w:val="single"/>
        </w:rPr>
        <w:t xml:space="preserve">89288</w:t>
      </w:r>
    </w:p>
    <w:p>
      <w:r>
        <w:t xml:space="preserve">-Jankee Jim</w:t>
      </w:r>
    </w:p>
    <w:p>
      <w:r>
        <w:rPr>
          <w:b/>
          <w:u w:val="single"/>
        </w:rPr>
        <w:t xml:space="preserve">89289</w:t>
      </w:r>
    </w:p>
    <w:p>
      <w:r>
        <w:t xml:space="preserve">En kannata pohjoismaista ylivertaisuutta, mutta minulla ei ole mitään ongelmia niiden pohjoismaalaisten kanssa, jotka haluavat puhdasta pohjoismaista rotua.</w:t>
      </w:r>
    </w:p>
    <w:p>
      <w:r>
        <w:rPr>
          <w:b/>
          <w:u w:val="single"/>
        </w:rPr>
        <w:t xml:space="preserve">89290</w:t>
      </w:r>
    </w:p>
    <w:p>
      <w:r>
        <w:t xml:space="preserve">Olen 75-prosenttisesti italialainen (alppilainen) ja 25-prosenttisesti suomalainen (pohjoismainen).</w:t>
      </w:r>
    </w:p>
    <w:p>
      <w:r>
        <w:rPr>
          <w:b/>
          <w:u w:val="single"/>
        </w:rPr>
        <w:t xml:space="preserve">89291</w:t>
      </w:r>
    </w:p>
    <w:p>
      <w:r>
        <w:t xml:space="preserve">Olen samaa mieltä. ihan vain siksi, että kasvoin Orlandossa. se oli aikoinaan hyvä paikka asua. mutta ei enää. rikollisuus lisääntyi ja lisääntyy edelleen.</w:t>
      </w:r>
    </w:p>
    <w:p>
      <w:r>
        <w:rPr>
          <w:b/>
          <w:u w:val="single"/>
        </w:rPr>
        <w:t xml:space="preserve">89292</w:t>
      </w:r>
    </w:p>
    <w:p>
      <w:r>
        <w:t xml:space="preserve">Ei, pysytään hajallaan ympäri maapalloa ja yritetään muuttaa jokainen rotutietämätön valkoinen ympäri maapalloa ...</w:t>
      </w:r>
    </w:p>
    <w:p>
      <w:r>
        <w:rPr>
          <w:b/>
          <w:u w:val="single"/>
        </w:rPr>
        <w:t xml:space="preserve">89293</w:t>
      </w:r>
    </w:p>
    <w:p>
      <w:r>
        <w:t xml:space="preserve">Me voitamme sillä tavalla ...... LOL</w:t>
      </w:r>
    </w:p>
    <w:p>
      <w:r>
        <w:rPr>
          <w:b/>
          <w:u w:val="single"/>
        </w:rPr>
        <w:t xml:space="preserve">89294</w:t>
      </w:r>
    </w:p>
    <w:p>
      <w:r>
        <w:t xml:space="preserve">Koska kannatatte ideologiaa, joka pakottaa muut ihmiset hyväksymään tahtonsa, ja sitten hyökkäätte näiden ihmisten kimppuun, koska he vain vastustavat omaa kansanmurhaansa.</w:t>
      </w:r>
    </w:p>
    <w:p>
      <w:r>
        <w:rPr>
          <w:b/>
          <w:u w:val="single"/>
        </w:rPr>
        <w:t xml:space="preserve">89295</w:t>
      </w:r>
    </w:p>
    <w:p>
      <w:r>
        <w:t xml:space="preserve">Mutta mitä sanot murattipihalle, joka haluaa tulla puuksi ??</w:t>
      </w:r>
    </w:p>
    <w:p>
      <w:r>
        <w:rPr>
          <w:b/>
          <w:u w:val="single"/>
        </w:rPr>
        <w:t xml:space="preserve">89296</w:t>
      </w:r>
    </w:p>
    <w:p>
      <w:r>
        <w:t xml:space="preserve">Tai muuten luulee olevansa puu ?</w:t>
      </w:r>
    </w:p>
    <w:p>
      <w:r>
        <w:rPr>
          <w:b/>
          <w:u w:val="single"/>
        </w:rPr>
        <w:t xml:space="preserve">89297</w:t>
      </w:r>
    </w:p>
    <w:p>
      <w:r>
        <w:t xml:space="preserve">Onko Don Black tai Jamie Kelso jo ilmoittanut PLE:stä kotikaupungissaan ?</w:t>
      </w:r>
    </w:p>
    <w:p>
      <w:r>
        <w:rPr>
          <w:b/>
          <w:u w:val="single"/>
        </w:rPr>
        <w:t xml:space="preserve">89298</w:t>
      </w:r>
    </w:p>
    <w:p>
      <w:r>
        <w:t xml:space="preserve">Jos näin on, voisinko saada linkin?</w:t>
      </w:r>
    </w:p>
    <w:p>
      <w:r>
        <w:rPr>
          <w:b/>
          <w:u w:val="single"/>
        </w:rPr>
        <w:t xml:space="preserve">89299</w:t>
      </w:r>
    </w:p>
    <w:p>
      <w:r>
        <w:t xml:space="preserve">Kiitos .</w:t>
      </w:r>
    </w:p>
    <w:p>
      <w:r>
        <w:rPr>
          <w:b/>
          <w:u w:val="single"/>
        </w:rPr>
        <w:t xml:space="preserve">89300</w:t>
      </w:r>
    </w:p>
    <w:p>
      <w:r>
        <w:t xml:space="preserve">No se mitä sain kuulla siitä oli aika siistiä .</w:t>
      </w:r>
    </w:p>
    <w:p>
      <w:r>
        <w:rPr>
          <w:b/>
          <w:u w:val="single"/>
        </w:rPr>
        <w:t xml:space="preserve">89301</w:t>
      </w:r>
    </w:p>
    <w:p>
      <w:r>
        <w:t xml:space="preserve">Typerä ponnahdusikkuna jäädytti kappaleen neljännen kerran peräkkäin, joten luovutin ... pidän sen kirjautuneena tulevaa käyttöä varten, kun saan uudelleenmuotoilulevyn.</w:t>
      </w:r>
    </w:p>
    <w:p>
      <w:r>
        <w:rPr>
          <w:b/>
          <w:u w:val="single"/>
        </w:rPr>
        <w:t xml:space="preserve">89302</w:t>
      </w:r>
    </w:p>
    <w:p>
      <w:r>
        <w:t xml:space="preserve">Tiedän, että niitä on ollut 1930-luvulta lähtien, eivätkä ne ole päässeet mihinkään.</w:t>
      </w:r>
    </w:p>
    <w:p>
      <w:r>
        <w:rPr>
          <w:b/>
          <w:u w:val="single"/>
        </w:rPr>
        <w:t xml:space="preserve">89303</w:t>
      </w:r>
    </w:p>
    <w:p>
      <w:r>
        <w:t xml:space="preserve">Eikö 80 vuotta epäonnistumista riitä opettamaan teille jotain?</w:t>
      </w:r>
    </w:p>
    <w:p>
      <w:r>
        <w:rPr>
          <w:b/>
          <w:u w:val="single"/>
        </w:rPr>
        <w:t xml:space="preserve">89304</w:t>
      </w:r>
    </w:p>
    <w:p>
      <w:r>
        <w:t xml:space="preserve">Näin kaksi mustaa siellä ja muutaman heidän verkkosivuillaan .</w:t>
      </w:r>
    </w:p>
    <w:p>
      <w:r>
        <w:rPr>
          <w:b/>
          <w:u w:val="single"/>
        </w:rPr>
        <w:t xml:space="preserve">89305</w:t>
      </w:r>
    </w:p>
    <w:p>
      <w:r>
        <w:t xml:space="preserve">Miksi he antaisivat mustien elää?</w:t>
      </w:r>
    </w:p>
    <w:p>
      <w:r>
        <w:rPr>
          <w:b/>
          <w:u w:val="single"/>
        </w:rPr>
        <w:t xml:space="preserve">89306</w:t>
      </w:r>
    </w:p>
    <w:p>
      <w:r>
        <w:t xml:space="preserve">Kuinka monta niitä on?</w:t>
      </w:r>
    </w:p>
    <w:p>
      <w:r>
        <w:rPr>
          <w:b/>
          <w:u w:val="single"/>
        </w:rPr>
        <w:t xml:space="preserve">89307</w:t>
      </w:r>
    </w:p>
    <w:p>
      <w:r>
        <w:t xml:space="preserve">Voisiko joku auttaa minua löytämään vanhan toverini, joka nyt mätänee Kalifornian vankilassa kaksi seuraavaa elämäänsä, koska hänen väitettiin joutuneen rasisminvastaisen roskaväen uhriksi?</w:t>
      </w:r>
    </w:p>
    <w:p>
      <w:r>
        <w:rPr>
          <w:b/>
          <w:u w:val="single"/>
        </w:rPr>
        <w:t xml:space="preserve">89308</w:t>
      </w:r>
    </w:p>
    <w:p>
      <w:r>
        <w:t xml:space="preserve">Hänen nimensä on Josh Gilmore 2508</w:t>
      </w:r>
    </w:p>
    <w:p>
      <w:r>
        <w:rPr>
          <w:b/>
          <w:u w:val="single"/>
        </w:rPr>
        <w:t xml:space="preserve">89309</w:t>
      </w:r>
    </w:p>
    <w:p>
      <w:r>
        <w:t xml:space="preserve">Niitä, jotka eivät ole samaa mieltä mistään, mitä he näkevät täällä, pyydetään sanomaan se - ja tarjoamaan meille vaihtoehto.</w:t>
      </w:r>
    </w:p>
    <w:p>
      <w:r>
        <w:rPr>
          <w:b/>
          <w:u w:val="single"/>
        </w:rPr>
        <w:t xml:space="preserve">89310</w:t>
      </w:r>
    </w:p>
    <w:p>
      <w:r>
        <w:t xml:space="preserve">Näin teidänkin tyttönne VH1:ssä.</w:t>
      </w:r>
    </w:p>
    <w:p>
      <w:r>
        <w:rPr>
          <w:b/>
          <w:u w:val="single"/>
        </w:rPr>
        <w:t xml:space="preserve">89311</w:t>
      </w:r>
    </w:p>
    <w:p>
      <w:r>
        <w:t xml:space="preserve">Ne ovat aivan ihania !</w:t>
      </w:r>
    </w:p>
    <w:p>
      <w:r>
        <w:rPr>
          <w:b/>
          <w:u w:val="single"/>
        </w:rPr>
        <w:t xml:space="preserve">89312</w:t>
      </w:r>
    </w:p>
    <w:p>
      <w:r>
        <w:t xml:space="preserve">Heidän laulunsa oli liian söpöä .</w:t>
      </w:r>
    </w:p>
    <w:p>
      <w:r>
        <w:rPr>
          <w:b/>
          <w:u w:val="single"/>
        </w:rPr>
        <w:t xml:space="preserve">89313</w:t>
      </w:r>
    </w:p>
    <w:p>
      <w:r>
        <w:t xml:space="preserve">Toivottavasti he jatkavat .</w:t>
      </w:r>
    </w:p>
    <w:p>
      <w:r>
        <w:rPr>
          <w:b/>
          <w:u w:val="single"/>
        </w:rPr>
        <w:t xml:space="preserve">89314</w:t>
      </w:r>
    </w:p>
    <w:p>
      <w:r>
        <w:t xml:space="preserve">-Zoë</w:t>
      </w:r>
    </w:p>
    <w:p>
      <w:r>
        <w:rPr>
          <w:b/>
          <w:u w:val="single"/>
        </w:rPr>
        <w:t xml:space="preserve">89315</w:t>
      </w:r>
    </w:p>
    <w:p>
      <w:r>
        <w:t xml:space="preserve">YouTube - &amp; #x202a ; Bettie Page - Teaser Girl in High Heels &amp; #x202c ; &amp; rlm ; Minusta hän on kaunis .</w:t>
      </w:r>
    </w:p>
    <w:p>
      <w:r>
        <w:rPr>
          <w:b/>
          <w:u w:val="single"/>
        </w:rPr>
        <w:t xml:space="preserve">89316</w:t>
      </w:r>
    </w:p>
    <w:p>
      <w:r>
        <w:t xml:space="preserve">Kaikkein naisellisin muoto, joka nykyään on kadonnut .</w:t>
      </w:r>
    </w:p>
    <w:p>
      <w:r>
        <w:rPr>
          <w:b/>
          <w:u w:val="single"/>
        </w:rPr>
        <w:t xml:space="preserve">89317</w:t>
      </w:r>
    </w:p>
    <w:p>
      <w:r>
        <w:t xml:space="preserve">Jumaluuden todellinen olemus .</w:t>
      </w:r>
    </w:p>
    <w:p>
      <w:r>
        <w:rPr>
          <w:b/>
          <w:u w:val="single"/>
        </w:rPr>
        <w:t xml:space="preserve">89318</w:t>
      </w:r>
    </w:p>
    <w:p>
      <w:r>
        <w:t xml:space="preserve">Ajattelen, että jos valkoihoiset aloittaisivat PLE:n, juutalaiset vain pyyhkisivät sanan valkoinen yli ja lisäisivät tilalle sanan vähemmistö.</w:t>
      </w:r>
    </w:p>
    <w:p>
      <w:r>
        <w:rPr>
          <w:b/>
          <w:u w:val="single"/>
        </w:rPr>
        <w:t xml:space="preserve">89319</w:t>
      </w:r>
    </w:p>
    <w:p>
      <w:r>
        <w:t xml:space="preserve">Pidän sitä yhtenä suurimmista kunnianosoituksista, että sain nähdä ultraäänitutkimuksen.</w:t>
      </w:r>
    </w:p>
    <w:p>
      <w:r>
        <w:rPr>
          <w:b/>
          <w:u w:val="single"/>
        </w:rPr>
        <w:t xml:space="preserve">89320</w:t>
      </w:r>
    </w:p>
    <w:p>
      <w:r>
        <w:t xml:space="preserve">Vauva heilutti käsiään ja jalkojaan !!!</w:t>
      </w:r>
    </w:p>
    <w:p>
      <w:r>
        <w:rPr>
          <w:b/>
          <w:u w:val="single"/>
        </w:rPr>
        <w:t xml:space="preserve">89321</w:t>
      </w:r>
    </w:p>
    <w:p>
      <w:r>
        <w:t xml:space="preserve">Dresden pääsi myös näkemään, ja se oli hänelle hieno asia nähdä.</w:t>
      </w:r>
    </w:p>
    <w:p>
      <w:r>
        <w:rPr>
          <w:b/>
          <w:u w:val="single"/>
        </w:rPr>
        <w:t xml:space="preserve">89322</w:t>
      </w:r>
    </w:p>
    <w:p>
      <w:r>
        <w:t xml:space="preserve">Olemme niin innoissamme tästä vauvasta .</w:t>
      </w:r>
    </w:p>
    <w:p>
      <w:r>
        <w:rPr>
          <w:b/>
          <w:u w:val="single"/>
        </w:rPr>
        <w:t xml:space="preserve">89323</w:t>
      </w:r>
    </w:p>
    <w:p>
      <w:r>
        <w:t xml:space="preserve">Meidän on levitettävä enemmän videoita Haman : WNTube - YouTube the White Nationalist way ...</w:t>
      </w:r>
    </w:p>
    <w:p>
      <w:r>
        <w:rPr>
          <w:b/>
          <w:u w:val="single"/>
        </w:rPr>
        <w:t xml:space="preserve">89324</w:t>
      </w:r>
    </w:p>
    <w:p>
      <w:r>
        <w:t xml:space="preserve">- Pioneer Little Europe ( PLE ) Eikö kukaan opettanut sinua?</w:t>
      </w:r>
    </w:p>
    <w:p>
      <w:r>
        <w:rPr>
          <w:b/>
          <w:u w:val="single"/>
        </w:rPr>
        <w:t xml:space="preserve">89325</w:t>
      </w:r>
    </w:p>
    <w:p>
      <w:r>
        <w:t xml:space="preserve">Hyvin sanottu , PLE:n tarkoitus on orgaaninen yhteisö , jossa me kaikki olemme vapaita ilmaisemaan omia ajatuksiamme haluamallamme tavalla ....</w:t>
      </w:r>
    </w:p>
    <w:p>
      <w:r>
        <w:rPr>
          <w:b/>
          <w:u w:val="single"/>
        </w:rPr>
        <w:t xml:space="preserve">89326</w:t>
      </w:r>
    </w:p>
    <w:p>
      <w:r>
        <w:t xml:space="preserve">Minun mielestäni se ei ole edes lähellekään vanhentunut, uskon, että se on symboli valkoiselle rodulle ja sen taistelulle pelastaa itsensä tässä sairaassa ja kieroutuneessa monikulttuurisessa maailmassa, jossa elämme.</w:t>
      </w:r>
    </w:p>
    <w:p>
      <w:r>
        <w:rPr>
          <w:b/>
          <w:u w:val="single"/>
        </w:rPr>
        <w:t xml:space="preserve">89327</w:t>
      </w:r>
    </w:p>
    <w:p>
      <w:r>
        <w:t xml:space="preserve">Söin juuri Dairy Extremistin extreme mini blizzardin ( cookie dough ) .</w:t>
      </w:r>
    </w:p>
    <w:p>
      <w:r>
        <w:rPr>
          <w:b/>
          <w:u w:val="single"/>
        </w:rPr>
        <w:t xml:space="preserve">89328</w:t>
      </w:r>
    </w:p>
    <w:p>
      <w:r>
        <w:t xml:space="preserve">Teillä on oltava äärimmäiset paperit muuttaaksenne tänne.</w:t>
      </w:r>
    </w:p>
    <w:p>
      <w:r>
        <w:rPr>
          <w:b/>
          <w:u w:val="single"/>
        </w:rPr>
        <w:t xml:space="preserve">89329</w:t>
      </w:r>
    </w:p>
    <w:p>
      <w:r>
        <w:t xml:space="preserve">Ei, ne ovat tämän mantereen nopein maaeläin , joten luulen, että ne vain testaavat nopeuttaan.</w:t>
      </w:r>
    </w:p>
    <w:p>
      <w:r>
        <w:rPr>
          <w:b/>
          <w:u w:val="single"/>
        </w:rPr>
        <w:t xml:space="preserve">89330</w:t>
      </w:r>
    </w:p>
    <w:p>
      <w:r>
        <w:t xml:space="preserve">Kuin auto, joka yrittää voittaa junan .</w:t>
      </w:r>
    </w:p>
    <w:p>
      <w:r>
        <w:rPr>
          <w:b/>
          <w:u w:val="single"/>
        </w:rPr>
        <w:t xml:space="preserve">89331</w:t>
      </w:r>
    </w:p>
    <w:p>
      <w:r>
        <w:t xml:space="preserve">Äitini ja minä menimme Whitefishin Huckleberry Festivaliin tänä viikonloppuna ja jaoimme kinkku-Cheddar- ja kasviscrepen Amazing Crepes -ravintolassa.</w:t>
      </w:r>
    </w:p>
    <w:p>
      <w:r>
        <w:rPr>
          <w:b/>
          <w:u w:val="single"/>
        </w:rPr>
        <w:t xml:space="preserve">89332</w:t>
      </w:r>
    </w:p>
    <w:p>
      <w:r>
        <w:t xml:space="preserve">Hassua, että heidän täytyi mennä vuoteen 2006 löytääkseen PLE-vastaisia tunteita vuoden 2011 uutisjuttua varten.Miten se oli ajankohtainen uutisaihe, lol?</w:t>
      </w:r>
    </w:p>
    <w:p>
      <w:r>
        <w:rPr>
          <w:b/>
          <w:u w:val="single"/>
        </w:rPr>
        <w:t xml:space="preserve">89333</w:t>
      </w:r>
    </w:p>
    <w:p>
      <w:r>
        <w:t xml:space="preserve">Viimeisin raportoitu paikallisten neekereiden hyökkäys opiskelijoita vastaan kohdistui pariskuntaan, joka oli ulkona hakemassa pizzaa myöhäisillan tunteina, 4 mustaa hyökkäsi heidän kimppuunsa heidän kävellessään kotiin.</w:t>
      </w:r>
    </w:p>
    <w:p>
      <w:r>
        <w:rPr>
          <w:b/>
          <w:u w:val="single"/>
        </w:rPr>
        <w:t xml:space="preserve">89334</w:t>
      </w:r>
    </w:p>
    <w:p>
      <w:r>
        <w:t xml:space="preserve">UC:n opiskelija ryöstettiin aseella uhaten : "Se voi tapahtua kenelle tahansa".</w:t>
      </w:r>
    </w:p>
    <w:p>
      <w:r>
        <w:rPr>
          <w:b/>
          <w:u w:val="single"/>
        </w:rPr>
        <w:t xml:space="preserve">89335</w:t>
      </w:r>
    </w:p>
    <w:p>
      <w:r>
        <w:t xml:space="preserve">Juutalaiskristityt näyttävät keskittyvän ajatukseen, että Jeesus oli juutalainen puuseppä, juutalaisen kuningas Daavidin suvusta.</w:t>
      </w:r>
    </w:p>
    <w:p>
      <w:r>
        <w:rPr>
          <w:b/>
          <w:u w:val="single"/>
        </w:rPr>
        <w:t xml:space="preserve">89336</w:t>
      </w:r>
    </w:p>
    <w:p>
      <w:r>
        <w:t xml:space="preserve">Onko olemassa todisteita tämän tueksi/esityksen tueksi?</w:t>
      </w:r>
    </w:p>
    <w:p>
      <w:r>
        <w:rPr>
          <w:b/>
          <w:u w:val="single"/>
        </w:rPr>
        <w:t xml:space="preserve">89337</w:t>
      </w:r>
    </w:p>
    <w:p>
      <w:r>
        <w:t xml:space="preserve">Olen ja tulen aina pitämään kapinallislippuani etupihallani kaikkien nähtävillä.Minulla on se myös kuorma-autossani.</w:t>
      </w:r>
    </w:p>
    <w:p>
      <w:r>
        <w:rPr>
          <w:b/>
          <w:u w:val="single"/>
        </w:rPr>
        <w:t xml:space="preserve">89338</w:t>
      </w:r>
    </w:p>
    <w:p>
      <w:r>
        <w:t xml:space="preserve">Niin kauan kuin http://ghettobraggingrights.wordpress.com/ on olemassa, en ainoastaan ajattele mustia ali-ihmisinä, raakalaismaisina petoina, joilla ei ole sen enempää itsehillintää kuin raivotautisella koiralla , vaan viittaan heihin sellaisina.</w:t>
      </w:r>
    </w:p>
    <w:p>
      <w:r>
        <w:rPr>
          <w:b/>
          <w:u w:val="single"/>
        </w:rPr>
        <w:t xml:space="preserve">89339</w:t>
      </w:r>
    </w:p>
    <w:p>
      <w:r>
        <w:t xml:space="preserve">En huuda jäsenille, jotka esittävät kysymyksiä, ja vastaus on, että meillä on monia muita ehdokkaita, jotka aikovat asettua ehdolle.</w:t>
      </w:r>
    </w:p>
    <w:p>
      <w:r>
        <w:rPr>
          <w:b/>
          <w:u w:val="single"/>
        </w:rPr>
        <w:t xml:space="preserve">89340</w:t>
      </w:r>
    </w:p>
    <w:p>
      <w:r>
        <w:t xml:space="preserve">Ilmoitamme kongressiehdokkaat ja paikallistoimistojen ehdokkaat muutaman kuukauden kuluttua.</w:t>
      </w:r>
    </w:p>
    <w:p>
      <w:r>
        <w:rPr>
          <w:b/>
          <w:u w:val="single"/>
        </w:rPr>
        <w:t xml:space="preserve">89341</w:t>
      </w:r>
    </w:p>
    <w:p>
      <w:r>
        <w:t xml:space="preserve">Me emme käske jäseniä juoksemaan, vaan heidän on tultava luoksemme ja kysyttävä.</w:t>
      </w:r>
    </w:p>
    <w:p>
      <w:r>
        <w:rPr>
          <w:b/>
          <w:u w:val="single"/>
        </w:rPr>
        <w:t xml:space="preserve">89342</w:t>
      </w:r>
    </w:p>
    <w:p>
      <w:r>
        <w:t xml:space="preserve">CNN:llä oli tänään juttu tästä tapauksesta ja se sanoi, että valkoiset nationalistit käyttävät tätä tarinaa auttaakseen rekrytoimaan ihmisiä asialleen.</w:t>
      </w:r>
    </w:p>
    <w:p>
      <w:r>
        <w:rPr>
          <w:b/>
          <w:u w:val="single"/>
        </w:rPr>
        <w:t xml:space="preserve">89343</w:t>
      </w:r>
    </w:p>
    <w:p>
      <w:r>
        <w:t xml:space="preserve">Hyvin tehty, kaverit, jatketaan järjestelmän vastustamista !</w:t>
      </w:r>
    </w:p>
    <w:p>
      <w:r>
        <w:rPr>
          <w:b/>
          <w:u w:val="single"/>
        </w:rPr>
        <w:t xml:space="preserve">89344</w:t>
      </w:r>
    </w:p>
    <w:p>
      <w:r>
        <w:t xml:space="preserve">Tiedättekö, kuinka kauan kestää saada jäsenkortti ja muuta sellaista?</w:t>
      </w:r>
    </w:p>
    <w:p>
      <w:r>
        <w:rPr>
          <w:b/>
          <w:u w:val="single"/>
        </w:rPr>
        <w:t xml:space="preserve">89345</w:t>
      </w:r>
    </w:p>
    <w:p>
      <w:r>
        <w:t xml:space="preserve">Lähetin hakemukseni muutama päivä sitten ja olin utelias .</w:t>
      </w:r>
    </w:p>
    <w:p>
      <w:r>
        <w:rPr>
          <w:b/>
          <w:u w:val="single"/>
        </w:rPr>
        <w:t xml:space="preserve">89346</w:t>
      </w:r>
    </w:p>
    <w:p>
      <w:r>
        <w:t xml:space="preserve">Kiitos .</w:t>
      </w:r>
    </w:p>
    <w:p>
      <w:r>
        <w:rPr>
          <w:b/>
          <w:u w:val="single"/>
        </w:rPr>
        <w:t xml:space="preserve">89347</w:t>
      </w:r>
    </w:p>
    <w:p>
      <w:r>
        <w:t xml:space="preserve">David, Tämä vastaa kysymyksiisi aktivismistamme ja kyvystämme hankkia resursseja paljon paremmin kuin minä pystyn.</w:t>
      </w:r>
    </w:p>
    <w:p>
      <w:r>
        <w:rPr>
          <w:b/>
          <w:u w:val="single"/>
        </w:rPr>
        <w:t xml:space="preserve">89348</w:t>
      </w:r>
    </w:p>
    <w:p>
      <w:r>
        <w:t xml:space="preserve">Se on uusi lähetys John Youngilta .</w:t>
      </w:r>
    </w:p>
    <w:p>
      <w:r>
        <w:rPr>
          <w:b/>
          <w:u w:val="single"/>
        </w:rPr>
        <w:t xml:space="preserve">89349</w:t>
      </w:r>
    </w:p>
    <w:p>
      <w:r>
        <w:t xml:space="preserve">Luulen, että minä ja minun matematiikkani taisimme sitten hieman vääristää matematiikkaanne, eikö niin?</w:t>
      </w:r>
    </w:p>
    <w:p>
      <w:r>
        <w:rPr>
          <w:b/>
          <w:u w:val="single"/>
        </w:rPr>
        <w:t xml:space="preserve">89350</w:t>
      </w:r>
    </w:p>
    <w:p>
      <w:r>
        <w:t xml:space="preserve">Haluan silti tietää, mitä olette saaneet aikaan ?</w:t>
      </w:r>
    </w:p>
    <w:p>
      <w:r>
        <w:rPr>
          <w:b/>
          <w:u w:val="single"/>
        </w:rPr>
        <w:t xml:space="preserve">89351</w:t>
      </w:r>
    </w:p>
    <w:p>
      <w:r>
        <w:t xml:space="preserve">En ole varma, millaista tietoa etsit, mutta löysin äskettäin useita mustia, jotka on tuomittu tietoisesta HIV:n/aidsin levittämisestä: Kouassi Adaye http://news.bbc.co.uk/2/hi/uk_news/e...de/3389735.stmJohnsonAzigahttp://en.wikipedia.org/wiki/Johnson_AzigaStanislasKanengele-Yondohttp://en.wikipedia.org/wiki/Stanislas_Kanengele-YondjoTrevisSmithhttp://en.wikipedia.org/wiki/Trevis_SmithAdrienSylverNduwayohttp://www.thenownews.com/issues06/0...031206nn2.htmlWillieAtkinshttp://www.dallasnews.com/sharedcont....32a4d9fd.htmlNushawnWilliamshttp://en.wikipedia.org/wiki/Nushawn_WilliamsSimonMolhttp://en.wikipedia.org/wiki/Simon_MolEversonBandahttp://www.dailymail.co.uk/pages/liv...=5&amp;expand=truePeterMwaihttp://www.crime.co.nz/c-files.asp?ID=36WilliamKaranjahttp://www.amren.com/mtnews/archives...n_rapist_j.phpLinkoyMuhurihttp://news.bbc.co.uk/2/hi/uk_news/e...on/3256352.stmMohammedDicahttp://news.bbc.co.uk/2/hi/uk_news/e...on/3190626.stmFestonKonzanihttp://news.bbc.co.uk/2/hi/uk_news/e...es/4267433.stmGabrielVengesaihttp://www.dailymail.co.uk/pages/liv ... n _ page _ id = 1770</w:t>
      </w:r>
    </w:p>
    <w:p>
      <w:r>
        <w:rPr>
          <w:b/>
          <w:u w:val="single"/>
        </w:rPr>
        <w:t xml:space="preserve">89352</w:t>
      </w:r>
    </w:p>
    <w:p>
      <w:r>
        <w:t xml:space="preserve">Näin uutisissa täällä Kentuckyssa muutama päivä sitten, kun joku oli maalannut "KKK" -spraylla mustan koulun turvallisuusvirkailijan talon kylkeen, he eivät olleet löytäneet tekijää, mutta sanoivat, että se oli mahdollinen viharikos.</w:t>
      </w:r>
    </w:p>
    <w:p>
      <w:r>
        <w:rPr>
          <w:b/>
          <w:u w:val="single"/>
        </w:rPr>
        <w:t xml:space="preserve">89353</w:t>
      </w:r>
    </w:p>
    <w:p>
      <w:r>
        <w:t xml:space="preserve">Vuosien ja vuosien viettäminen vankilassa sen takia, että rukoilee maalaavansa jotain jonkun taloon, ei ole oikein!</w:t>
      </w:r>
    </w:p>
    <w:p>
      <w:r>
        <w:rPr>
          <w:b/>
          <w:u w:val="single"/>
        </w:rPr>
        <w:t xml:space="preserve">89354</w:t>
      </w:r>
    </w:p>
    <w:p>
      <w:r>
        <w:t xml:space="preserve">http://www.abc25.com/Global/story.asp ? S = 5352185 Ei-valkoiset tekevät paljon enemmän rikoksia valkoisia vastaan vuosittain, mutta sitä ei koskaan pidetä viharikoksena ja monet heistä eivät koskaan vietä aikaa vankilassa !</w:t>
      </w:r>
    </w:p>
    <w:p>
      <w:r>
        <w:rPr>
          <w:b/>
          <w:u w:val="single"/>
        </w:rPr>
        <w:t xml:space="preserve">89355</w:t>
      </w:r>
    </w:p>
    <w:p>
      <w:r>
        <w:t xml:space="preserve">Milloin ihmiset * * * * * * * * * * * heräävät?</w:t>
      </w:r>
    </w:p>
    <w:p>
      <w:r>
        <w:rPr>
          <w:b/>
          <w:u w:val="single"/>
        </w:rPr>
        <w:t xml:space="preserve">89356</w:t>
      </w:r>
    </w:p>
    <w:p>
      <w:r>
        <w:t xml:space="preserve">ei ole järkevää, että espanjalaiset turvaavat rajaa. missä heidän lojaalisuutensa loppujen lopuksi on. tuetaan naisia, jotka haluavat tulla rajavartijoiksi.</w:t>
      </w:r>
    </w:p>
    <w:p>
      <w:r>
        <w:rPr>
          <w:b/>
          <w:u w:val="single"/>
        </w:rPr>
        <w:t xml:space="preserve">89357</w:t>
      </w:r>
    </w:p>
    <w:p>
      <w:r>
        <w:t xml:space="preserve">Kuulen hienoja radiomainoksia National Vanguardista , mutta vain American Dissident Voices -ohjelmissa.</w:t>
      </w:r>
    </w:p>
    <w:p>
      <w:r>
        <w:rPr>
          <w:b/>
          <w:u w:val="single"/>
        </w:rPr>
        <w:t xml:space="preserve">89358</w:t>
      </w:r>
    </w:p>
    <w:p>
      <w:r>
        <w:t xml:space="preserve">Onko kukaan koskaan yrittänyt saada sellaista mainosta keskusteluradioon ?</w:t>
      </w:r>
    </w:p>
    <w:p>
      <w:r>
        <w:rPr>
          <w:b/>
          <w:u w:val="single"/>
        </w:rPr>
        <w:t xml:space="preserve">89359</w:t>
      </w:r>
    </w:p>
    <w:p>
      <w:r>
        <w:t xml:space="preserve">Kehotan kaikkia lukemaan seuraavat tiedot yhdestä parhaista mahdollisuuksista, joita valkoisella rodulla on jäljellä selviytymiseen: http://www.natallhv.com/what.html.</w:t>
      </w:r>
    </w:p>
    <w:p>
      <w:r>
        <w:rPr>
          <w:b/>
          <w:u w:val="single"/>
        </w:rPr>
        <w:t xml:space="preserve">89360</w:t>
      </w:r>
    </w:p>
    <w:p>
      <w:r>
        <w:t xml:space="preserve">Tein kopioita ja annoin ne ystäville ja perheelle.</w:t>
      </w:r>
    </w:p>
    <w:p>
      <w:r>
        <w:rPr>
          <w:b/>
          <w:u w:val="single"/>
        </w:rPr>
        <w:t xml:space="preserve">89361</w:t>
      </w:r>
    </w:p>
    <w:p>
      <w:r>
        <w:t xml:space="preserve">Mutta näin juuri tämän .</w:t>
      </w:r>
    </w:p>
    <w:p>
      <w:r>
        <w:rPr>
          <w:b/>
          <w:u w:val="single"/>
        </w:rPr>
        <w:t xml:space="preserve">89362</w:t>
      </w:r>
    </w:p>
    <w:p>
      <w:r>
        <w:t xml:space="preserve">http://www.freep.com/news/education/...7_20040417.htm Meidän on autettava .</w:t>
      </w:r>
    </w:p>
    <w:p>
      <w:r>
        <w:rPr>
          <w:b/>
          <w:u w:val="single"/>
        </w:rPr>
        <w:t xml:space="preserve">89363</w:t>
      </w:r>
    </w:p>
    <w:p>
      <w:r>
        <w:t xml:space="preserve">Yliopiston lapset ovat tottuneet kuulemaan Black History Month tai Native American History Month .</w:t>
      </w:r>
    </w:p>
    <w:p>
      <w:r>
        <w:rPr>
          <w:b/>
          <w:u w:val="single"/>
        </w:rPr>
        <w:t xml:space="preserve">89364</w:t>
      </w:r>
    </w:p>
    <w:p>
      <w:r>
        <w:t xml:space="preserve">Länsimaisen sivilisaation kuukausi on suu täynnä ja monet heistä ovat liian tyhmiä ymmärtääkseen sen ( tai eivät vain kiinnitä huomiota ) .</w:t>
      </w:r>
    </w:p>
    <w:p>
      <w:r>
        <w:rPr>
          <w:b/>
          <w:u w:val="single"/>
        </w:rPr>
        <w:t xml:space="preserve">89365</w:t>
      </w:r>
    </w:p>
    <w:p>
      <w:r>
        <w:t xml:space="preserve">Valkoisen historian kuukausi kääntää joitakin päitä .</w:t>
      </w:r>
    </w:p>
    <w:p>
      <w:r>
        <w:rPr>
          <w:b/>
          <w:u w:val="single"/>
        </w:rPr>
        <w:t xml:space="preserve">89366</w:t>
      </w:r>
    </w:p>
    <w:p>
      <w:r>
        <w:t xml:space="preserve">Mietin, onko antiarmeijalla Stormfrontin kaltaisia foorumeita, ja jos on, mitä ne ovat - voitte vapaasti lähettää minulle PM:n ja kertoa yksityiskohdat.</w:t>
      </w:r>
    </w:p>
    <w:p>
      <w:r>
        <w:rPr>
          <w:b/>
          <w:u w:val="single"/>
        </w:rPr>
        <w:t xml:space="preserve">89367</w:t>
      </w:r>
    </w:p>
    <w:p>
      <w:r>
        <w:t xml:space="preserve">CF</w:t>
      </w:r>
    </w:p>
    <w:p>
      <w:r>
        <w:rPr>
          <w:b/>
          <w:u w:val="single"/>
        </w:rPr>
        <w:t xml:space="preserve">89368</w:t>
      </w:r>
    </w:p>
    <w:p>
      <w:r>
        <w:t xml:space="preserve">Halusin vain tervehtiä Juutalainen on paha -lehteä.</w:t>
      </w:r>
    </w:p>
    <w:p>
      <w:r>
        <w:rPr>
          <w:b/>
          <w:u w:val="single"/>
        </w:rPr>
        <w:t xml:space="preserve">89369</w:t>
      </w:r>
    </w:p>
    <w:p>
      <w:r>
        <w:t xml:space="preserve">Minua todella lämmittää se, että lisää klaanin jäseniä tulee Stormfrontiin .</w:t>
      </w:r>
    </w:p>
    <w:p>
      <w:r>
        <w:rPr>
          <w:b/>
          <w:u w:val="single"/>
        </w:rPr>
        <w:t xml:space="preserve">89370</w:t>
      </w:r>
    </w:p>
    <w:p>
      <w:r>
        <w:t xml:space="preserve">Tervetuloa Stormfrontiin .</w:t>
      </w:r>
    </w:p>
    <w:p>
      <w:r>
        <w:rPr>
          <w:b/>
          <w:u w:val="single"/>
        </w:rPr>
        <w:t xml:space="preserve">89371</w:t>
      </w:r>
    </w:p>
    <w:p>
      <w:r>
        <w:t xml:space="preserve">Kiitos lähettämistä sivuston tiedot.</w:t>
      </w:r>
    </w:p>
    <w:p>
      <w:r>
        <w:rPr>
          <w:b/>
          <w:u w:val="single"/>
        </w:rPr>
        <w:t xml:space="preserve">89372</w:t>
      </w:r>
    </w:p>
    <w:p>
      <w:r>
        <w:t xml:space="preserve">Olen samaa mieltä viestisi kanssa ja tämä on hyvä tapa olla aktiivinen .</w:t>
      </w:r>
    </w:p>
    <w:p>
      <w:r>
        <w:rPr>
          <w:b/>
          <w:u w:val="single"/>
        </w:rPr>
        <w:t xml:space="preserve">89373</w:t>
      </w:r>
    </w:p>
    <w:p>
      <w:r>
        <w:t xml:space="preserve">Miksi ei rakenneta pikkukaupunkeja ympäri Amerikkaa sen sijaan, että juostaan jollekin pienelle saarelle, jota he voisivat pommittaa jos haluaisivat .</w:t>
      </w:r>
    </w:p>
    <w:p>
      <w:r>
        <w:rPr>
          <w:b/>
          <w:u w:val="single"/>
        </w:rPr>
        <w:t xml:space="preserve">89374</w:t>
      </w:r>
    </w:p>
    <w:p>
      <w:r>
        <w:t xml:space="preserve">Myös jos olet kiinnostunut tutustu verkkosivuillemme saadaksesi lisää tietoa eurooppalaisesta amerikkalaisesta kaupungistamme, jota olemme rakentamassa!</w:t>
      </w:r>
    </w:p>
    <w:p>
      <w:r>
        <w:rPr>
          <w:b/>
          <w:u w:val="single"/>
        </w:rPr>
        <w:t xml:space="preserve">89375</w:t>
      </w:r>
    </w:p>
    <w:p>
      <w:r>
        <w:t xml:space="preserve">LMAO... tämä on hauskaa... en tiedä, kiinnittävätkö he sinuun huomiota... ovatko WWF:n johtokunnassa kaikki juutalaisia? lolz ...</w:t>
      </w:r>
    </w:p>
    <w:p>
      <w:r>
        <w:rPr>
          <w:b/>
          <w:u w:val="single"/>
        </w:rPr>
        <w:t xml:space="preserve">89376</w:t>
      </w:r>
    </w:p>
    <w:p>
      <w:r>
        <w:t xml:space="preserve">Bump!</w:t>
      </w:r>
    </w:p>
    <w:p>
      <w:r>
        <w:rPr>
          <w:b/>
          <w:u w:val="single"/>
        </w:rPr>
        <w:t xml:space="preserve">89377</w:t>
      </w:r>
    </w:p>
    <w:p>
      <w:r>
        <w:t xml:space="preserve">Katsokaa mitä valkoiset liberaalit ovat tehneet .</w:t>
      </w:r>
    </w:p>
    <w:p>
      <w:r>
        <w:rPr>
          <w:b/>
          <w:u w:val="single"/>
        </w:rPr>
        <w:t xml:space="preserve">89378</w:t>
      </w:r>
    </w:p>
    <w:p>
      <w:r>
        <w:t xml:space="preserve">Satojen valkoisten naisten veri on valkoisten liberaalien käsissä .</w:t>
      </w:r>
    </w:p>
    <w:p>
      <w:r>
        <w:rPr>
          <w:b/>
          <w:u w:val="single"/>
        </w:rPr>
        <w:t xml:space="preserve">89379</w:t>
      </w:r>
    </w:p>
    <w:p>
      <w:r>
        <w:t xml:space="preserve">Neekerin nostaminen ikonin asemaan on huonoa liiketoimintaa.</w:t>
      </w:r>
    </w:p>
    <w:p>
      <w:r>
        <w:rPr>
          <w:b/>
          <w:u w:val="single"/>
        </w:rPr>
        <w:t xml:space="preserve">89380</w:t>
      </w:r>
    </w:p>
    <w:p>
      <w:r>
        <w:t xml:space="preserve">Hallitsisin mustien hallituksena mutta pitäisin valkoiset mukana vain pitääkseni paikan sujuvana ja tehokkaana.</w:t>
      </w:r>
    </w:p>
    <w:p>
      <w:r>
        <w:rPr>
          <w:b/>
          <w:u w:val="single"/>
        </w:rPr>
        <w:t xml:space="preserve">89381</w:t>
      </w:r>
    </w:p>
    <w:p>
      <w:r>
        <w:t xml:space="preserve">Todellakin, nyt heidän on vain ruokittava itsensä, koulutettava itsensä, valvottava itseään ja loputtomiin. ......</w:t>
      </w:r>
    </w:p>
    <w:p>
      <w:r>
        <w:rPr>
          <w:b/>
          <w:u w:val="single"/>
        </w:rPr>
        <w:t xml:space="preserve">89382</w:t>
      </w:r>
    </w:p>
    <w:p>
      <w:r>
        <w:t xml:space="preserve">Ai niin, niinhän valkoiset tekevät heidän puolestaan, kuin eläintarhassa?</w:t>
      </w:r>
    </w:p>
    <w:p>
      <w:r>
        <w:rPr>
          <w:b/>
          <w:u w:val="single"/>
        </w:rPr>
        <w:t xml:space="preserve">89383</w:t>
      </w:r>
    </w:p>
    <w:p>
      <w:r>
        <w:t xml:space="preserve">En tiedä ... jos afrocantit eivät kuorruta ihoaan useita kertoja päivässä kaakaovoi-voiteella, se saa selvästi krokotiilimaisen ulkonäön.</w:t>
      </w:r>
    </w:p>
    <w:p>
      <w:r>
        <w:rPr>
          <w:b/>
          <w:u w:val="single"/>
        </w:rPr>
        <w:t xml:space="preserve">89384</w:t>
      </w:r>
    </w:p>
    <w:p>
      <w:r>
        <w:t xml:space="preserve">Liian lähellä, jotta voisin soittaa .</w:t>
      </w:r>
    </w:p>
    <w:p>
      <w:r>
        <w:rPr>
          <w:b/>
          <w:u w:val="single"/>
        </w:rPr>
        <w:t xml:space="preserve">89385</w:t>
      </w:r>
    </w:p>
    <w:p>
      <w:r>
        <w:t xml:space="preserve">Joe olet kaikkein itseriittoisin ihminen, jonka olen koskaan tavannut.</w:t>
      </w:r>
    </w:p>
    <w:p>
      <w:r>
        <w:rPr>
          <w:b/>
          <w:u w:val="single"/>
        </w:rPr>
        <w:t xml:space="preserve">89386</w:t>
      </w:r>
    </w:p>
    <w:p>
      <w:r>
        <w:t xml:space="preserve">Olette uskollinen punkki kuolleille miehille , jotka alittaisivat työvoimanne neekeriryhmän orjilla .</w:t>
      </w:r>
    </w:p>
    <w:p>
      <w:r>
        <w:rPr>
          <w:b/>
          <w:u w:val="single"/>
        </w:rPr>
        <w:t xml:space="preserve">89387</w:t>
      </w:r>
    </w:p>
    <w:p>
      <w:r>
        <w:t xml:space="preserve">Se on itse asiassa aika farssimaista .</w:t>
      </w:r>
    </w:p>
    <w:p>
      <w:r>
        <w:rPr>
          <w:b/>
          <w:u w:val="single"/>
        </w:rPr>
        <w:t xml:space="preserve">89388</w:t>
      </w:r>
    </w:p>
    <w:p>
      <w:r>
        <w:t xml:space="preserve">On todella erikoista, että kaikki maailman aiheet ovat kriittisen analyysin ja avoimen keskustelun kohteena, paitsi "holokausti".</w:t>
      </w:r>
    </w:p>
    <w:p>
      <w:r>
        <w:rPr>
          <w:b/>
          <w:u w:val="single"/>
        </w:rPr>
        <w:t xml:space="preserve">89389</w:t>
      </w:r>
    </w:p>
    <w:p>
      <w:r>
        <w:t xml:space="preserve">En ymmärrä, miten kukaan valkoinen kristitty puolustaa Israelia kuten nämä kaverit alla olevalla videolla Tämä tapahtui Atlantassa viime viikonloppuna Palestiinalaisten levottomuuksien tila Atlantassa Georgiassa .</w:t>
      </w:r>
    </w:p>
    <w:p>
      <w:r>
        <w:rPr>
          <w:b/>
          <w:u w:val="single"/>
        </w:rPr>
        <w:t xml:space="preserve">89390</w:t>
      </w:r>
    </w:p>
    <w:p>
      <w:r>
        <w:t xml:space="preserve">- YouTube Tässä on sama video kaverin FB-sivulla.</w:t>
      </w:r>
    </w:p>
    <w:p>
      <w:r>
        <w:rPr>
          <w:b/>
          <w:u w:val="single"/>
        </w:rPr>
        <w:t xml:space="preserve">89391</w:t>
      </w:r>
    </w:p>
    <w:p>
      <w:r>
        <w:t xml:space="preserve">Katso kaikki valkoiset, jotka tekevät Israel-myönteisiä kommentteja https : //www.facebook.com/photo.php ? v = 10204417923596945</w:t>
      </w:r>
    </w:p>
    <w:p>
      <w:r>
        <w:rPr>
          <w:b/>
          <w:u w:val="single"/>
        </w:rPr>
        <w:t xml:space="preserve">89392</w:t>
      </w:r>
    </w:p>
    <w:p>
      <w:r>
        <w:t xml:space="preserve">Voitte vapaasti osoittaa älykkyyden väitteessänne, että saksalaiset eivät ole saavuttaneet mitään.</w:t>
      </w:r>
    </w:p>
    <w:p>
      <w:r>
        <w:rPr>
          <w:b/>
          <w:u w:val="single"/>
        </w:rPr>
        <w:t xml:space="preserve">89393</w:t>
      </w:r>
    </w:p>
    <w:p>
      <w:r>
        <w:t xml:space="preserve">He ovat saavuttaneet paljon enemmän kuin kreikkalaiset ovat koskaan saavuttaneet ja tulevat koskaan saavuttamaan.</w:t>
      </w:r>
    </w:p>
    <w:p>
      <w:r>
        <w:rPr>
          <w:b/>
          <w:u w:val="single"/>
        </w:rPr>
        <w:t xml:space="preserve">89394</w:t>
      </w:r>
    </w:p>
    <w:p>
      <w:r>
        <w:t xml:space="preserve">Ai niin, hän oli osittain juutalainen, hänellä oli ruskeat hiukset ja ruskeat silmät.</w:t>
      </w:r>
    </w:p>
    <w:p>
      <w:r>
        <w:rPr>
          <w:b/>
          <w:u w:val="single"/>
        </w:rPr>
        <w:t xml:space="preserve">89395</w:t>
      </w:r>
    </w:p>
    <w:p>
      <w:r>
        <w:t xml:space="preserve">Todellisuus : Hänellä ei ollut juutalaisia esivanhempia, ja hänellä oli ruskeat hiukset ja siniset silmät .</w:t>
      </w:r>
    </w:p>
    <w:p>
      <w:r>
        <w:rPr>
          <w:b/>
          <w:u w:val="single"/>
        </w:rPr>
        <w:t xml:space="preserve">89396</w:t>
      </w:r>
    </w:p>
    <w:p>
      <w:r>
        <w:t xml:space="preserve">puoliksi valkoinen on silti ylivoimainen, koska miksi jokainen tuntemani henkilö, joka on puoliksi valkoinen, on hyvä kaikessa riippumatta siitä, mitä muuta rotua on um ...</w:t>
      </w:r>
    </w:p>
    <w:p>
      <w:r>
        <w:rPr>
          <w:b/>
          <w:u w:val="single"/>
        </w:rPr>
        <w:t xml:space="preserve">89397</w:t>
      </w:r>
    </w:p>
    <w:p>
      <w:r>
        <w:t xml:space="preserve">Mielestäni kaikki pitäisi tehdä apinoiden säilyttämiseksi.</w:t>
      </w:r>
    </w:p>
    <w:p>
      <w:r>
        <w:rPr>
          <w:b/>
          <w:u w:val="single"/>
        </w:rPr>
        <w:t xml:space="preserve">89398</w:t>
      </w:r>
    </w:p>
    <w:p>
      <w:r>
        <w:t xml:space="preserve">Jos se tarkoittaa mustien tuhoamista Afrikassa, jotta gorillat saavat terveen ja suuren luonnonsuojelualueen, en vastusta sitä.</w:t>
      </w:r>
    </w:p>
    <w:p>
      <w:r>
        <w:rPr>
          <w:b/>
          <w:u w:val="single"/>
        </w:rPr>
        <w:t xml:space="preserve">89399</w:t>
      </w:r>
    </w:p>
    <w:p>
      <w:r>
        <w:t xml:space="preserve">Liian monet valkoiset nuoret ovat lihoneet ja laiskistuneet .</w:t>
      </w:r>
    </w:p>
    <w:p>
      <w:r>
        <w:rPr>
          <w:b/>
          <w:u w:val="single"/>
        </w:rPr>
        <w:t xml:space="preserve">89400</w:t>
      </w:r>
    </w:p>
    <w:p>
      <w:r>
        <w:t xml:space="preserve">Ennen valkoiset lapset pelasivat koulun jälkeen koripalloa, nyt he menevät kotiin videopeliensä pariin, polttavat huumeita tai katsovat televisiota.</w:t>
      </w:r>
    </w:p>
    <w:p>
      <w:r>
        <w:rPr>
          <w:b/>
          <w:u w:val="single"/>
        </w:rPr>
        <w:t xml:space="preserve">89401</w:t>
      </w:r>
    </w:p>
    <w:p>
      <w:r>
        <w:t xml:space="preserve">Kun olin lapsi, meillä oli tapana nauraa niin sanotulle sisäurheilulle .</w:t>
      </w:r>
    </w:p>
    <w:p>
      <w:r>
        <w:rPr>
          <w:b/>
          <w:u w:val="single"/>
        </w:rPr>
        <w:t xml:space="preserve">89402</w:t>
      </w:r>
    </w:p>
    <w:p>
      <w:r>
        <w:t xml:space="preserve">Nyt tällä on aivan eri merkitys.</w:t>
      </w:r>
    </w:p>
    <w:p>
      <w:r>
        <w:rPr>
          <w:b/>
          <w:u w:val="single"/>
        </w:rPr>
        <w:t xml:space="preserve">89403</w:t>
      </w:r>
    </w:p>
    <w:p>
      <w:r>
        <w:t xml:space="preserve">Onnittelen heitä heidän kansallismielisyydestään , he ovat ylpeitä rodustaan , ja heillä on alueensa , joille he ovat rakentaneet yhteisöjä .</w:t>
      </w:r>
    </w:p>
    <w:p>
      <w:r>
        <w:rPr>
          <w:b/>
          <w:u w:val="single"/>
        </w:rPr>
        <w:t xml:space="preserve">89404</w:t>
      </w:r>
    </w:p>
    <w:p>
      <w:r>
        <w:t xml:space="preserve">Minua ärsyttävät aasialaiset valkoisissa maissa.</w:t>
      </w:r>
    </w:p>
    <w:p>
      <w:r>
        <w:rPr>
          <w:b/>
          <w:u w:val="single"/>
        </w:rPr>
        <w:t xml:space="preserve">89405</w:t>
      </w:r>
    </w:p>
    <w:p>
      <w:r>
        <w:t xml:space="preserve">Erona on se, että olisimme voineet tehdä tämän ilman mustia .</w:t>
      </w:r>
    </w:p>
    <w:p>
      <w:r>
        <w:rPr>
          <w:b/>
          <w:u w:val="single"/>
        </w:rPr>
        <w:t xml:space="preserve">89406</w:t>
      </w:r>
    </w:p>
    <w:p>
      <w:r>
        <w:t xml:space="preserve">Ilman meitä he asuisivat edelleen mutamökeissä teroitetuilla keppeillä .</w:t>
      </w:r>
    </w:p>
    <w:p>
      <w:r>
        <w:rPr>
          <w:b/>
          <w:u w:val="single"/>
        </w:rPr>
        <w:t xml:space="preserve">89407</w:t>
      </w:r>
    </w:p>
    <w:p>
      <w:r>
        <w:t xml:space="preserve">Valkoisille miehille kyse on vain seksistä ilman mitään todellista syytä .</w:t>
      </w:r>
    </w:p>
    <w:p>
      <w:r>
        <w:rPr>
          <w:b/>
          <w:u w:val="single"/>
        </w:rPr>
        <w:t xml:space="preserve">89408</w:t>
      </w:r>
    </w:p>
    <w:p>
      <w:r>
        <w:t xml:space="preserve">Nämä ällöttävät perverssit valkoiset miehet eivät eroa mitenkään valkoisista naisista, jotka harrastavat seksiä mustien miesten kanssa vain siksi, että heillä on isompi penis.</w:t>
      </w:r>
    </w:p>
    <w:p>
      <w:r>
        <w:rPr>
          <w:b/>
          <w:u w:val="single"/>
        </w:rPr>
        <w:t xml:space="preserve">89409</w:t>
      </w:r>
    </w:p>
    <w:p>
      <w:r>
        <w:t xml:space="preserve">ÄLLÖTTÄVÄÄ .</w:t>
      </w:r>
    </w:p>
    <w:p>
      <w:r>
        <w:rPr>
          <w:b/>
          <w:u w:val="single"/>
        </w:rPr>
        <w:t xml:space="preserve">89410</w:t>
      </w:r>
    </w:p>
    <w:p>
      <w:r>
        <w:t xml:space="preserve">Minä sanon, että ottakaa aasialaisia pakkomielteisiä valkoisia miehiä ja heittäkää heidät johonkin kolmannen maailman aasialaiseen paskaläjään, älkääkä päästäkö heitä koskaan takaisin.</w:t>
      </w:r>
    </w:p>
    <w:p>
      <w:r>
        <w:rPr>
          <w:b/>
          <w:u w:val="single"/>
        </w:rPr>
        <w:t xml:space="preserve">89411</w:t>
      </w:r>
    </w:p>
    <w:p>
      <w:r>
        <w:t xml:space="preserve">Tuo on naurettavinta roskaa, mitä olen koskaan nähnyt kenenkään kirjoittavan.</w:t>
      </w:r>
    </w:p>
    <w:p>
      <w:r>
        <w:rPr>
          <w:b/>
          <w:u w:val="single"/>
        </w:rPr>
        <w:t xml:space="preserve">89412</w:t>
      </w:r>
    </w:p>
    <w:p>
      <w:r>
        <w:t xml:space="preserve">Elleivät avaruusolennot olisi yksinkertaisesti ihmisiä toiselta planeetalta, ette koskaan tottuisi niihin, lopettakaa valehtelu.</w:t>
      </w:r>
    </w:p>
    <w:p>
      <w:r>
        <w:rPr>
          <w:b/>
          <w:u w:val="single"/>
        </w:rPr>
        <w:t xml:space="preserve">89413</w:t>
      </w:r>
    </w:p>
    <w:p>
      <w:r>
        <w:t xml:space="preserve">Mutta tietenkin .</w:t>
      </w:r>
    </w:p>
    <w:p>
      <w:r>
        <w:rPr>
          <w:b/>
          <w:u w:val="single"/>
        </w:rPr>
        <w:t xml:space="preserve">89414</w:t>
      </w:r>
    </w:p>
    <w:p>
      <w:r>
        <w:t xml:space="preserve">Teidän kaltaisenne ihmiset haluavat pitää mustia ja valkoisia samoissa standardeissa vain silloin, kun se on teille mieluisaa.</w:t>
      </w:r>
    </w:p>
    <w:p>
      <w:r>
        <w:rPr>
          <w:b/>
          <w:u w:val="single"/>
        </w:rPr>
        <w:t xml:space="preserve">89415</w:t>
      </w:r>
    </w:p>
    <w:p>
      <w:r>
        <w:t xml:space="preserve">On hämmästyttävää, että voit luoda äärimmäisen seksistisen ajatuksen ja olettaa, että ajatuksesi on juuri tarpeeksi seksistinen, jotta feministit eivät kutsuisi sinua seksismiksi.</w:t>
      </w:r>
    </w:p>
    <w:p>
      <w:r>
        <w:rPr>
          <w:b/>
          <w:u w:val="single"/>
        </w:rPr>
        <w:t xml:space="preserve">89416</w:t>
      </w:r>
    </w:p>
    <w:p>
      <w:r>
        <w:t xml:space="preserve">Eikö sinun pitäisi kysyä tätä foorumilla, jossa valtaosa ihmisistä todella väittää olevansa valkoisen ylivallan kannattajia ?</w:t>
      </w:r>
    </w:p>
    <w:p>
      <w:r>
        <w:rPr>
          <w:b/>
          <w:u w:val="single"/>
        </w:rPr>
        <w:t xml:space="preserve">89417</w:t>
      </w:r>
    </w:p>
    <w:p>
      <w:r>
        <w:t xml:space="preserve">Olin kohtelias, sillä minulla ei ole tapana kirjoittaa absoluuttisesti.</w:t>
      </w:r>
    </w:p>
    <w:p>
      <w:r>
        <w:rPr>
          <w:b/>
          <w:u w:val="single"/>
        </w:rPr>
        <w:t xml:space="preserve">89418</w:t>
      </w:r>
    </w:p>
    <w:p>
      <w:r>
        <w:t xml:space="preserve">Et ole esittänyt mitään todisteita mistään sanomastasi .</w:t>
      </w:r>
    </w:p>
    <w:p>
      <w:r>
        <w:rPr>
          <w:b/>
          <w:u w:val="single"/>
        </w:rPr>
        <w:t xml:space="preserve">89419</w:t>
      </w:r>
    </w:p>
    <w:p>
      <w:r>
        <w:t xml:space="preserve">Olet tietämätön trolli. ja valitettavasti et edes viihdytä.</w:t>
      </w:r>
    </w:p>
    <w:p>
      <w:r>
        <w:rPr>
          <w:b/>
          <w:u w:val="single"/>
        </w:rPr>
        <w:t xml:space="preserve">89420</w:t>
      </w:r>
    </w:p>
    <w:p>
      <w:r>
        <w:t xml:space="preserve">Koirat ja kojootit ovat kaksi eri lajia, jotka voivat lisääntyä ja tuottaa hedelmällisiä jälkeläisiä .</w:t>
      </w:r>
    </w:p>
    <w:p>
      <w:r>
        <w:rPr>
          <w:b/>
          <w:u w:val="single"/>
        </w:rPr>
        <w:t xml:space="preserve">89421</w:t>
      </w:r>
    </w:p>
    <w:p>
      <w:r>
        <w:t xml:space="preserve">Sama koskee susia ja koiria , susia ja kojootteja .</w:t>
      </w:r>
    </w:p>
    <w:p>
      <w:r>
        <w:rPr>
          <w:b/>
          <w:u w:val="single"/>
        </w:rPr>
        <w:t xml:space="preserve">89422</w:t>
      </w:r>
    </w:p>
    <w:p>
      <w:r>
        <w:t xml:space="preserve">Jos tarkastellaan alaskanmalamuuttia ja metsäsutta, jotka ovat kaksi eri lajia, ne näyttävät paljon samankaltaisemmilta kuin esimerkiksi kongolainen ja ruotsalainen.</w:t>
      </w:r>
    </w:p>
    <w:p>
      <w:r>
        <w:rPr>
          <w:b/>
          <w:u w:val="single"/>
        </w:rPr>
        <w:t xml:space="preserve">89423</w:t>
      </w:r>
    </w:p>
    <w:p>
      <w:r>
        <w:t xml:space="preserve">Täällä on jo satoja keskusteluketjuja mustista ja väkivallasta , miksi olet päättänyt avata uuden keskusteluketjun siitä ?</w:t>
      </w:r>
    </w:p>
    <w:p>
      <w:r>
        <w:rPr>
          <w:b/>
          <w:u w:val="single"/>
        </w:rPr>
        <w:t xml:space="preserve">89424</w:t>
      </w:r>
    </w:p>
    <w:p>
      <w:r>
        <w:t xml:space="preserve">Kuulostat hyvin samankaltaiselta kuin Saatana Uudessa testamentissa, kun hän houkutteli Jeesusta hylkäämään Jumalan tarjoamalla hänelle rikkauksia ja valtaa.</w:t>
      </w:r>
    </w:p>
    <w:p>
      <w:r>
        <w:rPr>
          <w:b/>
          <w:u w:val="single"/>
        </w:rPr>
        <w:t xml:space="preserve">89425</w:t>
      </w:r>
    </w:p>
    <w:p>
      <w:r>
        <w:t xml:space="preserve">Välitän arabikristityistä Et ole ainoa, joka tuntee olevansa eksyksissä Tiedän, että on syvältä olla ei-muslimi Lähi-idässä. haluaisitko muuttaa kanssani Itä-Aasiaan?</w:t>
      </w:r>
    </w:p>
    <w:p>
      <w:r>
        <w:rPr>
          <w:b/>
          <w:u w:val="single"/>
        </w:rPr>
        <w:t xml:space="preserve">89426</w:t>
      </w:r>
    </w:p>
    <w:p>
      <w:r>
        <w:t xml:space="preserve">Heidän on piilouduttava valheiden ja väärien tietojen taakse, koska totuus ei ole heidän puolellaan.</w:t>
      </w:r>
    </w:p>
    <w:p>
      <w:r>
        <w:rPr>
          <w:b/>
          <w:u w:val="single"/>
        </w:rPr>
        <w:t xml:space="preserve">89427</w:t>
      </w:r>
    </w:p>
    <w:p>
      <w:r>
        <w:t xml:space="preserve">Parasta mitä he voivat tehdä on estää jäseniään kuulemasta totuutta, minkä vuoksi he eivät salli mitään vakavasti otettavia vastakkaisia näkemyksiä.</w:t>
      </w:r>
    </w:p>
    <w:p>
      <w:r>
        <w:rPr>
          <w:b/>
          <w:u w:val="single"/>
        </w:rPr>
        <w:t xml:space="preserve">89428</w:t>
      </w:r>
    </w:p>
    <w:p>
      <w:r>
        <w:t xml:space="preserve">Linkki näyttää olevan rikki .</w:t>
      </w:r>
    </w:p>
    <w:p>
      <w:r>
        <w:rPr>
          <w:b/>
          <w:u w:val="single"/>
        </w:rPr>
        <w:t xml:space="preserve">89429</w:t>
      </w:r>
    </w:p>
    <w:p>
      <w:r>
        <w:t xml:space="preserve">He eivät kai halunneet, että kukaan huomauttaa puutteista siinä, mitä he kirjoittivat.</w:t>
      </w:r>
    </w:p>
    <w:p>
      <w:r>
        <w:rPr>
          <w:b/>
          <w:u w:val="single"/>
        </w:rPr>
        <w:t xml:space="preserve">89430</w:t>
      </w:r>
    </w:p>
    <w:p>
      <w:r>
        <w:t xml:space="preserve">Buurit ovat siihen mennessä vapaita Volkstaatissaan ja voivat näyttää meille, miten heidän esi-isänsä loivat sivilisaation tyhjästä.</w:t>
      </w:r>
    </w:p>
    <w:p>
      <w:r>
        <w:rPr>
          <w:b/>
          <w:u w:val="single"/>
        </w:rPr>
        <w:t xml:space="preserve">89431</w:t>
      </w:r>
    </w:p>
    <w:p>
      <w:r>
        <w:t xml:space="preserve">Hyvänen aika!</w:t>
      </w:r>
    </w:p>
    <w:p>
      <w:r>
        <w:rPr>
          <w:b/>
          <w:u w:val="single"/>
        </w:rPr>
        <w:t xml:space="preserve">89432</w:t>
      </w:r>
    </w:p>
    <w:p>
      <w:r>
        <w:t xml:space="preserve">Mihin kaikkeen liittovaltion hallitus menee pannakseen loven sananlaskun (sp?) vyöhön ....</w:t>
      </w:r>
    </w:p>
    <w:p>
      <w:r>
        <w:rPr>
          <w:b/>
          <w:u w:val="single"/>
        </w:rPr>
        <w:t xml:space="preserve">89433</w:t>
      </w:r>
    </w:p>
    <w:p>
      <w:r>
        <w:t xml:space="preserve">Luulen, että se juontaa juurensa jopa 1700-luvulle, ja siksi kutsun sitä moderniksi, koska se ei ole antiikkista eikä keskiaikaista....</w:t>
      </w:r>
    </w:p>
    <w:p>
      <w:r>
        <w:rPr>
          <w:b/>
          <w:u w:val="single"/>
        </w:rPr>
        <w:t xml:space="preserve">89434</w:t>
      </w:r>
    </w:p>
    <w:p>
      <w:r>
        <w:t xml:space="preserve">Kiitos tästä .</w:t>
      </w:r>
    </w:p>
    <w:p>
      <w:r>
        <w:rPr>
          <w:b/>
          <w:u w:val="single"/>
        </w:rPr>
        <w:t xml:space="preserve">89435</w:t>
      </w:r>
    </w:p>
    <w:p>
      <w:r>
        <w:t xml:space="preserve">Ja tässä on David Irvingin sivusto Hitlerin pöytäpuheista.</w:t>
      </w:r>
    </w:p>
    <w:p>
      <w:r>
        <w:rPr>
          <w:b/>
          <w:u w:val="single"/>
        </w:rPr>
        <w:t xml:space="preserve">89436</w:t>
      </w:r>
    </w:p>
    <w:p>
      <w:r>
        <w:t xml:space="preserve">Kirjeitä David Irvingin verkkosivustolle</w:t>
      </w:r>
    </w:p>
    <w:p>
      <w:r>
        <w:rPr>
          <w:b/>
          <w:u w:val="single"/>
        </w:rPr>
        <w:t xml:space="preserve">89437</w:t>
      </w:r>
    </w:p>
    <w:p>
      <w:r>
        <w:t xml:space="preserve">Näyttää siltä, että voimme lisätä tähän kasaan vielä yhden 6 miljoonan tapauksen - sen verran monta kertaa he ovat kertoneet tämän tarinan.</w:t>
      </w:r>
    </w:p>
    <w:p>
      <w:r>
        <w:rPr>
          <w:b/>
          <w:u w:val="single"/>
        </w:rPr>
        <w:t xml:space="preserve">89438</w:t>
      </w:r>
    </w:p>
    <w:p>
      <w:r>
        <w:t xml:space="preserve">Tämä on toinen työkalu, jota tarvitset ei, että im asiantuntija Jumala tietää, että minulla on vain, että ged turvautua.</w:t>
      </w:r>
    </w:p>
    <w:p>
      <w:r>
        <w:rPr>
          <w:b/>
          <w:u w:val="single"/>
        </w:rPr>
        <w:t xml:space="preserve">89439</w:t>
      </w:r>
    </w:p>
    <w:p>
      <w:r>
        <w:t xml:space="preserve">Tätini on rehtori lukiossa ja potkaisi ei-valkoisen tytön pois koulusta huonon käytöksen vuoksi.</w:t>
      </w:r>
    </w:p>
    <w:p>
      <w:r>
        <w:rPr>
          <w:b/>
          <w:u w:val="single"/>
        </w:rPr>
        <w:t xml:space="preserve">89440</w:t>
      </w:r>
    </w:p>
    <w:p>
      <w:r>
        <w:t xml:space="preserve">Voin antaa sinulle hänen Skypensä ja hän vastaa kaikkiin kysymyksiisi.</w:t>
      </w:r>
    </w:p>
    <w:p>
      <w:r>
        <w:rPr>
          <w:b/>
          <w:u w:val="single"/>
        </w:rPr>
        <w:t xml:space="preserve">89441</w:t>
      </w:r>
    </w:p>
    <w:p>
      <w:r>
        <w:t xml:space="preserve">Minulla oli perjantai-iltana tavalliseen tapaan hauskaa !</w:t>
      </w:r>
    </w:p>
    <w:p>
      <w:r>
        <w:rPr>
          <w:b/>
          <w:u w:val="single"/>
        </w:rPr>
        <w:t xml:space="preserve">89442</w:t>
      </w:r>
    </w:p>
    <w:p>
      <w:r>
        <w:t xml:space="preserve">Niin hyvä nähdä uusia ihmisiä joka perjantai-ilta .</w:t>
      </w:r>
    </w:p>
    <w:p>
      <w:r>
        <w:rPr>
          <w:b/>
          <w:u w:val="single"/>
        </w:rPr>
        <w:t xml:space="preserve">89443</w:t>
      </w:r>
    </w:p>
    <w:p>
      <w:r>
        <w:t xml:space="preserve">Näyttää siltä, että viestimme saavuttaa oikeat ihmiset .</w:t>
      </w:r>
    </w:p>
    <w:p>
      <w:r>
        <w:rPr>
          <w:b/>
          <w:u w:val="single"/>
        </w:rPr>
        <w:t xml:space="preserve">89444</w:t>
      </w:r>
    </w:p>
    <w:p>
      <w:r>
        <w:t xml:space="preserve">Odotan innolla tapaavani lisää samanhenkisiä ihmisiä ensi perjantaina !</w:t>
      </w:r>
    </w:p>
    <w:p>
      <w:r>
        <w:rPr>
          <w:b/>
          <w:u w:val="single"/>
        </w:rPr>
        <w:t xml:space="preserve">89445</w:t>
      </w:r>
    </w:p>
    <w:p>
      <w:r>
        <w:t xml:space="preserve">Viestisi perusteella näyttää siltä, ettet näe tulevaisuutta SA:lle tai millekään muulle valkoiselle maalle ?</w:t>
      </w:r>
    </w:p>
    <w:p>
      <w:r>
        <w:rPr>
          <w:b/>
          <w:u w:val="single"/>
        </w:rPr>
        <w:t xml:space="preserve">89446</w:t>
      </w:r>
    </w:p>
    <w:p>
      <w:r>
        <w:t xml:space="preserve">Hävisit jo taistelun .</w:t>
      </w:r>
    </w:p>
    <w:p>
      <w:r>
        <w:rPr>
          <w:b/>
          <w:u w:val="single"/>
        </w:rPr>
        <w:t xml:space="preserve">89447</w:t>
      </w:r>
    </w:p>
    <w:p>
      <w:r>
        <w:t xml:space="preserve">Toivon, että ihmiset käyttäisivät enemmän aikaa hänen kirjojensa lukemiseen tai jopa hänen videoittensa katsomiseen sen sijaan, että he katsoisivat roskasakkia televisiosta tai kuuntelisivat näitä radiopuheohjelmia.</w:t>
      </w:r>
    </w:p>
    <w:p>
      <w:r>
        <w:rPr>
          <w:b/>
          <w:u w:val="single"/>
        </w:rPr>
        <w:t xml:space="preserve">89448</w:t>
      </w:r>
    </w:p>
    <w:p>
      <w:r>
        <w:t xml:space="preserve">Hänen verkkosivustonsa on myös mielenkiintoinen .</w:t>
      </w:r>
    </w:p>
    <w:p>
      <w:r>
        <w:rPr>
          <w:b/>
          <w:u w:val="single"/>
        </w:rPr>
        <w:t xml:space="preserve">89449</w:t>
      </w:r>
    </w:p>
    <w:p>
      <w:r>
        <w:t xml:space="preserve">Uskon vilpittömästi, että ihmiset alkavat olla viisaita ja kyllästyä tähän "merihuorien" paskaan.</w:t>
      </w:r>
    </w:p>
    <w:p>
      <w:r>
        <w:rPr>
          <w:b/>
          <w:u w:val="single"/>
        </w:rPr>
        <w:t xml:space="preserve">89450</w:t>
      </w:r>
    </w:p>
    <w:p>
      <w:r>
        <w:t xml:space="preserve">Jumala siunatkoon teitä, herra Trump</w:t>
      </w:r>
    </w:p>
    <w:p>
      <w:r>
        <w:rPr>
          <w:b/>
          <w:u w:val="single"/>
        </w:rPr>
        <w:t xml:space="preserve">89451</w:t>
      </w:r>
    </w:p>
    <w:p>
      <w:r>
        <w:t xml:space="preserve">On tärkeää, että kouluttaudumme tavalla tai toisella .</w:t>
      </w:r>
    </w:p>
    <w:p>
      <w:r>
        <w:rPr>
          <w:b/>
          <w:u w:val="single"/>
        </w:rPr>
        <w:t xml:space="preserve">89452</w:t>
      </w:r>
    </w:p>
    <w:p>
      <w:r>
        <w:t xml:space="preserve">Asioiden opiskelu itse voi osoittautua yhtä tehokkaaksi kuin tunneilla istuminen.</w:t>
      </w:r>
    </w:p>
    <w:p>
      <w:r>
        <w:rPr>
          <w:b/>
          <w:u w:val="single"/>
        </w:rPr>
        <w:t xml:space="preserve">89453</w:t>
      </w:r>
    </w:p>
    <w:p>
      <w:r>
        <w:t xml:space="preserve">Home Learnerin sivusto on alhaalla, voisiko joku ehkä lähettää nämä minulle sähköpostitse tai lähettää minulle kopion kustakin ?</w:t>
      </w:r>
    </w:p>
    <w:p>
      <w:r>
        <w:rPr>
          <w:b/>
          <w:u w:val="single"/>
        </w:rPr>
        <w:t xml:space="preserve">89454</w:t>
      </w:r>
    </w:p>
    <w:p>
      <w:r>
        <w:t xml:space="preserve">Vau!</w:t>
      </w:r>
    </w:p>
    <w:p>
      <w:r>
        <w:rPr>
          <w:b/>
          <w:u w:val="single"/>
        </w:rPr>
        <w:t xml:space="preserve">89455</w:t>
      </w:r>
    </w:p>
    <w:p>
      <w:r>
        <w:t xml:space="preserve">Mikä kiireinen mediatyöviikko Kanadan tullin ajatuspoliisin ja häirinnän tarinan julkaiseminen * CAFE You Tube -- Paul Fromm Kanadan sensuurista - YouTube * STORMFRONT Radio -ohjelman juontaja (kahdesti) * TRUMP PHENOMENON -ohjelman juontaja (kahdesti Republic Broadcasting -kanavalla) * Haastateltavana Jamie Kelson AMERICAN FREEDOM PARTY SHOW -ohjelmassa * RED ICE RADIO (keskustelemassa Arthur Tophamin `` hate law ''-oikeudenkäynnistä -- http://www.redicecreations.com/radio ... RIR-160210.php * The Brandon Martinez Show -- https : //youtu.be/wKF8Ekh3Rqk * Tunnin mittainen haastattelu VOTERS ' ECHO -televisio-ohjelmassa -- Voters Echo - Paul Frommân näkemys sananvapaudesta ja perusoikeuskirjasta ! 09. helmikuuta 2016 - YouTube * Ja tietenkin iltaradio-ohjelmassani whiteresistanceradio.com:ssa.</w:t>
      </w:r>
    </w:p>
    <w:p>
      <w:r>
        <w:rPr>
          <w:b/>
          <w:u w:val="single"/>
        </w:rPr>
        <w:t xml:space="preserve">89456</w:t>
      </w:r>
    </w:p>
    <w:p>
      <w:r>
        <w:t xml:space="preserve">Jotkut ihmiset uskovat Jack O ' Lantern edustaa myös muinaisten kelttiläisten soturien perinnettä ottaa vihollistensa päät trofeiksi.</w:t>
      </w:r>
    </w:p>
    <w:p>
      <w:r>
        <w:rPr>
          <w:b/>
          <w:u w:val="single"/>
        </w:rPr>
        <w:t xml:space="preserve">89457</w:t>
      </w:r>
    </w:p>
    <w:p>
      <w:r>
        <w:t xml:space="preserve">Ne ovat täysin erilaisia kuin me, eikä niiden pitäisi asua näköetäisyydellä meistä , palatkaa takaisin Afrikkaan ja kuolkaa sukupuuttoon .</w:t>
      </w:r>
    </w:p>
    <w:p>
      <w:r>
        <w:rPr>
          <w:b/>
          <w:u w:val="single"/>
        </w:rPr>
        <w:t xml:space="preserve">89458</w:t>
      </w:r>
    </w:p>
    <w:p>
      <w:r>
        <w:t xml:space="preserve">Hyvä sinulle , näin ei yleensä tapahdu eikä sillä ole mitään tekemistä nykyaikana 14-vuotiaiden tyttöjen kanssa.</w:t>
      </w:r>
    </w:p>
    <w:p>
      <w:r>
        <w:rPr>
          <w:b/>
          <w:u w:val="single"/>
        </w:rPr>
        <w:t xml:space="preserve">89459</w:t>
      </w:r>
    </w:p>
    <w:p>
      <w:r>
        <w:t xml:space="preserve">Kun minulta kysyttiin, mistä tiesin, että holokausti oli valhe, vastasin, että jos se olisi totuus, ei olisi lakeja, jotka estäisivät sanomasta, että se oli valhe.</w:t>
      </w:r>
    </w:p>
    <w:p>
      <w:r>
        <w:rPr>
          <w:b/>
          <w:u w:val="single"/>
        </w:rPr>
        <w:t xml:space="preserve">89460</w:t>
      </w:r>
    </w:p>
    <w:p>
      <w:r>
        <w:t xml:space="preserve">Minulla on edelleen yksi tai kaksi metsästysveitsiä, jotka ovat peräisin ajoilta, jolloin kalastin ja ammuin itsepuolustuksen varalta kotona .</w:t>
      </w:r>
    </w:p>
    <w:p>
      <w:r>
        <w:rPr>
          <w:b/>
          <w:u w:val="single"/>
        </w:rPr>
        <w:t xml:space="preserve">89461</w:t>
      </w:r>
    </w:p>
    <w:p>
      <w:r>
        <w:t xml:space="preserve">Aion ehdottomasti varastoida tiettyjä lähitaisteluaseita tulevaisuutta varten.</w:t>
      </w:r>
    </w:p>
    <w:p>
      <w:r>
        <w:rPr>
          <w:b/>
          <w:u w:val="single"/>
        </w:rPr>
        <w:t xml:space="preserve">89462</w:t>
      </w:r>
    </w:p>
    <w:p>
      <w:r>
        <w:t xml:space="preserve">Ruudun ulkopuolella on kaksinaamaista puhetta siitä, ettei heitä ole asetettu poliittisen indoktrinaation liukuhihnalle, joka on nykypäivän kouluissa.</w:t>
      </w:r>
    </w:p>
    <w:p>
      <w:r>
        <w:rPr>
          <w:b/>
          <w:u w:val="single"/>
        </w:rPr>
        <w:t xml:space="preserve">89463</w:t>
      </w:r>
    </w:p>
    <w:p>
      <w:r>
        <w:t xml:space="preserve">Miten lasten pitäisi oppia, kuinka paha Valkoinen on, jos heidän vanhempansa opettavat heitä lukemaan ja kirjoittamaan?</w:t>
      </w:r>
    </w:p>
    <w:p>
      <w:r>
        <w:rPr>
          <w:b/>
          <w:u w:val="single"/>
        </w:rPr>
        <w:t xml:space="preserve">89464</w:t>
      </w:r>
    </w:p>
    <w:p>
      <w:r>
        <w:t xml:space="preserve">He kaikki näyttävät ei-valkoisilta , katsokaa tarkemmin .</w:t>
      </w:r>
    </w:p>
    <w:p>
      <w:r>
        <w:rPr>
          <w:b/>
          <w:u w:val="single"/>
        </w:rPr>
        <w:t xml:space="preserve">89465</w:t>
      </w:r>
    </w:p>
    <w:p>
      <w:r>
        <w:t xml:space="preserve">Voit nähdä injunin piirteitä .</w:t>
      </w:r>
    </w:p>
    <w:p>
      <w:r>
        <w:rPr>
          <w:b/>
          <w:u w:val="single"/>
        </w:rPr>
        <w:t xml:space="preserve">89466</w:t>
      </w:r>
    </w:p>
    <w:p>
      <w:r>
        <w:t xml:space="preserve">Helvetin varhaiset turkiskauppiaat eivät osanneet pitää nahkahousujaan jalassaan .</w:t>
      </w:r>
    </w:p>
    <w:p>
      <w:r>
        <w:rPr>
          <w:b/>
          <w:u w:val="single"/>
        </w:rPr>
        <w:t xml:space="preserve">89467</w:t>
      </w:r>
    </w:p>
    <w:p>
      <w:r>
        <w:t xml:space="preserve">He risteytyivät alempiarvoisten kanssa ja loivat näitä sekasikiöitä.</w:t>
      </w:r>
    </w:p>
    <w:p>
      <w:r>
        <w:rPr>
          <w:b/>
          <w:u w:val="single"/>
        </w:rPr>
        <w:t xml:space="preserve">89468</w:t>
      </w:r>
    </w:p>
    <w:p>
      <w:r>
        <w:t xml:space="preserve">Virallisin raportti kuolemantapausten määrästä näillä leireillä oli Punaisen Ristin raportti.</w:t>
      </w:r>
    </w:p>
    <w:p>
      <w:r>
        <w:rPr>
          <w:b/>
          <w:u w:val="single"/>
        </w:rPr>
        <w:t xml:space="preserve">89469</w:t>
      </w:r>
    </w:p>
    <w:p>
      <w:r>
        <w:t xml:space="preserve">Heidän raportissaan todettiin noin 220 000 ihmistä tai jossakin sen ympärillä oleva luku.</w:t>
      </w:r>
    </w:p>
    <w:p>
      <w:r>
        <w:rPr>
          <w:b/>
          <w:u w:val="single"/>
        </w:rPr>
        <w:t xml:space="preserve">89470</w:t>
      </w:r>
    </w:p>
    <w:p>
      <w:r>
        <w:t xml:space="preserve">Raportin kopio on jossakin tämän viestiketjun sisällössä, mutta en voi tarkalleen sanoa, missä se on.</w:t>
      </w:r>
    </w:p>
    <w:p>
      <w:r>
        <w:rPr>
          <w:b/>
          <w:u w:val="single"/>
        </w:rPr>
        <w:t xml:space="preserve">89471</w:t>
      </w:r>
    </w:p>
    <w:p>
      <w:r>
        <w:t xml:space="preserve">Olen käyttänyt FireFoxia jo yli vuoden ajan.</w:t>
      </w:r>
    </w:p>
    <w:p>
      <w:r>
        <w:rPr>
          <w:b/>
          <w:u w:val="single"/>
        </w:rPr>
        <w:t xml:space="preserve">89472</w:t>
      </w:r>
    </w:p>
    <w:p>
      <w:r>
        <w:t xml:space="preserve">Rakastan sitä.</w:t>
      </w:r>
    </w:p>
    <w:p>
      <w:r>
        <w:rPr>
          <w:b/>
          <w:u w:val="single"/>
        </w:rPr>
        <w:t xml:space="preserve">89473</w:t>
      </w:r>
    </w:p>
    <w:p>
      <w:r>
        <w:t xml:space="preserve">Minulla on myös Google Chrome , IE , Opera .</w:t>
      </w:r>
    </w:p>
    <w:p>
      <w:r>
        <w:rPr>
          <w:b/>
          <w:u w:val="single"/>
        </w:rPr>
        <w:t xml:space="preserve">89474</w:t>
      </w:r>
    </w:p>
    <w:p>
      <w:r>
        <w:t xml:space="preserve">Rakastan FireFoxia eniten .</w:t>
      </w:r>
    </w:p>
    <w:p>
      <w:r>
        <w:rPr>
          <w:b/>
          <w:u w:val="single"/>
        </w:rPr>
        <w:t xml:space="preserve">89475</w:t>
      </w:r>
    </w:p>
    <w:p>
      <w:r>
        <w:t xml:space="preserve">Toivon, että te kaikki lähetätte sähköpostia tähän lehteen .</w:t>
      </w:r>
    </w:p>
    <w:p>
      <w:r>
        <w:rPr>
          <w:b/>
          <w:u w:val="single"/>
        </w:rPr>
        <w:t xml:space="preserve">89476</w:t>
      </w:r>
    </w:p>
    <w:p>
      <w:r>
        <w:t xml:space="preserve">On häpeällistä kohdella sairasta naista niin kuin he tekevät .</w:t>
      </w:r>
    </w:p>
    <w:p>
      <w:r>
        <w:rPr>
          <w:b/>
          <w:u w:val="single"/>
        </w:rPr>
        <w:t xml:space="preserve">89477</w:t>
      </w:r>
    </w:p>
    <w:p>
      <w:r>
        <w:t xml:space="preserve">Aivan kauhistuttavaa .</w:t>
      </w:r>
    </w:p>
    <w:p>
      <w:r>
        <w:rPr>
          <w:b/>
          <w:u w:val="single"/>
        </w:rPr>
        <w:t xml:space="preserve">89478</w:t>
      </w:r>
    </w:p>
    <w:p>
      <w:r>
        <w:t xml:space="preserve">Oksymoronisuus on vahva tämän viestiketjun otsikossa .</w:t>
      </w:r>
    </w:p>
    <w:p>
      <w:r>
        <w:rPr>
          <w:b/>
          <w:u w:val="single"/>
        </w:rPr>
        <w:t xml:space="preserve">89479</w:t>
      </w:r>
    </w:p>
    <w:p>
      <w:r>
        <w:t xml:space="preserve">Tämä on todella, todella PAHAA .</w:t>
      </w:r>
    </w:p>
    <w:p>
      <w:r>
        <w:rPr>
          <w:b/>
          <w:u w:val="single"/>
        </w:rPr>
        <w:t xml:space="preserve">89480</w:t>
      </w:r>
    </w:p>
    <w:p>
      <w:r>
        <w:t xml:space="preserve">Ei ole mitään isänmaallista käyttäytyä kuin nalkuttaja .</w:t>
      </w:r>
    </w:p>
    <w:p>
      <w:r>
        <w:rPr>
          <w:b/>
          <w:u w:val="single"/>
        </w:rPr>
        <w:t xml:space="preserve">89481</w:t>
      </w:r>
    </w:p>
    <w:p>
      <w:r>
        <w:t xml:space="preserve">Jos omaksut heidän musiikkityylinsä ja käsien eleensä, myrkytät oman sielusi .</w:t>
      </w:r>
    </w:p>
    <w:p>
      <w:r>
        <w:rPr>
          <w:b/>
          <w:u w:val="single"/>
        </w:rPr>
        <w:t xml:space="preserve">89482</w:t>
      </w:r>
    </w:p>
    <w:p>
      <w:r>
        <w:t xml:space="preserve">Nämä tyypit tappavat kulttuurimme ja teeskentelevät samalla haluavansa pelastaa sen .</w:t>
      </w:r>
    </w:p>
    <w:p>
      <w:r>
        <w:rPr>
          <w:b/>
          <w:u w:val="single"/>
        </w:rPr>
        <w:t xml:space="preserve">89483</w:t>
      </w:r>
    </w:p>
    <w:p>
      <w:r>
        <w:t xml:space="preserve">*Bernt Anker Hoffman , Pakkis , 1929 .</w:t>
      </w:r>
    </w:p>
    <w:p>
      <w:r>
        <w:rPr>
          <w:b/>
          <w:u w:val="single"/>
        </w:rPr>
        <w:t xml:space="preserve">89484</w:t>
      </w:r>
    </w:p>
    <w:p>
      <w:r>
        <w:t xml:space="preserve">Peittolevy , 60 x 70 cm .</w:t>
      </w:r>
    </w:p>
    <w:p>
      <w:r>
        <w:rPr>
          <w:b/>
          <w:u w:val="single"/>
        </w:rPr>
        <w:t xml:space="preserve">89485</w:t>
      </w:r>
    </w:p>
    <w:p>
      <w:r>
        <w:t xml:space="preserve">Sysselmannen på Svalbard .</w:t>
      </w:r>
    </w:p>
    <w:p>
      <w:r>
        <w:rPr>
          <w:b/>
          <w:u w:val="single"/>
        </w:rPr>
        <w:t xml:space="preserve">89486</w:t>
      </w:r>
    </w:p>
    <w:p>
      <w:r>
        <w:t xml:space="preserve">* Bernt Anker Hoffman , Pack-Ice , 1929 .</w:t>
      </w:r>
    </w:p>
    <w:p>
      <w:r>
        <w:rPr>
          <w:b/>
          <w:u w:val="single"/>
        </w:rPr>
        <w:t xml:space="preserve">89487</w:t>
      </w:r>
    </w:p>
    <w:p>
      <w:r>
        <w:t xml:space="preserve">Öljy kankaalle , 60 x 70 cm .</w:t>
      </w:r>
    </w:p>
    <w:p>
      <w:r>
        <w:rPr>
          <w:b/>
          <w:u w:val="single"/>
        </w:rPr>
        <w:t xml:space="preserve">89488</w:t>
      </w:r>
    </w:p>
    <w:p>
      <w:r>
        <w:t xml:space="preserve">Huippuvuorten kuvernööri .</w:t>
      </w:r>
    </w:p>
    <w:p>
      <w:r>
        <w:rPr>
          <w:b/>
          <w:u w:val="single"/>
        </w:rPr>
        <w:t xml:space="preserve">89489</w:t>
      </w:r>
    </w:p>
    <w:p>
      <w:r>
        <w:t xml:space="preserve">Pakkis on yleinen slangilempinimi arabeille yleensä , jolla on alkuperäinen yhteys pakistanilaisiin maahanmuuttajiin .</w:t>
      </w:r>
    </w:p>
    <w:p>
      <w:r>
        <w:rPr>
          <w:b/>
          <w:u w:val="single"/>
        </w:rPr>
        <w:t xml:space="preserve">89490</w:t>
      </w:r>
    </w:p>
    <w:p>
      <w:r>
        <w:t xml:space="preserve">Useimmissa kartoissa on pohjoinen pakkausjään raja .</w:t>
      </w:r>
    </w:p>
    <w:p>
      <w:r>
        <w:rPr>
          <w:b/>
          <w:u w:val="single"/>
        </w:rPr>
        <w:t xml:space="preserve">89491</w:t>
      </w:r>
    </w:p>
    <w:p>
      <w:r>
        <w:t xml:space="preserve">Minusta tuntuu, että tämän rajan pitäisi olla paljon, paljon etelämpänä.</w:t>
      </w:r>
    </w:p>
    <w:p>
      <w:r>
        <w:rPr>
          <w:b/>
          <w:u w:val="single"/>
        </w:rPr>
        <w:t xml:space="preserve">89492</w:t>
      </w:r>
    </w:p>
    <w:p>
      <w:r>
        <w:t xml:space="preserve">Kerroin aina pojilleni, mitä minulle opetettiin.</w:t>
      </w:r>
    </w:p>
    <w:p>
      <w:r>
        <w:rPr>
          <w:b/>
          <w:u w:val="single"/>
        </w:rPr>
        <w:t xml:space="preserve">89493</w:t>
      </w:r>
    </w:p>
    <w:p>
      <w:r>
        <w:t xml:space="preserve">Lyö ensin ja lyö kovaa .</w:t>
      </w:r>
    </w:p>
    <w:p>
      <w:r>
        <w:rPr>
          <w:b/>
          <w:u w:val="single"/>
        </w:rPr>
        <w:t xml:space="preserve">89494</w:t>
      </w:r>
    </w:p>
    <w:p>
      <w:r>
        <w:t xml:space="preserve">Katutappelussa ei ole kunniaa .</w:t>
      </w:r>
    </w:p>
    <w:p>
      <w:r>
        <w:rPr>
          <w:b/>
          <w:u w:val="single"/>
        </w:rPr>
        <w:t xml:space="preserve">89495</w:t>
      </w:r>
    </w:p>
    <w:p>
      <w:r>
        <w:t xml:space="preserve">Ja toinen video toisesta mielenosoituksesta noin kuukausi sitten, jossa useita antifa-mielenosoittajia joutui sairaalaan .</w:t>
      </w:r>
    </w:p>
    <w:p>
      <w:r>
        <w:rPr>
          <w:b/>
          <w:u w:val="single"/>
        </w:rPr>
        <w:t xml:space="preserve">89496</w:t>
      </w:r>
    </w:p>
    <w:p>
      <w:r>
        <w:t xml:space="preserve">Antifa pakotettu vetäytymään Doverissa ( Trophies ) - YouTube</w:t>
      </w:r>
    </w:p>
    <w:p>
      <w:r>
        <w:rPr>
          <w:b/>
          <w:u w:val="single"/>
        </w:rPr>
        <w:t xml:space="preserve">89497</w:t>
      </w:r>
    </w:p>
    <w:p>
      <w:r>
        <w:t xml:space="preserve">Ota mikä tahansa DNA-testi suolan kanssa.</w:t>
      </w:r>
    </w:p>
    <w:p>
      <w:r>
        <w:rPr>
          <w:b/>
          <w:u w:val="single"/>
        </w:rPr>
        <w:t xml:space="preserve">89498</w:t>
      </w:r>
    </w:p>
    <w:p>
      <w:r>
        <w:t xml:space="preserve">On erittäin vähän geneettisiä merkkejä, jotka rajoittuvat vain yhteen tiettyyn alueeseen, saati sitten yhteen tiettyyn kansakuntaan.</w:t>
      </w:r>
    </w:p>
    <w:p>
      <w:r>
        <w:rPr>
          <w:b/>
          <w:u w:val="single"/>
        </w:rPr>
        <w:t xml:space="preserve">89499</w:t>
      </w:r>
    </w:p>
    <w:p>
      <w:r>
        <w:t xml:space="preserve">Samaa mieltä, Mustat ja latinalaisamerikkalaiset pitäisi olla oma koulu vain heille ja on huonompi koulutus kuin lapset valkoiset kuin että ei ehkä kilpaile meidän lasten valkoiset .</w:t>
      </w:r>
    </w:p>
    <w:p>
      <w:r>
        <w:rPr>
          <w:b/>
          <w:u w:val="single"/>
        </w:rPr>
        <w:t xml:space="preserve">89500</w:t>
      </w:r>
    </w:p>
    <w:p>
      <w:r>
        <w:t xml:space="preserve">En kuuntele paljon klassista musiikkia, mutta siitä mitä olen kuullut, Beethovenin viides osa taitaa olla suosikkini.</w:t>
      </w:r>
    </w:p>
    <w:p>
      <w:r>
        <w:rPr>
          <w:b/>
          <w:u w:val="single"/>
        </w:rPr>
        <w:t xml:space="preserve">89501</w:t>
      </w:r>
    </w:p>
    <w:p>
      <w:r>
        <w:t xml:space="preserve">Kuuntelen yleensä enemmän kelttiläistä , ja Preussin sinistä , viikinkiä , Saga tyyppistä kamaa .</w:t>
      </w:r>
    </w:p>
    <w:p>
      <w:r>
        <w:rPr>
          <w:b/>
          <w:u w:val="single"/>
        </w:rPr>
        <w:t xml:space="preserve">89502</w:t>
      </w:r>
    </w:p>
    <w:p>
      <w:r>
        <w:t xml:space="preserve">En voi syyttää teitä, kaikki ne ällöttävät ei-valkoiset DNA:t, jotka tassuttelevat ruokaanne, kun ne ohittavat sen UPC-skannerin, ällöttävää.</w:t>
      </w:r>
    </w:p>
    <w:p>
      <w:r>
        <w:rPr>
          <w:b/>
          <w:u w:val="single"/>
        </w:rPr>
        <w:t xml:space="preserve">89503</w:t>
      </w:r>
    </w:p>
    <w:p>
      <w:r>
        <w:t xml:space="preserve">Olen asunut Meksikossa 16 vuotta ja kyllä , se oli liian rankkaa , kun ympärillä oli niin paljon ruskeaverisiä ( mestiisejä ja alkuperäiskansoja ) .</w:t>
      </w:r>
    </w:p>
    <w:p>
      <w:r>
        <w:rPr>
          <w:b/>
          <w:u w:val="single"/>
        </w:rPr>
        <w:t xml:space="preserve">89504</w:t>
      </w:r>
    </w:p>
    <w:p>
      <w:r>
        <w:t xml:space="preserve">Mutta löysin tieni ...</w:t>
      </w:r>
    </w:p>
    <w:p>
      <w:r>
        <w:rPr>
          <w:b/>
          <w:u w:val="single"/>
        </w:rPr>
        <w:t xml:space="preserve">89505</w:t>
      </w:r>
    </w:p>
    <w:p>
      <w:r>
        <w:t xml:space="preserve">Palasin kotiin ...</w:t>
      </w:r>
    </w:p>
    <w:p>
      <w:r>
        <w:rPr>
          <w:b/>
          <w:u w:val="single"/>
        </w:rPr>
        <w:t xml:space="preserve">89506</w:t>
      </w:r>
    </w:p>
    <w:p>
      <w:r>
        <w:t xml:space="preserve">Vaikka kannatan edelleen kaikkia WN-liikkeitä sieltä käsin ...</w:t>
      </w:r>
    </w:p>
    <w:p>
      <w:r>
        <w:rPr>
          <w:b/>
          <w:u w:val="single"/>
        </w:rPr>
        <w:t xml:space="preserve">89507</w:t>
      </w:r>
    </w:p>
    <w:p>
      <w:r>
        <w:t xml:space="preserve">Olen melko varma, että sen ei ole laillista vetää joku yli out of state plats mutta asuu Tn viimeisen 5 vuotta näen sen koko ajan.</w:t>
      </w:r>
    </w:p>
    <w:p>
      <w:r>
        <w:rPr>
          <w:b/>
          <w:u w:val="single"/>
        </w:rPr>
        <w:t xml:space="preserve">89508</w:t>
      </w:r>
    </w:p>
    <w:p>
      <w:r>
        <w:t xml:space="preserve">Ne myös vetää pois läänin kilvet yli samoin.</w:t>
      </w:r>
    </w:p>
    <w:p>
      <w:r>
        <w:rPr>
          <w:b/>
          <w:u w:val="single"/>
        </w:rPr>
        <w:t xml:space="preserve">89509</w:t>
      </w:r>
    </w:p>
    <w:p>
      <w:r>
        <w:t xml:space="preserve">Se on helvetin tyhmää, mutta sitä tapahtuu koko ajan .</w:t>
      </w:r>
    </w:p>
    <w:p>
      <w:r>
        <w:rPr>
          <w:b/>
          <w:u w:val="single"/>
        </w:rPr>
        <w:t xml:space="preserve">89510</w:t>
      </w:r>
    </w:p>
    <w:p>
      <w:r>
        <w:t xml:space="preserve">Hän vain puhuu totuuden kuten tavallisesti, saastaisten juutalaisten on saatava kuriin mahdollisimman pian.</w:t>
      </w:r>
    </w:p>
    <w:p>
      <w:r>
        <w:rPr>
          <w:b/>
          <w:u w:val="single"/>
        </w:rPr>
        <w:t xml:space="preserve">89511</w:t>
      </w:r>
    </w:p>
    <w:p>
      <w:r>
        <w:t xml:space="preserve">Hänen pitäisi haastaa hänet oikeuteen rasismista .</w:t>
      </w:r>
    </w:p>
    <w:p>
      <w:r>
        <w:rPr>
          <w:b/>
          <w:u w:val="single"/>
        </w:rPr>
        <w:t xml:space="preserve">89512</w:t>
      </w:r>
    </w:p>
    <w:p>
      <w:r>
        <w:t xml:space="preserve">Sen mukaan muinaiset egyptiläiset olivat pohjimmiltaan pohjoismaisia tai pohjoismaisten hallitsemia, vaikka se on lähes mahdotonta.</w:t>
      </w:r>
    </w:p>
    <w:p>
      <w:r>
        <w:rPr>
          <w:b/>
          <w:u w:val="single"/>
        </w:rPr>
        <w:t xml:space="preserve">89513</w:t>
      </w:r>
    </w:p>
    <w:p>
      <w:r>
        <w:t xml:space="preserve">Arthur Kemp liioittelee niiden roolia lähes kaikissa sivilisaatioissa .</w:t>
      </w:r>
    </w:p>
    <w:p>
      <w:r>
        <w:rPr>
          <w:b/>
          <w:u w:val="single"/>
        </w:rPr>
        <w:t xml:space="preserve">89514</w:t>
      </w:r>
    </w:p>
    <w:p>
      <w:r>
        <w:t xml:space="preserve">Joskus se on todella naurettavaa .</w:t>
      </w:r>
    </w:p>
    <w:p>
      <w:r>
        <w:rPr>
          <w:b/>
          <w:u w:val="single"/>
        </w:rPr>
        <w:t xml:space="preserve">89515</w:t>
      </w:r>
    </w:p>
    <w:p>
      <w:r>
        <w:t xml:space="preserve">Näyttäkää heille William Pierce -videot ja kertokaa heille, että he ovat ulkona kaikista perinnöistä, jos heistä tulee rotupettureita .</w:t>
      </w:r>
    </w:p>
    <w:p>
      <w:r>
        <w:rPr>
          <w:b/>
          <w:u w:val="single"/>
        </w:rPr>
        <w:t xml:space="preserve">89516</w:t>
      </w:r>
    </w:p>
    <w:p>
      <w:r>
        <w:t xml:space="preserve">Osoita Raamatun jakeet, jotka tukevat kantaamme .</w:t>
      </w:r>
    </w:p>
    <w:p>
      <w:r>
        <w:rPr>
          <w:b/>
          <w:u w:val="single"/>
        </w:rPr>
        <w:t xml:space="preserve">89517</w:t>
      </w:r>
    </w:p>
    <w:p>
      <w:r>
        <w:t xml:space="preserve">Ei ole mitään hyötyä järkeillä nartun kanssa, joka on nälkäinen mulkun perään.Unohda hänet ja anna hänen tuhoutua häpeään, kun negroid potkaisee hänet muutaman yrityksen jälkeen .</w:t>
      </w:r>
    </w:p>
    <w:p>
      <w:r>
        <w:rPr>
          <w:b/>
          <w:u w:val="single"/>
        </w:rPr>
        <w:t xml:space="preserve">89518</w:t>
      </w:r>
    </w:p>
    <w:p>
      <w:r>
        <w:t xml:space="preserve">Toinen kerran suuri Yhdysvaltain kaupunki, joka on nyt pilalla tiedät kuka on ...</w:t>
      </w:r>
    </w:p>
    <w:p>
      <w:r>
        <w:rPr>
          <w:b/>
          <w:u w:val="single"/>
        </w:rPr>
        <w:t xml:space="preserve">89519</w:t>
      </w:r>
    </w:p>
    <w:p>
      <w:r>
        <w:t xml:space="preserve">On niin järkyttävää, miten olemme antaneet mustien ja ruskeiden tuhota kaupunkiemme viimeisetkin neliösenttimetrit.</w:t>
      </w:r>
    </w:p>
    <w:p>
      <w:r>
        <w:rPr>
          <w:b/>
          <w:u w:val="single"/>
        </w:rPr>
        <w:t xml:space="preserve">89520</w:t>
      </w:r>
    </w:p>
    <w:p>
      <w:r>
        <w:t xml:space="preserve">Nykyään teidän eebenpuuyksilönne istuu mieluummin bussin takaosassa, jotta he voivat tehdä kaikenlaista pahaa!</w:t>
      </w:r>
    </w:p>
    <w:p>
      <w:r>
        <w:rPr>
          <w:b/>
          <w:u w:val="single"/>
        </w:rPr>
        <w:t xml:space="preserve">89521</w:t>
      </w:r>
    </w:p>
    <w:p>
      <w:r>
        <w:t xml:space="preserve">Onko täällä ketään tarpeeksi vanhaa muistamaan valkoista Kanadaa?</w:t>
      </w:r>
    </w:p>
    <w:p>
      <w:r>
        <w:rPr>
          <w:b/>
          <w:u w:val="single"/>
        </w:rPr>
        <w:t xml:space="preserve">89522</w:t>
      </w:r>
    </w:p>
    <w:p>
      <w:r>
        <w:t xml:space="preserve">Kai Kanada ennen vuotta 1965 ?</w:t>
      </w:r>
    </w:p>
    <w:p>
      <w:r>
        <w:rPr>
          <w:b/>
          <w:u w:val="single"/>
        </w:rPr>
        <w:t xml:space="preserve">89523</w:t>
      </w:r>
    </w:p>
    <w:p>
      <w:r>
        <w:t xml:space="preserve">Millaista se mahtaa olla?</w:t>
      </w:r>
    </w:p>
    <w:p>
      <w:r>
        <w:rPr>
          <w:b/>
          <w:u w:val="single"/>
        </w:rPr>
        <w:t xml:space="preserve">89524</w:t>
      </w:r>
    </w:p>
    <w:p>
      <w:r>
        <w:t xml:space="preserve">Vanhemmat ihmiset ovat mielenkiintoisempia ja heillä on niin paljon annettavaa .</w:t>
      </w:r>
    </w:p>
    <w:p>
      <w:r>
        <w:rPr>
          <w:b/>
          <w:u w:val="single"/>
        </w:rPr>
        <w:t xml:space="preserve">89525</w:t>
      </w:r>
    </w:p>
    <w:p>
      <w:r>
        <w:t xml:space="preserve">Rakastan kuunnella heidän tarinoitaan siitä, miten asiat olivat ennen.</w:t>
      </w:r>
    </w:p>
    <w:p>
      <w:r>
        <w:rPr>
          <w:b/>
          <w:u w:val="single"/>
        </w:rPr>
        <w:t xml:space="preserve">89526</w:t>
      </w:r>
    </w:p>
    <w:p>
      <w:r>
        <w:t xml:space="preserve">Jopa silloin kun kuulet ne ties kuinka monta kertaa, sinun on hymyiltävä kuin se olisi uutta.</w:t>
      </w:r>
    </w:p>
    <w:p>
      <w:r>
        <w:rPr>
          <w:b/>
          <w:u w:val="single"/>
        </w:rPr>
        <w:t xml:space="preserve">89527</w:t>
      </w:r>
    </w:p>
    <w:p>
      <w:r>
        <w:t xml:space="preserve">Rakastan myös vanhojen valokuvien katselua .</w:t>
      </w:r>
    </w:p>
    <w:p>
      <w:r>
        <w:rPr>
          <w:b/>
          <w:u w:val="single"/>
        </w:rPr>
        <w:t xml:space="preserve">89528</w:t>
      </w:r>
    </w:p>
    <w:p>
      <w:r>
        <w:t xml:space="preserve">Australialainen täälläkin , 1/4 irlantilainen , 1/4 englantilainen , 1/4 kreikkalainen , 1/4 latvialainen , 100 % valkoinen ja hemmetin ylpeä siitä , plus isoisäni oli ss Latvian legioonassa , joka oli mielestäni mahtava .</w:t>
      </w:r>
    </w:p>
    <w:p>
      <w:r>
        <w:rPr>
          <w:b/>
          <w:u w:val="single"/>
        </w:rPr>
        <w:t xml:space="preserve">89529</w:t>
      </w:r>
    </w:p>
    <w:p>
      <w:r>
        <w:t xml:space="preserve">Hanki vahvin pippurisumute, jonka voit löytää .</w:t>
      </w:r>
    </w:p>
    <w:p>
      <w:r>
        <w:rPr>
          <w:b/>
          <w:u w:val="single"/>
        </w:rPr>
        <w:t xml:space="preserve">89530</w:t>
      </w:r>
    </w:p>
    <w:p>
      <w:r>
        <w:t xml:space="preserve">Ja opeta hänet kantamaan sitä paikassa, josta hän pääsee siihen nopeasti käsiksi.</w:t>
      </w:r>
    </w:p>
    <w:p>
      <w:r>
        <w:rPr>
          <w:b/>
          <w:u w:val="single"/>
        </w:rPr>
        <w:t xml:space="preserve">89531</w:t>
      </w:r>
    </w:p>
    <w:p>
      <w:r>
        <w:t xml:space="preserve">Ja saada hänet harjoittelemaan .</w:t>
      </w:r>
    </w:p>
    <w:p>
      <w:r>
        <w:rPr>
          <w:b/>
          <w:u w:val="single"/>
        </w:rPr>
        <w:t xml:space="preserve">89532</w:t>
      </w:r>
    </w:p>
    <w:p>
      <w:r>
        <w:t xml:space="preserve">Asun New Yorkin osavaltiossa.</w:t>
      </w:r>
    </w:p>
    <w:p>
      <w:r>
        <w:rPr>
          <w:b/>
          <w:u w:val="single"/>
        </w:rPr>
        <w:t xml:space="preserve">89533</w:t>
      </w:r>
    </w:p>
    <w:p>
      <w:r>
        <w:t xml:space="preserve">Etsin jotakuta, jonka kanssa treenata.</w:t>
      </w:r>
    </w:p>
    <w:p>
      <w:r>
        <w:rPr>
          <w:b/>
          <w:u w:val="single"/>
        </w:rPr>
        <w:t xml:space="preserve">89534</w:t>
      </w:r>
    </w:p>
    <w:p>
      <w:r>
        <w:t xml:space="preserve">Laita minulle yksityisviesti jos lähellä ja kiinnostunut , kiitos.</w:t>
      </w:r>
    </w:p>
    <w:p>
      <w:r>
        <w:rPr>
          <w:b/>
          <w:u w:val="single"/>
        </w:rPr>
        <w:t xml:space="preserve">89535</w:t>
      </w:r>
    </w:p>
    <w:p>
      <w:r>
        <w:t xml:space="preserve">Tämä on lanka, jonka loin jokin aika sitten.</w:t>
      </w:r>
    </w:p>
    <w:p>
      <w:r>
        <w:rPr>
          <w:b/>
          <w:u w:val="single"/>
        </w:rPr>
        <w:t xml:space="preserve">89536</w:t>
      </w:r>
    </w:p>
    <w:p>
      <w:r>
        <w:t xml:space="preserve">https : //www.stormfront.org/forum/t994857 / Se on oppitunti lapsille .</w:t>
      </w:r>
    </w:p>
    <w:p>
      <w:r>
        <w:rPr>
          <w:b/>
          <w:u w:val="single"/>
        </w:rPr>
        <w:t xml:space="preserve">89537</w:t>
      </w:r>
    </w:p>
    <w:p>
      <w:r>
        <w:t xml:space="preserve">Ehkä se on sinulle hyödyllinen .</w:t>
      </w:r>
    </w:p>
    <w:p>
      <w:r>
        <w:rPr>
          <w:b/>
          <w:u w:val="single"/>
        </w:rPr>
        <w:t xml:space="preserve">89538</w:t>
      </w:r>
    </w:p>
    <w:p>
      <w:r>
        <w:t xml:space="preserve">Asun Lontoon lähellä, ON .</w:t>
      </w:r>
    </w:p>
    <w:p>
      <w:r>
        <w:rPr>
          <w:b/>
          <w:u w:val="single"/>
        </w:rPr>
        <w:t xml:space="preserve">89539</w:t>
      </w:r>
    </w:p>
    <w:p>
      <w:r>
        <w:t xml:space="preserve">Jos joku veljekset haluavat tavata lähettää minulle viestin ja voimme alkaa puhua ja ja hengailla joskus .</w:t>
      </w:r>
    </w:p>
    <w:p>
      <w:r>
        <w:rPr>
          <w:b/>
          <w:u w:val="single"/>
        </w:rPr>
        <w:t xml:space="preserve">89540</w:t>
      </w:r>
    </w:p>
    <w:p>
      <w:r>
        <w:t xml:space="preserve">Television tai elokuvan katsominen alaotsikoiden kanssa on myös hyvä .</w:t>
      </w:r>
    </w:p>
    <w:p>
      <w:r>
        <w:rPr>
          <w:b/>
          <w:u w:val="single"/>
        </w:rPr>
        <w:t xml:space="preserve">89541</w:t>
      </w:r>
    </w:p>
    <w:p>
      <w:r>
        <w:t xml:space="preserve">www.third-reich-books.com - englanninkieliset käännökset sadoista Kolmannen valtakunnan alkuperäiskappaleista ilman negatiivisia kommentteja !</w:t>
      </w:r>
    </w:p>
    <w:p>
      <w:r>
        <w:rPr>
          <w:b/>
          <w:u w:val="single"/>
        </w:rPr>
        <w:t xml:space="preserve">89542</w:t>
      </w:r>
    </w:p>
    <w:p>
      <w:r>
        <w:t xml:space="preserve">Lopettakaa nyt jo tämä pelleily.</w:t>
      </w:r>
    </w:p>
    <w:p>
      <w:r>
        <w:rPr>
          <w:b/>
          <w:u w:val="single"/>
        </w:rPr>
        <w:t xml:space="preserve">89543</w:t>
      </w:r>
    </w:p>
    <w:p>
      <w:r>
        <w:t xml:space="preserve">Halloween on kauhea perinne, joka asettaa rotumme negatiiviseen valoon, ja siinä kaikki!</w:t>
      </w:r>
    </w:p>
    <w:p>
      <w:r>
        <w:rPr>
          <w:b/>
          <w:u w:val="single"/>
        </w:rPr>
        <w:t xml:space="preserve">89544</w:t>
      </w:r>
    </w:p>
    <w:p>
      <w:r>
        <w:t xml:space="preserve">Mailan heikkous on käämitys , kun vetäydyt taaksepäin heilauttamaan olet avoinna hyökkäykselle noin 1/2 sekunnin ajan.</w:t>
      </w:r>
    </w:p>
    <w:p>
      <w:r>
        <w:rPr>
          <w:b/>
          <w:u w:val="single"/>
        </w:rPr>
        <w:t xml:space="preserve">89545</w:t>
      </w:r>
    </w:p>
    <w:p>
      <w:r>
        <w:t xml:space="preserve">Hitlerjugend Quex Der Ewige Jude Jude Suss Nuo ovat joitakin natsien tekemiä elokuvia ja ne ovat erittäin hyviä ja informatiivisia .</w:t>
      </w:r>
    </w:p>
    <w:p>
      <w:r>
        <w:rPr>
          <w:b/>
          <w:u w:val="single"/>
        </w:rPr>
        <w:t xml:space="preserve">89546</w:t>
      </w:r>
    </w:p>
    <w:p>
      <w:r>
        <w:t xml:space="preserve">Suosittelen Quexia katsomaan ensin .</w:t>
      </w:r>
    </w:p>
    <w:p>
      <w:r>
        <w:rPr>
          <w:b/>
          <w:u w:val="single"/>
        </w:rPr>
        <w:t xml:space="preserve">89547</w:t>
      </w:r>
    </w:p>
    <w:p>
      <w:r>
        <w:t xml:space="preserve">Sanalliset ongelmat, jotka ennen motivoivat lukion ja korkeakoulun algebran opetusta (yksinkertaiset, samanaikaiset ja neliölliset yhtälöt), katosivat opetussuunnitelmasta vuosikymmeniä sitten.</w:t>
      </w:r>
    </w:p>
    <w:p>
      <w:r>
        <w:rPr>
          <w:b/>
          <w:u w:val="single"/>
        </w:rPr>
        <w:t xml:space="preserve">89548</w:t>
      </w:r>
    </w:p>
    <w:p>
      <w:r>
        <w:t xml:space="preserve">Algebrallisia sanatehtäviä käsittelevän kirjan löydät Thurman Petersonin teoksesta "Intermediate Algebra for College Students" (tarkistettu painos, 1954).</w:t>
      </w:r>
    </w:p>
    <w:p>
      <w:r>
        <w:rPr>
          <w:b/>
          <w:u w:val="single"/>
        </w:rPr>
        <w:t xml:space="preserve">89549</w:t>
      </w:r>
    </w:p>
    <w:p>
      <w:r>
        <w:t xml:space="preserve">Huomaa, että en voi taata, että tämän kirjan myöhemmissä painoksissa on tällaisia ( tai edes mitään ) sanallisia ongelmia.</w:t>
      </w:r>
    </w:p>
    <w:p>
      <w:r>
        <w:rPr>
          <w:b/>
          <w:u w:val="single"/>
        </w:rPr>
        <w:t xml:space="preserve">89550</w:t>
      </w:r>
    </w:p>
    <w:p>
      <w:r>
        <w:t xml:space="preserve">Juuri niin.</w:t>
      </w:r>
    </w:p>
    <w:p>
      <w:r>
        <w:rPr>
          <w:b/>
          <w:u w:val="single"/>
        </w:rPr>
        <w:t xml:space="preserve">89551</w:t>
      </w:r>
    </w:p>
    <w:p>
      <w:r>
        <w:t xml:space="preserve">Mutta se vaatisi työtä valkoisille, jotka ovat joutuneet alttiiksi julkiselle koululle, jotka on opetettu vihaamaan oppimista jne....</w:t>
      </w:r>
    </w:p>
    <w:p>
      <w:r>
        <w:rPr>
          <w:b/>
          <w:u w:val="single"/>
        </w:rPr>
        <w:t xml:space="preserve">89552</w:t>
      </w:r>
    </w:p>
    <w:p>
      <w:r>
        <w:t xml:space="preserve">Emme enää tarvitse häntä opettamaan lapsia, jos heidän ei tarvitse oppia mitään.</w:t>
      </w:r>
    </w:p>
    <w:p>
      <w:r>
        <w:rPr>
          <w:b/>
          <w:u w:val="single"/>
        </w:rPr>
        <w:t xml:space="preserve">89553</w:t>
      </w:r>
    </w:p>
    <w:p>
      <w:r>
        <w:t xml:space="preserve">Vapauttakaa hänet ja kärrätkää hänet takaisin Intiaan, jossa hän voi kakata Ganges-jokeen kuolleiden isovanhempiensa viereen.</w:t>
      </w:r>
    </w:p>
    <w:p>
      <w:r>
        <w:rPr>
          <w:b/>
          <w:u w:val="single"/>
        </w:rPr>
        <w:t xml:space="preserve">89554</w:t>
      </w:r>
    </w:p>
    <w:p>
      <w:r>
        <w:t xml:space="preserve">Sama täällä, olen jo pari vuotta sanonut lapsilleni, että jos joku aloittaa sen, se on saatettava loppuun. ....</w:t>
      </w:r>
    </w:p>
    <w:p>
      <w:r>
        <w:rPr>
          <w:b/>
          <w:u w:val="single"/>
        </w:rPr>
        <w:t xml:space="preserve">89555</w:t>
      </w:r>
    </w:p>
    <w:p>
      <w:r>
        <w:t xml:space="preserve">Minun täytyy kävellä koira nyt, mutta palaan myöhemmin katsomaan videota, joka lähetettiin.</w:t>
      </w:r>
    </w:p>
    <w:p>
      <w:r>
        <w:rPr>
          <w:b/>
          <w:u w:val="single"/>
        </w:rPr>
        <w:t xml:space="preserve">89556</w:t>
      </w:r>
    </w:p>
    <w:p>
      <w:r>
        <w:t xml:space="preserve">Kiitos kaikille, jotka lähettivät ne .</w:t>
      </w:r>
    </w:p>
    <w:p>
      <w:r>
        <w:rPr>
          <w:b/>
          <w:u w:val="single"/>
        </w:rPr>
        <w:t xml:space="preserve">89557</w:t>
      </w:r>
    </w:p>
    <w:p>
      <w:r>
        <w:t xml:space="preserve">Ja myös hyvää syntymäpäivää David Irvingille .</w:t>
      </w:r>
    </w:p>
    <w:p>
      <w:r>
        <w:rPr>
          <w:b/>
          <w:u w:val="single"/>
        </w:rPr>
        <w:t xml:space="preserve">89558</w:t>
      </w:r>
    </w:p>
    <w:p>
      <w:r>
        <w:t xml:space="preserve">Olen ollut niin onnekas, ettei sitä ole koskaan tapahtunut.</w:t>
      </w:r>
    </w:p>
    <w:p>
      <w:r>
        <w:rPr>
          <w:b/>
          <w:u w:val="single"/>
        </w:rPr>
        <w:t xml:space="preserve">89559</w:t>
      </w:r>
    </w:p>
    <w:p>
      <w:r>
        <w:t xml:space="preserve">Minulla on tapana potkaista jaloilla katutappeluissa kenkien takia. btw katsoitko koko sivun ? se oli vain infektion alku. se muuttuu paljon karmeammaksi. haha, että on mahtavaa, että sait potkia jotakuta jalkapallopotkulla.</w:t>
      </w:r>
    </w:p>
    <w:p>
      <w:r>
        <w:rPr>
          <w:b/>
          <w:u w:val="single"/>
        </w:rPr>
        <w:t xml:space="preserve">89560</w:t>
      </w:r>
    </w:p>
    <w:p>
      <w:r>
        <w:t xml:space="preserve">En ole koskaan tehnyt niin, mutta kuvittelen, että se on hieman liian helppoa, jos joku on tuolla tavalla poissa pelistä.</w:t>
      </w:r>
    </w:p>
    <w:p>
      <w:r>
        <w:rPr>
          <w:b/>
          <w:u w:val="single"/>
        </w:rPr>
        <w:t xml:space="preserve">89561</w:t>
      </w:r>
    </w:p>
    <w:p>
      <w:r>
        <w:t xml:space="preserve">Mitähän se shegroid, joka tuli juosten ylös, teki .</w:t>
      </w:r>
    </w:p>
    <w:p>
      <w:r>
        <w:rPr>
          <w:b/>
          <w:u w:val="single"/>
        </w:rPr>
        <w:t xml:space="preserve">89562</w:t>
      </w:r>
    </w:p>
    <w:p>
      <w:r>
        <w:t xml:space="preserve">Näytti siltä, että hän aikoi alkaa läimäyttää valkoista miestä .</w:t>
      </w:r>
    </w:p>
    <w:p>
      <w:r>
        <w:rPr>
          <w:b/>
          <w:u w:val="single"/>
        </w:rPr>
        <w:t xml:space="preserve">89563</w:t>
      </w:r>
    </w:p>
    <w:p>
      <w:r>
        <w:t xml:space="preserve">Kun olin hyvin nuori, luimme ja katselimme samoja kirjoja kuin aikuiset.</w:t>
      </w:r>
    </w:p>
    <w:p>
      <w:r>
        <w:rPr>
          <w:b/>
          <w:u w:val="single"/>
        </w:rPr>
        <w:t xml:space="preserve">89564</w:t>
      </w:r>
    </w:p>
    <w:p>
      <w:r>
        <w:t xml:space="preserve">Toinen maailmansota oli aina lempiaiheeni.</w:t>
      </w:r>
    </w:p>
    <w:p>
      <w:r>
        <w:rPr>
          <w:b/>
          <w:u w:val="single"/>
        </w:rPr>
        <w:t xml:space="preserve">89565</w:t>
      </w:r>
    </w:p>
    <w:p>
      <w:r>
        <w:t xml:space="preserve">Tämä ketju on jo vähän arvoton, joten tässä on People of Walmart -kuva !</w:t>
      </w:r>
    </w:p>
    <w:p>
      <w:r>
        <w:rPr>
          <w:b/>
          <w:u w:val="single"/>
        </w:rPr>
        <w:t xml:space="preserve">89566</w:t>
      </w:r>
    </w:p>
    <w:p>
      <w:r>
        <w:t xml:space="preserve">Seriously Guys , It 's An Indian Symbol for Good Fortune - People Of Walmart : People Of Walmartin ihmiset</w:t>
      </w:r>
    </w:p>
    <w:p>
      <w:r>
        <w:rPr>
          <w:b/>
          <w:u w:val="single"/>
        </w:rPr>
        <w:t xml:space="preserve">89567</w:t>
      </w:r>
    </w:p>
    <w:p>
      <w:r>
        <w:t xml:space="preserve">Kaikki nämä jutut tekevät hyvää televisiota ........ Ohjelmat Suuri ja pitää sinut Pins ja Needles .</w:t>
      </w:r>
    </w:p>
    <w:p>
      <w:r>
        <w:rPr>
          <w:b/>
          <w:u w:val="single"/>
        </w:rPr>
        <w:t xml:space="preserve">89568</w:t>
      </w:r>
    </w:p>
    <w:p>
      <w:r>
        <w:t xml:space="preserve">Uskon, että he keksivät sen, kun katsojaluvut alkavat laskea.</w:t>
      </w:r>
    </w:p>
    <w:p>
      <w:r>
        <w:rPr>
          <w:b/>
          <w:u w:val="single"/>
        </w:rPr>
        <w:t xml:space="preserve">89569</w:t>
      </w:r>
    </w:p>
    <w:p>
      <w:r>
        <w:t xml:space="preserve">Älä siteeraa minua , im melko varma avoin kantaminen pitkä ase Texasissa on laillista.</w:t>
      </w:r>
    </w:p>
    <w:p>
      <w:r>
        <w:rPr>
          <w:b/>
          <w:u w:val="single"/>
        </w:rPr>
        <w:t xml:space="preserve">89570</w:t>
      </w:r>
    </w:p>
    <w:p>
      <w:r>
        <w:t xml:space="preserve">Tosin he yrittävät hyväksyä käsiaseen avoimen kantamisen .</w:t>
      </w:r>
    </w:p>
    <w:p>
      <w:r>
        <w:rPr>
          <w:b/>
          <w:u w:val="single"/>
        </w:rPr>
        <w:t xml:space="preserve">89571</w:t>
      </w:r>
    </w:p>
    <w:p>
      <w:r>
        <w:t xml:space="preserve">On niin paljon hyviä vaihtoehtoja, että on vaikea valita vain yksi kaikkien aikojen suosikki.</w:t>
      </w:r>
    </w:p>
    <w:p>
      <w:r>
        <w:rPr>
          <w:b/>
          <w:u w:val="single"/>
        </w:rPr>
        <w:t xml:space="preserve">89572</w:t>
      </w:r>
    </w:p>
    <w:p>
      <w:r>
        <w:t xml:space="preserve">Menen isäni mukaan.</w:t>
      </w:r>
    </w:p>
    <w:p>
      <w:r>
        <w:rPr>
          <w:b/>
          <w:u w:val="single"/>
        </w:rPr>
        <w:t xml:space="preserve">89573</w:t>
      </w:r>
    </w:p>
    <w:p>
      <w:r>
        <w:t xml:space="preserve">Tein hätiköityjä johtopäätöksiä .</w:t>
      </w:r>
    </w:p>
    <w:p>
      <w:r>
        <w:rPr>
          <w:b/>
          <w:u w:val="single"/>
        </w:rPr>
        <w:t xml:space="preserve">89574</w:t>
      </w:r>
    </w:p>
    <w:p>
      <w:r>
        <w:t xml:space="preserve">Useimmiten näen häntä kaksi kokonaista päivää ja 1-2 iltaa viikossa ajan hänen luokseen ja vien hänet ulos tekemään jotain.</w:t>
      </w:r>
    </w:p>
    <w:p>
      <w:r>
        <w:rPr>
          <w:b/>
          <w:u w:val="single"/>
        </w:rPr>
        <w:t xml:space="preserve">89575</w:t>
      </w:r>
    </w:p>
    <w:p>
      <w:r>
        <w:t xml:space="preserve"/>
      </w:r>
    </w:p>
    <w:p>
      <w:r>
        <w:rPr>
          <w:b/>
          <w:u w:val="single"/>
        </w:rPr>
        <w:t xml:space="preserve">89576</w:t>
      </w:r>
    </w:p>
    <w:p>
      <w:r>
        <w:t xml:space="preserve">Toisesta näky minun piti maksaa $ 5 jotta he voisivat lähettää ( 2 ) AR-15 detentit , yhdistettynä ne painavat alle unssin , .44c leima olisi voinut olla paljon .</w:t>
      </w:r>
    </w:p>
    <w:p>
      <w:r>
        <w:rPr>
          <w:b/>
          <w:u w:val="single"/>
        </w:rPr>
        <w:t xml:space="preserve">89577</w:t>
      </w:r>
    </w:p>
    <w:p>
      <w:r>
        <w:t xml:space="preserve">Siellä on paljon halpaa / hyvää ylijäämäkamaa.</w:t>
      </w:r>
    </w:p>
    <w:p>
      <w:r>
        <w:rPr>
          <w:b/>
          <w:u w:val="single"/>
        </w:rPr>
        <w:t xml:space="preserve">89578</w:t>
      </w:r>
    </w:p>
    <w:p>
      <w:r>
        <w:t xml:space="preserve">Sanon, että pidän ajatuksesta tämän Ruger LCR 9mm.</w:t>
      </w:r>
    </w:p>
    <w:p>
      <w:r>
        <w:rPr>
          <w:b/>
          <w:u w:val="single"/>
        </w:rPr>
        <w:t xml:space="preserve">89579</w:t>
      </w:r>
    </w:p>
    <w:p>
      <w:r>
        <w:t xml:space="preserve">Uutta Rugerilta: LCR 9mm - The Truth About Guns</w:t>
      </w:r>
    </w:p>
    <w:p>
      <w:r>
        <w:rPr>
          <w:b/>
          <w:u w:val="single"/>
        </w:rPr>
        <w:t xml:space="preserve">89580</w:t>
      </w:r>
    </w:p>
    <w:p>
      <w:r>
        <w:t xml:space="preserve">Jos sarjassa ei ole homoseksuaaleja ja/tai rotujen välisiä parisuhteita, siinä on joukko valkoisiksi naamioituneita juutalaisia, jotka juoksentelevat aseiden kanssa tappamassa toisia valkoisia.</w:t>
      </w:r>
    </w:p>
    <w:p>
      <w:r>
        <w:rPr>
          <w:b/>
          <w:u w:val="single"/>
        </w:rPr>
        <w:t xml:space="preserve">89581</w:t>
      </w:r>
    </w:p>
    <w:p>
      <w:r>
        <w:t xml:space="preserve">TV:ssä ei ole yhtään ohjelmaa, joka ei olisi propagandaväline "The Agenda" -ohjelmalle (valkoisten kansanmurha).</w:t>
      </w:r>
    </w:p>
    <w:p>
      <w:r>
        <w:rPr>
          <w:b/>
          <w:u w:val="single"/>
        </w:rPr>
        <w:t xml:space="preserve">89582</w:t>
      </w:r>
    </w:p>
    <w:p>
      <w:r>
        <w:t xml:space="preserve">Silmäni ovat hyvin tylsät , ei silmiinpistävät , tummanvihreät ja niissä on keltaisia pilkkuja ....</w:t>
      </w:r>
    </w:p>
    <w:p>
      <w:r>
        <w:rPr>
          <w:b/>
          <w:u w:val="single"/>
        </w:rPr>
        <w:t xml:space="preserve">89583</w:t>
      </w:r>
    </w:p>
    <w:p>
      <w:r>
        <w:t xml:space="preserve">En ole koskaan nähnyt niitä kenelläkään muulla kuin äidilläni .</w:t>
      </w:r>
    </w:p>
    <w:p>
      <w:r>
        <w:rPr>
          <w:b/>
          <w:u w:val="single"/>
        </w:rPr>
        <w:t xml:space="preserve">89584</w:t>
      </w:r>
    </w:p>
    <w:p>
      <w:r>
        <w:t xml:space="preserve">Ei kaikkein houkuttelevin väri , mutta varmasti harvinainen .</w:t>
      </w:r>
    </w:p>
    <w:p>
      <w:r>
        <w:rPr>
          <w:b/>
          <w:u w:val="single"/>
        </w:rPr>
        <w:t xml:space="preserve">89585</w:t>
      </w:r>
    </w:p>
    <w:p>
      <w:r>
        <w:t xml:space="preserve">Paljonko haluatte lyödä vetoa, että tätä operaatiota ei johda musta mies. Valkoisten ihmisten voi luottaa olevan hyvin innovatiivisia.</w:t>
      </w:r>
    </w:p>
    <w:p>
      <w:r>
        <w:rPr>
          <w:b/>
          <w:u w:val="single"/>
        </w:rPr>
        <w:t xml:space="preserve">89586</w:t>
      </w:r>
    </w:p>
    <w:p>
      <w:r>
        <w:t xml:space="preserve">Pääsin eroon semi custom 1911 koska joka kerta kun satoi tai työtä tai hikoilin minun piti puhdistaa se tai muutaman päivän kuluessa ruoste näkyisi.</w:t>
      </w:r>
    </w:p>
    <w:p>
      <w:r>
        <w:rPr>
          <w:b/>
          <w:u w:val="single"/>
        </w:rPr>
        <w:t xml:space="preserve">89587</w:t>
      </w:r>
    </w:p>
    <w:p>
      <w:r>
        <w:t xml:space="preserve">Minun glock ei erityisiä osia vain yö tähtäimet , ottaa kotiin ravistaa kuiva , puhdistaa kun tylsistynyt .</w:t>
      </w:r>
    </w:p>
    <w:p>
      <w:r>
        <w:rPr>
          <w:b/>
          <w:u w:val="single"/>
        </w:rPr>
        <w:t xml:space="preserve">89588</w:t>
      </w:r>
    </w:p>
    <w:p>
      <w:r>
        <w:t xml:space="preserve">Etsin kirjoja ja elokuvia opettaa tämän tulevan vuoden.</w:t>
      </w:r>
    </w:p>
    <w:p>
      <w:r>
        <w:rPr>
          <w:b/>
          <w:u w:val="single"/>
        </w:rPr>
        <w:t xml:space="preserve">89589</w:t>
      </w:r>
    </w:p>
    <w:p>
      <w:r>
        <w:t xml:space="preserve">Onko kenelläkään suositusta ?</w:t>
      </w:r>
    </w:p>
    <w:p>
      <w:r>
        <w:rPr>
          <w:b/>
          <w:u w:val="single"/>
        </w:rPr>
        <w:t xml:space="preserve">89590</w:t>
      </w:r>
    </w:p>
    <w:p>
      <w:r>
        <w:t xml:space="preserve">Se on tarkoitettu 6.-8. luokan oppilaille.</w:t>
      </w:r>
    </w:p>
    <w:p>
      <w:r>
        <w:rPr>
          <w:b/>
          <w:u w:val="single"/>
        </w:rPr>
        <w:t xml:space="preserve">89591</w:t>
      </w:r>
    </w:p>
    <w:p>
      <w:r>
        <w:t xml:space="preserve">Kiitos .</w:t>
      </w:r>
    </w:p>
    <w:p>
      <w:r>
        <w:rPr>
          <w:b/>
          <w:u w:val="single"/>
        </w:rPr>
        <w:t xml:space="preserve">89592</w:t>
      </w:r>
    </w:p>
    <w:p>
      <w:r>
        <w:t xml:space="preserve">Julkaisemassani videossa esiintyvä juutalainen puhuu enimmäkseen englantia.</w:t>
      </w:r>
    </w:p>
    <w:p>
      <w:r>
        <w:rPr>
          <w:b/>
          <w:u w:val="single"/>
        </w:rPr>
        <w:t xml:space="preserve">89593</w:t>
      </w:r>
    </w:p>
    <w:p>
      <w:r>
        <w:t xml:space="preserve">Onko kukaan katsonut videota ja kuunnellut häntä ?</w:t>
      </w:r>
    </w:p>
    <w:p>
      <w:r>
        <w:rPr>
          <w:b/>
          <w:u w:val="single"/>
        </w:rPr>
        <w:t xml:space="preserve">89594</w:t>
      </w:r>
    </w:p>
    <w:p>
      <w:r>
        <w:t xml:space="preserve">Tämä viestiketju on itse asiassa kulttuurin ja tapojen vastainen, mutta mielestäni se sopii parhaiten tähän kategoriaan .</w:t>
      </w:r>
    </w:p>
    <w:p>
      <w:r>
        <w:rPr>
          <w:b/>
          <w:u w:val="single"/>
        </w:rPr>
        <w:t xml:space="preserve">89595</w:t>
      </w:r>
    </w:p>
    <w:p>
      <w:r>
        <w:t xml:space="preserve">Ihmisen jäänteitä löydetty hylätystä sairaalasta - YouTube</w:t>
      </w:r>
    </w:p>
    <w:p>
      <w:r>
        <w:rPr>
          <w:b/>
          <w:u w:val="single"/>
        </w:rPr>
        <w:t xml:space="preserve">89596</w:t>
      </w:r>
    </w:p>
    <w:p>
      <w:r>
        <w:t xml:space="preserve">Hyvä esimerkki valkoisista ihmisistä, joilla on tummat hiukset ja silmät : Uta Franz ( 1935-2012 ) itävaltalainen näyttelijä Sissi-elokuvista, jolla oli tummat hiukset ja silmät, mutta hänet oli tunnistettavissa valkoiseksi naiseksi.</w:t>
      </w:r>
    </w:p>
    <w:p>
      <w:r>
        <w:rPr>
          <w:b/>
          <w:u w:val="single"/>
        </w:rPr>
        <w:t xml:space="preserve">89597</w:t>
      </w:r>
    </w:p>
    <w:p>
      <w:r>
        <w:t xml:space="preserve">Osa 3 - Antropologian nainen, joka osoittaa, miten erilaisia ja kauniita eurooppalaiset naiset ovat Ingeborga Dapkunaite - baltialainen Elena Dementieva - itänordilainen Anna Kournikova - itäbaltialainen Brigitte Bardot - alapohjoismaalainen</w:t>
      </w:r>
    </w:p>
    <w:p>
      <w:r>
        <w:rPr>
          <w:b/>
          <w:u w:val="single"/>
        </w:rPr>
        <w:t xml:space="preserve">89598</w:t>
      </w:r>
    </w:p>
    <w:p>
      <w:r>
        <w:t xml:space="preserve">Samoista asiakirjoista kävi myös ilmi, että Auschwitzissa oli yhteensä vain 360 000 vankia sen avaamisesta sen sulkemiseen saakka.</w:t>
      </w:r>
    </w:p>
    <w:p>
      <w:r>
        <w:rPr>
          <w:b/>
          <w:u w:val="single"/>
        </w:rPr>
        <w:t xml:space="preserve">89599</w:t>
      </w:r>
    </w:p>
    <w:p>
      <w:r>
        <w:t xml:space="preserve">Olen huomauttanut tästä "uskoville", ja minua syytetään poikkeuksetta siitä, että minua kutsutaan "natsiksi, joka haluaa tappaa kuusi miljoonaa juutalaista". ''</w:t>
      </w:r>
    </w:p>
    <w:p>
      <w:r>
        <w:rPr>
          <w:b/>
          <w:u w:val="single"/>
        </w:rPr>
        <w:t xml:space="preserve">89600</w:t>
      </w:r>
    </w:p>
    <w:p>
      <w:r>
        <w:t xml:space="preserve">Kuten sanoin , maailma on mennyt friikkien haltuun !!!</w:t>
      </w:r>
    </w:p>
    <w:p>
      <w:r>
        <w:rPr>
          <w:b/>
          <w:u w:val="single"/>
        </w:rPr>
        <w:t xml:space="preserve">89601</w:t>
      </w:r>
    </w:p>
    <w:p>
      <w:r>
        <w:t xml:space="preserve">Näiden tyttöjen vanhemmilla ei ole mitään sanottavaa tästä ?!??</w:t>
      </w:r>
    </w:p>
    <w:p>
      <w:r>
        <w:rPr>
          <w:b/>
          <w:u w:val="single"/>
        </w:rPr>
        <w:t xml:space="preserve">89602</w:t>
      </w:r>
    </w:p>
    <w:p>
      <w:r>
        <w:t xml:space="preserve">Ole hyvä, 2 taloa 44 000:lla 99-prosenttisesti valkoisten asuttamassa kaupungissa, joka sijaitsee keskilännen maaseudulla.</w:t>
      </w:r>
    </w:p>
    <w:p>
      <w:r>
        <w:rPr>
          <w:b/>
          <w:u w:val="single"/>
        </w:rPr>
        <w:t xml:space="preserve">89603</w:t>
      </w:r>
    </w:p>
    <w:p>
      <w:r>
        <w:t xml:space="preserve">http://www.eltingauction.com/2houses.htm</w:t>
      </w:r>
    </w:p>
    <w:p>
      <w:r>
        <w:rPr>
          <w:b/>
          <w:u w:val="single"/>
        </w:rPr>
        <w:t xml:space="preserve">89604</w:t>
      </w:r>
    </w:p>
    <w:p>
      <w:r>
        <w:t xml:space="preserve">Suuri puolalainen ( mutta puoliksi ranskalainen ) säveltäjä , Frederic Chopin .</w:t>
      </w:r>
    </w:p>
    <w:p>
      <w:r>
        <w:rPr>
          <w:b/>
          <w:u w:val="single"/>
        </w:rPr>
        <w:t xml:space="preserve">89605</w:t>
      </w:r>
    </w:p>
    <w:p>
      <w:r>
        <w:t xml:space="preserve">Yksi kaikkien aikojen suurimmista ja yksi henkilökohtaisista suosikeistani. ranskalaisen taiteilijan Eugene Delacroix'n muotokuva .</w:t>
      </w:r>
    </w:p>
    <w:p>
      <w:r>
        <w:rPr>
          <w:b/>
          <w:u w:val="single"/>
        </w:rPr>
        <w:t xml:space="preserve">89606</w:t>
      </w:r>
    </w:p>
    <w:p>
      <w:r>
        <w:t xml:space="preserve">http://en.wikipedia.org/wiki/Chopinhttp://search.playlist.com/tracks/Frederic % 20Chopin</w:t>
      </w:r>
    </w:p>
    <w:p>
      <w:r>
        <w:rPr>
          <w:b/>
          <w:u w:val="single"/>
        </w:rPr>
        <w:t xml:space="preserve">89607</w:t>
      </w:r>
    </w:p>
    <w:p>
      <w:r>
        <w:t xml:space="preserve">Lopetin historiakanavan katsomisen vuosia sitten .</w:t>
      </w:r>
    </w:p>
    <w:p>
      <w:r>
        <w:rPr>
          <w:b/>
          <w:u w:val="single"/>
        </w:rPr>
        <w:t xml:space="preserve">89608</w:t>
      </w:r>
    </w:p>
    <w:p>
      <w:r>
        <w:t xml:space="preserve">Miten kukaan voi opettaa tai keskustella menneisyyden tapahtumista, jos jättää huomiotta rotukansan, joka on vastuussa suurimmasta osasta eurooppalaisten välisiä riitoja.</w:t>
      </w:r>
    </w:p>
    <w:p>
      <w:r>
        <w:rPr>
          <w:b/>
          <w:u w:val="single"/>
        </w:rPr>
        <w:t xml:space="preserve">89609</w:t>
      </w:r>
    </w:p>
    <w:p>
      <w:r>
        <w:t xml:space="preserve">Arabien armeijat ovat epäpäteviä .</w:t>
      </w:r>
    </w:p>
    <w:p>
      <w:r>
        <w:rPr>
          <w:b/>
          <w:u w:val="single"/>
        </w:rPr>
        <w:t xml:space="preserve">89610</w:t>
      </w:r>
    </w:p>
    <w:p>
      <w:r>
        <w:t xml:space="preserve">Arabimiliisit ovat sitäkin enemmän.</w:t>
      </w:r>
    </w:p>
    <w:p>
      <w:r>
        <w:rPr>
          <w:b/>
          <w:u w:val="single"/>
        </w:rPr>
        <w:t xml:space="preserve">89611</w:t>
      </w:r>
    </w:p>
    <w:p>
      <w:r>
        <w:t xml:space="preserve">Tämän ei pitäisi yllättää ketään .</w:t>
      </w:r>
    </w:p>
    <w:p>
      <w:r>
        <w:rPr>
          <w:b/>
          <w:u w:val="single"/>
        </w:rPr>
        <w:t xml:space="preserve">89612</w:t>
      </w:r>
    </w:p>
    <w:p>
      <w:r>
        <w:t xml:space="preserve">Näyttää siltä, että se meni suoraan avoimeen luukkuun ja käristi ammukset .</w:t>
      </w:r>
    </w:p>
    <w:p>
      <w:r>
        <w:rPr>
          <w:b/>
          <w:u w:val="single"/>
        </w:rPr>
        <w:t xml:space="preserve">89613</w:t>
      </w:r>
    </w:p>
    <w:p>
      <w:r>
        <w:t xml:space="preserve">Olen seurannut Ukrainan tapahtumia ja olen huomannut joidenkin joukkojen käyttävän SKS:ää.</w:t>
      </w:r>
    </w:p>
    <w:p>
      <w:r>
        <w:rPr>
          <w:b/>
          <w:u w:val="single"/>
        </w:rPr>
        <w:t xml:space="preserve">89614</w:t>
      </w:r>
    </w:p>
    <w:p>
      <w:r>
        <w:t xml:space="preserve">Tietääkö kukaan onko nuo kiväärit uutta tuotantoa vai vanhoja ?</w:t>
      </w:r>
    </w:p>
    <w:p>
      <w:r>
        <w:rPr>
          <w:b/>
          <w:u w:val="single"/>
        </w:rPr>
        <w:t xml:space="preserve">89615</w:t>
      </w:r>
    </w:p>
    <w:p>
      <w:r>
        <w:t xml:space="preserve">Tai sitten heitä hakattiin koulussa, ja nyt heillä on virkamerkkejä, aseita ja valtavia siruja harteillaan !</w:t>
      </w:r>
    </w:p>
    <w:p>
      <w:r>
        <w:rPr>
          <w:b/>
          <w:u w:val="single"/>
        </w:rPr>
        <w:t xml:space="preserve">89616</w:t>
      </w:r>
    </w:p>
    <w:p>
      <w:r>
        <w:t xml:space="preserve">V**k bloods ja crips , poliisit ovat pahin jengi mitä on olemassa !</w:t>
      </w:r>
    </w:p>
    <w:p>
      <w:r>
        <w:rPr>
          <w:b/>
          <w:u w:val="single"/>
        </w:rPr>
        <w:t xml:space="preserve">89617</w:t>
      </w:r>
    </w:p>
    <w:p>
      <w:r>
        <w:t xml:space="preserve">Tämä oli toisessa viestiketjussa, joten laitan sen päällekkäisenä kirjaketjuun, jossa käsitellään Orwellin poistamista ja kirjojen katoamisen/sensuroinnin mahdollisuutta tulevaisuudessa: http://www.pcworld.com/article/16865...ownership.html.</w:t>
      </w:r>
    </w:p>
    <w:p>
      <w:r>
        <w:rPr>
          <w:b/>
          <w:u w:val="single"/>
        </w:rPr>
        <w:t xml:space="preserve">89618</w:t>
      </w:r>
    </w:p>
    <w:p>
      <w:r>
        <w:t xml:space="preserve">Lempivuodenaikani !</w:t>
      </w:r>
    </w:p>
    <w:p>
      <w:r>
        <w:rPr>
          <w:b/>
          <w:u w:val="single"/>
        </w:rPr>
        <w:t xml:space="preserve">89619</w:t>
      </w:r>
    </w:p>
    <w:p>
      <w:r>
        <w:t xml:space="preserve">Menen KAIKKI ulos Halloween .</w:t>
      </w:r>
    </w:p>
    <w:p>
      <w:r>
        <w:rPr>
          <w:b/>
          <w:u w:val="single"/>
        </w:rPr>
        <w:t xml:space="preserve">89620</w:t>
      </w:r>
    </w:p>
    <w:p>
      <w:r>
        <w:t xml:space="preserve">En malta odottaa, että pääsen perustamaan taloni hautausmaaksi ja roskaamaan etupihan luilla ja hirviöillä .</w:t>
      </w:r>
    </w:p>
    <w:p>
      <w:r>
        <w:rPr>
          <w:b/>
          <w:u w:val="single"/>
        </w:rPr>
        <w:t xml:space="preserve">89621</w:t>
      </w:r>
    </w:p>
    <w:p>
      <w:r>
        <w:t xml:space="preserve">Kuka muu täällä on "se" talo korttelissa? Kuka muu täällä on "se" talo korttelissa?</w:t>
      </w:r>
    </w:p>
    <w:p>
      <w:r>
        <w:rPr>
          <w:b/>
          <w:u w:val="single"/>
        </w:rPr>
        <w:t xml:space="preserve">89622</w:t>
      </w:r>
    </w:p>
    <w:p>
      <w:r>
        <w:t xml:space="preserve">Olen usein huomauttanut, että neekerit ovat tyhmempiä kuin voin edes kuvitella, jos he todella luulevat voittavansa rotusodan.</w:t>
      </w:r>
    </w:p>
    <w:p>
      <w:r>
        <w:rPr>
          <w:b/>
          <w:u w:val="single"/>
        </w:rPr>
        <w:t xml:space="preserve">89623</w:t>
      </w:r>
    </w:p>
    <w:p>
      <w:r>
        <w:t xml:space="preserve">Sitä paitsi kuka edes vaivautuisi auttamaan heitä ?</w:t>
      </w:r>
    </w:p>
    <w:p>
      <w:r>
        <w:rPr>
          <w:b/>
          <w:u w:val="single"/>
        </w:rPr>
        <w:t xml:space="preserve">89624</w:t>
      </w:r>
    </w:p>
    <w:p>
      <w:r>
        <w:t xml:space="preserve">Arabit ?</w:t>
      </w:r>
    </w:p>
    <w:p>
      <w:r>
        <w:rPr>
          <w:b/>
          <w:u w:val="single"/>
        </w:rPr>
        <w:t xml:space="preserve">89625</w:t>
      </w:r>
    </w:p>
    <w:p>
      <w:r>
        <w:t xml:space="preserve">Aasialaiset ?</w:t>
      </w:r>
    </w:p>
    <w:p>
      <w:r>
        <w:rPr>
          <w:b/>
          <w:u w:val="single"/>
        </w:rPr>
        <w:t xml:space="preserve">89626</w:t>
      </w:r>
    </w:p>
    <w:p>
      <w:r>
        <w:t xml:space="preserve">Meksikolaiset ?</w:t>
      </w:r>
    </w:p>
    <w:p>
      <w:r>
        <w:rPr>
          <w:b/>
          <w:u w:val="single"/>
        </w:rPr>
        <w:t xml:space="preserve">89627</w:t>
      </w:r>
    </w:p>
    <w:p>
      <w:r>
        <w:t xml:space="preserve">Tämä kaveri näyttää tajuavan sen, mutta muuten : Sorry jigs , olet omillasi.</w:t>
      </w:r>
    </w:p>
    <w:p>
      <w:r>
        <w:rPr>
          <w:b/>
          <w:u w:val="single"/>
        </w:rPr>
        <w:t xml:space="preserve">89628</w:t>
      </w:r>
    </w:p>
    <w:p>
      <w:r>
        <w:t xml:space="preserve">Kiitos !</w:t>
      </w:r>
    </w:p>
    <w:p>
      <w:r>
        <w:rPr>
          <w:b/>
          <w:u w:val="single"/>
        </w:rPr>
        <w:t xml:space="preserve">89629</w:t>
      </w:r>
    </w:p>
    <w:p>
      <w:r>
        <w:t xml:space="preserve">Tämä on vaikuttava sivusto .</w:t>
      </w:r>
    </w:p>
    <w:p>
      <w:r>
        <w:rPr>
          <w:b/>
          <w:u w:val="single"/>
        </w:rPr>
        <w:t xml:space="preserve">89630</w:t>
      </w:r>
    </w:p>
    <w:p>
      <w:r>
        <w:t xml:space="preserve">Pohdin Asatru-filosofiaa ja saatan haluta antaa harmaahiuksiselle itselleni "kotiopetusta" siinä.</w:t>
      </w:r>
    </w:p>
    <w:p>
      <w:r>
        <w:rPr>
          <w:b/>
          <w:u w:val="single"/>
        </w:rPr>
        <w:t xml:space="preserve">89631</w:t>
      </w:r>
    </w:p>
    <w:p>
      <w:r>
        <w:t xml:space="preserve">Se nähdään .</w:t>
      </w:r>
    </w:p>
    <w:p>
      <w:r>
        <w:rPr>
          <w:b/>
          <w:u w:val="single"/>
        </w:rPr>
        <w:t xml:space="preserve">89632</w:t>
      </w:r>
    </w:p>
    <w:p>
      <w:r>
        <w:t xml:space="preserve">Ajatus siitä, että homeschooled lapset eivät n't saada sosialisoitu on naurettava.</w:t>
      </w:r>
    </w:p>
    <w:p>
      <w:r>
        <w:rPr>
          <w:b/>
          <w:u w:val="single"/>
        </w:rPr>
        <w:t xml:space="preserve">89633</w:t>
      </w:r>
    </w:p>
    <w:p>
      <w:r>
        <w:t xml:space="preserve">Lapseni ovat osuuskunnassa, joka kokoontuu viikoittain, he osallistuvat kirkon toimintaan kahdesti viikossa, ja he harrastavat aktiivisesti urheilua ja muuta toimintaa.</w:t>
      </w:r>
    </w:p>
    <w:p>
      <w:r>
        <w:rPr>
          <w:b/>
          <w:u w:val="single"/>
        </w:rPr>
        <w:t xml:space="preserve">89634</w:t>
      </w:r>
    </w:p>
    <w:p>
      <w:r>
        <w:t xml:space="preserve">Lisäksi he leikkivät kaikkien naapuruston lasten kanssa.</w:t>
      </w:r>
    </w:p>
    <w:p>
      <w:r>
        <w:rPr>
          <w:b/>
          <w:u w:val="single"/>
        </w:rPr>
        <w:t xml:space="preserve">89635</w:t>
      </w:r>
    </w:p>
    <w:p>
      <w:r>
        <w:t xml:space="preserve">Ja he oppivat seurustelemaan kaikenikäisten ihmisten kanssa, kun olemme ulkona ja menossa museoihin tai mitä tahansa.</w:t>
      </w:r>
    </w:p>
    <w:p>
      <w:r>
        <w:rPr>
          <w:b/>
          <w:u w:val="single"/>
        </w:rPr>
        <w:t xml:space="preserve">89636</w:t>
      </w:r>
    </w:p>
    <w:p>
      <w:r>
        <w:t xml:space="preserve">Itse asiassa kokemukseni äitinä, jolla on lapsia sekä julkisessa koulussa että kotiopetuksessa, on, että kotiopetuksessa olevat lapseni saavat enemmän mahdollisuuksia sosiaalistua.</w:t>
      </w:r>
    </w:p>
    <w:p>
      <w:r>
        <w:rPr>
          <w:b/>
          <w:u w:val="single"/>
        </w:rPr>
        <w:t xml:space="preserve">89637</w:t>
      </w:r>
    </w:p>
    <w:p>
      <w:r>
        <w:t xml:space="preserve">Ne voivat puhua aikuisille tai kaikenikäisille lapsille.</w:t>
      </w:r>
    </w:p>
    <w:p>
      <w:r>
        <w:rPr>
          <w:b/>
          <w:u w:val="single"/>
        </w:rPr>
        <w:t xml:space="preserve">89638</w:t>
      </w:r>
    </w:p>
    <w:p>
      <w:r>
        <w:t xml:space="preserve">Lapseni ovat koulussa vain muutaman kuukauden sisällä syntyneiden lasten kanssa ja he harvoin pääsevät juttelemaan.</w:t>
      </w:r>
    </w:p>
    <w:p>
      <w:r>
        <w:rPr>
          <w:b/>
          <w:u w:val="single"/>
        </w:rPr>
        <w:t xml:space="preserve">89639</w:t>
      </w:r>
    </w:p>
    <w:p>
      <w:r>
        <w:t xml:space="preserve">Lounas on 15 minuuttia ja välitunti on 15 minuuttia, tunnilla ei saa puhua ja koulun jälkeen on vain vähän aikaa.</w:t>
      </w:r>
    </w:p>
    <w:p>
      <w:r>
        <w:rPr>
          <w:b/>
          <w:u w:val="single"/>
        </w:rPr>
        <w:t xml:space="preserve">89640</w:t>
      </w:r>
    </w:p>
    <w:p>
      <w:r>
        <w:t xml:space="preserve">Lapset koulussa saavat koulusosiaalistumista , kotiopetuksessa olevat lapset saavat sosiaalistua reaalimaailmassa.</w:t>
      </w:r>
    </w:p>
    <w:p>
      <w:r>
        <w:rPr>
          <w:b/>
          <w:u w:val="single"/>
        </w:rPr>
        <w:t xml:space="preserve">89641</w:t>
      </w:r>
    </w:p>
    <w:p>
      <w:r>
        <w:t xml:space="preserve">Olkaamme rehellisiä, elämme todellisessa maailmassa, emme koulumaailmassa.</w:t>
      </w:r>
    </w:p>
    <w:p>
      <w:r>
        <w:rPr>
          <w:b/>
          <w:u w:val="single"/>
        </w:rPr>
        <w:t xml:space="preserve">89642</w:t>
      </w:r>
    </w:p>
    <w:p>
      <w:r>
        <w:t xml:space="preserve">Löytämäni piilotetut viestit : 1 .</w:t>
      </w:r>
    </w:p>
    <w:p>
      <w:r>
        <w:rPr>
          <w:b/>
          <w:u w:val="single"/>
        </w:rPr>
        <w:t xml:space="preserve">89643</w:t>
      </w:r>
    </w:p>
    <w:p>
      <w:r>
        <w:t xml:space="preserve">"Vihreät munat ja kinkku" on vertauskuva siitä, että joutuu alistumaan vertaispaineeseen ja kokeilemaan marihuanaa.</w:t>
      </w:r>
    </w:p>
    <w:p>
      <w:r>
        <w:rPr>
          <w:b/>
          <w:u w:val="single"/>
        </w:rPr>
        <w:t xml:space="preserve">89644</w:t>
      </w:r>
    </w:p>
    <w:p>
      <w:r>
        <w:t xml:space="preserve">2 .</w:t>
      </w:r>
    </w:p>
    <w:p>
      <w:r>
        <w:rPr>
          <w:b/>
          <w:u w:val="single"/>
        </w:rPr>
        <w:t xml:space="preserve">89645</w:t>
      </w:r>
    </w:p>
    <w:p>
      <w:r>
        <w:t xml:space="preserve">`` Cat in the Hat '' viesti on pitää hauskaa äidin selän takana ja sitten valehdella hänelle siitä.</w:t>
      </w:r>
    </w:p>
    <w:p>
      <w:r>
        <w:rPr>
          <w:b/>
          <w:u w:val="single"/>
        </w:rPr>
        <w:t xml:space="preserve">89646</w:t>
      </w:r>
    </w:p>
    <w:p>
      <w:r>
        <w:t xml:space="preserve">3 .</w:t>
      </w:r>
    </w:p>
    <w:p>
      <w:r>
        <w:rPr>
          <w:b/>
          <w:u w:val="single"/>
        </w:rPr>
        <w:t xml:space="preserve">89647</w:t>
      </w:r>
    </w:p>
    <w:p>
      <w:r>
        <w:t xml:space="preserve">"Olisitko sinä, olisitko sinä vuohen kanssa? ''</w:t>
      </w:r>
    </w:p>
    <w:p>
      <w:r>
        <w:rPr>
          <w:b/>
          <w:u w:val="single"/>
        </w:rPr>
        <w:t xml:space="preserve">89648</w:t>
      </w:r>
    </w:p>
    <w:p>
      <w:r>
        <w:t xml:space="preserve">Älkää alkako raivostua kaikista saksalaisista ja ruotsalaisista opiskelijoista, jotka vievät paikkoja maan alkuperäisväestöltä, mutta voin kuvitella, että ruotsalaisissa yliopistoissa on melko paljon suomalaisia.</w:t>
      </w:r>
    </w:p>
    <w:p>
      <w:r>
        <w:rPr>
          <w:b/>
          <w:u w:val="single"/>
        </w:rPr>
        <w:t xml:space="preserve">89649</w:t>
      </w:r>
    </w:p>
    <w:p>
      <w:r>
        <w:t xml:space="preserve">Yritä sisällyttää WN-näkemyksiä luokkahuoneeseesi.</w:t>
      </w:r>
    </w:p>
    <w:p>
      <w:r>
        <w:rPr>
          <w:b/>
          <w:u w:val="single"/>
        </w:rPr>
        <w:t xml:space="preserve">89650</w:t>
      </w:r>
    </w:p>
    <w:p>
      <w:r>
        <w:t xml:space="preserve">Anti-valkoiset ovat käyttäneet koulutusta vuosikymmeniä aivopesuun valkoisia omaa rotuaan vastaan.</w:t>
      </w:r>
    </w:p>
    <w:p>
      <w:r>
        <w:rPr>
          <w:b/>
          <w:u w:val="single"/>
        </w:rPr>
        <w:t xml:space="preserve">89651</w:t>
      </w:r>
    </w:p>
    <w:p>
      <w:r>
        <w:t xml:space="preserve">On aika korjata vahinko .</w:t>
      </w:r>
    </w:p>
    <w:p>
      <w:r>
        <w:rPr>
          <w:b/>
          <w:u w:val="single"/>
        </w:rPr>
        <w:t xml:space="preserve">89652</w:t>
      </w:r>
    </w:p>
    <w:p>
      <w:r>
        <w:t xml:space="preserve">Koiran kaulapanta pikkulapsen päällä .....</w:t>
      </w:r>
    </w:p>
    <w:p>
      <w:r>
        <w:rPr>
          <w:b/>
          <w:u w:val="single"/>
        </w:rPr>
        <w:t xml:space="preserve">89653</w:t>
      </w:r>
    </w:p>
    <w:p>
      <w:r>
        <w:t xml:space="preserve">Kun tuo kaupunki on siivottu , meidän on ehkä mentävä ovelta ovelle haarukoiden ja roska-auton kanssa.</w:t>
      </w:r>
    </w:p>
    <w:p>
      <w:r>
        <w:rPr>
          <w:b/>
          <w:u w:val="single"/>
        </w:rPr>
        <w:t xml:space="preserve">89654</w:t>
      </w:r>
    </w:p>
    <w:p>
      <w:r>
        <w:t xml:space="preserve">Siksi meidän pitäisi kouluttaa lapsemme kuten he kouluttavat omansa.</w:t>
      </w:r>
    </w:p>
    <w:p>
      <w:r>
        <w:rPr>
          <w:b/>
          <w:u w:val="single"/>
        </w:rPr>
        <w:t xml:space="preserve">89655</w:t>
      </w:r>
    </w:p>
    <w:p>
      <w:r>
        <w:t xml:space="preserve">John Taylor Gatto - 01 Elite Private Boarding Schools ( Olen yrittänyt kaikkeni saadakseni tämän YouTube-videon upotettua tähän viestiin.</w:t>
      </w:r>
    </w:p>
    <w:p>
      <w:r>
        <w:rPr>
          <w:b/>
          <w:u w:val="single"/>
        </w:rPr>
        <w:t xml:space="preserve">89656</w:t>
      </w:r>
    </w:p>
    <w:p>
      <w:r>
        <w:t xml:space="preserve">Minulla ei ole aavistustakaan, miten se tehdään. )</w:t>
      </w:r>
    </w:p>
    <w:p>
      <w:r>
        <w:rPr>
          <w:b/>
          <w:u w:val="single"/>
        </w:rPr>
        <w:t xml:space="preserve">89657</w:t>
      </w:r>
    </w:p>
    <w:p>
      <w:r>
        <w:t xml:space="preserve">Näytä minulle luut .</w:t>
      </w:r>
    </w:p>
    <w:p>
      <w:r>
        <w:rPr>
          <w:b/>
          <w:u w:val="single"/>
        </w:rPr>
        <w:t xml:space="preserve">89658</w:t>
      </w:r>
    </w:p>
    <w:p>
      <w:r>
        <w:t xml:space="preserve">Missä kaikki luut ovat? Itse asiassa en ole nähnyt tai lukenut viime aikoina msm:stä mitään holycostista. mikä hätänä?</w:t>
      </w:r>
    </w:p>
    <w:p>
      <w:r>
        <w:rPr>
          <w:b/>
          <w:u w:val="single"/>
        </w:rPr>
        <w:t xml:space="preserve">89659</w:t>
      </w:r>
    </w:p>
    <w:p>
      <w:r>
        <w:t xml:space="preserve">Osoittaa minulle, että et ole luultavasti koskaan harjoitellut jiu-jitsua .</w:t>
      </w:r>
    </w:p>
    <w:p>
      <w:r>
        <w:rPr>
          <w:b/>
          <w:u w:val="single"/>
        </w:rPr>
        <w:t xml:space="preserve">89660</w:t>
      </w:r>
    </w:p>
    <w:p>
      <w:r>
        <w:t xml:space="preserve">Mikään sen takedowns tai alistaminen pitää luottaa raa'an voiman, mutta sen sijaan erinomainen tekniikka.</w:t>
      </w:r>
    </w:p>
    <w:p>
      <w:r>
        <w:rPr>
          <w:b/>
          <w:u w:val="single"/>
        </w:rPr>
        <w:t xml:space="preserve">89661</w:t>
      </w:r>
    </w:p>
    <w:p>
      <w:r>
        <w:t xml:space="preserve">Ha Ha Ha Ha Ha Englannissa se menisi seuraavasti : Vesipistooli Vesipistooli Vesipistooli Vesipistooli Vesipistooli Vesipistooli Vesipistooli Vesipistooli</w:t>
      </w:r>
    </w:p>
    <w:p>
      <w:r>
        <w:rPr>
          <w:b/>
          <w:u w:val="single"/>
        </w:rPr>
        <w:t xml:space="preserve">89662</w:t>
      </w:r>
    </w:p>
    <w:p>
      <w:r>
        <w:t xml:space="preserve">Kiitos tästä viestistä .</w:t>
      </w:r>
    </w:p>
    <w:p>
      <w:r>
        <w:rPr>
          <w:b/>
          <w:u w:val="single"/>
        </w:rPr>
        <w:t xml:space="preserve">89663</w:t>
      </w:r>
    </w:p>
    <w:p>
      <w:r>
        <w:t xml:space="preserve">Olin tietoinen tapahtumista, mutta en näin yksityiskohtaisesti.</w:t>
      </w:r>
    </w:p>
    <w:p>
      <w:r>
        <w:rPr>
          <w:b/>
          <w:u w:val="single"/>
        </w:rPr>
        <w:t xml:space="preserve">89664</w:t>
      </w:r>
    </w:p>
    <w:p>
      <w:r>
        <w:t xml:space="preserve">Lepää rauhassa Herr Hess .</w:t>
      </w:r>
    </w:p>
    <w:p>
      <w:r>
        <w:rPr>
          <w:b/>
          <w:u w:val="single"/>
        </w:rPr>
        <w:t xml:space="preserve">89665</w:t>
      </w:r>
    </w:p>
    <w:p>
      <w:r>
        <w:t xml:space="preserve">Rohkea, rohkea mies .</w:t>
      </w:r>
    </w:p>
    <w:p>
      <w:r>
        <w:rPr>
          <w:b/>
          <w:u w:val="single"/>
        </w:rPr>
        <w:t xml:space="preserve">89666</w:t>
      </w:r>
    </w:p>
    <w:p>
      <w:r>
        <w:t xml:space="preserve">Toki otan sen huomioon, mutta jatkan edelleen huomauttamista siitä, että kieltäydyt paljastamasta mitään tietoja, jotka voisivat paljastaa kantasi WN:ään liittyvissä asioissa.</w:t>
      </w:r>
    </w:p>
    <w:p>
      <w:r>
        <w:rPr>
          <w:b/>
          <w:u w:val="single"/>
        </w:rPr>
        <w:t xml:space="preserve">89667</w:t>
      </w:r>
    </w:p>
    <w:p>
      <w:r>
        <w:t xml:space="preserve">Totuus on tervetullut, kuka ikinä sen puhuu.</w:t>
      </w:r>
    </w:p>
    <w:p>
      <w:r>
        <w:rPr>
          <w:b/>
          <w:u w:val="single"/>
        </w:rPr>
        <w:t xml:space="preserve">89668</w:t>
      </w:r>
    </w:p>
    <w:p>
      <w:r>
        <w:t xml:space="preserve">Egyptiläinen tv-juontaja : Juutalaiset käyttävät holokaustia imemään saksalaisten verta - YouTube</w:t>
      </w:r>
    </w:p>
    <w:p>
      <w:r>
        <w:rPr>
          <w:b/>
          <w:u w:val="single"/>
        </w:rPr>
        <w:t xml:space="preserve">89669</w:t>
      </w:r>
    </w:p>
    <w:p>
      <w:r>
        <w:t xml:space="preserve">Ryhmä amerikkalaisia miehiä päätti 1700-luvun lopulla, että he voisivat puolustautua Englannin hallitusta vastaan, mutta se oli laitonta.</w:t>
      </w:r>
    </w:p>
    <w:p>
      <w:r>
        <w:rPr>
          <w:b/>
          <w:u w:val="single"/>
        </w:rPr>
        <w:t xml:space="preserve">89670</w:t>
      </w:r>
    </w:p>
    <w:p>
      <w:r>
        <w:t xml:space="preserve">Nämä 'neekerit' .</w:t>
      </w:r>
    </w:p>
    <w:p>
      <w:r>
        <w:rPr>
          <w:b/>
          <w:u w:val="single"/>
        </w:rPr>
        <w:t xml:space="preserve">89671</w:t>
      </w:r>
    </w:p>
    <w:p>
      <w:r>
        <w:t xml:space="preserve">Toivon, että he kaikki häipyisivät takaisin Sudaniin, Nigeriaan, Etiopiaan tai minne ikinä he ovatkaan kotoisin, eivätkä koskaan palaisi takaisin.</w:t>
      </w:r>
    </w:p>
    <w:p>
      <w:r>
        <w:rPr>
          <w:b/>
          <w:u w:val="single"/>
        </w:rPr>
        <w:t xml:space="preserve">89672</w:t>
      </w:r>
    </w:p>
    <w:p>
      <w:r>
        <w:t xml:space="preserve">He ovat tilan tuhlausta ja likaisia , veronmaksajia ryöstäviä , henkisesti vammaisia , primitiivisiä , älyttömiä kulttuuriroskiksia .</w:t>
      </w:r>
    </w:p>
    <w:p>
      <w:r>
        <w:rPr>
          <w:b/>
          <w:u w:val="single"/>
        </w:rPr>
        <w:t xml:space="preserve">89673</w:t>
      </w:r>
    </w:p>
    <w:p>
      <w:r>
        <w:t xml:space="preserve">Leaves eyes/Liv Kristine / Tragedian teatteri Hän on norjalainen ja hänen miehensä taitaa olla saksalainen .</w:t>
      </w:r>
    </w:p>
    <w:p>
      <w:r>
        <w:rPr>
          <w:b/>
          <w:u w:val="single"/>
        </w:rPr>
        <w:t xml:space="preserve">89674</w:t>
      </w:r>
    </w:p>
    <w:p>
      <w:r>
        <w:t xml:space="preserve">Tiedän, että he asuvat Saksassa .</w:t>
      </w:r>
    </w:p>
    <w:p>
      <w:r>
        <w:rPr>
          <w:b/>
          <w:u w:val="single"/>
        </w:rPr>
        <w:t xml:space="preserve">89675</w:t>
      </w:r>
    </w:p>
    <w:p>
      <w:r>
        <w:t xml:space="preserve">Ja he ovat molemmat laulajia Leaves Eyes -elokuvassa .</w:t>
      </w:r>
    </w:p>
    <w:p>
      <w:r>
        <w:rPr>
          <w:b/>
          <w:u w:val="single"/>
        </w:rPr>
        <w:t xml:space="preserve">89676</w:t>
      </w:r>
    </w:p>
    <w:p>
      <w:r>
        <w:t xml:space="preserve">Rakastan hänen ääntään !</w:t>
      </w:r>
    </w:p>
    <w:p>
      <w:r>
        <w:rPr>
          <w:b/>
          <w:u w:val="single"/>
        </w:rPr>
        <w:t xml:space="preserve">89677</w:t>
      </w:r>
    </w:p>
    <w:p>
      <w:r>
        <w:t xml:space="preserve">YouTube - Lyset - Leaves ' Eyes YouTube - leaves eyes - lovelorn YouTube - Amhrán ( Song of the Winds ) - Leaves ' Eyes YouTube - Leaves Eyes A Winter Poem YouTube - Tragedian teatteri - Lorelei ( Live ) YouTube - Tragedian teatteri - A Hamlet For A Slothful Vasal YouTube - Tragedian teatteri - Venus YouTube - Leaves ' Eyes - Smaragdisaari YouTube - Leaves ' Eyes - Njord YouTube - Liv Kristine - Loukussa labyrintissasi Tiedän , paljon videoita .</w:t>
      </w:r>
    </w:p>
    <w:p>
      <w:r>
        <w:rPr>
          <w:b/>
          <w:u w:val="single"/>
        </w:rPr>
        <w:t xml:space="preserve">89678</w:t>
      </w:r>
    </w:p>
    <w:p>
      <w:r>
        <w:t xml:space="preserve">Valitkaa muutama, niin näette mitä tarkoitan.</w:t>
      </w:r>
    </w:p>
    <w:p>
      <w:r>
        <w:rPr>
          <w:b/>
          <w:u w:val="single"/>
        </w:rPr>
        <w:t xml:space="preserve">89679</w:t>
      </w:r>
    </w:p>
    <w:p>
      <w:r>
        <w:t xml:space="preserve">Hän ja Tarja ( Nightwishin vanha laulaja ) ovat kaksi suosikkini puhtaista naislauluista .</w:t>
      </w:r>
    </w:p>
    <w:p>
      <w:r>
        <w:rPr>
          <w:b/>
          <w:u w:val="single"/>
        </w:rPr>
        <w:t xml:space="preserve">89680</w:t>
      </w:r>
    </w:p>
    <w:p>
      <w:r>
        <w:t xml:space="preserve">Kuuntelen paljon metallia, joten kyllä, kutsumme tätä "puhtaaksi" lol !</w:t>
      </w:r>
    </w:p>
    <w:p>
      <w:r>
        <w:rPr>
          <w:b/>
          <w:u w:val="single"/>
        </w:rPr>
        <w:t xml:space="preserve">89681</w:t>
      </w:r>
    </w:p>
    <w:p>
      <w:r>
        <w:t xml:space="preserve">Katsoin sitä amazonista.</w:t>
      </w:r>
    </w:p>
    <w:p>
      <w:r>
        <w:rPr>
          <w:b/>
          <w:u w:val="single"/>
        </w:rPr>
        <w:t xml:space="preserve">89682</w:t>
      </w:r>
    </w:p>
    <w:p>
      <w:r>
        <w:t xml:space="preserve">He myyvät sitä ja sitä saatetaan tarvita jonain päivänä.</w:t>
      </w:r>
    </w:p>
    <w:p>
      <w:r>
        <w:rPr>
          <w:b/>
          <w:u w:val="single"/>
        </w:rPr>
        <w:t xml:space="preserve">89683</w:t>
      </w:r>
    </w:p>
    <w:p>
      <w:r>
        <w:t xml:space="preserve">Saattaa olla, että jonain päivänä on hankittava niitä.</w:t>
      </w:r>
    </w:p>
    <w:p>
      <w:r>
        <w:rPr>
          <w:b/>
          <w:u w:val="single"/>
        </w:rPr>
        <w:t xml:space="preserve">89684</w:t>
      </w:r>
    </w:p>
    <w:p>
      <w:r>
        <w:t xml:space="preserve">Käyn tällä hetkellä lukiota .</w:t>
      </w:r>
    </w:p>
    <w:p>
      <w:r>
        <w:rPr>
          <w:b/>
          <w:u w:val="single"/>
        </w:rPr>
        <w:t xml:space="preserve">89685</w:t>
      </w:r>
    </w:p>
    <w:p>
      <w:r>
        <w:t xml:space="preserve">Kun olen valmis aion menossa college ei ole varma, mitä uraa haluan tällä hetkellä.</w:t>
      </w:r>
    </w:p>
    <w:p>
      <w:r>
        <w:rPr>
          <w:b/>
          <w:u w:val="single"/>
        </w:rPr>
        <w:t xml:space="preserve">89686</w:t>
      </w:r>
    </w:p>
    <w:p>
      <w:r>
        <w:t xml:space="preserve">Olin juuri siellä , lopetin sen lukemisen tullakseni tänne ja tämä oli ensimmäinen asia, jonka näin.</w:t>
      </w:r>
    </w:p>
    <w:p>
      <w:r>
        <w:rPr>
          <w:b/>
          <w:u w:val="single"/>
        </w:rPr>
        <w:t xml:space="preserve">89687</w:t>
      </w:r>
    </w:p>
    <w:p>
      <w:r>
        <w:t xml:space="preserve">Ehdottomasti aion tehdä sen !</w:t>
      </w:r>
    </w:p>
    <w:p>
      <w:r>
        <w:rPr>
          <w:b/>
          <w:u w:val="single"/>
        </w:rPr>
        <w:t xml:space="preserve">89688</w:t>
      </w:r>
    </w:p>
    <w:p>
      <w:r>
        <w:t xml:space="preserve">Toivottavasti ne eivät ole ristiriidassa .</w:t>
      </w:r>
    </w:p>
    <w:p>
      <w:r>
        <w:rPr>
          <w:b/>
          <w:u w:val="single"/>
        </w:rPr>
        <w:t xml:space="preserve">89689</w:t>
      </w:r>
    </w:p>
    <w:p>
      <w:r>
        <w:t xml:space="preserve">Toivottavasti ihmiset voivat jakaa karkkia katsellessaan tuota peliä .</w:t>
      </w:r>
    </w:p>
    <w:p>
      <w:r>
        <w:rPr>
          <w:b/>
          <w:u w:val="single"/>
        </w:rPr>
        <w:t xml:space="preserve">89690</w:t>
      </w:r>
    </w:p>
    <w:p>
      <w:r>
        <w:t xml:space="preserve">Mihin aikaan peli alkaa?</w:t>
      </w:r>
    </w:p>
    <w:p>
      <w:r>
        <w:rPr>
          <w:b/>
          <w:u w:val="single"/>
        </w:rPr>
        <w:t xml:space="preserve">89691</w:t>
      </w:r>
    </w:p>
    <w:p>
      <w:r>
        <w:t xml:space="preserve">On sääli, että Hitlerin vanhempien ruumiit on siirrettävä pois.</w:t>
      </w:r>
    </w:p>
    <w:p>
      <w:r>
        <w:rPr>
          <w:b/>
          <w:u w:val="single"/>
        </w:rPr>
        <w:t xml:space="preserve">89692</w:t>
      </w:r>
    </w:p>
    <w:p>
      <w:r>
        <w:t xml:space="preserve">Johtuuko se pelosta?</w:t>
      </w:r>
    </w:p>
    <w:p>
      <w:r>
        <w:rPr>
          <w:b/>
          <w:u w:val="single"/>
        </w:rPr>
        <w:t xml:space="preserve">89693</w:t>
      </w:r>
    </w:p>
    <w:p>
      <w:r>
        <w:t xml:space="preserve">Vai pelkkää vihaa ? olipa se mitä tahansa, se on kauheaa.</w:t>
      </w:r>
    </w:p>
    <w:p>
      <w:r>
        <w:rPr>
          <w:b/>
          <w:u w:val="single"/>
        </w:rPr>
        <w:t xml:space="preserve">89694</w:t>
      </w:r>
    </w:p>
    <w:p>
      <w:r>
        <w:t xml:space="preserve">Tee haku sivuston ja löydät paljon .</w:t>
      </w:r>
    </w:p>
    <w:p>
      <w:r>
        <w:rPr>
          <w:b/>
          <w:u w:val="single"/>
        </w:rPr>
        <w:t xml:space="preserve">89695</w:t>
      </w:r>
    </w:p>
    <w:p>
      <w:r>
        <w:t xml:space="preserve">Aiheen ja faktojen tutkiminen on yhtä tärkeää kuin esseen laatiminen.</w:t>
      </w:r>
    </w:p>
    <w:p>
      <w:r>
        <w:rPr>
          <w:b/>
          <w:u w:val="single"/>
        </w:rPr>
        <w:t xml:space="preserve">89696</w:t>
      </w:r>
    </w:p>
    <w:p>
      <w:r>
        <w:t xml:space="preserve">Anna mennä vaan , olin yhdeksän vuotta pois lukiosta ennen kuin menin takaisin kouluun saadakseni kandidaatin tutkinnon graafisen taiteen ja 3D-suunnittelun alalta.</w:t>
      </w:r>
    </w:p>
    <w:p>
      <w:r>
        <w:rPr>
          <w:b/>
          <w:u w:val="single"/>
        </w:rPr>
        <w:t xml:space="preserve">89697</w:t>
      </w:r>
    </w:p>
    <w:p>
      <w:r>
        <w:t xml:space="preserve">Vaikka työskentelen freelancerina, tutkinto pitää oven auki, jotta voin työskennellä yrityksessä, jos haluan.</w:t>
      </w:r>
    </w:p>
    <w:p>
      <w:r>
        <w:rPr>
          <w:b/>
          <w:u w:val="single"/>
        </w:rPr>
        <w:t xml:space="preserve">89698</w:t>
      </w:r>
    </w:p>
    <w:p>
      <w:r>
        <w:t xml:space="preserve">Onnea .</w:t>
      </w:r>
    </w:p>
    <w:p>
      <w:r>
        <w:rPr>
          <w:b/>
          <w:u w:val="single"/>
        </w:rPr>
        <w:t xml:space="preserve">89699</w:t>
      </w:r>
    </w:p>
    <w:p>
      <w:r>
        <w:t xml:space="preserve">Niinkö?</w:t>
      </w:r>
    </w:p>
    <w:p>
      <w:r>
        <w:rPr>
          <w:b/>
          <w:u w:val="single"/>
        </w:rPr>
        <w:t xml:space="preserve">89700</w:t>
      </w:r>
    </w:p>
    <w:p>
      <w:r>
        <w:t xml:space="preserve">Mikä oli valkoisen läntisen maailman tila päivää ennen Hitlerin typerää sotaa ja mikä on tilanne tänään?</w:t>
      </w:r>
    </w:p>
    <w:p>
      <w:r>
        <w:rPr>
          <w:b/>
          <w:u w:val="single"/>
        </w:rPr>
        <w:t xml:space="preserve">89701</w:t>
      </w:r>
    </w:p>
    <w:p>
      <w:r>
        <w:t xml:space="preserve">Koulussani vaaditaan tiettyä liikuntatietoa, jotta voi suorittaa kandidaatin tutkinnon.</w:t>
      </w:r>
    </w:p>
    <w:p>
      <w:r>
        <w:rPr>
          <w:b/>
          <w:u w:val="single"/>
        </w:rPr>
        <w:t xml:space="preserve">89702</w:t>
      </w:r>
    </w:p>
    <w:p>
      <w:r>
        <w:t xml:space="preserve">Minulla on siis 2 yksikköä jäljellä, ja jalkapallo on 3 yksikön p.e. kurssi, joten se on pussissa. p.s. Kiitos kaikille, arvostan ystävällisiä sanoja.</w:t>
      </w:r>
    </w:p>
    <w:p>
      <w:r>
        <w:rPr>
          <w:b/>
          <w:u w:val="single"/>
        </w:rPr>
        <w:t xml:space="preserve">89703</w:t>
      </w:r>
    </w:p>
    <w:p>
      <w:r>
        <w:t xml:space="preserve">Jos saan lapsia, haluaisin mieluummin kouluttaa heidät kotona. olen kuitenkin huolissani siitä, koska en ole kovin älykäs, eikä minulla ole kokemusta lapsista tai heidän kouluttamisestaan. luulen, etten voisi tehdä paljon huonommin kuin julkiset koulut. minulla on jonkinlainen suunnitelma sosiaalisten taitojen suhteen. laittaisin lapseni urheiluun ja tunneille, kuten voimisteluun ja karateen.</w:t>
      </w:r>
    </w:p>
    <w:p>
      <w:r>
        <w:rPr>
          <w:b/>
          <w:u w:val="single"/>
        </w:rPr>
        <w:t xml:space="preserve">89704</w:t>
      </w:r>
    </w:p>
    <w:p>
      <w:r>
        <w:t xml:space="preserve">Useimmat kansallismieliset täällä Stormfrontissa ovat akselivaltion puolella, koska he olivat myös kansallismielisiä, kun taas liittoutuneet kansakunnat olivat kaikki jossain muodossa kulttuurimarxisteja.</w:t>
      </w:r>
    </w:p>
    <w:p>
      <w:r>
        <w:rPr>
          <w:b/>
          <w:u w:val="single"/>
        </w:rPr>
        <w:t xml:space="preserve">89705</w:t>
      </w:r>
    </w:p>
    <w:p>
      <w:r>
        <w:t xml:space="preserve">Tästä puhuttiin toisessa viestiketjussa ja ensimmäiset vaihtoehdot olivat Coca-Cola ja Taco Bell .</w:t>
      </w:r>
    </w:p>
    <w:p>
      <w:r>
        <w:rPr>
          <w:b/>
          <w:u w:val="single"/>
        </w:rPr>
        <w:t xml:space="preserve">89706</w:t>
      </w:r>
    </w:p>
    <w:p>
      <w:r>
        <w:t xml:space="preserve">Burger King oli seuraava.</w:t>
      </w:r>
    </w:p>
    <w:p>
      <w:r>
        <w:rPr>
          <w:b/>
          <w:u w:val="single"/>
        </w:rPr>
        <w:t xml:space="preserve">89707</w:t>
      </w:r>
    </w:p>
    <w:p>
      <w:r>
        <w:t xml:space="preserve">En missään nimessä lähettäisi lasta julkiseen kouluun.</w:t>
      </w:r>
    </w:p>
    <w:p>
      <w:r>
        <w:rPr>
          <w:b/>
          <w:u w:val="single"/>
        </w:rPr>
        <w:t xml:space="preserve">89708</w:t>
      </w:r>
    </w:p>
    <w:p>
      <w:r>
        <w:t xml:space="preserve">En enää edes katso televisiota, jatkuva valkoisten vastainen ennakkoluuloisuus teki siitä täysin turhaa.</w:t>
      </w:r>
    </w:p>
    <w:p>
      <w:r>
        <w:rPr>
          <w:b/>
          <w:u w:val="single"/>
        </w:rPr>
        <w:t xml:space="preserve">89709</w:t>
      </w:r>
    </w:p>
    <w:p>
      <w:r>
        <w:t xml:space="preserve">Järjestelmän sabotoiminen on hyvä ajatus .</w:t>
      </w:r>
    </w:p>
    <w:p>
      <w:r>
        <w:rPr>
          <w:b/>
          <w:u w:val="single"/>
        </w:rPr>
        <w:t xml:space="preserve">89710</w:t>
      </w:r>
    </w:p>
    <w:p>
      <w:r>
        <w:t xml:space="preserve">Ilman nimenomaista valehtelua voit väittää, että kyseessä on "muu" ( europid ) tai "kaksi tai useampi" ( nordid , atlantid , dinarid ja niin edelleen ) rotu.</w:t>
      </w:r>
    </w:p>
    <w:p>
      <w:r>
        <w:rPr>
          <w:b/>
          <w:u w:val="single"/>
        </w:rPr>
        <w:t xml:space="preserve">89711</w:t>
      </w:r>
    </w:p>
    <w:p>
      <w:r>
        <w:t xml:space="preserve">Muistan kuukausia sitten oli säie, jossa valitettiin luokkatoverista, joka väitti väärin perustein olevansa espanjalainen, vain saadakseen myönteisiä toimintaetuja.</w:t>
      </w:r>
    </w:p>
    <w:p>
      <w:r>
        <w:rPr>
          <w:b/>
          <w:u w:val="single"/>
        </w:rPr>
        <w:t xml:space="preserve">89712</w:t>
      </w:r>
    </w:p>
    <w:p>
      <w:r>
        <w:t xml:space="preserve">Kahden vuoden kuluttua minulla on lääketieteen tekniikan BS-tutkinto.</w:t>
      </w:r>
    </w:p>
    <w:p>
      <w:r>
        <w:rPr>
          <w:b/>
          <w:u w:val="single"/>
        </w:rPr>
        <w:t xml:space="preserve">89713</w:t>
      </w:r>
    </w:p>
    <w:p>
      <w:r>
        <w:t xml:space="preserve">Aion työskennellä siinä muutaman vuoden, sitten lähden lääkikseen.</w:t>
      </w:r>
    </w:p>
    <w:p>
      <w:r>
        <w:rPr>
          <w:b/>
          <w:u w:val="single"/>
        </w:rPr>
        <w:t xml:space="preserve">89714</w:t>
      </w:r>
    </w:p>
    <w:p>
      <w:r>
        <w:t xml:space="preserve">Sanoisin myös, että sinnittele.</w:t>
      </w:r>
    </w:p>
    <w:p>
      <w:r>
        <w:rPr>
          <w:b/>
          <w:u w:val="single"/>
        </w:rPr>
        <w:t xml:space="preserve">89715</w:t>
      </w:r>
    </w:p>
    <w:p>
      <w:r>
        <w:t xml:space="preserve">Kunnioitan suuresti opettajia, koska tiedän, etten pystyisi siihen näinä aikoina.</w:t>
      </w:r>
    </w:p>
    <w:p>
      <w:r>
        <w:rPr>
          <w:b/>
          <w:u w:val="single"/>
        </w:rPr>
        <w:t xml:space="preserve">89716</w:t>
      </w:r>
    </w:p>
    <w:p>
      <w:r>
        <w:t xml:space="preserve">Jotkut asiat, joita olen kuullut opettajien joutuvan sietämään, ovat mielettömiä.</w:t>
      </w:r>
    </w:p>
    <w:p>
      <w:r>
        <w:rPr>
          <w:b/>
          <w:u w:val="single"/>
        </w:rPr>
        <w:t xml:space="preserve">89717</w:t>
      </w:r>
    </w:p>
    <w:p>
      <w:r>
        <w:t xml:space="preserve">Kenelläkään tuomarilla tai hallituksella ei mielestäni ole oikeutta määrätä vanhemmille, miten heidän on kasvatettava lapsensa - minkä tahansa kotikoulun on oltava parempi kuin se, että lapset joutuvat kestämään julkisen koulun aivopesun milloin tahansa!</w:t>
      </w:r>
    </w:p>
    <w:p>
      <w:r>
        <w:rPr>
          <w:b/>
          <w:u w:val="single"/>
        </w:rPr>
        <w:t xml:space="preserve">89718</w:t>
      </w:r>
    </w:p>
    <w:p>
      <w:r>
        <w:t xml:space="preserve">Tässä on uusi linkki Nuorisovoimien sivulle !</w:t>
      </w:r>
    </w:p>
    <w:p>
      <w:r>
        <w:rPr>
          <w:b/>
          <w:u w:val="single"/>
        </w:rPr>
        <w:t xml:space="preserve">89719</w:t>
      </w:r>
    </w:p>
    <w:p>
      <w:r>
        <w:t xml:space="preserve">The Knights Of The Ku Klux Klan Youth Corps Klikkaa näitä punaisella olevia sanoja !</w:t>
      </w:r>
    </w:p>
    <w:p>
      <w:r>
        <w:rPr>
          <w:b/>
          <w:u w:val="single"/>
        </w:rPr>
        <w:t xml:space="preserve">89720</w:t>
      </w:r>
    </w:p>
    <w:p>
      <w:r>
        <w:t xml:space="preserve">Holokausti on holohoax .</w:t>
      </w:r>
    </w:p>
    <w:p>
      <w:r>
        <w:rPr>
          <w:b/>
          <w:u w:val="single"/>
        </w:rPr>
        <w:t xml:space="preserve">89721</w:t>
      </w:r>
    </w:p>
    <w:p>
      <w:r>
        <w:t xml:space="preserve">Olen kuullut, että juutalaiset aikovat avata Holohoax-keskuksen Etelämantereelle ensi vuonna.</w:t>
      </w:r>
    </w:p>
    <w:p>
      <w:r>
        <w:rPr>
          <w:b/>
          <w:u w:val="single"/>
        </w:rPr>
        <w:t xml:space="preserve">89722</w:t>
      </w:r>
    </w:p>
    <w:p>
      <w:r>
        <w:t xml:space="preserve">Pingviinejä ei ole vielä indoktrinoitu ... vielä .</w:t>
      </w:r>
    </w:p>
    <w:p>
      <w:r>
        <w:rPr>
          <w:b/>
          <w:u w:val="single"/>
        </w:rPr>
        <w:t xml:space="preserve">89723</w:t>
      </w:r>
    </w:p>
    <w:p>
      <w:r>
        <w:t xml:space="preserve">Miten sitten selitätte sen, että Yhdysvallat on koulutuksen osalta jäljessä lähes kaikista maailman teollisuusmaista?</w:t>
      </w:r>
    </w:p>
    <w:p>
      <w:r>
        <w:rPr>
          <w:b/>
          <w:u w:val="single"/>
        </w:rPr>
        <w:t xml:space="preserve">89724</w:t>
      </w:r>
    </w:p>
    <w:p>
      <w:r>
        <w:t xml:space="preserve">Meillä oli paljon hyviä hetkiä ja juhlia myös , mutta meillä oli myös gourmet-kokki , tutorit , hieronta thereapist , ja kirjasto ylimääräistä liturature opettaa kuten kopioita tulevista testeistä , jne. .</w:t>
      </w:r>
    </w:p>
    <w:p>
      <w:r>
        <w:rPr>
          <w:b/>
          <w:u w:val="single"/>
        </w:rPr>
        <w:t xml:space="preserve">89725</w:t>
      </w:r>
    </w:p>
    <w:p>
      <w:r>
        <w:t xml:space="preserve">Minulla on muutama sata kirjamerkissä - mutta tässä on muutamia, joita olen katsonut useammin kuin kerran tai kahdesti: Tällä sivustolla on ilmainen opetussuunnitelma ja hyviä neuvoja : http://bringinguplearners.com/Iusethisoneallthetimeforplanning:http://donnayoung.org/Ifyouwishtoaddanewelementtoyourhomeschool:http://www.teachwithmovies.org/index.html Hyvää oppimista !</w:t>
      </w:r>
    </w:p>
    <w:p>
      <w:r>
        <w:rPr>
          <w:b/>
          <w:u w:val="single"/>
        </w:rPr>
        <w:t xml:space="preserve">89726</w:t>
      </w:r>
    </w:p>
    <w:p>
      <w:r>
        <w:t xml:space="preserve">Joo surullista nähdä tuollaisia ihmisiä .</w:t>
      </w:r>
    </w:p>
    <w:p>
      <w:r>
        <w:rPr>
          <w:b/>
          <w:u w:val="single"/>
        </w:rPr>
        <w:t xml:space="preserve">89727</w:t>
      </w:r>
    </w:p>
    <w:p>
      <w:r>
        <w:t xml:space="preserve">Äitini oli opettaja ja reilun aikaa sitten ajatteli värilliset ihmiset olivat ihania väärinymmärrettyjä olentoja, mutta opetettuaan enemmistö ei-valkoinen luokka pari vuotta hän ei enää ajattele, että he ovat kaikki, että suuri</w:t>
      </w:r>
    </w:p>
    <w:p>
      <w:r>
        <w:rPr>
          <w:b/>
          <w:u w:val="single"/>
        </w:rPr>
        <w:t xml:space="preserve">89728</w:t>
      </w:r>
    </w:p>
    <w:p>
      <w:r>
        <w:t xml:space="preserve">Onko tämä lautapeli vain germaanista mytologiaa ?</w:t>
      </w:r>
    </w:p>
    <w:p>
      <w:r>
        <w:rPr>
          <w:b/>
          <w:u w:val="single"/>
        </w:rPr>
        <w:t xml:space="preserve">89729</w:t>
      </w:r>
    </w:p>
    <w:p>
      <w:r>
        <w:t xml:space="preserve">Se on hienoa saksalaisille nuorillemme, mutta jos haluatte sisällyttää siihen kaikki nuoremme, se on hieman liian lyhyt aika, eikö olekin?</w:t>
      </w:r>
    </w:p>
    <w:p>
      <w:r>
        <w:rPr>
          <w:b/>
          <w:u w:val="single"/>
        </w:rPr>
        <w:t xml:space="preserve">89730</w:t>
      </w:r>
    </w:p>
    <w:p>
      <w:r>
        <w:t xml:space="preserve">Soitin juuri hänelle ja sanoin hänelle ensi kerralla säästää sen ja tulla luokseni , sieltä voimme mennä asianajajani ja katsoa, jos on jotain voimme tehdä sekoittaa potin.</w:t>
      </w:r>
    </w:p>
    <w:p>
      <w:r>
        <w:rPr>
          <w:b/>
          <w:u w:val="single"/>
        </w:rPr>
        <w:t xml:space="preserve">89731</w:t>
      </w:r>
    </w:p>
    <w:p>
      <w:r>
        <w:t xml:space="preserve">Jos he koskaan hyväksyvät, että rotujen välillä on henkisiä eroja, he laittavat ensimmäisen lapion multaa monikulttuurisuuden hautaan.</w:t>
      </w:r>
    </w:p>
    <w:p>
      <w:r>
        <w:rPr>
          <w:b/>
          <w:u w:val="single"/>
        </w:rPr>
        <w:t xml:space="preserve">89732</w:t>
      </w:r>
    </w:p>
    <w:p>
      <w:r>
        <w:t xml:space="preserve">Myös kaikki muut monitoimilaitteet, joita he yrittävät pakottaa meille.</w:t>
      </w:r>
    </w:p>
    <w:p>
      <w:r>
        <w:rPr>
          <w:b/>
          <w:u w:val="single"/>
        </w:rPr>
        <w:t xml:space="preserve">89733</w:t>
      </w:r>
    </w:p>
    <w:p>
      <w:r>
        <w:t xml:space="preserve">Se on kuin antaisi kaikkien heidän totuuden puhumisesta vakuuttamiensa ihmisten sylkeä heitä päin naamaa ja sanoa: "Minähän sanoin sinulle niin". ''</w:t>
      </w:r>
    </w:p>
    <w:p>
      <w:r>
        <w:rPr>
          <w:b/>
          <w:u w:val="single"/>
        </w:rPr>
        <w:t xml:space="preserve">89734</w:t>
      </w:r>
    </w:p>
    <w:p>
      <w:r>
        <w:t xml:space="preserve">Toivottavasti lähes täysin valkoinen kultamitalin Yhdysvaltain naisten jalkapallojoukkue pääsee myös tunnelmaan.</w:t>
      </w:r>
    </w:p>
    <w:p>
      <w:r>
        <w:rPr>
          <w:b/>
          <w:u w:val="single"/>
        </w:rPr>
        <w:t xml:space="preserve">89735</w:t>
      </w:r>
    </w:p>
    <w:p>
      <w:r>
        <w:t xml:space="preserve">Hopeamitalin naisten Yhdysvaltain softball-joukkue on luultavasti kaikki lesboja, kun otetaan huomioon, kuinka paljon lesbot pitävät softballista.</w:t>
      </w:r>
    </w:p>
    <w:p>
      <w:r>
        <w:rPr>
          <w:b/>
          <w:u w:val="single"/>
        </w:rPr>
        <w:t xml:space="preserve">89736</w:t>
      </w:r>
    </w:p>
    <w:p>
      <w:r>
        <w:t xml:space="preserve">Tarvitsemme J.T. Readyn Kalifornian rajalle.</w:t>
      </w:r>
    </w:p>
    <w:p>
      <w:r>
        <w:rPr>
          <w:b/>
          <w:u w:val="single"/>
        </w:rPr>
        <w:t xml:space="preserve">89737</w:t>
      </w:r>
    </w:p>
    <w:p>
      <w:r>
        <w:t xml:space="preserve">Video näyttää, miten meksikolaiset voittivat 20-jalkaisen aidan Kalifornian rajalla - True Crime Report - Rikosraportti</w:t>
      </w:r>
    </w:p>
    <w:p>
      <w:r>
        <w:rPr>
          <w:b/>
          <w:u w:val="single"/>
        </w:rPr>
        <w:t xml:space="preserve">89738</w:t>
      </w:r>
    </w:p>
    <w:p>
      <w:r>
        <w:t xml:space="preserve">Luulen, että tytöt menevät klubeille tavatakseen miehiä, koska siellä on niin paljon miehiä, että on helpompi tavata joku. ainakin näin minulle on kerrottu. en pidä heidän tanssimisestaan.</w:t>
      </w:r>
    </w:p>
    <w:p>
      <w:r>
        <w:rPr>
          <w:b/>
          <w:u w:val="single"/>
        </w:rPr>
        <w:t xml:space="preserve">89739</w:t>
      </w:r>
    </w:p>
    <w:p>
      <w:r>
        <w:t xml:space="preserve">Oli törmätä JAP tänään.</w:t>
      </w:r>
    </w:p>
    <w:p>
      <w:r>
        <w:rPr>
          <w:b/>
          <w:u w:val="single"/>
        </w:rPr>
        <w:t xml:space="preserve">89740</w:t>
      </w:r>
    </w:p>
    <w:p>
      <w:r>
        <w:t xml:space="preserve">Toivon todella, että hän kuolee tulipalossa jonain päivänä .</w:t>
      </w:r>
    </w:p>
    <w:p>
      <w:r>
        <w:rPr>
          <w:b/>
          <w:u w:val="single"/>
        </w:rPr>
        <w:t xml:space="preserve">89741</w:t>
      </w:r>
    </w:p>
    <w:p>
      <w:r>
        <w:t xml:space="preserve">Siinä kaikki.</w:t>
      </w:r>
    </w:p>
    <w:p>
      <w:r>
        <w:rPr>
          <w:b/>
          <w:u w:val="single"/>
        </w:rPr>
        <w:t xml:space="preserve">89742</w:t>
      </w:r>
    </w:p>
    <w:p>
      <w:r>
        <w:t xml:space="preserve">Säälin suuresti Art Katzin kaltaisten juutalaisten perheitä, koska hän saarnasi heille yhä uudelleen ja uudelleen siitä, kuinka Jeesus kuoli ensin juutalaisten puolesta, samalla kun hän työnsi ei-juutalaista vaimoaan heidän kasvoilleen.</w:t>
      </w:r>
    </w:p>
    <w:p>
      <w:r>
        <w:rPr>
          <w:b/>
          <w:u w:val="single"/>
        </w:rPr>
        <w:t xml:space="preserve">89743</w:t>
      </w:r>
    </w:p>
    <w:p>
      <w:r>
        <w:t xml:space="preserve">Ja sitten hänellä oli otsaa saarnata saarnastuolilta antisemitismistä.</w:t>
      </w:r>
    </w:p>
    <w:p>
      <w:r>
        <w:rPr>
          <w:b/>
          <w:u w:val="single"/>
        </w:rPr>
        <w:t xml:space="preserve">89744</w:t>
      </w:r>
    </w:p>
    <w:p>
      <w:r>
        <w:t xml:space="preserve">Säälittävää.</w:t>
      </w:r>
    </w:p>
    <w:p>
      <w:r>
        <w:rPr>
          <w:b/>
          <w:u w:val="single"/>
        </w:rPr>
        <w:t xml:space="preserve">89745</w:t>
      </w:r>
    </w:p>
    <w:p>
      <w:r>
        <w:t xml:space="preserve">Taistelussa on kyse rodusta, ei kulttuurista .</w:t>
      </w:r>
    </w:p>
    <w:p>
      <w:r>
        <w:rPr>
          <w:b/>
          <w:u w:val="single"/>
        </w:rPr>
        <w:t xml:space="preserve">89746</w:t>
      </w:r>
    </w:p>
    <w:p>
      <w:r>
        <w:t xml:space="preserve">Viimeinen asia, jota tarvitsemme, on se, että lakkaamme kutsumasta asioita niiden nimellä ja näytämme pelkurimaisilta vanhan koulukunnan nationalisteilta .</w:t>
      </w:r>
    </w:p>
    <w:p>
      <w:r>
        <w:rPr>
          <w:b/>
          <w:u w:val="single"/>
        </w:rPr>
        <w:t xml:space="preserve">89747</w:t>
      </w:r>
    </w:p>
    <w:p>
      <w:r>
        <w:t xml:space="preserve">Tarkoitatko tätä?</w:t>
      </w:r>
    </w:p>
    <w:p>
      <w:r>
        <w:rPr>
          <w:b/>
          <w:u w:val="single"/>
        </w:rPr>
        <w:t xml:space="preserve">89748</w:t>
      </w:r>
    </w:p>
    <w:p>
      <w:r>
        <w:t xml:space="preserve">Voit saada sen täysin ilmaiseksi !</w:t>
      </w:r>
    </w:p>
    <w:p>
      <w:r>
        <w:rPr>
          <w:b/>
          <w:u w:val="single"/>
        </w:rPr>
        <w:t xml:space="preserve">89749</w:t>
      </w:r>
    </w:p>
    <w:p>
      <w:r>
        <w:t xml:space="preserve">BLOOD PASSOVERIN TÄYDELLINEN ENGLANNINKIELINEN TEKSTI Bloody Passoverin koko englanninkielinen teksti on verkossa tässä URL-osoitteessa : http://www.israelshamir.net/BLOODPASSOVER.pdfhttp://www.cwporter.com/hoffman.htm</w:t>
      </w:r>
    </w:p>
    <w:p>
      <w:r>
        <w:rPr>
          <w:b/>
          <w:u w:val="single"/>
        </w:rPr>
        <w:t xml:space="preserve">89750</w:t>
      </w:r>
    </w:p>
    <w:p>
      <w:r>
        <w:t xml:space="preserve">En näe sitä .</w:t>
      </w:r>
    </w:p>
    <w:p>
      <w:r>
        <w:rPr>
          <w:b/>
          <w:u w:val="single"/>
        </w:rPr>
        <w:t xml:space="preserve">89751</w:t>
      </w:r>
    </w:p>
    <w:p>
      <w:r>
        <w:t xml:space="preserve">Sen sijaan näen laajamittaisia mellakoita etnisten ryhmien mukaan ... nopeasti aloitettuina, nopeasti tukahdutettuina ja avioliittolain mukaisina .</w:t>
      </w:r>
    </w:p>
    <w:p>
      <w:r>
        <w:rPr>
          <w:b/>
          <w:u w:val="single"/>
        </w:rPr>
        <w:t xml:space="preserve">89752</w:t>
      </w:r>
    </w:p>
    <w:p>
      <w:r>
        <w:t xml:space="preserve">Eikö Hitlerillä ollut politiikka, jonka mukaan vain sinisilmäiset olisivat saaneet elää? ruskeat hiukset olivat hyväksyttäviä, mutta vain sinisilmäiset.</w:t>
      </w:r>
    </w:p>
    <w:p>
      <w:r>
        <w:rPr>
          <w:b/>
          <w:u w:val="single"/>
        </w:rPr>
        <w:t xml:space="preserve">89753</w:t>
      </w:r>
    </w:p>
    <w:p>
      <w:r>
        <w:t xml:space="preserve">Mikään ei ole IKINÄ sitä, miltä näyttää.</w:t>
      </w:r>
    </w:p>
    <w:p>
      <w:r>
        <w:rPr>
          <w:b/>
          <w:u w:val="single"/>
        </w:rPr>
        <w:t xml:space="preserve">89754</w:t>
      </w:r>
    </w:p>
    <w:p>
      <w:r>
        <w:t xml:space="preserve">Meidät yllätetään aina, kun tapahtuu jotain, mitä emme osanneet ennakoida.</w:t>
      </w:r>
    </w:p>
    <w:p>
      <w:r>
        <w:rPr>
          <w:b/>
          <w:u w:val="single"/>
        </w:rPr>
        <w:t xml:space="preserve">89755</w:t>
      </w:r>
    </w:p>
    <w:p>
      <w:r>
        <w:t xml:space="preserve">Kaikista kansoista saksalaiset ovat mielestäni oppineet tämän parhaiten.</w:t>
      </w:r>
    </w:p>
    <w:p>
      <w:r>
        <w:rPr>
          <w:b/>
          <w:u w:val="single"/>
        </w:rPr>
        <w:t xml:space="preserve">89756</w:t>
      </w:r>
    </w:p>
    <w:p>
      <w:r>
        <w:t xml:space="preserve">Näin on, ja jos ei pysähdy hetkeksikään miettimään tämän seurauksia, ei huomaa termien ilmeistä supistumista.</w:t>
      </w:r>
    </w:p>
    <w:p>
      <w:r>
        <w:rPr>
          <w:b/>
          <w:u w:val="single"/>
        </w:rPr>
        <w:t xml:space="preserve">89757</w:t>
      </w:r>
    </w:p>
    <w:p>
      <w:r>
        <w:t xml:space="preserve">Se kertoo, että öljykuningaskunnan suuret velhot pitävät näitä ihmisiä hölmöinä voidakseen täyttää omat taskunsa, ja valitettavasti he onnistuvat siinä.</w:t>
      </w:r>
    </w:p>
    <w:p>
      <w:r>
        <w:rPr>
          <w:b/>
          <w:u w:val="single"/>
        </w:rPr>
        <w:t xml:space="preserve">89758</w:t>
      </w:r>
    </w:p>
    <w:p>
      <w:r>
        <w:t xml:space="preserve">Ei, kuvaketju hoiti asian !</w:t>
      </w:r>
    </w:p>
    <w:p>
      <w:r>
        <w:rPr>
          <w:b/>
          <w:u w:val="single"/>
        </w:rPr>
        <w:t xml:space="preserve">89759</w:t>
      </w:r>
    </w:p>
    <w:p>
      <w:r>
        <w:t xml:space="preserve">Haluan vain nähdä kaikki vaatetyylit , miten niitä käytetään jne .</w:t>
      </w:r>
    </w:p>
    <w:p>
      <w:r>
        <w:rPr>
          <w:b/>
          <w:u w:val="single"/>
        </w:rPr>
        <w:t xml:space="preserve">89760</w:t>
      </w:r>
    </w:p>
    <w:p>
      <w:r>
        <w:t xml:space="preserve">Ei tarvitse edes sisällyttää kasvoja .</w:t>
      </w:r>
    </w:p>
    <w:p>
      <w:r>
        <w:rPr>
          <w:b/>
          <w:u w:val="single"/>
        </w:rPr>
        <w:t xml:space="preserve">89761</w:t>
      </w:r>
    </w:p>
    <w:p>
      <w:r>
        <w:t xml:space="preserve">Entä jos kertoisitte heille, että antaisitte mielellänne Yhdysvallat takaisin Amerikan alkuperäisasukkaille, kunhan valkoiset saisivat koko Euroopan takaisin?</w:t>
      </w:r>
    </w:p>
    <w:p>
      <w:r>
        <w:rPr>
          <w:b/>
          <w:u w:val="single"/>
        </w:rPr>
        <w:t xml:space="preserve">89762</w:t>
      </w:r>
    </w:p>
    <w:p>
      <w:r>
        <w:t xml:space="preserve">Kiitos kaikille täällä vastanneille ja niille, jotka ovat lähettäneet minulle PM-kirjeitä asiasta.</w:t>
      </w:r>
    </w:p>
    <w:p>
      <w:r>
        <w:rPr>
          <w:b/>
          <w:u w:val="single"/>
        </w:rPr>
        <w:t xml:space="preserve">89763</w:t>
      </w:r>
    </w:p>
    <w:p>
      <w:r>
        <w:t xml:space="preserve">Olette kaikki ihania ihmisiä ja kiitän teitä huolenpidostanne, olen tällä hetkellä vaatimassa, että minua ajetaan.</w:t>
      </w:r>
    </w:p>
    <w:p>
      <w:r>
        <w:rPr>
          <w:b/>
          <w:u w:val="single"/>
        </w:rPr>
        <w:t xml:space="preserve">89764</w:t>
      </w:r>
    </w:p>
    <w:p>
      <w:r>
        <w:t xml:space="preserve">Washington State University ( WSU ) ?</w:t>
      </w:r>
    </w:p>
    <w:p>
      <w:r>
        <w:rPr>
          <w:b/>
          <w:u w:val="single"/>
        </w:rPr>
        <w:t xml:space="preserve">89765</w:t>
      </w:r>
    </w:p>
    <w:p>
      <w:r>
        <w:t xml:space="preserve">Erittäin hyvä koulu, jossa on paljon valkoisia, hyvin vähän espanjalaisia ja hyvin vähän mustia mutta paljon aasialaisia.</w:t>
      </w:r>
    </w:p>
    <w:p>
      <w:r>
        <w:rPr>
          <w:b/>
          <w:u w:val="single"/>
        </w:rPr>
        <w:t xml:space="preserve">89766</w:t>
      </w:r>
    </w:p>
    <w:p>
      <w:r>
        <w:t xml:space="preserve">Jos voit sietää aasialaisia, löydät koulun olevan raikas tuulahdus.</w:t>
      </w:r>
    </w:p>
    <w:p>
      <w:r>
        <w:rPr>
          <w:b/>
          <w:u w:val="single"/>
        </w:rPr>
        <w:t xml:space="preserve">89767</w:t>
      </w:r>
    </w:p>
    <w:p>
      <w:r>
        <w:t xml:space="preserve">Lyön vetoa, että he eivät olisi tehneet tuota paskaa mustalle henkilölle, jolla oli musta voima tai ne mustat nyrkit, joita pantterit käyttävät, kirjoitettuna hänen selkäreppuunsa.</w:t>
      </w:r>
    </w:p>
    <w:p>
      <w:r>
        <w:rPr>
          <w:b/>
          <w:u w:val="single"/>
        </w:rPr>
        <w:t xml:space="preserve">89768</w:t>
      </w:r>
    </w:p>
    <w:p>
      <w:r>
        <w:t xml:space="preserve">Helvetin hipicrits .</w:t>
      </w:r>
    </w:p>
    <w:p>
      <w:r>
        <w:rPr>
          <w:b/>
          <w:u w:val="single"/>
        </w:rPr>
        <w:t xml:space="preserve">89769</w:t>
      </w:r>
    </w:p>
    <w:p>
      <w:r>
        <w:t xml:space="preserve">tai sano lauseita, joissa on kirosana jokaisen sanan välissä, paitsi musiikin kanssa, tai mene vankilaan koko elämäsi ajaksi.</w:t>
      </w:r>
    </w:p>
    <w:p>
      <w:r>
        <w:rPr>
          <w:b/>
          <w:u w:val="single"/>
        </w:rPr>
        <w:t xml:space="preserve">89770</w:t>
      </w:r>
    </w:p>
    <w:p>
      <w:r>
        <w:t xml:space="preserve">Jos olet skinhead, sinun on määritelmän mukaan ajeltava pääsi, koska jos et ajele päätäsi, et ole skinhead.</w:t>
      </w:r>
    </w:p>
    <w:p>
      <w:r>
        <w:rPr>
          <w:b/>
          <w:u w:val="single"/>
        </w:rPr>
        <w:t xml:space="preserve">89771</w:t>
      </w:r>
    </w:p>
    <w:p>
      <w:r>
        <w:t xml:space="preserve">Skineillä on syy ajella päänsä katso www.skinheadz.com Normaalina valkoisena nationalistina sinulla ei ole mitään syytä ajella päätäsi .</w:t>
      </w:r>
    </w:p>
    <w:p>
      <w:r>
        <w:rPr>
          <w:b/>
          <w:u w:val="single"/>
        </w:rPr>
        <w:t xml:space="preserve">89772</w:t>
      </w:r>
    </w:p>
    <w:p>
      <w:r>
        <w:t xml:space="preserve">Esi-isämme eivät kävelleet kaljuina, joten miksi sinun pitäisi ...</w:t>
      </w:r>
    </w:p>
    <w:p>
      <w:r>
        <w:rPr>
          <w:b/>
          <w:u w:val="single"/>
        </w:rPr>
        <w:t xml:space="preserve">89773</w:t>
      </w:r>
    </w:p>
    <w:p>
      <w:r>
        <w:t xml:space="preserve">Ei vanki tarkoittaa, että uskot wp:hen ja yrität pukeutua mahdollisimman paljon wp:n tavoin, mutta et voi vanhempiesi tai työsi vuoksi.</w:t>
      </w:r>
    </w:p>
    <w:p>
      <w:r>
        <w:rPr>
          <w:b/>
          <w:u w:val="single"/>
        </w:rPr>
        <w:t xml:space="preserve">89774</w:t>
      </w:r>
    </w:p>
    <w:p>
      <w:r>
        <w:t xml:space="preserve">Omani on ensimmäinen .</w:t>
      </w:r>
    </w:p>
    <w:p>
      <w:r>
        <w:rPr>
          <w:b/>
          <w:u w:val="single"/>
        </w:rPr>
        <w:t xml:space="preserve">89775</w:t>
      </w:r>
    </w:p>
    <w:p>
      <w:r>
        <w:t xml:space="preserve">Näin AHX:n ensimmäistä kertaa toissa päivänä, enkä sanoisi sen olevan pro arjalainen.</w:t>
      </w:r>
    </w:p>
    <w:p>
      <w:r>
        <w:rPr>
          <w:b/>
          <w:u w:val="single"/>
        </w:rPr>
        <w:t xml:space="preserve">89776</w:t>
      </w:r>
    </w:p>
    <w:p>
      <w:r>
        <w:t xml:space="preserve">Ensinnäkin päähenkilö on muuttanut mielensä.</w:t>
      </w:r>
    </w:p>
    <w:p>
      <w:r>
        <w:rPr>
          <w:b/>
          <w:u w:val="single"/>
        </w:rPr>
        <w:t xml:space="preserve">89777</w:t>
      </w:r>
    </w:p>
    <w:p>
      <w:r>
        <w:t xml:space="preserve">Pidän enemmän klassisesta musiikista ja marssiorkesterin teoksista, erityisesti sellaisista, jotka on kirjoitettu marssiorkesteria varten, enkä mistään pop-kappaleesta, joka on kirjoitettu soittimilla soitettavaksi.</w:t>
      </w:r>
    </w:p>
    <w:p>
      <w:r>
        <w:rPr>
          <w:b/>
          <w:u w:val="single"/>
        </w:rPr>
        <w:t xml:space="preserve">89778</w:t>
      </w:r>
    </w:p>
    <w:p>
      <w:r>
        <w:t xml:space="preserve">Ja kun on kyse klassisesta musiikista , pidän siitä voimakkaasta .</w:t>
      </w:r>
    </w:p>
    <w:p>
      <w:r>
        <w:rPr>
          <w:b/>
          <w:u w:val="single"/>
        </w:rPr>
        <w:t xml:space="preserve">89779</w:t>
      </w:r>
    </w:p>
    <w:p>
      <w:r>
        <w:t xml:space="preserve">Jatkuva liike .</w:t>
      </w:r>
    </w:p>
    <w:p>
      <w:r>
        <w:rPr>
          <w:b/>
          <w:u w:val="single"/>
        </w:rPr>
        <w:t xml:space="preserve">89780</w:t>
      </w:r>
    </w:p>
    <w:p>
      <w:r>
        <w:t xml:space="preserve">Eräs ystäväni toi kouluun pienen sormenkynsien puhdistusveitsen, opettaja sai tietää siitä ja hänet erotettiin koulusta ...</w:t>
      </w:r>
    </w:p>
    <w:p>
      <w:r>
        <w:rPr>
          <w:b/>
          <w:u w:val="single"/>
        </w:rPr>
        <w:t xml:space="preserve">89781</w:t>
      </w:r>
    </w:p>
    <w:p>
      <w:r>
        <w:t xml:space="preserve">Siksi tarvitsen jotain muuta kuin tuon.</w:t>
      </w:r>
    </w:p>
    <w:p>
      <w:r>
        <w:rPr>
          <w:b/>
          <w:u w:val="single"/>
        </w:rPr>
        <w:t xml:space="preserve">89782</w:t>
      </w:r>
    </w:p>
    <w:p>
      <w:r>
        <w:t xml:space="preserve">heillä on aasialainen ryhmä musta ryhmä meksikolainen ryhmä, mutta valitettavasti pyyntöni valkoisesta ryhmästä hylättiin ...... Onko tämä kirjaston hipokratiaa vai skinheadin syrjintää?</w:t>
      </w:r>
    </w:p>
    <w:p>
      <w:r>
        <w:rPr>
          <w:b/>
          <w:u w:val="single"/>
        </w:rPr>
        <w:t xml:space="preserve">89783</w:t>
      </w:r>
    </w:p>
    <w:p>
      <w:r>
        <w:t xml:space="preserve">Kyllä se peli on aika hyvä sen todella 100 % negroid tappaminen toiminta aka mini RAHOWA Mutta haluaisin nähdä laajennus set sen ........................ seuraava tehtävä Harlemissa : nauraa se olisi täydellinen sitten .</w:t>
      </w:r>
    </w:p>
    <w:p>
      <w:r>
        <w:rPr>
          <w:b/>
          <w:u w:val="single"/>
        </w:rPr>
        <w:t xml:space="preserve">89784</w:t>
      </w:r>
    </w:p>
    <w:p>
      <w:r>
        <w:t xml:space="preserve">Jos olisitte fiksuja, ette perustaisi valkoisen ylpeyden kouluryhmää , sanokaa se sellaiselta, joka on kokenut sen.</w:t>
      </w:r>
    </w:p>
    <w:p>
      <w:r>
        <w:rPr>
          <w:b/>
          <w:u w:val="single"/>
        </w:rPr>
        <w:t xml:space="preserve">89785</w:t>
      </w:r>
    </w:p>
    <w:p>
      <w:r>
        <w:t xml:space="preserve">Jos jotain rotuun liittyvää tapahtuu, teidät osoitetaan.</w:t>
      </w:r>
    </w:p>
    <w:p>
      <w:r>
        <w:rPr>
          <w:b/>
          <w:u w:val="single"/>
        </w:rPr>
        <w:t xml:space="preserve">89786</w:t>
      </w:r>
    </w:p>
    <w:p>
      <w:r>
        <w:t xml:space="preserve">Vain minun 2 senttiä .</w:t>
      </w:r>
    </w:p>
    <w:p>
      <w:r>
        <w:rPr>
          <w:b/>
          <w:u w:val="single"/>
        </w:rPr>
        <w:t xml:space="preserve">89787</w:t>
      </w:r>
    </w:p>
    <w:p>
      <w:r>
        <w:t xml:space="preserve">sain itselleni parin viininpunainen 8 reikä grindres on alhainen pohja ne potkia niin pitkälle kuin olen concernd thats kaikki mitä tarvitsen</w:t>
      </w:r>
    </w:p>
    <w:p>
      <w:r>
        <w:rPr>
          <w:b/>
          <w:u w:val="single"/>
        </w:rPr>
        <w:t xml:space="preserve">89788</w:t>
      </w:r>
    </w:p>
    <w:p>
      <w:r>
        <w:t xml:space="preserve">Pidän miehestä kunnon farkuissa, hyvin istuvassa paidassa ja saappaissa ...</w:t>
      </w:r>
    </w:p>
    <w:p>
      <w:r>
        <w:rPr>
          <w:b/>
          <w:u w:val="single"/>
        </w:rPr>
        <w:t xml:space="preserve">89789</w:t>
      </w:r>
    </w:p>
    <w:p>
      <w:r>
        <w:t xml:space="preserve">Kasvot ajeltu ja viikset leikattu ...</w:t>
      </w:r>
    </w:p>
    <w:p>
      <w:r>
        <w:rPr>
          <w:b/>
          <w:u w:val="single"/>
        </w:rPr>
        <w:t xml:space="preserve">89790</w:t>
      </w:r>
    </w:p>
    <w:p>
      <w:r>
        <w:t xml:space="preserve">Hiukset juuri leikattu ...</w:t>
      </w:r>
    </w:p>
    <w:p>
      <w:r>
        <w:rPr>
          <w:b/>
          <w:u w:val="single"/>
        </w:rPr>
        <w:t xml:space="preserve">89791</w:t>
      </w:r>
    </w:p>
    <w:p>
      <w:r>
        <w:t xml:space="preserve">kiitos ja tulen jatkossakin käymään täällä. tietääkö kukaan hyviä bändejä, joita kuunnella? minulla on tällä hetkellä useita, joista pidän todella paljon, mutta olisi hyvä saada lisää. ... casper</w:t>
      </w:r>
    </w:p>
    <w:p>
      <w:r>
        <w:rPr>
          <w:b/>
          <w:u w:val="single"/>
        </w:rPr>
        <w:t xml:space="preserve">89792</w:t>
      </w:r>
    </w:p>
    <w:p>
      <w:r>
        <w:t xml:space="preserve">Olen ymmärtänyt stormfrontissa ollessani , että käsitykseni siitä, miltä valkoinen näyttää, on virheellinen.</w:t>
      </w:r>
    </w:p>
    <w:p>
      <w:r>
        <w:rPr>
          <w:b/>
          <w:u w:val="single"/>
        </w:rPr>
        <w:t xml:space="preserve">89793</w:t>
      </w:r>
    </w:p>
    <w:p>
      <w:r>
        <w:t xml:space="preserve">Pidetäänkö näitä kreikkalaisia ja albaaneja valkoisina ?</w:t>
      </w:r>
    </w:p>
    <w:p>
      <w:r>
        <w:rPr>
          <w:b/>
          <w:u w:val="single"/>
        </w:rPr>
        <w:t xml:space="preserve">89794</w:t>
      </w:r>
    </w:p>
    <w:p>
      <w:r>
        <w:t xml:space="preserve">Menen töihin . . joten minulla on likaiset siniset farkut , mustat sukat , vanhat kengät ja t-paita yleensä heavy metal -tyyppinen . tänään se on slayer , ja luotettava winchester-lippikseni , jossa on pari thors hammer -neulaa . minulla on oltava parta , tytöt tykkäävät siitä ; x minulla oli pitkät hiukset , kunnes leikkasin ne häitäni varten , en halunnut näyttää liikaa unibomberilta kun pukeudun laitan puhtaat housut ja tavallisen t-paidan .</w:t>
      </w:r>
    </w:p>
    <w:p>
      <w:r>
        <w:rPr>
          <w:b/>
          <w:u w:val="single"/>
        </w:rPr>
        <w:t xml:space="preserve">89795</w:t>
      </w:r>
    </w:p>
    <w:p>
      <w:r>
        <w:t xml:space="preserve">Mutta jos roistot olisivat todella ryöstäneet kaupan ja haavoittaneet tai tappaneet ystäväsi, sitä ei olisi luokiteltu viharikokseksi, vai mitä?</w:t>
      </w:r>
    </w:p>
    <w:p>
      <w:r>
        <w:rPr>
          <w:b/>
          <w:u w:val="single"/>
        </w:rPr>
        <w:t xml:space="preserve">89796</w:t>
      </w:r>
    </w:p>
    <w:p>
      <w:r>
        <w:t xml:space="preserve">Liityin merijalkaväkeen .</w:t>
      </w:r>
    </w:p>
    <w:p>
      <w:r>
        <w:rPr>
          <w:b/>
          <w:u w:val="single"/>
        </w:rPr>
        <w:t xml:space="preserve">89797</w:t>
      </w:r>
    </w:p>
    <w:p>
      <w:r>
        <w:t xml:space="preserve">Lähden pian peruskoulutukseen.</w:t>
      </w:r>
    </w:p>
    <w:p>
      <w:r>
        <w:rPr>
          <w:b/>
          <w:u w:val="single"/>
        </w:rPr>
        <w:t xml:space="preserve">89798</w:t>
      </w:r>
    </w:p>
    <w:p>
      <w:r>
        <w:t xml:space="preserve">Hei , hei armeija Likainen , likainen armeija Hypätkää pois tankkienne päältä ja seuratkaa minua Me olemme merijalkaväen jalkaväkeä Hei , hei laivasto Ilkeä , ilkeä laivasto Nouskaa pois laivojenne päältä ja seuratkaa minua Me olemme merijalkaväen jalkaväkeä Hei , hei ilmavoimat Laiska , laiska tuolivoima Nouskaa pois tuolienne päältä ja seuratkaa minua Me olemme merijalkaväen jalkaväkeä Takaisin 1775 Merijalkaväkeni heräsi eloon Ensin tuli sininen väri näyttämään maailmalle, että olemme tosissamme Sitten tuli punainen väri näyttämään maailmalle, että olemme vuodattaneet verta Sen jälkeen tuli kultainen väri näyttämään maailmalle, että olemme rohkeita.</w:t>
      </w:r>
    </w:p>
    <w:p>
      <w:r>
        <w:rPr>
          <w:b/>
          <w:u w:val="single"/>
        </w:rPr>
        <w:t xml:space="preserve">89799</w:t>
      </w:r>
    </w:p>
    <w:p>
      <w:r>
        <w:t xml:space="preserve">eräs ystäväni hakattiin todella pahasti vuosi sitten, koska häntä olisi voitu vetää hiuksista .</w:t>
      </w:r>
    </w:p>
    <w:p>
      <w:r>
        <w:rPr>
          <w:b/>
          <w:u w:val="single"/>
        </w:rPr>
        <w:t xml:space="preserve">89800</w:t>
      </w:r>
    </w:p>
    <w:p>
      <w:r>
        <w:t xml:space="preserve">se tuhoaa täysin hyvää DNA:ta, jopa ei-valkoista DNA:ta. saatamme tarvita monimuotoisuuttamme jonain päivänä pelastaaksemme kokonaisen lajin. olisi sääli, jos tuo DNA tuhoutuisi jonkun vasemmistolaisen ihannepaskan takia.</w:t>
      </w:r>
    </w:p>
    <w:p>
      <w:r>
        <w:rPr>
          <w:b/>
          <w:u w:val="single"/>
        </w:rPr>
        <w:t xml:space="preserve">89801</w:t>
      </w:r>
    </w:p>
    <w:p>
      <w:r>
        <w:t xml:space="preserve">Helvetti, en välitä pätkääkään siitä, jos ystäväni 'satunnaisesti' polttavat ruohoa.</w:t>
      </w:r>
    </w:p>
    <w:p>
      <w:r>
        <w:rPr>
          <w:b/>
          <w:u w:val="single"/>
        </w:rPr>
        <w:t xml:space="preserve">89802</w:t>
      </w:r>
    </w:p>
    <w:p>
      <w:r>
        <w:t xml:space="preserve">Vain makasi särö ja ekstaasi .</w:t>
      </w:r>
    </w:p>
    <w:p>
      <w:r>
        <w:rPr>
          <w:b/>
          <w:u w:val="single"/>
        </w:rPr>
        <w:t xml:space="preserve">89803</w:t>
      </w:r>
    </w:p>
    <w:p>
      <w:r>
        <w:t xml:space="preserve">Pysy valkoisena , pysy terveenä taistelua varten</w:t>
      </w:r>
    </w:p>
    <w:p>
      <w:r>
        <w:rPr>
          <w:b/>
          <w:u w:val="single"/>
        </w:rPr>
        <w:t xml:space="preserve">89804</w:t>
      </w:r>
    </w:p>
    <w:p>
      <w:r>
        <w:t xml:space="preserve">jos hän on kokaiiniriippuvainen - yritä selvittää, mistä hän saa kokaiinia, ja vasikoi hänet .... sinusta tulee sankari ja voit pitää omat juhlasi, kun kaikki neekerit ovat telkien takana.</w:t>
      </w:r>
    </w:p>
    <w:p>
      <w:r>
        <w:rPr>
          <w:b/>
          <w:u w:val="single"/>
        </w:rPr>
        <w:t xml:space="preserve">89805</w:t>
      </w:r>
    </w:p>
    <w:p>
      <w:r>
        <w:t xml:space="preserve">No, sinun pitäisi .</w:t>
      </w:r>
    </w:p>
    <w:p>
      <w:r>
        <w:rPr>
          <w:b/>
          <w:u w:val="single"/>
        </w:rPr>
        <w:t xml:space="preserve">89806</w:t>
      </w:r>
    </w:p>
    <w:p>
      <w:r>
        <w:t xml:space="preserve">Rotumme vahvuus on siinä rakkaudessa ja huolenpidossa, jota se osoittaa omalle kansalleen.</w:t>
      </w:r>
    </w:p>
    <w:p>
      <w:r>
        <w:rPr>
          <w:b/>
          <w:u w:val="single"/>
        </w:rPr>
        <w:t xml:space="preserve">89807</w:t>
      </w:r>
    </w:p>
    <w:p>
      <w:r>
        <w:t xml:space="preserve">Hei, olen Mike, olen lukenut näitä foorumeita jo jonkin aikaa ja vihdoin pääsin rekisteröitymään.</w:t>
      </w:r>
    </w:p>
    <w:p>
      <w:r>
        <w:rPr>
          <w:b/>
          <w:u w:val="single"/>
        </w:rPr>
        <w:t xml:space="preserve">89808</w:t>
      </w:r>
    </w:p>
    <w:p>
      <w:r>
        <w:t xml:space="preserve">Asun Georgiassa, nimittäin Atlantan metropolialueella, joten luonnollisesti apinat ympäröivät minua.</w:t>
      </w:r>
    </w:p>
    <w:p>
      <w:r>
        <w:rPr>
          <w:b/>
          <w:u w:val="single"/>
        </w:rPr>
        <w:t xml:space="preserve">89809</w:t>
      </w:r>
    </w:p>
    <w:p>
      <w:r>
        <w:t xml:space="preserve">Olen 16-vuotias ja ainoa henkilö perheessäni, joka näyttää uskovan rotumme säilymiseen.</w:t>
      </w:r>
    </w:p>
    <w:p>
      <w:r>
        <w:rPr>
          <w:b/>
          <w:u w:val="single"/>
        </w:rPr>
        <w:t xml:space="preserve">89810</w:t>
      </w:r>
    </w:p>
    <w:p>
      <w:r>
        <w:t xml:space="preserve">Jälleen kerran ..</w:t>
      </w:r>
    </w:p>
    <w:p>
      <w:r>
        <w:rPr>
          <w:b/>
          <w:u w:val="single"/>
        </w:rPr>
        <w:t xml:space="preserve">89811</w:t>
      </w:r>
    </w:p>
    <w:p>
      <w:r>
        <w:t xml:space="preserve">Hei!</w:t>
      </w:r>
    </w:p>
    <w:p>
      <w:r>
        <w:rPr>
          <w:b/>
          <w:u w:val="single"/>
        </w:rPr>
        <w:t xml:space="preserve">89812</w:t>
      </w:r>
    </w:p>
    <w:p>
      <w:r>
        <w:t xml:space="preserve">En ole varma sivustosta, mutta nuo tilastot ovat kirjasta `` The Color Of Crime '' .</w:t>
      </w:r>
    </w:p>
    <w:p>
      <w:r>
        <w:rPr>
          <w:b/>
          <w:u w:val="single"/>
        </w:rPr>
        <w:t xml:space="preserve">89813</w:t>
      </w:r>
    </w:p>
    <w:p>
      <w:r>
        <w:t xml:space="preserve">Jos etsit yahoo ( ya-jew ) löydät sen .</w:t>
      </w:r>
    </w:p>
    <w:p>
      <w:r>
        <w:rPr>
          <w:b/>
          <w:u w:val="single"/>
        </w:rPr>
        <w:t xml:space="preserve">89814</w:t>
      </w:r>
    </w:p>
    <w:p>
      <w:r>
        <w:t xml:space="preserve">Yritin juuri päästä sivustolle ja se totesi, että tili on keskeytetty.</w:t>
      </w:r>
    </w:p>
    <w:p>
      <w:r>
        <w:rPr>
          <w:b/>
          <w:u w:val="single"/>
        </w:rPr>
        <w:t xml:space="preserve">89815</w:t>
      </w:r>
    </w:p>
    <w:p>
      <w:r>
        <w:t xml:space="preserve">Toivottavasti Labrat saa sen takaisin , pidin sivustosta.</w:t>
      </w:r>
    </w:p>
    <w:p>
      <w:r>
        <w:rPr>
          <w:b/>
          <w:u w:val="single"/>
        </w:rPr>
        <w:t xml:space="preserve">89816</w:t>
      </w:r>
    </w:p>
    <w:p>
      <w:r>
        <w:t xml:space="preserve">Unohda viesti .</w:t>
      </w:r>
    </w:p>
    <w:p>
      <w:r>
        <w:rPr>
          <w:b/>
          <w:u w:val="single"/>
        </w:rPr>
        <w:t xml:space="preserve">89817</w:t>
      </w:r>
    </w:p>
    <w:p>
      <w:r>
        <w:t xml:space="preserve">Sivusto on taas toiminnassa.</w:t>
      </w:r>
    </w:p>
    <w:p>
      <w:r>
        <w:rPr>
          <w:b/>
          <w:u w:val="single"/>
        </w:rPr>
        <w:t xml:space="preserve">89818</w:t>
      </w:r>
    </w:p>
    <w:p>
      <w:r>
        <w:t xml:space="preserve">Tuliko kenellekään selväksi, että se mitä sanoin viestissäni siitä, että isäni ampui minut käteni MTV-aseman valitsimella, oli vitsi ???? 88 Crissy</w:t>
      </w:r>
    </w:p>
    <w:p>
      <w:r>
        <w:rPr>
          <w:b/>
          <w:u w:val="single"/>
        </w:rPr>
        <w:t xml:space="preserve">89819</w:t>
      </w:r>
    </w:p>
    <w:p>
      <w:r>
        <w:t xml:space="preserve">hei koulu on eläintarha ja imaista vihaan kouluani mutta valkoinen roska on joku, joka on rotusekoittaja tai w * * * * * * * * * valkoinen valta aina</w:t>
      </w:r>
    </w:p>
    <w:p>
      <w:r>
        <w:rPr>
          <w:b/>
          <w:u w:val="single"/>
        </w:rPr>
        <w:t xml:space="preserve">89820</w:t>
      </w:r>
    </w:p>
    <w:p>
      <w:r>
        <w:t xml:space="preserve">Näyttäkää meille, että olette ylpeitä siitä, että olette valkoisia, ette mustia.</w:t>
      </w:r>
    </w:p>
    <w:p>
      <w:r>
        <w:rPr>
          <w:b/>
          <w:u w:val="single"/>
        </w:rPr>
        <w:t xml:space="preserve">89821</w:t>
      </w:r>
    </w:p>
    <w:p>
      <w:r>
        <w:t xml:space="preserve">Viimeinen asia mitä tarvitsemme on, että valkoiset alkavat puhua ebonicsia .</w:t>
      </w:r>
    </w:p>
    <w:p>
      <w:r>
        <w:rPr>
          <w:b/>
          <w:u w:val="single"/>
        </w:rPr>
        <w:t xml:space="preserve">89822</w:t>
      </w:r>
    </w:p>
    <w:p>
      <w:r>
        <w:t xml:space="preserve">Seig Heil - Andrew</w:t>
      </w:r>
    </w:p>
    <w:p>
      <w:r>
        <w:rPr>
          <w:b/>
          <w:u w:val="single"/>
        </w:rPr>
        <w:t xml:space="preserve">89823</w:t>
      </w:r>
    </w:p>
    <w:p>
      <w:r>
        <w:t xml:space="preserve">En ole varma, oletteko kaikki kuulleet tästä aiemmin vai ette, mutta ystäväni kertoi minulle, että hän kuuli pian hallituksen vaativan, että meidän on saatava ID-siru ihon alle käteemme.</w:t>
      </w:r>
    </w:p>
    <w:p>
      <w:r>
        <w:rPr>
          <w:b/>
          <w:u w:val="single"/>
        </w:rPr>
        <w:t xml:space="preserve">89824</w:t>
      </w:r>
    </w:p>
    <w:p>
      <w:r>
        <w:t xml:space="preserve">Luulen, että tämä olisi vain tiukempi ote, joka ZOG:lla olisi meistä.</w:t>
      </w:r>
    </w:p>
    <w:p>
      <w:r>
        <w:rPr>
          <w:b/>
          <w:u w:val="single"/>
        </w:rPr>
        <w:t xml:space="preserve">89825</w:t>
      </w:r>
    </w:p>
    <w:p>
      <w:r>
        <w:t xml:space="preserve">Mitä mieltä olette?</w:t>
      </w:r>
    </w:p>
    <w:p>
      <w:r>
        <w:rPr>
          <w:b/>
          <w:u w:val="single"/>
        </w:rPr>
        <w:t xml:space="preserve">89826</w:t>
      </w:r>
    </w:p>
    <w:p>
      <w:r>
        <w:t xml:space="preserve">Tavoitteet??</w:t>
      </w:r>
    </w:p>
    <w:p>
      <w:r>
        <w:rPr>
          <w:b/>
          <w:u w:val="single"/>
        </w:rPr>
        <w:t xml:space="preserve">89827</w:t>
      </w:r>
    </w:p>
    <w:p>
      <w:r>
        <w:t xml:space="preserve">Minulla ei ole kovin tarkkoja elämänsuunnitelmia, kuten aclemfaalthat vastasi, MUTTA minulla on tavoitteita ! 1 .</w:t>
      </w:r>
    </w:p>
    <w:p>
      <w:r>
        <w:rPr>
          <w:b/>
          <w:u w:val="single"/>
        </w:rPr>
        <w:t xml:space="preserve">89828</w:t>
      </w:r>
    </w:p>
    <w:p>
      <w:r>
        <w:t xml:space="preserve">Opettele uimaan !!! 2 .</w:t>
      </w:r>
    </w:p>
    <w:p>
      <w:r>
        <w:rPr>
          <w:b/>
          <w:u w:val="single"/>
        </w:rPr>
        <w:t xml:space="preserve">89829</w:t>
      </w:r>
    </w:p>
    <w:p>
      <w:r>
        <w:t xml:space="preserve">Yliopistosta valmistuminen ( 2 vuotta jäljellä woo hoo ! ) 3 .</w:t>
      </w:r>
    </w:p>
    <w:p>
      <w:r>
        <w:rPr>
          <w:b/>
          <w:u w:val="single"/>
        </w:rPr>
        <w:t xml:space="preserve">89830</w:t>
      </w:r>
    </w:p>
    <w:p>
      <w:r>
        <w:t xml:space="preserve">Liity ilmavoimiin ( Minulla on jotain yhteistä aclemfaalin kanssa , pieni maailma ) 4 .</w:t>
      </w:r>
    </w:p>
    <w:p>
      <w:r>
        <w:rPr>
          <w:b/>
          <w:u w:val="single"/>
        </w:rPr>
        <w:t xml:space="preserve">89831</w:t>
      </w:r>
    </w:p>
    <w:p>
      <w:r>
        <w:t xml:space="preserve">Matkusta USA:n läpi 5 .</w:t>
      </w:r>
    </w:p>
    <w:p>
      <w:r>
        <w:rPr>
          <w:b/>
          <w:u w:val="single"/>
        </w:rPr>
        <w:t xml:space="preserve">89832</w:t>
      </w:r>
    </w:p>
    <w:p>
      <w:r>
        <w:t xml:space="preserve">Matkustaa ulkomaille ( Jotain mitä en ole koskaan tehnyt ! ) 5 .</w:t>
      </w:r>
    </w:p>
    <w:p>
      <w:r>
        <w:rPr>
          <w:b/>
          <w:u w:val="single"/>
        </w:rPr>
        <w:t xml:space="preserve">89833</w:t>
      </w:r>
    </w:p>
    <w:p>
      <w:r>
        <w:t xml:space="preserve">SITTEN myöhemmin , JOS löydän sielunkumppanini , menen naimisiin ja perustan perheen .</w:t>
      </w:r>
    </w:p>
    <w:p>
      <w:r>
        <w:rPr>
          <w:b/>
          <w:u w:val="single"/>
        </w:rPr>
        <w:t xml:space="preserve">89834</w:t>
      </w:r>
    </w:p>
    <w:p>
      <w:r>
        <w:t xml:space="preserve">Mikään tästä ei tietenkään ole kiveen hakattu.</w:t>
      </w:r>
    </w:p>
    <w:p>
      <w:r>
        <w:rPr>
          <w:b/>
          <w:u w:val="single"/>
        </w:rPr>
        <w:t xml:space="preserve">89835</w:t>
      </w:r>
    </w:p>
    <w:p>
      <w:r>
        <w:t xml:space="preserve">Mutta on niin paljon asioita, joita haluan tehdä ja nähdä - haluan elää elämäni täysillä.</w:t>
      </w:r>
    </w:p>
    <w:p>
      <w:r>
        <w:rPr>
          <w:b/>
          <w:u w:val="single"/>
        </w:rPr>
        <w:t xml:space="preserve">89836</w:t>
      </w:r>
    </w:p>
    <w:p>
      <w:r>
        <w:t xml:space="preserve">Heidän kannaltaan se on varmaan järkevää, mutta lopulta heidän on päätettävä, oliko Jeesus musta vai onko kristinusko väärä: heidän näkökulmastaan kumpikaan ei voi olla totta.</w:t>
      </w:r>
    </w:p>
    <w:p>
      <w:r>
        <w:rPr>
          <w:b/>
          <w:u w:val="single"/>
        </w:rPr>
        <w:t xml:space="preserve">89837</w:t>
      </w:r>
    </w:p>
    <w:p>
      <w:r>
        <w:t xml:space="preserve">Tämä oli minun johtopäätökseni .</w:t>
      </w:r>
    </w:p>
    <w:p>
      <w:r>
        <w:rPr>
          <w:b/>
          <w:u w:val="single"/>
        </w:rPr>
        <w:t xml:space="preserve">89838</w:t>
      </w:r>
    </w:p>
    <w:p>
      <w:r>
        <w:t xml:space="preserve">Ja kaikille niille neekereille siellä , historia alkaa kirjoitetusta sanasta .</w:t>
      </w:r>
    </w:p>
    <w:p>
      <w:r>
        <w:rPr>
          <w:b/>
          <w:u w:val="single"/>
        </w:rPr>
        <w:t xml:space="preserve">89839</w:t>
      </w:r>
    </w:p>
    <w:p>
      <w:r>
        <w:t xml:space="preserve">Ennen valkoisten tuloa Afrikkaan ei ollut/ei ole historiaa .</w:t>
      </w:r>
    </w:p>
    <w:p>
      <w:r>
        <w:rPr>
          <w:b/>
          <w:u w:val="single"/>
        </w:rPr>
        <w:t xml:space="preserve">89840</w:t>
      </w:r>
    </w:p>
    <w:p>
      <w:r>
        <w:t xml:space="preserve">Tämä on uusi versio, joka ei ole ollut saatavilla aiemmin.</w:t>
      </w:r>
    </w:p>
    <w:p>
      <w:r>
        <w:rPr>
          <w:b/>
          <w:u w:val="single"/>
        </w:rPr>
        <w:t xml:space="preserve">89841</w:t>
      </w:r>
    </w:p>
    <w:p>
      <w:r>
        <w:t xml:space="preserve">Uusi Intro , musiikki johtaa sisään ja ulos .</w:t>
      </w:r>
    </w:p>
    <w:p>
      <w:r>
        <w:rPr>
          <w:b/>
          <w:u w:val="single"/>
        </w:rPr>
        <w:t xml:space="preserve">89842</w:t>
      </w:r>
    </w:p>
    <w:p>
      <w:r>
        <w:t xml:space="preserve">Jatkakaa kylvämistä.</w:t>
      </w:r>
    </w:p>
    <w:p>
      <w:r>
        <w:rPr>
          <w:b/>
          <w:u w:val="single"/>
        </w:rPr>
        <w:t xml:space="preserve">89843</w:t>
      </w:r>
    </w:p>
    <w:p>
      <w:r>
        <w:t xml:space="preserve">Terveisiä kaikille !</w:t>
      </w:r>
    </w:p>
    <w:p>
      <w:r>
        <w:rPr>
          <w:b/>
          <w:u w:val="single"/>
        </w:rPr>
        <w:t xml:space="preserve">89844</w:t>
      </w:r>
    </w:p>
    <w:p>
      <w:r>
        <w:t xml:space="preserve">--David Duke</w:t>
      </w:r>
    </w:p>
    <w:p>
      <w:r>
        <w:rPr>
          <w:b/>
          <w:u w:val="single"/>
        </w:rPr>
        <w:t xml:space="preserve">89845</w:t>
      </w:r>
    </w:p>
    <w:p>
      <w:r>
        <w:t xml:space="preserve">Tohtori Duke , jos me koskaan pystymme muodostamaan valkoisen kansakunnan (jos Jumala suo, niin me muodostamme), toivon, että teistä tulee presidenttimme.</w:t>
      </w:r>
    </w:p>
    <w:p>
      <w:r>
        <w:rPr>
          <w:b/>
          <w:u w:val="single"/>
        </w:rPr>
        <w:t xml:space="preserve">89846</w:t>
      </w:r>
    </w:p>
    <w:p>
      <w:r>
        <w:t xml:space="preserve">Näin sen ja nauroin itseni kipeäksi.</w:t>
      </w:r>
    </w:p>
    <w:p>
      <w:r>
        <w:rPr>
          <w:b/>
          <w:u w:val="single"/>
        </w:rPr>
        <w:t xml:space="preserve">89847</w:t>
      </w:r>
    </w:p>
    <w:p>
      <w:r>
        <w:t xml:space="preserve">NYT ! jotain paskaa en ole ennen nähnyt, se on pääsiäispaskaa kaupoissa ennen .</w:t>
      </w:r>
    </w:p>
    <w:p>
      <w:r>
        <w:rPr>
          <w:b/>
          <w:u w:val="single"/>
        </w:rPr>
        <w:t xml:space="preserve">89848</w:t>
      </w:r>
    </w:p>
    <w:p>
      <w:r>
        <w:t xml:space="preserve">FL tuo on vanha kuva viime vuodelta .</w:t>
      </w:r>
    </w:p>
    <w:p>
      <w:r>
        <w:rPr>
          <w:b/>
          <w:u w:val="single"/>
        </w:rPr>
        <w:t xml:space="preserve">89849</w:t>
      </w:r>
    </w:p>
    <w:p>
      <w:r>
        <w:t xml:space="preserve">He rukoilivat sadetta .</w:t>
      </w:r>
    </w:p>
    <w:p>
      <w:r>
        <w:rPr>
          <w:b/>
          <w:u w:val="single"/>
        </w:rPr>
        <w:t xml:space="preserve">89850</w:t>
      </w:r>
    </w:p>
    <w:p>
      <w:r>
        <w:t xml:space="preserve">Pahimmasta kuivuudesta, jota maa on koskaan nähnyt, meidän kaikkien on kiitettävä Jumalaa hänen lähettämästään sateesta.</w:t>
      </w:r>
    </w:p>
    <w:p>
      <w:r>
        <w:rPr>
          <w:b/>
          <w:u w:val="single"/>
        </w:rPr>
        <w:t xml:space="preserve">89851</w:t>
      </w:r>
    </w:p>
    <w:p>
      <w:r>
        <w:t xml:space="preserve">Patomme ovat ylivuotavia lukuun ottamatta Capea .</w:t>
      </w:r>
    </w:p>
    <w:p>
      <w:r>
        <w:rPr>
          <w:b/>
          <w:u w:val="single"/>
        </w:rPr>
        <w:t xml:space="preserve">89852</w:t>
      </w:r>
    </w:p>
    <w:p>
      <w:r>
        <w:t xml:space="preserve">On selvää, että tässä maassa tarvitaan enemmän vaihtoehtoisia tiedotusvälineitä.</w:t>
      </w:r>
    </w:p>
    <w:p>
      <w:r>
        <w:rPr>
          <w:b/>
          <w:u w:val="single"/>
        </w:rPr>
        <w:t xml:space="preserve">89853</w:t>
      </w:r>
    </w:p>
    <w:p>
      <w:r>
        <w:t xml:space="preserve">Miksi ette perustaisi sellaista itse?</w:t>
      </w:r>
    </w:p>
    <w:p>
      <w:r>
        <w:rPr>
          <w:b/>
          <w:u w:val="single"/>
        </w:rPr>
        <w:t xml:space="preserve">89854</w:t>
      </w:r>
    </w:p>
    <w:p>
      <w:r>
        <w:t xml:space="preserve">Vaikuttaa hyvältä idealta edistää asiaamme .</w:t>
      </w:r>
    </w:p>
    <w:p>
      <w:r>
        <w:rPr>
          <w:b/>
          <w:u w:val="single"/>
        </w:rPr>
        <w:t xml:space="preserve">89855</w:t>
      </w:r>
    </w:p>
    <w:p>
      <w:r>
        <w:t xml:space="preserve">Tällaisia tarinoita tulee useimmiten Intiasta ja Pakistanista.</w:t>
      </w:r>
    </w:p>
    <w:p>
      <w:r>
        <w:rPr>
          <w:b/>
          <w:u w:val="single"/>
        </w:rPr>
        <w:t xml:space="preserve">89856</w:t>
      </w:r>
    </w:p>
    <w:p>
      <w:r>
        <w:t xml:space="preserve">Luoja tietää, mitä Afrikasta tulisi, jos mustat vain keksisivät tutkivan journalismin .</w:t>
      </w:r>
    </w:p>
    <w:p>
      <w:r>
        <w:rPr>
          <w:b/>
          <w:u w:val="single"/>
        </w:rPr>
        <w:t xml:space="preserve">89857</w:t>
      </w:r>
    </w:p>
    <w:p>
      <w:r>
        <w:t xml:space="preserve">Meillä on pieni laki nimeltä "Prohibition of Foreign Military Assistance Act" (ulkomaisen sotilasavun kieltäminen), joka kieltää merijalkaväen toiminnan Etelä-Afrikassa. viiden vuoden helvetin uhalla kafferivankilassa.</w:t>
      </w:r>
    </w:p>
    <w:p>
      <w:r>
        <w:rPr>
          <w:b/>
          <w:u w:val="single"/>
        </w:rPr>
        <w:t xml:space="preserve">89858</w:t>
      </w:r>
    </w:p>
    <w:p>
      <w:r>
        <w:t xml:space="preserve">Luulen, että hänellä oli kuolemanläheinen kokemus ja hän näki, minne hän on menossa, ja nyt hän takertuu elämään epätoivoisen sitkeästi.</w:t>
      </w:r>
    </w:p>
    <w:p>
      <w:r>
        <w:rPr>
          <w:b/>
          <w:u w:val="single"/>
        </w:rPr>
        <w:t xml:space="preserve">89859</w:t>
      </w:r>
    </w:p>
    <w:p>
      <w:r>
        <w:t xml:space="preserve">Ruoka ja vesi ovat luonnollisesti hyvin tärkeitä, ja keinot niiden puolustamiseksi... Mikä puolustusvoima... he ovat kaikki kummituksia... sanokaa terveisiä Casperille Upingtonissa, mikä hyvä sielu...</w:t>
      </w:r>
    </w:p>
    <w:p>
      <w:r>
        <w:rPr>
          <w:b/>
          <w:u w:val="single"/>
        </w:rPr>
        <w:t xml:space="preserve">89860</w:t>
      </w:r>
    </w:p>
    <w:p>
      <w:r>
        <w:t xml:space="preserve">Olen iloinen, että voit kävellä noissa asioissa.</w:t>
      </w:r>
    </w:p>
    <w:p>
      <w:r>
        <w:rPr>
          <w:b/>
          <w:u w:val="single"/>
        </w:rPr>
        <w:t xml:space="preserve">89861</w:t>
      </w:r>
    </w:p>
    <w:p>
      <w:r>
        <w:t xml:space="preserve">Viimeksi kun käytin jotain edes puoliksi niin korkeaa, melkein mursin nilkkani ja niskani .</w:t>
      </w:r>
    </w:p>
    <w:p>
      <w:r>
        <w:rPr>
          <w:b/>
          <w:u w:val="single"/>
        </w:rPr>
        <w:t xml:space="preserve">89862</w:t>
      </w:r>
    </w:p>
    <w:p>
      <w:r>
        <w:t xml:space="preserve">Tässä on sivusto, joka kokoaa yhteen uutisartikkeleita valkoisten rikollisuudesta ja rappeutumisesta .</w:t>
      </w:r>
    </w:p>
    <w:p>
      <w:r>
        <w:rPr>
          <w:b/>
          <w:u w:val="single"/>
        </w:rPr>
        <w:t xml:space="preserve">89863</w:t>
      </w:r>
    </w:p>
    <w:p>
      <w:r>
        <w:t xml:space="preserve">Oletan, että se on heidän versionsa SF:n uutis- ja artikkelifoorumista.</w:t>
      </w:r>
    </w:p>
    <w:p>
      <w:r>
        <w:rPr>
          <w:b/>
          <w:u w:val="single"/>
        </w:rPr>
        <w:t xml:space="preserve">89864</w:t>
      </w:r>
    </w:p>
    <w:p>
      <w:r>
        <w:t xml:space="preserve">Valkoinen kello</w:t>
      </w:r>
    </w:p>
    <w:p>
      <w:r>
        <w:rPr>
          <w:b/>
          <w:u w:val="single"/>
        </w:rPr>
        <w:t xml:space="preserve">89865</w:t>
      </w:r>
    </w:p>
    <w:p>
      <w:r>
        <w:t xml:space="preserve">Tämä on kansanmurhan määritelmä.</w:t>
      </w:r>
    </w:p>
    <w:p>
      <w:r>
        <w:rPr>
          <w:b/>
          <w:u w:val="single"/>
        </w:rPr>
        <w:t xml:space="preserve">89866</w:t>
      </w:r>
    </w:p>
    <w:p>
      <w:r>
        <w:t xml:space="preserve">Eikö olekin mielenkiintoista, että kansanmurha on rikos, kunnes se tapahtuu eurooppalaisille?</w:t>
      </w:r>
    </w:p>
    <w:p>
      <w:r>
        <w:rPr>
          <w:b/>
          <w:u w:val="single"/>
        </w:rPr>
        <w:t xml:space="preserve">89867</w:t>
      </w:r>
    </w:p>
    <w:p>
      <w:r>
        <w:t xml:space="preserve">Rhodine van der Walt ammuttiin ja tapettiin kotonaan Kempton Parkissa lauantai-iltana , 1.2.2014 mustien toimesta.</w:t>
      </w:r>
    </w:p>
    <w:p>
      <w:r>
        <w:rPr>
          <w:b/>
          <w:u w:val="single"/>
        </w:rPr>
        <w:t xml:space="preserve">89868</w:t>
      </w:r>
    </w:p>
    <w:p>
      <w:r>
        <w:t xml:space="preserve">Juutalaisten luonteeseen kuuluu kaikenlaisten perinteiden häpäiseminen ja naisten tyrkyttäminen itsensä naurunalaisiksi.</w:t>
      </w:r>
    </w:p>
    <w:p>
      <w:r>
        <w:rPr>
          <w:b/>
          <w:u w:val="single"/>
        </w:rPr>
        <w:t xml:space="preserve">89869</w:t>
      </w:r>
    </w:p>
    <w:p>
      <w:r>
        <w:t xml:space="preserve">Hyvä aloittaa on John J. O' Neillin kirjoittama Prodigal Genius .</w:t>
      </w:r>
    </w:p>
    <w:p>
      <w:r>
        <w:rPr>
          <w:b/>
          <w:u w:val="single"/>
        </w:rPr>
        <w:t xml:space="preserve">89870</w:t>
      </w:r>
    </w:p>
    <w:p>
      <w:r>
        <w:t xml:space="preserve">Se on luettavissa verkossa täältä: http://www.rastko.org.yu/istorija/te...ell-tesla.htmlandhttp://www.scribd.com/doc/2683312/Pr ... n-Jacob-ONeill</w:t>
      </w:r>
    </w:p>
    <w:p>
      <w:r>
        <w:rPr>
          <w:b/>
          <w:u w:val="single"/>
        </w:rPr>
        <w:t xml:space="preserve">89871</w:t>
      </w:r>
    </w:p>
    <w:p>
      <w:r>
        <w:t xml:space="preserve">Onkohan Eddiellä vartijoita konserttiensa aikana vai luottaako hän vain maailmankaikkeuden ylivoimaiseen hyvään tahtoon pitää hänet turvassa tuhansilta ja taas tuhansilta huutavilta faneilta?</w:t>
      </w:r>
    </w:p>
    <w:p>
      <w:r>
        <w:rPr>
          <w:b/>
          <w:u w:val="single"/>
        </w:rPr>
        <w:t xml:space="preserve">89872</w:t>
      </w:r>
    </w:p>
    <w:p>
      <w:r>
        <w:t xml:space="preserve">A on ollut genre nimeltä `` grunge rock '' AKA sheety musiikki suosittu noin 20 vuotta sitten en n't pidä niistä silloin ja nyt ... sama konsensus Pearl Jam - Jeremy - YouTube</w:t>
      </w:r>
    </w:p>
    <w:p>
      <w:r>
        <w:rPr>
          <w:b/>
          <w:u w:val="single"/>
        </w:rPr>
        <w:t xml:space="preserve">89873</w:t>
      </w:r>
    </w:p>
    <w:p>
      <w:r>
        <w:t xml:space="preserve">Elokuvan alussa näytetään se valtava parittelukohtaus, jossa miehet ja naiset asetetaan riviin.</w:t>
      </w:r>
    </w:p>
    <w:p>
      <w:r>
        <w:rPr>
          <w:b/>
          <w:u w:val="single"/>
        </w:rPr>
        <w:t xml:space="preserve">89874</w:t>
      </w:r>
    </w:p>
    <w:p>
      <w:r>
        <w:t xml:space="preserve">Luulen, että liberaalit edistäisivät tämäntyyppistä parittelua, koska vain sattumanvaraisuus linjassa määrittää kumppanin eikä mikään muu tekijä.</w:t>
      </w:r>
    </w:p>
    <w:p>
      <w:r>
        <w:rPr>
          <w:b/>
          <w:u w:val="single"/>
        </w:rPr>
        <w:t xml:space="preserve">89875</w:t>
      </w:r>
    </w:p>
    <w:p>
      <w:r>
        <w:t xml:space="preserve">Minä en ainakaan koskaan aio vapaaehtoisesti maksaa tämän propagandan katsomisesta, ehkä katson sen vain ilmaiseksi osoittaakseni ihmisille juutalaisten vaikutusvallan valkoisten kansanmurhassa.</w:t>
      </w:r>
    </w:p>
    <w:p>
      <w:r>
        <w:rPr>
          <w:b/>
          <w:u w:val="single"/>
        </w:rPr>
        <w:t xml:space="preserve">89876</w:t>
      </w:r>
    </w:p>
    <w:p>
      <w:r>
        <w:t xml:space="preserve">Mikä sitten aiheutti nousu- ja laskusuhdanteet ENNEN kuin FED otettiin käyttöön ja meillä oli bimetalliin perustuva raha?</w:t>
      </w:r>
    </w:p>
    <w:p>
      <w:r>
        <w:rPr>
          <w:b/>
          <w:u w:val="single"/>
        </w:rPr>
        <w:t xml:space="preserve">89877</w:t>
      </w:r>
    </w:p>
    <w:p>
      <w:r>
        <w:t xml:space="preserve">Haluan tietää, mitä "tutkittavaa" on, koska mitään rikosta ei ole tehty .</w:t>
      </w:r>
    </w:p>
    <w:p>
      <w:r>
        <w:rPr>
          <w:b/>
          <w:u w:val="single"/>
        </w:rPr>
        <w:t xml:space="preserve">89878</w:t>
      </w:r>
    </w:p>
    <w:p>
      <w:r>
        <w:t xml:space="preserve">Neekeri Pre-Adamite petotyttö valittaa, että tämä jotenkin salaperäisesti `` kohdistuu '' häneen .</w:t>
      </w:r>
    </w:p>
    <w:p>
      <w:r>
        <w:rPr>
          <w:b/>
          <w:u w:val="single"/>
        </w:rPr>
        <w:t xml:space="preserve">89879</w:t>
      </w:r>
    </w:p>
    <w:p>
      <w:r>
        <w:t xml:space="preserve">WEKU</w:t>
      </w:r>
    </w:p>
    <w:p>
      <w:r>
        <w:rPr>
          <w:b/>
          <w:u w:val="single"/>
        </w:rPr>
        <w:t xml:space="preserve">89880</w:t>
      </w:r>
    </w:p>
    <w:p>
      <w:r>
        <w:t xml:space="preserve">Jos kotinne ovi olisi lukossa, mutta keskiyöllä naapurinne avaisi oven, jotta jotkut muslimit tulisivat sisään ja veisivät tavaranne, raiskaisivat vaimonne ja pieksisivät teidät melkein kuoliaaksi... pitäisittekö silti naapurianne mukavana kaverina?</w:t>
      </w:r>
    </w:p>
    <w:p>
      <w:r>
        <w:rPr>
          <w:b/>
          <w:u w:val="single"/>
        </w:rPr>
        <w:t xml:space="preserve">89881</w:t>
      </w:r>
    </w:p>
    <w:p>
      <w:r>
        <w:t xml:space="preserve">Aika pian ei ole enää paikkaa, jonne juosta.</w:t>
      </w:r>
    </w:p>
    <w:p>
      <w:r>
        <w:rPr>
          <w:b/>
          <w:u w:val="single"/>
        </w:rPr>
        <w:t xml:space="preserve">89882</w:t>
      </w:r>
    </w:p>
    <w:p>
      <w:r>
        <w:t xml:space="preserve">Luulen, että valkoisten on joko alettava taistella vastaan tai heidät on hitaasti tuhottava.</w:t>
      </w:r>
    </w:p>
    <w:p>
      <w:r>
        <w:rPr>
          <w:b/>
          <w:u w:val="single"/>
        </w:rPr>
        <w:t xml:space="preserve">89883</w:t>
      </w:r>
    </w:p>
    <w:p>
      <w:r>
        <w:t xml:space="preserve">En katso yhtään elokuvaa, joka on tehty mustille tai jossa on musta pääroolissa, enkä löydä huumoria mustasta rodusta kaikkien niiden rikosten kanssa, joita he tekevät valkoista miestä vastaan, helvettiin heidän kanssaan.</w:t>
      </w:r>
    </w:p>
    <w:p>
      <w:r>
        <w:rPr>
          <w:b/>
          <w:u w:val="single"/>
        </w:rPr>
        <w:t xml:space="preserve">89884</w:t>
      </w:r>
    </w:p>
    <w:p>
      <w:r>
        <w:t xml:space="preserve">En voi sietää tätä kaveria ja vihaan sitä, kun tapaan valkoisia ja he sanovat, kuinka hauska he ajattelevat hän on o.k. ottaa pois anti valkoinen vitsejä hetken kaveri vain aint hauska ollenkaan se vain puhaltaa minun mieleni, miten he ovat joitakin lahjaton musta hölmö elokuvissa, mutta et koskaan näe lahjaton valkoinen koripalloilija.</w:t>
      </w:r>
    </w:p>
    <w:p>
      <w:r>
        <w:rPr>
          <w:b/>
          <w:u w:val="single"/>
        </w:rPr>
        <w:t xml:space="preserve">89885</w:t>
      </w:r>
    </w:p>
    <w:p>
      <w:r>
        <w:t xml:space="preserve">Tässä uusimmassa videossa, jonka lähetän, se liittyy tähän tiettyyn säikeeseen kohdassa 3 : 55, vaikka suosittelen koko videon katsomista!</w:t>
      </w:r>
    </w:p>
    <w:p>
      <w:r>
        <w:rPr>
          <w:b/>
          <w:u w:val="single"/>
        </w:rPr>
        <w:t xml:space="preserve">89886</w:t>
      </w:r>
    </w:p>
    <w:p>
      <w:r>
        <w:t xml:space="preserve">Jaa ja valmistaudu !</w:t>
      </w:r>
    </w:p>
    <w:p>
      <w:r>
        <w:rPr>
          <w:b/>
          <w:u w:val="single"/>
        </w:rPr>
        <w:t xml:space="preserve">89887</w:t>
      </w:r>
    </w:p>
    <w:p>
      <w:r>
        <w:t xml:space="preserve">YouTube - Monikulttuurinen rikastuttaminen ( stop violence ! )</w:t>
      </w:r>
    </w:p>
    <w:p>
      <w:r>
        <w:rPr>
          <w:b/>
          <w:u w:val="single"/>
        </w:rPr>
        <w:t xml:space="preserve">89888</w:t>
      </w:r>
    </w:p>
    <w:p>
      <w:r>
        <w:t xml:space="preserve">Muistakaa ihmiset, että meidän VELVOLLISUUTEMME on levittää tohtori Dukesin erinomaisia videoita kauas ja laajalle.</w:t>
      </w:r>
    </w:p>
    <w:p>
      <w:r>
        <w:rPr>
          <w:b/>
          <w:u w:val="single"/>
        </w:rPr>
        <w:t xml:space="preserve">89889</w:t>
      </w:r>
    </w:p>
    <w:p>
      <w:r>
        <w:t xml:space="preserve">Nyt on paras hetki .</w:t>
      </w:r>
    </w:p>
    <w:p>
      <w:r>
        <w:rPr>
          <w:b/>
          <w:u w:val="single"/>
        </w:rPr>
        <w:t xml:space="preserve">89890</w:t>
      </w:r>
    </w:p>
    <w:p>
      <w:r>
        <w:t xml:space="preserve">Minusta on aika vanhan lännen oikeudelle ... kuten näiden kahden nartun tappamiselle ja ..... no, luulen, että ymmärrätte, mitä tarkoitan .....</w:t>
      </w:r>
    </w:p>
    <w:p>
      <w:r>
        <w:rPr>
          <w:b/>
          <w:u w:val="single"/>
        </w:rPr>
        <w:t xml:space="preserve">89891</w:t>
      </w:r>
    </w:p>
    <w:p>
      <w:r>
        <w:t xml:space="preserve">Meillä on kaksi asiaa väärin, meksikolaiset valkoisten kotimaassa ja pizzayhtiö, joka lähettää naisen vaaraan.</w:t>
      </w:r>
    </w:p>
    <w:p>
      <w:r>
        <w:rPr>
          <w:b/>
          <w:u w:val="single"/>
        </w:rPr>
        <w:t xml:space="preserve">89892</w:t>
      </w:r>
    </w:p>
    <w:p>
      <w:r>
        <w:t xml:space="preserve">Luin tänään lehdestä, että he "harkitsevat" viharikossyytteitä.</w:t>
      </w:r>
    </w:p>
    <w:p>
      <w:r>
        <w:rPr>
          <w:b/>
          <w:u w:val="single"/>
        </w:rPr>
        <w:t xml:space="preserve">89893</w:t>
      </w:r>
    </w:p>
    <w:p>
      <w:r>
        <w:t xml:space="preserve">Haluaisin mielelläni kysyä `` mitä pitää miettiä ?? ''</w:t>
      </w:r>
    </w:p>
    <w:p>
      <w:r>
        <w:rPr>
          <w:b/>
          <w:u w:val="single"/>
        </w:rPr>
        <w:t xml:space="preserve">89894</w:t>
      </w:r>
    </w:p>
    <w:p>
      <w:r>
        <w:t xml:space="preserve">Ehkä he ovat ammattiyhdistyksen jäseniä .</w:t>
      </w:r>
    </w:p>
    <w:p>
      <w:r>
        <w:rPr>
          <w:b/>
          <w:u w:val="single"/>
        </w:rPr>
        <w:t xml:space="preserve">89895</w:t>
      </w:r>
    </w:p>
    <w:p>
      <w:r>
        <w:t xml:space="preserve">Ehkä he eivät ole niin kouluttamattomia ja tietävät kohtalostaan .</w:t>
      </w:r>
    </w:p>
    <w:p>
      <w:r>
        <w:rPr>
          <w:b/>
          <w:u w:val="single"/>
        </w:rPr>
        <w:t xml:space="preserve">89896</w:t>
      </w:r>
    </w:p>
    <w:p>
      <w:r>
        <w:t xml:space="preserve">Kuuluuko työsopimukseenne mennä kuolemaan pelastaaksenne maailman?</w:t>
      </w:r>
    </w:p>
    <w:p>
      <w:r>
        <w:rPr>
          <w:b/>
          <w:u w:val="single"/>
        </w:rPr>
        <w:t xml:space="preserve">89897</w:t>
      </w:r>
    </w:p>
    <w:p>
      <w:r>
        <w:t xml:space="preserve">Minua naurattaa joka kerta, kun liberaalit valittavat Mugaben epäonnistuneesta valtiosta, koska he ovat itse auttaneet sen luomisessa.</w:t>
      </w:r>
    </w:p>
    <w:p>
      <w:r>
        <w:rPr>
          <w:b/>
          <w:u w:val="single"/>
        </w:rPr>
        <w:t xml:space="preserve">89898</w:t>
      </w:r>
    </w:p>
    <w:p>
      <w:r>
        <w:t xml:space="preserve">Hyvin menee libtardit , te pilasitte Rodesian .</w:t>
      </w:r>
    </w:p>
    <w:p>
      <w:r>
        <w:rPr>
          <w:b/>
          <w:u w:val="single"/>
        </w:rPr>
        <w:t xml:space="preserve">89899</w:t>
      </w:r>
    </w:p>
    <w:p>
      <w:r>
        <w:t xml:space="preserve">Mahtaisivatkohan ruokakortit kattaa s * * t heille Amerikassa ja meillä ei voisi olla ruokapulaa oikeasta ruuasta ?</w:t>
      </w:r>
    </w:p>
    <w:p>
      <w:r>
        <w:rPr>
          <w:b/>
          <w:u w:val="single"/>
        </w:rPr>
        <w:t xml:space="preserve">89900</w:t>
      </w:r>
    </w:p>
    <w:p>
      <w:r>
        <w:t xml:space="preserve">Olin myöhään hereillä katsomassa televisiota ja siellä se oli CNN , Klikkaa linkkiä Video - Breaking News Videos from CNN.com .</w:t>
      </w:r>
    </w:p>
    <w:p>
      <w:r>
        <w:rPr>
          <w:b/>
          <w:u w:val="single"/>
        </w:rPr>
        <w:t xml:space="preserve">89901</w:t>
      </w:r>
    </w:p>
    <w:p>
      <w:r>
        <w:t xml:space="preserve">Tässä vaiheessa oletan, että media valehtelee kaikesta muusta kuin siitä, että neekeri on pidätetty murhasta.</w:t>
      </w:r>
    </w:p>
    <w:p>
      <w:r>
        <w:rPr>
          <w:b/>
          <w:u w:val="single"/>
        </w:rPr>
        <w:t xml:space="preserve">89902</w:t>
      </w:r>
    </w:p>
    <w:p>
      <w:r>
        <w:t xml:space="preserve">Varo, että tuhkan seasta löytyy lapsi- ja rotujenvälinen pornoa .</w:t>
      </w:r>
    </w:p>
    <w:p>
      <w:r>
        <w:rPr>
          <w:b/>
          <w:u w:val="single"/>
        </w:rPr>
        <w:t xml:space="preserve">89903</w:t>
      </w:r>
    </w:p>
    <w:p>
      <w:r>
        <w:t xml:space="preserve">Toivottavasti hän on oikeassa ja että Eurooppaa nykyisin hallitsevan marxilaisen eliitin päät alkavat pyöriä.</w:t>
      </w:r>
    </w:p>
    <w:p>
      <w:r>
        <w:rPr>
          <w:b/>
          <w:u w:val="single"/>
        </w:rPr>
        <w:t xml:space="preserve">89904</w:t>
      </w:r>
    </w:p>
    <w:p>
      <w:r>
        <w:t xml:space="preserve">On aika teroittaa pitkät veitset .</w:t>
      </w:r>
    </w:p>
    <w:p>
      <w:r>
        <w:rPr>
          <w:b/>
          <w:u w:val="single"/>
        </w:rPr>
        <w:t xml:space="preserve">89905</w:t>
      </w:r>
    </w:p>
    <w:p>
      <w:r>
        <w:t xml:space="preserve">Onkohan tämä kaveri vielä sitä mieltä, että juutalaiset ovat hyvä asia, kun juutalaiset juuri yrittivät aloittaa sodan Naton ja Venäjän välillä ?</w:t>
      </w:r>
    </w:p>
    <w:p>
      <w:r>
        <w:rPr>
          <w:b/>
          <w:u w:val="single"/>
        </w:rPr>
        <w:t xml:space="preserve">89906</w:t>
      </w:r>
    </w:p>
    <w:p>
      <w:r>
        <w:t xml:space="preserve">Mainostaulut ympäri kaupunkia puhuvat paljon.</w:t>
      </w:r>
    </w:p>
    <w:p>
      <w:r>
        <w:rPr>
          <w:b/>
          <w:u w:val="single"/>
        </w:rPr>
        <w:t xml:space="preserve">89907</w:t>
      </w:r>
    </w:p>
    <w:p>
      <w:r>
        <w:t xml:space="preserve">Valkoiset sheriffiehdokkaat eivät näytä kuvaa.</w:t>
      </w:r>
    </w:p>
    <w:p>
      <w:r>
        <w:rPr>
          <w:b/>
          <w:u w:val="single"/>
        </w:rPr>
        <w:t xml:space="preserve">89908</w:t>
      </w:r>
    </w:p>
    <w:p>
      <w:r>
        <w:t xml:space="preserve">Mustat ehdokkaat näyttävät ylpeinä kuvansa .</w:t>
      </w:r>
    </w:p>
    <w:p>
      <w:r>
        <w:rPr>
          <w:b/>
          <w:u w:val="single"/>
        </w:rPr>
        <w:t xml:space="preserve">89909</w:t>
      </w:r>
    </w:p>
    <w:p>
      <w:r>
        <w:t xml:space="preserve">Yhdessä mainostaulussa on ehdokas, kaksi mustaa kannattajaa ja kongressiedustaja Steve Cohen .</w:t>
      </w:r>
    </w:p>
    <w:p>
      <w:r>
        <w:rPr>
          <w:b/>
          <w:u w:val="single"/>
        </w:rPr>
        <w:t xml:space="preserve">89910</w:t>
      </w:r>
    </w:p>
    <w:p>
      <w:r>
        <w:t xml:space="preserve">Cohen on häpeämätön .</w:t>
      </w:r>
    </w:p>
    <w:p>
      <w:r>
        <w:rPr>
          <w:b/>
          <w:u w:val="single"/>
        </w:rPr>
        <w:t xml:space="preserve">89911</w:t>
      </w:r>
    </w:p>
    <w:p>
      <w:r>
        <w:t xml:space="preserve">Mustat kirkot näyttävät kaikki mustat kasvot mainostauluissaan .</w:t>
      </w:r>
    </w:p>
    <w:p>
      <w:r>
        <w:rPr>
          <w:b/>
          <w:u w:val="single"/>
        </w:rPr>
        <w:t xml:space="preserve">89912</w:t>
      </w:r>
    </w:p>
    <w:p>
      <w:r>
        <w:t xml:space="preserve">Valkoisten kirkkojen mainostaulut näyttävät YK:n lounastauolta .</w:t>
      </w:r>
    </w:p>
    <w:p>
      <w:r>
        <w:rPr>
          <w:b/>
          <w:u w:val="single"/>
        </w:rPr>
        <w:t xml:space="preserve">89913</w:t>
      </w:r>
    </w:p>
    <w:p>
      <w:r>
        <w:t xml:space="preserve">Nyt on yksi kuva, joka on tehty entisestä valkoisesta kirkosta ja jossa näkyy kaksi paria - valkoinen/aasialainen ja valkoinen/meksikolainen.</w:t>
      </w:r>
    </w:p>
    <w:p>
      <w:r>
        <w:rPr>
          <w:b/>
          <w:u w:val="single"/>
        </w:rPr>
        <w:t xml:space="preserve">89914</w:t>
      </w:r>
    </w:p>
    <w:p>
      <w:r>
        <w:t xml:space="preserve">He eivät koskaan myönnä sitä, vaikka sinulla olisi kuinka paljon todisteita.</w:t>
      </w:r>
    </w:p>
    <w:p>
      <w:r>
        <w:rPr>
          <w:b/>
          <w:u w:val="single"/>
        </w:rPr>
        <w:t xml:space="preserve">89915</w:t>
      </w:r>
    </w:p>
    <w:p>
      <w:r>
        <w:t xml:space="preserve">Koulussa opetetaan, että jos se saa mustat näyttämään pahalta, niin se ei ole tapahtunut.</w:t>
      </w:r>
    </w:p>
    <w:p>
      <w:r>
        <w:rPr>
          <w:b/>
          <w:u w:val="single"/>
        </w:rPr>
        <w:t xml:space="preserve">89916</w:t>
      </w:r>
    </w:p>
    <w:p>
      <w:r>
        <w:t xml:space="preserve">Onko kukaan onnistunut paikallistamaan klippiä tai valokuvaa isästä ?</w:t>
      </w:r>
    </w:p>
    <w:p>
      <w:r>
        <w:rPr>
          <w:b/>
          <w:u w:val="single"/>
        </w:rPr>
        <w:t xml:space="preserve">89917</w:t>
      </w:r>
    </w:p>
    <w:p>
      <w:r>
        <w:t xml:space="preserve">Pyysin tätä toisessa viestiketjussa , mutta jouduin kokemaan sanatonta epäkohteliaisuutta.</w:t>
      </w:r>
    </w:p>
    <w:p>
      <w:r>
        <w:rPr>
          <w:b/>
          <w:u w:val="single"/>
        </w:rPr>
        <w:t xml:space="preserve">89918</w:t>
      </w:r>
    </w:p>
    <w:p>
      <w:r>
        <w:t xml:space="preserve">Voin rehellisesti sanoa, että olen polttanut ruohoa ja juonut lapsena monien VALKOISTEN kaveriporukoiden kanssa, eikä mitään tällaista ole koskaan tapahtunut lähellekään !</w:t>
      </w:r>
    </w:p>
    <w:p>
      <w:r>
        <w:rPr>
          <w:b/>
          <w:u w:val="single"/>
        </w:rPr>
        <w:t xml:space="preserve">89919</w:t>
      </w:r>
    </w:p>
    <w:p>
      <w:r>
        <w:t xml:space="preserve">Mutta jos jotain tällaista olisi tapahtunut, se olisi kai ollut minun vikani, vai mitä? ............................</w:t>
      </w:r>
    </w:p>
    <w:p>
      <w:r>
        <w:rPr>
          <w:b/>
          <w:u w:val="single"/>
        </w:rPr>
        <w:t xml:space="preserve">89920</w:t>
      </w:r>
    </w:p>
    <w:p>
      <w:r>
        <w:t xml:space="preserve">Saastainen apina antoi hevoselle tulehduksen .</w:t>
      </w:r>
    </w:p>
    <w:p>
      <w:r>
        <w:rPr>
          <w:b/>
          <w:u w:val="single"/>
        </w:rPr>
        <w:t xml:space="preserve">89921</w:t>
      </w:r>
    </w:p>
    <w:p>
      <w:r>
        <w:t xml:space="preserve">Näillä "mustilla" on otsaa kutsua itseään ihmisiksi. . .</w:t>
      </w:r>
    </w:p>
    <w:p>
      <w:r>
        <w:rPr>
          <w:b/>
          <w:u w:val="single"/>
        </w:rPr>
        <w:t xml:space="preserve">89922</w:t>
      </w:r>
    </w:p>
    <w:p>
      <w:r>
        <w:t xml:space="preserve">Tämän artikkelin pitäisi vahvistaa mielessämme, MITEN olemme tekemisissä.</w:t>
      </w:r>
    </w:p>
    <w:p>
      <w:r>
        <w:rPr>
          <w:b/>
          <w:u w:val="single"/>
        </w:rPr>
        <w:t xml:space="preserve">89923</w:t>
      </w:r>
    </w:p>
    <w:p>
      <w:r>
        <w:t xml:space="preserve">Meidän alueellamme ne ovat lopettaneet tällaisten neekerien rikoskuvausten esittämisen: Valkoisten täytyy katsoa nimiä selvittääkseen sen.</w:t>
      </w:r>
    </w:p>
    <w:p>
      <w:r>
        <w:rPr>
          <w:b/>
          <w:u w:val="single"/>
        </w:rPr>
        <w:t xml:space="preserve">89924</w:t>
      </w:r>
    </w:p>
    <w:p>
      <w:r>
        <w:t xml:space="preserve">Saat sen kuulostamaan niin romanttiselta, enemmänkin kuin joukko sairaita, jotka uhraavat lapsen sovitukseksi synneistä, joihin he ovat syyllistyneet viime vuoden aikana, jotta he voivat aloittaa uuden muderin ja ryöstön vuoden puhtaalla omallatunnolla.</w:t>
      </w:r>
    </w:p>
    <w:p>
      <w:r>
        <w:rPr>
          <w:b/>
          <w:u w:val="single"/>
        </w:rPr>
        <w:t xml:space="preserve">89925</w:t>
      </w:r>
    </w:p>
    <w:p>
      <w:r>
        <w:t xml:space="preserve">Vau!</w:t>
      </w:r>
    </w:p>
    <w:p>
      <w:r>
        <w:rPr>
          <w:b/>
          <w:u w:val="single"/>
        </w:rPr>
        <w:t xml:space="preserve">89926</w:t>
      </w:r>
    </w:p>
    <w:p>
      <w:r>
        <w:t xml:space="preserve">He aiheuttivat ongelmia videon lähettäneelle kaverille, eikö niin?!</w:t>
      </w:r>
    </w:p>
    <w:p>
      <w:r>
        <w:rPr>
          <w:b/>
          <w:u w:val="single"/>
        </w:rPr>
        <w:t xml:space="preserve">89927</w:t>
      </w:r>
    </w:p>
    <w:p>
      <w:r>
        <w:t xml:space="preserve">Kukaan heistä ei vastannut hänelle kunnolla !</w:t>
      </w:r>
    </w:p>
    <w:p>
      <w:r>
        <w:rPr>
          <w:b/>
          <w:u w:val="single"/>
        </w:rPr>
        <w:t xml:space="preserve">89928</w:t>
      </w:r>
    </w:p>
    <w:p>
      <w:r>
        <w:t xml:space="preserve">Jopa paikallishallinnon oikeusasiamieskatsomon foorumi pelkää puhua videosta .</w:t>
      </w:r>
    </w:p>
    <w:p>
      <w:r>
        <w:rPr>
          <w:b/>
          <w:u w:val="single"/>
        </w:rPr>
        <w:t xml:space="preserve">89929</w:t>
      </w:r>
    </w:p>
    <w:p>
      <w:r>
        <w:t xml:space="preserve">Katsokaa kuinka he yrittävät vaientaa ja kieltäytyvät sitten puhumasta uudelle jäsenelle, joka kirjoitti sen viattomana .</w:t>
      </w:r>
    </w:p>
    <w:p>
      <w:r>
        <w:rPr>
          <w:b/>
          <w:u w:val="single"/>
        </w:rPr>
        <w:t xml:space="preserve">89930</w:t>
      </w:r>
    </w:p>
    <w:p>
      <w:r>
        <w:t xml:space="preserve">http://www.amv3.com/forum/viewtopic.php ? p = 5542#5542</w:t>
      </w:r>
    </w:p>
    <w:p>
      <w:r>
        <w:rPr>
          <w:b/>
          <w:u w:val="single"/>
        </w:rPr>
        <w:t xml:space="preserve">89931</w:t>
      </w:r>
    </w:p>
    <w:p>
      <w:r>
        <w:t xml:space="preserve">On jotakin niin ällöttävää ja aisteihin hyökkäävää kuin eurooppalaisen romanttisen kielen ääni raakalaisten suusta ! . .</w:t>
      </w:r>
    </w:p>
    <w:p>
      <w:r>
        <w:rPr>
          <w:b/>
          <w:u w:val="single"/>
        </w:rPr>
        <w:t xml:space="preserve">89932</w:t>
      </w:r>
    </w:p>
    <w:p>
      <w:r>
        <w:t xml:space="preserve">Olen varma, että heidän kykenemättömyytensä kaivaa yksinkertaisia verisiä kuoppia ruokaa varten on jotenkin meidän syytämme .</w:t>
      </w:r>
    </w:p>
    <w:p>
      <w:r>
        <w:rPr>
          <w:b/>
          <w:u w:val="single"/>
        </w:rPr>
        <w:t xml:space="preserve">89933</w:t>
      </w:r>
    </w:p>
    <w:p>
      <w:r>
        <w:t xml:space="preserve">Ehkä kuningas Leopoldin haamu vei kaikki heidän lapionsa .</w:t>
      </w:r>
    </w:p>
    <w:p>
      <w:r>
        <w:rPr>
          <w:b/>
          <w:u w:val="single"/>
        </w:rPr>
        <w:t xml:space="preserve">89934</w:t>
      </w:r>
    </w:p>
    <w:p>
      <w:r>
        <w:t xml:space="preserve">http://www.cbc.ca/storyview/AOL/worl...ts-050802.html Isäni hyvä ystävä lähti Sudaniin noin viikko sitten Bonb Disposal -yhtiölle kolmen kuukauden komennukselle.</w:t>
      </w:r>
    </w:p>
    <w:p>
      <w:r>
        <w:rPr>
          <w:b/>
          <w:u w:val="single"/>
        </w:rPr>
        <w:t xml:space="preserve">89935</w:t>
      </w:r>
    </w:p>
    <w:p>
      <w:r>
        <w:t xml:space="preserve">Kyllä, he nylkevät meidät elävältä, jos heille annetaan siihen mahdollisuus .</w:t>
      </w:r>
    </w:p>
    <w:p>
      <w:r>
        <w:rPr>
          <w:b/>
          <w:u w:val="single"/>
        </w:rPr>
        <w:t xml:space="preserve">89936</w:t>
      </w:r>
    </w:p>
    <w:p>
      <w:r>
        <w:t xml:space="preserve">Tekevätköhän he saman juutalaisten kanssa?</w:t>
      </w:r>
    </w:p>
    <w:p>
      <w:r>
        <w:rPr>
          <w:b/>
          <w:u w:val="single"/>
        </w:rPr>
        <w:t xml:space="preserve">89937</w:t>
      </w:r>
    </w:p>
    <w:p>
      <w:r>
        <w:t xml:space="preserve">Tämä on hyvä vastaus , ja haluaisin kuulla ajatuksiasi mustasta musiikista ja sympaattisesta mustasta miehestä.</w:t>
      </w:r>
    </w:p>
    <w:p>
      <w:r>
        <w:rPr>
          <w:b/>
          <w:u w:val="single"/>
        </w:rPr>
        <w:t xml:space="preserve">89938</w:t>
      </w:r>
    </w:p>
    <w:p>
      <w:r>
        <w:t xml:space="preserve">INTJ Introvertti ( 11 % ) iNtuitiivinen ( 38 % ) iNtuitiivinen Ajattelu ( 38 % ) Arvioiva ( 22 % ) Sinulla on lievä mieltymys introverttiuteen ekstroverttiuteen ( 11 % ) Sinulla on lievä mieltymys intuitioon aistimiseen ( 38 % ) Sinulla on lievä mieltymys ajatteluun tunteisiin ( 38 % ) Sinulla on lievä mieltymys arvioimiseen aistimiseen ( 22 % )</w:t>
      </w:r>
    </w:p>
    <w:p>
      <w:r>
        <w:rPr>
          <w:b/>
          <w:u w:val="single"/>
        </w:rPr>
        <w:t xml:space="preserve">89939</w:t>
      </w:r>
    </w:p>
    <w:p>
      <w:r>
        <w:t xml:space="preserve">Tuona merkittävänä päivänä, joulukuussa 2012, IMPERIUM EUROPA käynnistettiin Melitan pyhällä saarella: Pyhässä tilassa , pyhällä paikalla , aurinkotemppelissä : esikristillisessä , tuhansia vuosia vanhassa korkeassa paikassa , joka tervehtii nousevan auringon mystistä auraa .</w:t>
      </w:r>
    </w:p>
    <w:p>
      <w:r>
        <w:rPr>
          <w:b/>
          <w:u w:val="single"/>
        </w:rPr>
        <w:t xml:space="preserve">89940</w:t>
      </w:r>
    </w:p>
    <w:p>
      <w:r>
        <w:t xml:space="preserve">12 sukulaishenkeä , valkoisen rodun parhaimmistoa : kokoontuivat yhteen yhtenäisenä tarkoituksenaan : Pyhän geenipoolin pelastaminen .</w:t>
      </w:r>
    </w:p>
    <w:p>
      <w:r>
        <w:rPr>
          <w:b/>
          <w:u w:val="single"/>
        </w:rPr>
        <w:t xml:space="preserve">89941</w:t>
      </w:r>
    </w:p>
    <w:p>
      <w:r>
        <w:t xml:space="preserve">Henkinen kirkastuminen, joka muuttaa kaiken !</w:t>
      </w:r>
    </w:p>
    <w:p>
      <w:r>
        <w:rPr>
          <w:b/>
          <w:u w:val="single"/>
        </w:rPr>
        <w:t xml:space="preserve">89942</w:t>
      </w:r>
    </w:p>
    <w:p>
      <w:r>
        <w:t xml:space="preserve">Muodostunut aeons ago , höyrymäisenä tilana : HE-SHE .</w:t>
      </w:r>
    </w:p>
    <w:p>
      <w:r>
        <w:rPr>
          <w:b/>
          <w:u w:val="single"/>
        </w:rPr>
        <w:t xml:space="preserve">89943</w:t>
      </w:r>
    </w:p>
    <w:p>
      <w:r>
        <w:t xml:space="preserve">Vähitellen muuttuivat biologiseksi aristokratiaksi : Europidit : arjalaisen Jumalan pojat .</w:t>
      </w:r>
    </w:p>
    <w:p>
      <w:r>
        <w:rPr>
          <w:b/>
          <w:u w:val="single"/>
        </w:rPr>
        <w:t xml:space="preserve">89944</w:t>
      </w:r>
    </w:p>
    <w:p>
      <w:r>
        <w:t xml:space="preserve">Ikuisessa taistelussa tuon saatanallisen hengen kanssa - Demiurgin fyysinen inkarnaatio , luomus : Juutalaiset .</w:t>
      </w:r>
    </w:p>
    <w:p>
      <w:r>
        <w:rPr>
          <w:b/>
          <w:u w:val="single"/>
        </w:rPr>
        <w:t xml:space="preserve">89945</w:t>
      </w:r>
    </w:p>
    <w:p>
      <w:r>
        <w:t xml:space="preserve">Loistava tulevaisuus meille eurooppalaisille , on nyt alkanut : Kritayuga : Kultainen aamunkoitto .</w:t>
      </w:r>
    </w:p>
    <w:p>
      <w:r>
        <w:rPr>
          <w:b/>
          <w:u w:val="single"/>
        </w:rPr>
        <w:t xml:space="preserve">89946</w:t>
      </w:r>
    </w:p>
    <w:p>
      <w:r>
        <w:t xml:space="preserve">Planeetan, aurinkokunnan ja tuonpuoleisen herrat .</w:t>
      </w:r>
    </w:p>
    <w:p>
      <w:r>
        <w:rPr>
          <w:b/>
          <w:u w:val="single"/>
        </w:rPr>
        <w:t xml:space="preserve">89947</w:t>
      </w:r>
    </w:p>
    <w:p>
      <w:r>
        <w:t xml:space="preserve">Eläköön Imperiumi !</w:t>
      </w:r>
    </w:p>
    <w:p>
      <w:r>
        <w:rPr>
          <w:b/>
          <w:u w:val="single"/>
        </w:rPr>
        <w:t xml:space="preserve">89948</w:t>
      </w:r>
    </w:p>
    <w:p>
      <w:r>
        <w:t xml:space="preserve">Eläköön Imperium Europae !</w:t>
      </w:r>
    </w:p>
    <w:p>
      <w:r>
        <w:rPr>
          <w:b/>
          <w:u w:val="single"/>
        </w:rPr>
        <w:t xml:space="preserve">89949</w:t>
      </w:r>
    </w:p>
    <w:p>
      <w:r>
        <w:t xml:space="preserve">Eläköön valkoinen rotu ! 26.12.2012 Uuden oikeiston konferenssi - Lontoo 2012 - YouTube</w:t>
      </w:r>
    </w:p>
    <w:p>
      <w:r>
        <w:rPr>
          <w:b/>
          <w:u w:val="single"/>
        </w:rPr>
        <w:t xml:space="preserve">89950</w:t>
      </w:r>
    </w:p>
    <w:p>
      <w:r>
        <w:t xml:space="preserve">Ranskalaisten ja venäläisten pitäisi puhua omia äidinkieliään , mutta ranskalaisten ja venäläisten koululaisten pitäisi oppia koulussa saksaa englannin sijasta.</w:t>
      </w:r>
    </w:p>
    <w:p>
      <w:r>
        <w:rPr>
          <w:b/>
          <w:u w:val="single"/>
        </w:rPr>
        <w:t xml:space="preserve">89951</w:t>
      </w:r>
    </w:p>
    <w:p>
      <w:r>
        <w:t xml:space="preserve">Erittäin hyvä Pidän tästä MEILLÄ kaikilla on oma roolinsa osana valkoista kansaa .</w:t>
      </w:r>
    </w:p>
    <w:p>
      <w:r>
        <w:rPr>
          <w:b/>
          <w:u w:val="single"/>
        </w:rPr>
        <w:t xml:space="preserve">89952</w:t>
      </w:r>
    </w:p>
    <w:p>
      <w:r>
        <w:t xml:space="preserve">Jos emme yhdistä voimiamme, niin se on menetetty. antakaa jokaisen valkoihoisen hoitaa oma roolinsa suuressa kuvassa. !!!!</w:t>
      </w:r>
    </w:p>
    <w:p>
      <w:r>
        <w:rPr>
          <w:b/>
          <w:u w:val="single"/>
        </w:rPr>
        <w:t xml:space="preserve">89953</w:t>
      </w:r>
    </w:p>
    <w:p>
      <w:r>
        <w:t xml:space="preserve">Ostin hiljattain kirjan täältä ja se oli erittäin nopea toimitus ja hyvä laatu.</w:t>
      </w:r>
    </w:p>
    <w:p>
      <w:r>
        <w:rPr>
          <w:b/>
          <w:u w:val="single"/>
        </w:rPr>
        <w:t xml:space="preserve">89954</w:t>
      </w:r>
    </w:p>
    <w:p>
      <w:r>
        <w:t xml:space="preserve">Se on myös kansallismielinen sivusto , ehkä kokeile niitä !</w:t>
      </w:r>
    </w:p>
    <w:p>
      <w:r>
        <w:rPr>
          <w:b/>
          <w:u w:val="single"/>
        </w:rPr>
        <w:t xml:space="preserve">89955</w:t>
      </w:r>
    </w:p>
    <w:p>
      <w:r>
        <w:t xml:space="preserve">Invictus Pressin kotisivu</w:t>
      </w:r>
    </w:p>
    <w:p>
      <w:r>
        <w:rPr>
          <w:b/>
          <w:u w:val="single"/>
        </w:rPr>
        <w:t xml:space="preserve">89956</w:t>
      </w:r>
    </w:p>
    <w:p>
      <w:r>
        <w:t xml:space="preserve">koska he ansaitsevat ainakin maistaa sitä, koska auttoivat valkoisia liberaaleja ja juutalaisia tyrkyttämään sitä meille, en kuitenkaan usko että meidän pitäisi antaa sen tuhota heitä.</w:t>
      </w:r>
    </w:p>
    <w:p>
      <w:r>
        <w:rPr>
          <w:b/>
          <w:u w:val="single"/>
        </w:rPr>
        <w:t xml:space="preserve">89957</w:t>
      </w:r>
    </w:p>
    <w:p>
      <w:r>
        <w:t xml:space="preserve">Tämän vuoksi libtardit ja juutalaiset kutsuvat meitä valkoisen ylivallan kannattajiksi ja pääsevät siitä pälkähästä.</w:t>
      </w:r>
    </w:p>
    <w:p>
      <w:r>
        <w:rPr>
          <w:b/>
          <w:u w:val="single"/>
        </w:rPr>
        <w:t xml:space="preserve">89958</w:t>
      </w:r>
    </w:p>
    <w:p>
      <w:r>
        <w:t xml:space="preserve">Valkoisessa nationalismissa ei ole kyse ylivertaisuudesta, vaan 14 sanasta.</w:t>
      </w:r>
    </w:p>
    <w:p>
      <w:r>
        <w:rPr>
          <w:b/>
          <w:u w:val="single"/>
        </w:rPr>
        <w:t xml:space="preserve">89959</w:t>
      </w:r>
    </w:p>
    <w:p>
      <w:r>
        <w:t xml:space="preserve">Ei ihme, että mustat miehet ovat valkoisten tyttöjen perään - heidän tarvitsee vain lyödä heitä muutaman kerran tyrmätäkseen heidät !</w:t>
      </w:r>
    </w:p>
    <w:p>
      <w:r>
        <w:rPr>
          <w:b/>
          <w:u w:val="single"/>
        </w:rPr>
        <w:t xml:space="preserve">89960</w:t>
      </w:r>
    </w:p>
    <w:p>
      <w:r>
        <w:t xml:space="preserve">Mustien tyttöjen kanssa tarvitaan pesäpallomaila - kuka kantaa treffeillä mukanaan mu-ff'in pesäpallomailaa ??</w:t>
      </w:r>
    </w:p>
    <w:p>
      <w:r>
        <w:rPr>
          <w:b/>
          <w:u w:val="single"/>
        </w:rPr>
        <w:t xml:space="preserve">89961</w:t>
      </w:r>
    </w:p>
    <w:p>
      <w:r>
        <w:t xml:space="preserve">Odotan innolla länsimaisen median apartheid-käänteitä tästä tarinasta samalla kun he jättävät huomiotta rasistisen eläkkeen, maareformin ja kansanmurhan.</w:t>
      </w:r>
    </w:p>
    <w:p>
      <w:r>
        <w:rPr>
          <w:b/>
          <w:u w:val="single"/>
        </w:rPr>
        <w:t xml:space="preserve">89962</w:t>
      </w:r>
    </w:p>
    <w:p>
      <w:r>
        <w:t xml:space="preserve">Tohtori Duke todella ajaa kommunismin hermokeskukseen tässä videoleikkeessä .</w:t>
      </w:r>
    </w:p>
    <w:p>
      <w:r>
        <w:rPr>
          <w:b/>
          <w:u w:val="single"/>
        </w:rPr>
        <w:t xml:space="preserve">89963</w:t>
      </w:r>
    </w:p>
    <w:p>
      <w:r>
        <w:t xml:space="preserve">Se on aivan erinomainen.</w:t>
      </w:r>
    </w:p>
    <w:p>
      <w:r>
        <w:rPr>
          <w:b/>
          <w:u w:val="single"/>
        </w:rPr>
        <w:t xml:space="preserve">89964</w:t>
      </w:r>
    </w:p>
    <w:p>
      <w:r>
        <w:t xml:space="preserve">YouTube - Broadcast Yourself .</w:t>
      </w:r>
    </w:p>
    <w:p>
      <w:r>
        <w:rPr>
          <w:b/>
          <w:u w:val="single"/>
        </w:rPr>
        <w:t xml:space="preserve">89965</w:t>
      </w:r>
    </w:p>
    <w:p>
      <w:r>
        <w:t xml:space="preserve">Onko kukaan katsonut Vice-kanavan Liberia-opasta??</w:t>
      </w:r>
    </w:p>
    <w:p>
      <w:r>
        <w:rPr>
          <w:b/>
          <w:u w:val="single"/>
        </w:rPr>
        <w:t xml:space="preserve">89966</w:t>
      </w:r>
    </w:p>
    <w:p>
      <w:r>
        <w:t xml:space="preserve">Katso koko sarja ..</w:t>
      </w:r>
    </w:p>
    <w:p>
      <w:r>
        <w:rPr>
          <w:b/>
          <w:u w:val="single"/>
        </w:rPr>
        <w:t xml:space="preserve">89967</w:t>
      </w:r>
    </w:p>
    <w:p>
      <w:r>
        <w:t xml:space="preserve">Vau ..</w:t>
      </w:r>
    </w:p>
    <w:p>
      <w:r>
        <w:rPr>
          <w:b/>
          <w:u w:val="single"/>
        </w:rPr>
        <w:t xml:space="preserve">89968</w:t>
      </w:r>
    </w:p>
    <w:p>
      <w:r>
        <w:t xml:space="preserve">&amp; #x202a ; Vice-matkaopas - Liberia - osa 1 &amp; #x202c ; &amp; rlm ; - YouTube</w:t>
      </w:r>
    </w:p>
    <w:p>
      <w:r>
        <w:rPr>
          <w:b/>
          <w:u w:val="single"/>
        </w:rPr>
        <w:t xml:space="preserve">89969</w:t>
      </w:r>
    </w:p>
    <w:p>
      <w:r>
        <w:t xml:space="preserve">Laittakaa tuo lihava musta idiootti töihin, niin hän ei hymyilisi Valkoiselle ja leikkisi tyhmää kameralle hyvinvointikertomuksessaan!</w:t>
      </w:r>
    </w:p>
    <w:p>
      <w:r>
        <w:rPr>
          <w:b/>
          <w:u w:val="single"/>
        </w:rPr>
        <w:t xml:space="preserve">89970</w:t>
      </w:r>
    </w:p>
    <w:p>
      <w:r>
        <w:t xml:space="preserve">Parempi vielä , tehkää hänestä mustien uudelleensijoittamisen julistuslapsi ! Päiväkausiensa viettäminen kaivamalla ruokaa olisi oikeastaan hyväksi hänelle.</w:t>
      </w:r>
    </w:p>
    <w:p>
      <w:r>
        <w:rPr>
          <w:b/>
          <w:u w:val="single"/>
        </w:rPr>
        <w:t xml:space="preserve">89971</w:t>
      </w:r>
    </w:p>
    <w:p>
      <w:r>
        <w:t xml:space="preserve">YouTube - Musta mies heittää vauvan liikenteeseen YouTube - Mustat tytöt pahoinpitelevät valkoista tyttöä baarin edessä YouTube - Afroamerikkalaiset flash mobit terrorisoivat Philadelphiaa jälleen kerran YouTube - 6 mustaa naista pahoinpitelee latino-tyttöä huonon karoken takia</w:t>
      </w:r>
    </w:p>
    <w:p>
      <w:r>
        <w:rPr>
          <w:b/>
          <w:u w:val="single"/>
        </w:rPr>
        <w:t xml:space="preserve">89972</w:t>
      </w:r>
    </w:p>
    <w:p>
      <w:r>
        <w:t xml:space="preserve">Sellainen raakuus naisia kohtaan, jota neekereiltä odotetaan nyky-yhteiskunnassa ...</w:t>
      </w:r>
    </w:p>
    <w:p>
      <w:r>
        <w:rPr>
          <w:b/>
          <w:u w:val="single"/>
        </w:rPr>
        <w:t xml:space="preserve">89973</w:t>
      </w:r>
    </w:p>
    <w:p>
      <w:r>
        <w:t xml:space="preserve">YouTube - Viranomaiset julkaisevat videon pidätyksenvalvojan pahoinpitelystä EDIT : Luulin itse asiassa, että hyökkääjä oli miespuolinen neekeri, kunnes luin juuri New Nation Newsin raportin asiasta .</w:t>
      </w:r>
    </w:p>
    <w:p>
      <w:r>
        <w:rPr>
          <w:b/>
          <w:u w:val="single"/>
        </w:rPr>
        <w:t xml:space="preserve">89974</w:t>
      </w:r>
    </w:p>
    <w:p>
      <w:r>
        <w:t xml:space="preserve">Kävi ilmi, että valkoisen naisen kimppuun kävi neekerinainen .</w:t>
      </w:r>
    </w:p>
    <w:p>
      <w:r>
        <w:rPr>
          <w:b/>
          <w:u w:val="single"/>
        </w:rPr>
        <w:t xml:space="preserve">89975</w:t>
      </w:r>
    </w:p>
    <w:p>
      <w:r>
        <w:t xml:space="preserve">http://www.newnation.tv/forums/showthread.php ? t = 207286</w:t>
      </w:r>
    </w:p>
    <w:p>
      <w:r>
        <w:rPr>
          <w:b/>
          <w:u w:val="single"/>
        </w:rPr>
        <w:t xml:space="preserve">89976</w:t>
      </w:r>
    </w:p>
    <w:p>
      <w:r>
        <w:t xml:space="preserve">YouTube - Musta ryöstäjä tuomittiin 75 vuodeksi vankeuteen viharikoksista vanhoja naisia vastaan YouTube - Poliisi 's mace vs musta kaveri 's kung fu YouTube - Afrikkalaisamerikkalainen mies suihkuttaa siemennestettä valkoiselle naiselle supermarketissa YouTube - Valkoinen kaveri hakattu lähes kuoliaaksi mustat dating musta nainen , ei viharikos siellä YouTube - Broadcast Yourself .</w:t>
      </w:r>
    </w:p>
    <w:p>
      <w:r>
        <w:rPr>
          <w:b/>
          <w:u w:val="single"/>
        </w:rPr>
        <w:t xml:space="preserve">89977</w:t>
      </w:r>
    </w:p>
    <w:p>
      <w:r>
        <w:t xml:space="preserve">Tavoitteena pitäisi olla ajaa heidät helvettiin maasta .</w:t>
      </w:r>
    </w:p>
    <w:p>
      <w:r>
        <w:rPr>
          <w:b/>
          <w:u w:val="single"/>
        </w:rPr>
        <w:t xml:space="preserve">89978</w:t>
      </w:r>
    </w:p>
    <w:p>
      <w:r>
        <w:t xml:space="preserve">OSLO MUUTTUU SUUREKSI RIKOLLISEKSI MUSLIMIEN MEKAKSI</w:t>
      </w:r>
    </w:p>
    <w:p>
      <w:r>
        <w:rPr>
          <w:b/>
          <w:u w:val="single"/>
        </w:rPr>
        <w:t xml:space="preserve">89979</w:t>
      </w:r>
    </w:p>
    <w:p>
      <w:r>
        <w:t xml:space="preserve">Jos myös juutalaiset kuuluvat vähemmistöryhmään, eikö se tee Tim Wisen kirjasta "White Like Me" tarpeettoman?</w:t>
      </w:r>
    </w:p>
    <w:p>
      <w:r>
        <w:rPr>
          <w:b/>
          <w:u w:val="single"/>
        </w:rPr>
        <w:t xml:space="preserve">89980</w:t>
      </w:r>
    </w:p>
    <w:p>
      <w:r>
        <w:t xml:space="preserve">Tohtori William Pierce .</w:t>
      </w:r>
    </w:p>
    <w:p>
      <w:r>
        <w:rPr>
          <w:b/>
          <w:u w:val="single"/>
        </w:rPr>
        <w:t xml:space="preserve">89981</w:t>
      </w:r>
    </w:p>
    <w:p>
      <w:r>
        <w:t xml:space="preserve">Unelmointi tulevaisuuden maailmasta ( Koko versio ) - YouTube Dr William Pierce .</w:t>
      </w:r>
    </w:p>
    <w:p>
      <w:r>
        <w:rPr>
          <w:b/>
          <w:u w:val="single"/>
        </w:rPr>
        <w:t xml:space="preserve">89982</w:t>
      </w:r>
    </w:p>
    <w:p>
      <w:r>
        <w:t xml:space="preserve">Visio tulevaisuuden maailmasta Pt 2 of 2 - YouTube</w:t>
      </w:r>
    </w:p>
    <w:p>
      <w:r>
        <w:rPr>
          <w:b/>
          <w:u w:val="single"/>
        </w:rPr>
        <w:t xml:space="preserve">89983</w:t>
      </w:r>
    </w:p>
    <w:p>
      <w:r>
        <w:t xml:space="preserve">Erinomainen kirja Olen lukenut sen useita kertoja ja luettuani tämän viestiketjun luulen, että luen sen vielä kerran sen hyvin kirjoitettu ja hyvä johdatus siihen, mitä kansallemme tapahtuu.Jumala siunatkoon David Dukea!</w:t>
      </w:r>
    </w:p>
    <w:p>
      <w:r>
        <w:rPr>
          <w:b/>
          <w:u w:val="single"/>
        </w:rPr>
        <w:t xml:space="preserve">89984</w:t>
      </w:r>
    </w:p>
    <w:p>
      <w:r>
        <w:t xml:space="preserve">Olin todella huolissani tästä, koska luulin, että joukko groideja hyppii ulos autoista merkiksi, että kaupunki on niin innoissaan ja naiset riisuvat vaatteensa ....</w:t>
      </w:r>
    </w:p>
    <w:p>
      <w:r>
        <w:rPr>
          <w:b/>
          <w:u w:val="single"/>
        </w:rPr>
        <w:t xml:space="preserve">89985</w:t>
      </w:r>
    </w:p>
    <w:p>
      <w:r>
        <w:t xml:space="preserve">Texasin merijalkaväen sotilas kuoli puolustaessaan vaimoaan ranskalaisessa korttelissa Häntä puukotettiin kuolettavasti merijalkaväen virallisen tanssiaisen jälkeen Merijalkaväen sotilaskersantti sai surmansa puukotuksessa ranskalaisessa korttelissa | Kansallinen | Chron.com - Houston Chronicle</w:t>
      </w:r>
    </w:p>
    <w:p>
      <w:r>
        <w:rPr>
          <w:b/>
          <w:u w:val="single"/>
        </w:rPr>
        <w:t xml:space="preserve">89986</w:t>
      </w:r>
    </w:p>
    <w:p>
      <w:r>
        <w:t xml:space="preserve">Espanjan opettajani kertoi meille, että latinalaisamerikkalainen tarkoittaa vain espanjankielistä, ja hän on valkoinen, joten en tiedä miksi hän valehtelisi siitä.</w:t>
      </w:r>
    </w:p>
    <w:p>
      <w:r>
        <w:rPr>
          <w:b/>
          <w:u w:val="single"/>
        </w:rPr>
        <w:t xml:space="preserve">89987</w:t>
      </w:r>
    </w:p>
    <w:p>
      <w:r>
        <w:t xml:space="preserve">Mutta ehkä hän oli vain erehtynyt .</w:t>
      </w:r>
    </w:p>
    <w:p>
      <w:r>
        <w:rPr>
          <w:b/>
          <w:u w:val="single"/>
        </w:rPr>
        <w:t xml:space="preserve">89988</w:t>
      </w:r>
    </w:p>
    <w:p>
      <w:r>
        <w:t xml:space="preserve">En haluaisi nähdä mitään muuta kuin näiden murhanhimoisten ja kansanmurhan tehneiden sionistien pidätyksen, oikeudenkäynnin ja teloituksen!</w:t>
      </w:r>
    </w:p>
    <w:p>
      <w:r>
        <w:rPr>
          <w:b/>
          <w:u w:val="single"/>
        </w:rPr>
        <w:t xml:space="preserve">89989</w:t>
      </w:r>
    </w:p>
    <w:p>
      <w:r>
        <w:t xml:space="preserve">Kuka sanoo, että tämä on julistamaton sota?</w:t>
      </w:r>
    </w:p>
    <w:p>
      <w:r>
        <w:rPr>
          <w:b/>
          <w:u w:val="single"/>
        </w:rPr>
        <w:t xml:space="preserve">89990</w:t>
      </w:r>
    </w:p>
    <w:p>
      <w:r>
        <w:t xml:space="preserve">Mielestäni tilastot puhuvat julistuksen ....</w:t>
      </w:r>
    </w:p>
    <w:p>
      <w:r>
        <w:rPr>
          <w:b/>
          <w:u w:val="single"/>
        </w:rPr>
        <w:t xml:space="preserve">89991</w:t>
      </w:r>
    </w:p>
    <w:p>
      <w:r>
        <w:t xml:space="preserve">Varokaa kuutta veljeänne ja siskoanne, me kaikki olemme jossain määrin kohteita .</w:t>
      </w:r>
    </w:p>
    <w:p>
      <w:r>
        <w:rPr>
          <w:b/>
          <w:u w:val="single"/>
        </w:rPr>
        <w:t xml:space="preserve">89992</w:t>
      </w:r>
    </w:p>
    <w:p>
      <w:r>
        <w:t xml:space="preserve">demokratiaa voisi helposti kuvailla valkoisten tuhoamiseksi. ainakin kansallissosialismi välitti omasta kansastaan eikä muista.</w:t>
      </w:r>
    </w:p>
    <w:p>
      <w:r>
        <w:rPr>
          <w:b/>
          <w:u w:val="single"/>
        </w:rPr>
        <w:t xml:space="preserve">89993</w:t>
      </w:r>
    </w:p>
    <w:p>
      <w:r>
        <w:t xml:space="preserve">En koskaan tullut tänne yrittäessäni aiheuttaa häiriötä .</w:t>
      </w:r>
    </w:p>
    <w:p>
      <w:r>
        <w:rPr>
          <w:b/>
          <w:u w:val="single"/>
        </w:rPr>
        <w:t xml:space="preserve">89994</w:t>
      </w:r>
    </w:p>
    <w:p>
      <w:r>
        <w:t xml:space="preserve">Olen vasta äskettäin tullut uusiin johtopäätöksiin tai löytänyt vanhoja.</w:t>
      </w:r>
    </w:p>
    <w:p>
      <w:r>
        <w:rPr>
          <w:b/>
          <w:u w:val="single"/>
        </w:rPr>
        <w:t xml:space="preserve">89995</w:t>
      </w:r>
    </w:p>
    <w:p>
      <w:r>
        <w:t xml:space="preserve">Olen 22-vuotias ja aion hankkia 3-4 lasta, mutta en koe voivani olla isä nyt, aloitan lasten hankkimisen noin 27-vuotiaana.</w:t>
      </w:r>
    </w:p>
    <w:p>
      <w:r>
        <w:rPr>
          <w:b/>
          <w:u w:val="single"/>
        </w:rPr>
        <w:t xml:space="preserve">89996</w:t>
      </w:r>
    </w:p>
    <w:p>
      <w:r>
        <w:t xml:space="preserve">Vuoden 2005 väestölaskentatietojen mukaan, jotka on julkaistu TÄSSÄ: ei-hispanoidut valkoiset = 66,8 % latinalaisamerikkalaiset = 14,5 % mustat = 11,9 % aasialaiset = 4,3 % amerikanintiaanit = 0,7 % Tyynenmeren saaristolaiset = 0,1 % muut = 0,3 % monirotuiset = 1,4 % yhteensä = 100 %.</w:t>
      </w:r>
    </w:p>
    <w:p>
      <w:r>
        <w:rPr>
          <w:b/>
          <w:u w:val="single"/>
        </w:rPr>
        <w:t xml:space="preserve">89997</w:t>
      </w:r>
    </w:p>
    <w:p>
      <w:r>
        <w:t xml:space="preserve">Ennen oman yhteisön kirkot huolehtivat vaikeiden aikojen edessä olevista ihmisistä ...</w:t>
      </w:r>
    </w:p>
    <w:p>
      <w:r>
        <w:rPr>
          <w:b/>
          <w:u w:val="single"/>
        </w:rPr>
        <w:t xml:space="preserve">89998</w:t>
      </w:r>
    </w:p>
    <w:p>
      <w:r>
        <w:t xml:space="preserve">Kirkot toimivat myös sairaaloissa .</w:t>
      </w:r>
    </w:p>
    <w:p>
      <w:r>
        <w:rPr>
          <w:b/>
          <w:u w:val="single"/>
        </w:rPr>
        <w:t xml:space="preserve">89999</w:t>
      </w:r>
    </w:p>
    <w:p>
      <w:r>
        <w:t xml:space="preserve">Saanko kysyä , miten sitten kuvailisitte tyypillistä georgialaista ulkonäköä ?</w:t>
      </w:r>
    </w:p>
    <w:p>
      <w:r>
        <w:rPr>
          <w:b/>
          <w:u w:val="single"/>
        </w:rPr>
        <w:t xml:space="preserve">90000</w:t>
      </w:r>
    </w:p>
    <w:p>
      <w:r>
        <w:t xml:space="preserve">Eivätkö tämän kylän asukkaat ole kenties etnisiä georgialaisia?</w:t>
      </w:r>
    </w:p>
    <w:p>
      <w:r>
        <w:rPr>
          <w:b/>
          <w:u w:val="single"/>
        </w:rPr>
        <w:t xml:space="preserve">90001</w:t>
      </w:r>
    </w:p>
    <w:p>
      <w:r>
        <w:t xml:space="preserve">Rusya on tyypillinen Hutsulin tyttö.</w:t>
      </w:r>
    </w:p>
    <w:p>
      <w:r>
        <w:rPr>
          <w:b/>
          <w:u w:val="single"/>
        </w:rPr>
        <w:t xml:space="preserve">90002</w:t>
      </w:r>
    </w:p>
    <w:p>
      <w:r>
        <w:t xml:space="preserve">Galiciassa ja Bukovinassa, Moldovassa ja Romaniassa, Balkanilla ja Kreikassa on paljon hänen näköisiään ihmisiä.</w:t>
      </w:r>
    </w:p>
    <w:p>
      <w:r>
        <w:rPr>
          <w:b/>
          <w:u w:val="single"/>
        </w:rPr>
        <w:t xml:space="preserve">90003</w:t>
      </w:r>
    </w:p>
    <w:p>
      <w:r>
        <w:t xml:space="preserve">En usko, että hän on mongoloidi, mutta on kyseenalaista, onko hän valkoinen...</w:t>
      </w:r>
    </w:p>
    <w:p>
      <w:r>
        <w:rPr>
          <w:b/>
          <w:u w:val="single"/>
        </w:rPr>
        <w:t xml:space="preserve">90004</w:t>
      </w:r>
    </w:p>
    <w:p>
      <w:r>
        <w:t xml:space="preserve">( Anteeksi huono englanti )</w:t>
      </w:r>
    </w:p>
    <w:p>
      <w:r>
        <w:rPr>
          <w:b/>
          <w:u w:val="single"/>
        </w:rPr>
        <w:t xml:space="preserve">90005</w:t>
      </w:r>
    </w:p>
    <w:p>
      <w:r>
        <w:t xml:space="preserve">Hankkeet 1800-luvulta 1900-luvun alku Valtion duuman hanke ( Kilpailu 1905-1906 ) , kirjoittanut Vladimir Vasiljevitš Suslov ( 25. heinäkuuta 1857 elokuu 1921 ; Владимир Васильевич Суслов ) Country House Church , kirjoittanut M. Kuzmin Tsaarin paviljongin maalaistalohanke Moskovan polyteknisillä messuilla 1872, kirjoittanut Dmitri Nikolajevitš Tšitšagov ( 3. syyskuuta 1835 4. heinäkuuta 1894 ; Дмитрий Николаевич Чичагов ) ?</w:t>
      </w:r>
    </w:p>
    <w:p>
      <w:r>
        <w:rPr>
          <w:b/>
          <w:u w:val="single"/>
        </w:rPr>
        <w:t xml:space="preserve">90006</w:t>
      </w:r>
    </w:p>
    <w:p>
      <w:r>
        <w:t xml:space="preserve">Belfry Country House Luistinrata Country House , yksityiskohta Country House , by Kuzmin Country house , by Lygin</w:t>
      </w:r>
    </w:p>
    <w:p>
      <w:r>
        <w:rPr>
          <w:b/>
          <w:u w:val="single"/>
        </w:rPr>
        <w:t xml:space="preserve">90007</w:t>
      </w:r>
    </w:p>
    <w:p>
      <w:r>
        <w:t xml:space="preserve">Tämä poika ei ole tatarin näköinen .</w:t>
      </w:r>
    </w:p>
    <w:p>
      <w:r>
        <w:rPr>
          <w:b/>
          <w:u w:val="single"/>
        </w:rPr>
        <w:t xml:space="preserve">90008</w:t>
      </w:r>
    </w:p>
    <w:p>
      <w:r>
        <w:t xml:space="preserve">Tiedän, miltä tataarit näyttävät - näen heitä lähes päivittäin kaduilla.</w:t>
      </w:r>
    </w:p>
    <w:p>
      <w:r>
        <w:rPr>
          <w:b/>
          <w:u w:val="single"/>
        </w:rPr>
        <w:t xml:space="preserve">90009</w:t>
      </w:r>
    </w:p>
    <w:p>
      <w:r>
        <w:t xml:space="preserve">Hän ei tietenkään ole pohjoismaalainen , mutta hän on valkoinen .</w:t>
      </w:r>
    </w:p>
    <w:p>
      <w:r>
        <w:rPr>
          <w:b/>
          <w:u w:val="single"/>
        </w:rPr>
        <w:t xml:space="preserve">90010</w:t>
      </w:r>
    </w:p>
    <w:p>
      <w:r>
        <w:t xml:space="preserve">Varmasti valkoisempia kuin armenialaiset .</w:t>
      </w:r>
    </w:p>
    <w:p>
      <w:r>
        <w:rPr>
          <w:b/>
          <w:u w:val="single"/>
        </w:rPr>
        <w:t xml:space="preserve">90011</w:t>
      </w:r>
    </w:p>
    <w:p>
      <w:r>
        <w:t xml:space="preserve">Olin realistinen tämän viestiketjun ensimmäisessä viestissä ( sivu1 ) , nyt tämä , tämä on maamme seksikäs osa .</w:t>
      </w:r>
    </w:p>
    <w:p>
      <w:r>
        <w:rPr>
          <w:b/>
          <w:u w:val="single"/>
        </w:rPr>
        <w:t xml:space="preserve">90012</w:t>
      </w:r>
    </w:p>
    <w:p>
      <w:r>
        <w:t xml:space="preserve">Olen nähnyt maailmalla myös muita kansallisuuksia.</w:t>
      </w:r>
    </w:p>
    <w:p>
      <w:r>
        <w:rPr>
          <w:b/>
          <w:u w:val="single"/>
        </w:rPr>
        <w:t xml:space="preserve">90013</w:t>
      </w:r>
    </w:p>
    <w:p>
      <w:r>
        <w:t xml:space="preserve">Useimmille heistä se on oman sielunsa kutsu, eikä se ole vain taloudellinen keino.</w:t>
      </w:r>
    </w:p>
    <w:p>
      <w:r>
        <w:rPr>
          <w:b/>
          <w:u w:val="single"/>
        </w:rPr>
        <w:t xml:space="preserve">90014</w:t>
      </w:r>
    </w:p>
    <w:p>
      <w:r>
        <w:t xml:space="preserve">Totta.</w:t>
      </w:r>
    </w:p>
    <w:p>
      <w:r>
        <w:rPr>
          <w:b/>
          <w:u w:val="single"/>
        </w:rPr>
        <w:t xml:space="preserve">90015</w:t>
      </w:r>
    </w:p>
    <w:p>
      <w:r>
        <w:t xml:space="preserve">Mutta pahinta on se, että amerikkalaiset ja britit haluavat vielä tehdä Bassajevista vapaussankarin!!!</w:t>
      </w:r>
    </w:p>
    <w:p>
      <w:r>
        <w:rPr>
          <w:b/>
          <w:u w:val="single"/>
        </w:rPr>
        <w:t xml:space="preserve">90016</w:t>
      </w:r>
    </w:p>
    <w:p>
      <w:r>
        <w:t xml:space="preserve">Kuten olen aina aiemmin sanonut , viimeisten 200 vuoden aikana on ollut liian paljon vihamielisyyttä, jotta se voisi tapahtua.</w:t>
      </w:r>
    </w:p>
    <w:p>
      <w:r>
        <w:rPr>
          <w:b/>
          <w:u w:val="single"/>
        </w:rPr>
        <w:t xml:space="preserve">90017</w:t>
      </w:r>
    </w:p>
    <w:p>
      <w:r>
        <w:t xml:space="preserve">2508</w:t>
      </w:r>
    </w:p>
    <w:p>
      <w:r>
        <w:rPr>
          <w:b/>
          <w:u w:val="single"/>
        </w:rPr>
        <w:t xml:space="preserve">90018</w:t>
      </w:r>
    </w:p>
    <w:p>
      <w:r>
        <w:t xml:space="preserve">He ovat Välimeren tyyppisiä, ja lämpötilan vuoksi on normaalia, että heillä on tummempi pigmentti kuin valkoisilla länsi- ja pohjoiseurooppalaisilla.</w:t>
      </w:r>
    </w:p>
    <w:p>
      <w:r>
        <w:rPr>
          <w:b/>
          <w:u w:val="single"/>
        </w:rPr>
        <w:t xml:space="preserve">90019</w:t>
      </w:r>
    </w:p>
    <w:p>
      <w:r>
        <w:t xml:space="preserve">On hämmästyttävää katsella uutisankkureita, jotka kertovat kaikista näistä tapauksista, mutta eivät koskaan tee yhteyttä.</w:t>
      </w:r>
    </w:p>
    <w:p>
      <w:r>
        <w:rPr>
          <w:b/>
          <w:u w:val="single"/>
        </w:rPr>
        <w:t xml:space="preserve">90020</w:t>
      </w:r>
    </w:p>
    <w:p>
      <w:r>
        <w:t xml:space="preserve">Kaksi päivää , kaksi tekijää kuollut .</w:t>
      </w:r>
    </w:p>
    <w:p>
      <w:r>
        <w:rPr>
          <w:b/>
          <w:u w:val="single"/>
        </w:rPr>
        <w:t xml:space="preserve">90021</w:t>
      </w:r>
    </w:p>
    <w:p>
      <w:r>
        <w:t xml:space="preserve">Tämä on lenkkipolun päässä : Poliisi ampuu, tappaa NY Fugitive in Jax Man Shot Several Times In Hail of Gunfire POSTED : JACKSONVILLE , Fla.</w:t>
      </w:r>
    </w:p>
    <w:p>
      <w:r>
        <w:rPr>
          <w:b/>
          <w:u w:val="single"/>
        </w:rPr>
        <w:t xml:space="preserve">90022</w:t>
      </w:r>
    </w:p>
    <w:p>
      <w:r>
        <w:t xml:space="preserve">-- New Yorkissa murhayrityksestä etsitty mies sai surmansa perjantaina iltapäivällä tulituksessa karkuriryhmän poliisien kanssa, jotka olivat menneet Regency Squaren alueella sijaitsevaan asuntoon pidättämään häntä.</w:t>
      </w:r>
    </w:p>
    <w:p>
      <w:r>
        <w:rPr>
          <w:b/>
          <w:u w:val="single"/>
        </w:rPr>
        <w:t xml:space="preserve">90023</w:t>
      </w:r>
    </w:p>
    <w:p>
      <w:r>
        <w:t xml:space="preserve">U.S. Marshals Service sanoi, että Barion A. Blake tapettiin noin 12:30 pm klo The Colonnade at Regency asunnot 900 korttelissa Monument Road .</w:t>
      </w:r>
    </w:p>
    <w:p>
      <w:r>
        <w:rPr>
          <w:b/>
          <w:u w:val="single"/>
        </w:rPr>
        <w:t xml:space="preserve">90024</w:t>
      </w:r>
    </w:p>
    <w:p>
      <w:r>
        <w:t xml:space="preserve">http://www.news4jax.com/news/26834699/detail.html#</w:t>
      </w:r>
    </w:p>
    <w:p>
      <w:r>
        <w:rPr>
          <w:b/>
          <w:u w:val="single"/>
        </w:rPr>
        <w:t xml:space="preserve">90025</w:t>
      </w:r>
    </w:p>
    <w:p>
      <w:r>
        <w:t xml:space="preserve">Elmira, N.Y.</w:t>
      </w:r>
    </w:p>
    <w:p>
      <w:r>
        <w:rPr>
          <w:b/>
          <w:u w:val="single"/>
        </w:rPr>
        <w:t xml:space="preserve">90026</w:t>
      </w:r>
    </w:p>
    <w:p>
      <w:r>
        <w:t xml:space="preserve">- Tapaus Elmira mies syytetään kuristamisesta ja puukottamisesta hänen raskaana ex-tyttöystävä siirtyi askeleen eteenpäin perjantaiaamuna .</w:t>
      </w:r>
    </w:p>
    <w:p>
      <w:r>
        <w:rPr>
          <w:b/>
          <w:u w:val="single"/>
        </w:rPr>
        <w:t xml:space="preserve">90027</w:t>
      </w:r>
    </w:p>
    <w:p>
      <w:r>
        <w:t xml:space="preserve">Läheiset seisoivat yhdessä Chemungin piirikunnan tuomioistuimessa katsomassa 35-vuotiaan Arteamus Wellsin esiintymistä tuomari James Haydenin edessä.</w:t>
      </w:r>
    </w:p>
    <w:p>
      <w:r>
        <w:rPr>
          <w:b/>
          <w:u w:val="single"/>
        </w:rPr>
        <w:t xml:space="preserve">90028</w:t>
      </w:r>
    </w:p>
    <w:p>
      <w:r>
        <w:t xml:space="preserve">Wellsia syytetään 19-vuotiaan Erin Jade Smithin tappamisesta 6. joulukuuta 2010.</w:t>
      </w:r>
    </w:p>
    <w:p>
      <w:r>
        <w:rPr>
          <w:b/>
          <w:u w:val="single"/>
        </w:rPr>
        <w:t xml:space="preserve">90029</w:t>
      </w:r>
    </w:p>
    <w:p>
      <w:r>
        <w:t xml:space="preserve">Murhasta syytetty mies takaisin oikeuteen - WETM 18 Online Erin Jade Smithin muistokirjoitus : Näytä Erin Smithin muistokirjoitus Star-Gazette * * * * * * * * * * * * * * * * * * * * * * * * * * * * * * * * * * * * * * * * * * * * * * * * * * * * * * oletettavasti kuollut : Danielle Brown--FL--02/05/2010</w:t>
      </w:r>
    </w:p>
    <w:p>
      <w:r>
        <w:rPr>
          <w:b/>
          <w:u w:val="single"/>
        </w:rPr>
        <w:t xml:space="preserve">90030</w:t>
      </w:r>
    </w:p>
    <w:p>
      <w:r>
        <w:t xml:space="preserve">Afrikka on reikä alue luonnonvaroja ja vain tehty muta mökit siitä ... mitä villieläimet pystyvät tekemään vielä parempia mökkejä eli linnut</w:t>
      </w:r>
    </w:p>
    <w:p>
      <w:r>
        <w:rPr>
          <w:b/>
          <w:u w:val="single"/>
        </w:rPr>
        <w:t xml:space="preserve">90031</w:t>
      </w:r>
    </w:p>
    <w:p>
      <w:r>
        <w:t xml:space="preserve">teille kaikille &gt; &gt; &gt; &gt; &gt; &gt; serbitšetnikit olivat saksalaisten sotilaiden kanssa toisen maailmansodan aikana, joten lopettakaa valheiden kertominen siitä, että kaikki serbitšetnikit olivat natseja vastaan saksalaisia sotilaita vastaan!</w:t>
      </w:r>
    </w:p>
    <w:p>
      <w:r>
        <w:rPr>
          <w:b/>
          <w:u w:val="single"/>
        </w:rPr>
        <w:t xml:space="preserve">90032</w:t>
      </w:r>
    </w:p>
    <w:p>
      <w:r>
        <w:t xml:space="preserve">MEMPHIS, Tenn.</w:t>
      </w:r>
    </w:p>
    <w:p>
      <w:r>
        <w:rPr>
          <w:b/>
          <w:u w:val="single"/>
        </w:rPr>
        <w:t xml:space="preserve">90033</w:t>
      </w:r>
    </w:p>
    <w:p>
      <w:r>
        <w:t xml:space="preserve">- Memphisin teini on telkien takana , syytetään 15-vuotiaan tytön sieppauksesta ja raiskauksesta .</w:t>
      </w:r>
    </w:p>
    <w:p>
      <w:r>
        <w:rPr>
          <w:b/>
          <w:u w:val="single"/>
        </w:rPr>
        <w:t xml:space="preserve">90034</w:t>
      </w:r>
    </w:p>
    <w:p>
      <w:r>
        <w:t xml:space="preserve">Poliisin mukaan 19-vuotias Tyrus Shields uhkasi uhria veitsellä 21. lokakuuta ja pahoinpiteli sitten tyttöä kahdesti.</w:t>
      </w:r>
    </w:p>
    <w:p>
      <w:r>
        <w:rPr>
          <w:b/>
          <w:u w:val="single"/>
        </w:rPr>
        <w:t xml:space="preserve">90035</w:t>
      </w:r>
    </w:p>
    <w:p>
      <w:r>
        <w:t xml:space="preserve">Memphis Teen syytetään raiskauksesta | My Fox Memphis | Fox 13 News</w:t>
      </w:r>
    </w:p>
    <w:p>
      <w:r>
        <w:rPr>
          <w:b/>
          <w:u w:val="single"/>
        </w:rPr>
        <w:t xml:space="preserve">90036</w:t>
      </w:r>
    </w:p>
    <w:p>
      <w:r>
        <w:t xml:space="preserve">Tappaja naisen, lapsen Oak Cliff saa kuolemanrangaistuksen | Uutiset Dallas, Texas | Dallas Morning News | Dallas-Fort Worth Crime News | Dallas-Fort Worth News</w:t>
      </w:r>
    </w:p>
    <w:p>
      <w:r>
        <w:rPr>
          <w:b/>
          <w:u w:val="single"/>
        </w:rPr>
        <w:t xml:space="preserve">90037</w:t>
      </w:r>
    </w:p>
    <w:p>
      <w:r>
        <w:t xml:space="preserve">Se on hyvä kieli oppia ja se on sukua kaikille muille slaavilaisille kielille .</w:t>
      </w:r>
    </w:p>
    <w:p>
      <w:r>
        <w:rPr>
          <w:b/>
          <w:u w:val="single"/>
        </w:rPr>
        <w:t xml:space="preserve">90038</w:t>
      </w:r>
    </w:p>
    <w:p>
      <w:r>
        <w:t xml:space="preserve">Slaavilaisten kansojen osuus Euroopan väestöstä on noin 34 prosenttia.</w:t>
      </w:r>
    </w:p>
    <w:p>
      <w:r>
        <w:rPr>
          <w:b/>
          <w:u w:val="single"/>
        </w:rPr>
        <w:t xml:space="preserve">90039</w:t>
      </w:r>
    </w:p>
    <w:p>
      <w:r>
        <w:t xml:space="preserve">Joo, suofutis on oikea urheilulaji ... olutta , alastomia miehiä , miehiä kukkamekoissa Itse asiassa suunnittelin osallistuvani siihen tyttöjoukkueen kanssa eräänä vuonna ... valitettavasti niin ei käynyt YouTube - Swamp Soccer - Finland</w:t>
      </w:r>
    </w:p>
    <w:p>
      <w:r>
        <w:rPr>
          <w:b/>
          <w:u w:val="single"/>
        </w:rPr>
        <w:t xml:space="preserve">90040</w:t>
      </w:r>
    </w:p>
    <w:p>
      <w:r>
        <w:t xml:space="preserve">Taas yksi esimerkki huonosti menneestä positiivisesta toiminnasta !</w:t>
      </w:r>
    </w:p>
    <w:p>
      <w:r>
        <w:rPr>
          <w:b/>
          <w:u w:val="single"/>
        </w:rPr>
        <w:t xml:space="preserve">90041</w:t>
      </w:r>
    </w:p>
    <w:p>
      <w:r>
        <w:t xml:space="preserve">June 6 , 2010 6 : 20 p.m. EDT Katso koko artikkeli : Mississippiläinen mies joutuu kuudennen kerran oikeuteen vuoden 1996 ampumisista - CNN.com</w:t>
      </w:r>
    </w:p>
    <w:p>
      <w:r>
        <w:rPr>
          <w:b/>
          <w:u w:val="single"/>
        </w:rPr>
        <w:t xml:space="preserve">90042</w:t>
      </w:r>
    </w:p>
    <w:p>
      <w:r>
        <w:t xml:space="preserve">Paljastettu mies syytetään loukkaantumisvaarasta Löytyi lapsen kanssa autosta Vain yksi päivä hupussa ....</w:t>
      </w:r>
    </w:p>
    <w:p>
      <w:r>
        <w:rPr>
          <w:b/>
          <w:u w:val="single"/>
        </w:rPr>
        <w:t xml:space="preserve">90043</w:t>
      </w:r>
    </w:p>
    <w:p>
      <w:r>
        <w:t xml:space="preserve">Ai niin , ei tietenkään ole rikoskuvaa sivulla , sinun on katsottava videoraportti selvittääksesi, että kyseessä oli jälleen yksi TNB-tapaus .</w:t>
      </w:r>
    </w:p>
    <w:p>
      <w:r>
        <w:rPr>
          <w:b/>
          <w:u w:val="single"/>
        </w:rPr>
        <w:t xml:space="preserve">90044</w:t>
      </w:r>
    </w:p>
    <w:p>
      <w:r>
        <w:t xml:space="preserve">+3 3 liittyvää kuvaa Yksi Savannahin etsityimmistä vangittiin 2. merijalkaväen sotilas syytetään Las Maracasin ammuskelusta WNCT - George Crocker - 52 minutes ago 21-vuotias Erwin Rodriguez , Jr. Camp Lejeunesta on syytteessä yhdestä tappavalla aseella tehdystä pahoinpitelystä, jonka tarkoituksena on tappaa ja aiheuttaa vakavia vammoja....</w:t>
      </w:r>
    </w:p>
    <w:p>
      <w:r>
        <w:rPr>
          <w:b/>
          <w:u w:val="single"/>
        </w:rPr>
        <w:t xml:space="preserve">90045</w:t>
      </w:r>
    </w:p>
    <w:p>
      <w:r>
        <w:t xml:space="preserve">Hänellä oli 7 muuta asunnossa asuvaa lasta.</w:t>
      </w:r>
    </w:p>
    <w:p>
      <w:r>
        <w:rPr>
          <w:b/>
          <w:u w:val="single"/>
        </w:rPr>
        <w:t xml:space="preserve">90046</w:t>
      </w:r>
    </w:p>
    <w:p>
      <w:r>
        <w:t xml:space="preserve">Pojalla oli arpia ja palojälkiä päästä varpaisiin.</w:t>
      </w:r>
    </w:p>
    <w:p>
      <w:r>
        <w:rPr>
          <w:b/>
          <w:u w:val="single"/>
        </w:rPr>
        <w:t xml:space="preserve">90047</w:t>
      </w:r>
    </w:p>
    <w:p>
      <w:r>
        <w:t xml:space="preserve">Katso, kuka hänen kumppaninsa oli: Steve Hamilton</w:t>
      </w:r>
    </w:p>
    <w:p>
      <w:r>
        <w:rPr>
          <w:b/>
          <w:u w:val="single"/>
        </w:rPr>
        <w:t xml:space="preserve">90048</w:t>
      </w:r>
    </w:p>
    <w:p>
      <w:r>
        <w:t xml:space="preserve">Onko tuo pariskunta toisessa kuvassa, jossa on tummankeltainen tausta, aasialainen nainen valkoisen miehen kanssa vai onko se jotain, joka näyttää siltä, että se on suunniteltu lähettämään sama viesti ?</w:t>
      </w:r>
    </w:p>
    <w:p>
      <w:r>
        <w:rPr>
          <w:b/>
          <w:u w:val="single"/>
        </w:rPr>
        <w:t xml:space="preserve">90049</w:t>
      </w:r>
    </w:p>
    <w:p>
      <w:r>
        <w:t xml:space="preserve">Advance Auto Parts myymälän julisteessa on musta mies ja valkoinen nainen tiskillä clerks.One yleisimpiä esimerkkejä rodun sekoittuminen on paikalliset ja kansalliset uutiset ankkuri joukkueet, lähes aina musta mies ja valkoinen nainen.</w:t>
      </w:r>
    </w:p>
    <w:p>
      <w:r>
        <w:rPr>
          <w:b/>
          <w:u w:val="single"/>
        </w:rPr>
        <w:t xml:space="preserve">90050</w:t>
      </w:r>
    </w:p>
    <w:p>
      <w:r>
        <w:t xml:space="preserve">Sinun täytyy lähettää vähemmän viestejä ja oppia enemmän .</w:t>
      </w:r>
    </w:p>
    <w:p>
      <w:r>
        <w:rPr>
          <w:b/>
          <w:u w:val="single"/>
        </w:rPr>
        <w:t xml:space="preserve">90051</w:t>
      </w:r>
    </w:p>
    <w:p>
      <w:r>
        <w:t xml:space="preserve">Ennen kuin teet niin , kaikki mitä kirjoitat on arvotonta luettavaa .</w:t>
      </w:r>
    </w:p>
    <w:p>
      <w:r>
        <w:rPr>
          <w:b/>
          <w:u w:val="single"/>
        </w:rPr>
        <w:t xml:space="preserve">90052</w:t>
      </w:r>
    </w:p>
    <w:p>
      <w:r>
        <w:t xml:space="preserve">Pidä itseäsi huomiotta jätettynä .</w:t>
      </w:r>
    </w:p>
    <w:p>
      <w:r>
        <w:rPr>
          <w:b/>
          <w:u w:val="single"/>
        </w:rPr>
        <w:t xml:space="preserve">90053</w:t>
      </w:r>
    </w:p>
    <w:p>
      <w:r>
        <w:t xml:space="preserve">Jos etsit tällaista musiikkia , niin muista tutustua seuraaviin bändeihin : ( PS : En ole kovin hyvä kuvaamaan musiikkityylejä , mutta * * * * * , yritän kyllä ! )</w:t>
      </w:r>
    </w:p>
    <w:p>
      <w:r>
        <w:rPr>
          <w:b/>
          <w:u w:val="single"/>
        </w:rPr>
        <w:t xml:space="preserve">90054</w:t>
      </w:r>
    </w:p>
    <w:p>
      <w:r>
        <w:t xml:space="preserve">Agentti Bulldog ( Ruotsi ) - Oi !</w:t>
      </w:r>
    </w:p>
    <w:p>
      <w:r>
        <w:rPr>
          <w:b/>
          <w:u w:val="single"/>
        </w:rPr>
        <w:t xml:space="preserve">90055</w:t>
      </w:r>
    </w:p>
    <w:p>
      <w:r>
        <w:t xml:space="preserve">Heroes In The Snow ( Ruotsi ) - Rock &amp; Roll Midgards Søner ( Ruotsi ) - Oi !</w:t>
      </w:r>
    </w:p>
    <w:p>
      <w:r>
        <w:rPr>
          <w:b/>
          <w:u w:val="single"/>
        </w:rPr>
        <w:t xml:space="preserve">90056</w:t>
      </w:r>
    </w:p>
    <w:p>
      <w:r>
        <w:t xml:space="preserve">Mistreat ( Suomi ) - Oi ! ( Tämä bändi on mahtava !! )</w:t>
      </w:r>
    </w:p>
    <w:p>
      <w:r>
        <w:rPr>
          <w:b/>
          <w:u w:val="single"/>
        </w:rPr>
        <w:t xml:space="preserve">90057</w:t>
      </w:r>
    </w:p>
    <w:p>
      <w:r>
        <w:t xml:space="preserve">Norhat ( Norja ) - Metal/Oi !</w:t>
      </w:r>
    </w:p>
    <w:p>
      <w:r>
        <w:rPr>
          <w:b/>
          <w:u w:val="single"/>
        </w:rPr>
        <w:t xml:space="preserve">90058</w:t>
      </w:r>
    </w:p>
    <w:p>
      <w:r>
        <w:t xml:space="preserve">Norske Legion ( Norja ) - Oi !</w:t>
      </w:r>
    </w:p>
    <w:p>
      <w:r>
        <w:rPr>
          <w:b/>
          <w:u w:val="single"/>
        </w:rPr>
        <w:t xml:space="preserve">90059</w:t>
      </w:r>
    </w:p>
    <w:p>
      <w:r>
        <w:t xml:space="preserve">Odium ( Ruotsi ) - Oi ! ( Tämä on yksi suosikeistani ...</w:t>
      </w:r>
    </w:p>
    <w:p>
      <w:r>
        <w:rPr>
          <w:b/>
          <w:u w:val="single"/>
        </w:rPr>
        <w:t xml:space="preserve">90060</w:t>
      </w:r>
    </w:p>
    <w:p>
      <w:r>
        <w:t xml:space="preserve">... )</w:t>
      </w:r>
    </w:p>
    <w:p>
      <w:r>
        <w:rPr>
          <w:b/>
          <w:u w:val="single"/>
        </w:rPr>
        <w:t xml:space="preserve">90061</w:t>
      </w:r>
    </w:p>
    <w:p>
      <w:r>
        <w:t xml:space="preserve">Saga ( Ruotsi ?? ) - Various Ultima Thule ( Ruotsi ) - Various On paljon muitakin bändejä .</w:t>
      </w:r>
    </w:p>
    <w:p>
      <w:r>
        <w:rPr>
          <w:b/>
          <w:u w:val="single"/>
        </w:rPr>
        <w:t xml:space="preserve">90062</w:t>
      </w:r>
    </w:p>
    <w:p>
      <w:r>
        <w:t xml:space="preserve">Kokeile ostaa joitakin "Carolus Rex" -kokoonpanoja .</w:t>
      </w:r>
    </w:p>
    <w:p>
      <w:r>
        <w:rPr>
          <w:b/>
          <w:u w:val="single"/>
        </w:rPr>
        <w:t xml:space="preserve">90063</w:t>
      </w:r>
    </w:p>
    <w:p>
      <w:r>
        <w:t xml:space="preserve">Ne sisältävät kappaleita monilta pallonmurtajayhtyeiltä .</w:t>
      </w:r>
    </w:p>
    <w:p>
      <w:r>
        <w:rPr>
          <w:b/>
          <w:u w:val="single"/>
        </w:rPr>
        <w:t xml:space="preserve">90064</w:t>
      </w:r>
    </w:p>
    <w:p>
      <w:r>
        <w:t xml:space="preserve">Toivottavasti löydät etsimäsi .</w:t>
      </w:r>
    </w:p>
    <w:p>
      <w:r>
        <w:rPr>
          <w:b/>
          <w:u w:val="single"/>
        </w:rPr>
        <w:t xml:space="preserve">90065</w:t>
      </w:r>
    </w:p>
    <w:p>
      <w:r>
        <w:t xml:space="preserve">Pidä huolta itsestäsi !</w:t>
      </w:r>
    </w:p>
    <w:p>
      <w:r>
        <w:rPr>
          <w:b/>
          <w:u w:val="single"/>
        </w:rPr>
        <w:t xml:space="preserve">90066</w:t>
      </w:r>
    </w:p>
    <w:p>
      <w:r>
        <w:t xml:space="preserve">Sinun , Rebel</w:t>
      </w:r>
    </w:p>
    <w:p>
      <w:r>
        <w:rPr>
          <w:b/>
          <w:u w:val="single"/>
        </w:rPr>
        <w:t xml:space="preserve">90067</w:t>
      </w:r>
    </w:p>
    <w:p>
      <w:r>
        <w:t xml:space="preserve">Ehkä teidän pitäisi lisätä modien määrää x2, jotta tämä säälittävä tilanne voidaan korjata.</w:t>
      </w:r>
    </w:p>
    <w:p>
      <w:r>
        <w:rPr>
          <w:b/>
          <w:u w:val="single"/>
        </w:rPr>
        <w:t xml:space="preserve">90068</w:t>
      </w:r>
    </w:p>
    <w:p>
      <w:r>
        <w:t xml:space="preserve">Parempi hallitus saa todennäköisemmin lahjoituksia.</w:t>
      </w:r>
    </w:p>
    <w:p>
      <w:r>
        <w:rPr>
          <w:b/>
          <w:u w:val="single"/>
        </w:rPr>
        <w:t xml:space="preserve">90069</w:t>
      </w:r>
    </w:p>
    <w:p>
      <w:r>
        <w:t xml:space="preserve">Tarvitsen jotain käännettyä, mutta tyytyisin ``live '' Internet-urheilukanavaan, joka välittää liettuan tai latvian urheilua .</w:t>
      </w:r>
    </w:p>
    <w:p>
      <w:r>
        <w:rPr>
          <w:b/>
          <w:u w:val="single"/>
        </w:rPr>
        <w:t xml:space="preserve">90070</w:t>
      </w:r>
    </w:p>
    <w:p>
      <w:r>
        <w:t xml:space="preserve">Pyydän pm minulle tai postitse tänne .</w:t>
      </w:r>
    </w:p>
    <w:p>
      <w:r>
        <w:rPr>
          <w:b/>
          <w:u w:val="single"/>
        </w:rPr>
        <w:t xml:space="preserve">90071</w:t>
      </w:r>
    </w:p>
    <w:p>
      <w:r>
        <w:t xml:space="preserve">Toivon, että hän ei pääse pääministeriksi ... enkä halua SV:tä enkä AP:tä hallitukseen ...</w:t>
      </w:r>
    </w:p>
    <w:p>
      <w:r>
        <w:rPr>
          <w:b/>
          <w:u w:val="single"/>
        </w:rPr>
        <w:t xml:space="preserve">90072</w:t>
      </w:r>
    </w:p>
    <w:p>
      <w:r>
        <w:t xml:space="preserve">No, koko tämänkertainen ajatukseni oli sanoa, että norjalaiset ovat niitä, joiden valtakunta on pohjoisin ja siten pohjoismaisin , kuten heihin on kerta toisensa jälkeen viitattu.</w:t>
      </w:r>
    </w:p>
    <w:p>
      <w:r>
        <w:rPr>
          <w:b/>
          <w:u w:val="single"/>
        </w:rPr>
        <w:t xml:space="preserve">90073</w:t>
      </w:r>
    </w:p>
    <w:p>
      <w:r>
        <w:t xml:space="preserve">2508</w:t>
      </w:r>
    </w:p>
    <w:p>
      <w:r>
        <w:rPr>
          <w:b/>
          <w:u w:val="single"/>
        </w:rPr>
        <w:t xml:space="preserve">90074</w:t>
      </w:r>
    </w:p>
    <w:p>
      <w:r>
        <w:t xml:space="preserve">``Tuleistu minu kõrvale '' ?</w:t>
      </w:r>
    </w:p>
    <w:p>
      <w:r>
        <w:rPr>
          <w:b/>
          <w:u w:val="single"/>
        </w:rPr>
        <w:t xml:space="preserve">90075</w:t>
      </w:r>
    </w:p>
    <w:p>
      <w:r>
        <w:t xml:space="preserve">Tai sanokaa vain niin kuin muistatte sen ja minä sanon, onko se oikein .</w:t>
      </w:r>
    </w:p>
    <w:p>
      <w:r>
        <w:rPr>
          <w:b/>
          <w:u w:val="single"/>
        </w:rPr>
        <w:t xml:space="preserve">90076</w:t>
      </w:r>
    </w:p>
    <w:p>
      <w:r>
        <w:t xml:space="preserve">26155 Kyllä, kielemme ovat todella kauniita, ainakin minusta.</w:t>
      </w:r>
    </w:p>
    <w:p>
      <w:r>
        <w:rPr>
          <w:b/>
          <w:u w:val="single"/>
        </w:rPr>
        <w:t xml:space="preserve">90077</w:t>
      </w:r>
    </w:p>
    <w:p>
      <w:r>
        <w:t xml:space="preserve">Ja ne ovat enemmän kuin sopivia laulamiseen ( kun puhutaan laulamisesta ... ).</w:t>
      </w:r>
    </w:p>
    <w:p>
      <w:r>
        <w:rPr>
          <w:b/>
          <w:u w:val="single"/>
        </w:rPr>
        <w:t xml:space="preserve">90078</w:t>
      </w:r>
    </w:p>
    <w:p>
      <w:r>
        <w:t xml:space="preserve">Virossa oli tänään ja eilen "Kansallinen laulu- ja tanssijuhla".</w:t>
      </w:r>
    </w:p>
    <w:p>
      <w:r>
        <w:rPr>
          <w:b/>
          <w:u w:val="single"/>
        </w:rPr>
        <w:t xml:space="preserve">90079</w:t>
      </w:r>
    </w:p>
    <w:p>
      <w:r>
        <w:t xml:space="preserve">21325 valkoista virolaista laulaa isänmaallisia ja kauniita lauluja .</w:t>
      </w:r>
    </w:p>
    <w:p>
      <w:r>
        <w:rPr>
          <w:b/>
          <w:u w:val="single"/>
        </w:rPr>
        <w:t xml:space="preserve">90080</w:t>
      </w:r>
    </w:p>
    <w:p>
      <w:r>
        <w:t xml:space="preserve">Noin 5 % virolaisista laulaa yhdellä lavalla .</w:t>
      </w:r>
    </w:p>
    <w:p>
      <w:r>
        <w:rPr>
          <w:b/>
          <w:u w:val="single"/>
        </w:rPr>
        <w:t xml:space="preserve">90081</w:t>
      </w:r>
    </w:p>
    <w:p>
      <w:r>
        <w:t xml:space="preserve">Täällä oli myös 1500 laulajaa muista maista ( enimmäkseen Suomesta ) - ja näin siellä vain yhden mustan ja yhden aasialaisen.</w:t>
      </w:r>
    </w:p>
    <w:p>
      <w:r>
        <w:rPr>
          <w:b/>
          <w:u w:val="single"/>
        </w:rPr>
        <w:t xml:space="preserve">90082</w:t>
      </w:r>
    </w:p>
    <w:p>
      <w:r>
        <w:t xml:space="preserve">Hauska juttu oli, että juuri kun he lauloivat ainoaa englanninkielistä laulua, alkoi sataa ja valaistuspultti iski TV-antenniin, joka oli aivan lavan vieressä - se pimeni 1 minuutiksi ja kuva palasi juuri kun he olivat lopettamassa laulua.</w:t>
      </w:r>
    </w:p>
    <w:p>
      <w:r>
        <w:rPr>
          <w:b/>
          <w:u w:val="single"/>
        </w:rPr>
        <w:t xml:space="preserve">90083</w:t>
      </w:r>
    </w:p>
    <w:p>
      <w:r>
        <w:t xml:space="preserve">Tapahtui niin, että Vanemuine ( laulujen ja pelien jumala ) ei pitänyt siitä, että virolaiset laulavat englanniksi ja lähetti Taaran ( ukkosen ja valon jumala ) tekemään asialle jotain Anteeksi off-topic, mutta minun oli pakko lähettää se jonnekin, enkä halunnut tehdä uutta aihetta sitä varten.</w:t>
      </w:r>
    </w:p>
    <w:p>
      <w:r>
        <w:rPr>
          <w:b/>
          <w:u w:val="single"/>
        </w:rPr>
        <w:t xml:space="preserve">90084</w:t>
      </w:r>
    </w:p>
    <w:p>
      <w:r>
        <w:t xml:space="preserve">Juutalaismedia Yhdysvalloissa on todistanut sen moneen kertaan !</w:t>
      </w:r>
    </w:p>
    <w:p>
      <w:r>
        <w:rPr>
          <w:b/>
          <w:u w:val="single"/>
        </w:rPr>
        <w:t xml:space="preserve">90085</w:t>
      </w:r>
    </w:p>
    <w:p>
      <w:r>
        <w:t xml:space="preserve">Heidän valheensa ovat niin paksuja ja monia, että ihmiset eivät näe totuutta, kun se on heidän edessään!</w:t>
      </w:r>
    </w:p>
    <w:p>
      <w:r>
        <w:rPr>
          <w:b/>
          <w:u w:val="single"/>
        </w:rPr>
        <w:t xml:space="preserve">90086</w:t>
      </w:r>
    </w:p>
    <w:p>
      <w:r>
        <w:t xml:space="preserve">Onko kenelläkään digitaalikameraa, jolla voisi lähettää kuvia tyypillisistä julkisista paikoista missä tahansa Skandinavian osassa, jotta minä ja muut voisimme nähdä nykypäivän Skandinavian rodullisen koostumuksen???</w:t>
      </w:r>
    </w:p>
    <w:p>
      <w:r>
        <w:rPr>
          <w:b/>
          <w:u w:val="single"/>
        </w:rPr>
        <w:t xml:space="preserve">90087</w:t>
      </w:r>
    </w:p>
    <w:p>
      <w:r>
        <w:t xml:space="preserve">Kiitos etukäteen .</w:t>
      </w:r>
    </w:p>
    <w:p>
      <w:r>
        <w:rPr>
          <w:b/>
          <w:u w:val="single"/>
        </w:rPr>
        <w:t xml:space="preserve">90088</w:t>
      </w:r>
    </w:p>
    <w:p>
      <w:r>
        <w:t xml:space="preserve">Tietääkö kukaan, mistä saisin taustoja ja muuta valkoisen nationalistisen näköistä tavaraa winxp:hen??</w:t>
      </w:r>
    </w:p>
    <w:p>
      <w:r>
        <w:rPr>
          <w:b/>
          <w:u w:val="single"/>
        </w:rPr>
        <w:t xml:space="preserve">90089</w:t>
      </w:r>
    </w:p>
    <w:p>
      <w:r>
        <w:t xml:space="preserve">Näin [ img ] Documents and SettingsBlueGuardSkrivebordNy Bitmapbillede.JPG [ /img ]</w:t>
      </w:r>
    </w:p>
    <w:p>
      <w:r>
        <w:rPr>
          <w:b/>
          <w:u w:val="single"/>
        </w:rPr>
        <w:t xml:space="preserve">90090</w:t>
      </w:r>
    </w:p>
    <w:p>
      <w:r>
        <w:t xml:space="preserve">Israelin pääministeri sanoo, että hänen mielestään tämä on osa kasvavaa antisemitismiä Euroopassa , mutta tämä lausunto on osa kasvavaa skandinvastaisuutta Israelissa !</w:t>
      </w:r>
    </w:p>
    <w:p>
      <w:r>
        <w:rPr>
          <w:b/>
          <w:u w:val="single"/>
        </w:rPr>
        <w:t xml:space="preserve">90091</w:t>
      </w:r>
    </w:p>
    <w:p>
      <w:r>
        <w:t xml:space="preserve">Minun puolestani heti kun pieni puoliverinen on syntynyt , se pitäisi sitoa kaulan ympärille ja sekä äiti että mulatti pitäisi heittää lähimpään jokeen.Katsotaan hyppääkö isä pelastamaan heidät !</w:t>
      </w:r>
    </w:p>
    <w:p>
      <w:r>
        <w:rPr>
          <w:b/>
          <w:u w:val="single"/>
        </w:rPr>
        <w:t xml:space="preserve">90092</w:t>
      </w:r>
    </w:p>
    <w:p>
      <w:r>
        <w:t xml:space="preserve">Pohjimmiltaan kysymys on siitä, miten etnisesti kukin maahan päästetty maahanmuuttajaryhmä on jakautunut viimeisimmän saatavilla olevan vuoden aikana, jos joku tietää? diablo</w:t>
      </w:r>
    </w:p>
    <w:p>
      <w:r>
        <w:rPr>
          <w:b/>
          <w:u w:val="single"/>
        </w:rPr>
        <w:t xml:space="preserve">90093</w:t>
      </w:r>
    </w:p>
    <w:p>
      <w:r>
        <w:t xml:space="preserve">Tätä yritin kertoa niille hulluille terveys- ja kuntoketjussa, ja minua vastaan hyökättiin sen vuoksi viestissä ????.</w:t>
      </w:r>
    </w:p>
    <w:p>
      <w:r>
        <w:rPr>
          <w:b/>
          <w:u w:val="single"/>
        </w:rPr>
        <w:t xml:space="preserve">90094</w:t>
      </w:r>
    </w:p>
    <w:p>
      <w:r>
        <w:t xml:space="preserve">Kiitos, että todistit sen, mitä sanoin</w:t>
      </w:r>
    </w:p>
    <w:p>
      <w:r>
        <w:rPr>
          <w:b/>
          <w:u w:val="single"/>
        </w:rPr>
        <w:t xml:space="preserve">90095</w:t>
      </w:r>
    </w:p>
    <w:p>
      <w:r>
        <w:t xml:space="preserve">Olen palannut ja toivon, että Teárlach on myös tai ainakin että JJT on tarpeeksi rohkea kertoakseen minulle, kuka sen teki.</w:t>
      </w:r>
    </w:p>
    <w:p>
      <w:r>
        <w:rPr>
          <w:b/>
          <w:u w:val="single"/>
        </w:rPr>
        <w:t xml:space="preserve">90096</w:t>
      </w:r>
    </w:p>
    <w:p>
      <w:r>
        <w:t xml:space="preserve">Joskus ne kulkevat jäätä pitkin etelään ... niitä ilmaantuu Islantiin muutaman vuoden välein, ja luulen, että ne ovat yleisiä Huippuvuorilla, jossa meri on jäässä.</w:t>
      </w:r>
    </w:p>
    <w:p>
      <w:r>
        <w:rPr>
          <w:b/>
          <w:u w:val="single"/>
        </w:rPr>
        <w:t xml:space="preserve">90097</w:t>
      </w:r>
    </w:p>
    <w:p>
      <w:r>
        <w:t xml:space="preserve">Vanhoja viisaussanoja , `` sananlaskuja '' : `` Paljon puhetta , vähän villoja '' - ( asiayhteys : leikkaus ) `` Paljon puhetta , vähän villaa '' ( merkitys : pidä suusi kiinni ja tee työsi ) `` Missä paljon puhetta , sieltä totuus kaukana '' - ( asiayhteys : yleinen ) " " , Totuus on kaukana , siellä missä ´s paljon puhetta " ( merkitys : turhuuden tähden höpöttäminen on paitsi turhaa myös syntiä )</w:t>
      </w:r>
    </w:p>
    <w:p>
      <w:r>
        <w:rPr>
          <w:b/>
          <w:u w:val="single"/>
        </w:rPr>
        <w:t xml:space="preserve">90098</w:t>
      </w:r>
    </w:p>
    <w:p>
      <w:r>
        <w:t xml:space="preserve">Älä tupakoi , älä juo , älä pureskele purkkaa , yritä syödä vähän sokeria , vähän keinotekoisia ainesosia , vähän makeutusaineita ja säilöntäaineita ; terveellistä ja puhdasta , niin kuin sen pitääkin olla .</w:t>
      </w:r>
    </w:p>
    <w:p>
      <w:r>
        <w:rPr>
          <w:b/>
          <w:u w:val="single"/>
        </w:rPr>
        <w:t xml:space="preserve">90099</w:t>
      </w:r>
    </w:p>
    <w:p>
      <w:r>
        <w:t xml:space="preserve">Jos tuo luku pitää paikkansa, se on vaikuttava ... nuo miehet olivat sankareita ja patriootteja, jotka taistelivat elämäntapamme puolesta punaista armeijaa vastaan.</w:t>
      </w:r>
    </w:p>
    <w:p>
      <w:r>
        <w:rPr>
          <w:b/>
          <w:u w:val="single"/>
        </w:rPr>
        <w:t xml:space="preserve">90100</w:t>
      </w:r>
    </w:p>
    <w:p>
      <w:r>
        <w:t xml:space="preserve">Kuulostaako Sinä et tiedä kyseisestä henkilöstä mitään muuta kuin sen, mitä hän on itse päättänyt kertoa? Kuulostaa tutulta?</w:t>
      </w:r>
    </w:p>
    <w:p>
      <w:r>
        <w:rPr>
          <w:b/>
          <w:u w:val="single"/>
        </w:rPr>
        <w:t xml:space="preserve">90101</w:t>
      </w:r>
    </w:p>
    <w:p>
      <w:r>
        <w:t xml:space="preserve">Olette tuominneet minut tietämättä sitä itse.</w:t>
      </w:r>
    </w:p>
    <w:p>
      <w:r>
        <w:rPr>
          <w:b/>
          <w:u w:val="single"/>
        </w:rPr>
        <w:t xml:space="preserve">90102</w:t>
      </w:r>
    </w:p>
    <w:p>
      <w:r>
        <w:t xml:space="preserve">Ja siinä se on .</w:t>
      </w:r>
    </w:p>
    <w:p>
      <w:r>
        <w:rPr>
          <w:b/>
          <w:u w:val="single"/>
        </w:rPr>
        <w:t xml:space="preserve">90103</w:t>
      </w:r>
    </w:p>
    <w:p>
      <w:r>
        <w:t xml:space="preserve">se prinssi, joka meni naimisiin tuon aasialaisen kanssa, on kummajainen. kuvittele, että hänen puolitoistapuoliset lapsensa kasvavat aikuisiksi ja yrittävät mennä naimisiin muihin kuninkaallisiin perheisiin.</w:t>
      </w:r>
    </w:p>
    <w:p>
      <w:r>
        <w:rPr>
          <w:b/>
          <w:u w:val="single"/>
        </w:rPr>
        <w:t xml:space="preserve">90104</w:t>
      </w:r>
    </w:p>
    <w:p>
      <w:r>
        <w:t xml:space="preserve">miten voitte keskustella nigerialaisen naisen kanssa! harmi, että kuuntelin, olisi pitänyt nauraa kuunnella, kun tuo henkilö yritti käydä sivistynyttä keskustelua.</w:t>
      </w:r>
    </w:p>
    <w:p>
      <w:r>
        <w:rPr>
          <w:b/>
          <w:u w:val="single"/>
        </w:rPr>
        <w:t xml:space="preserve">90105</w:t>
      </w:r>
    </w:p>
    <w:p>
      <w:r>
        <w:t xml:space="preserve">En löydä sitä mistään sivustolta. Löydän vain jalkapallohuliganismia käsittelevän jutun.</w:t>
      </w:r>
    </w:p>
    <w:p>
      <w:r>
        <w:rPr>
          <w:b/>
          <w:u w:val="single"/>
        </w:rPr>
        <w:t xml:space="preserve">90106</w:t>
      </w:r>
    </w:p>
    <w:p>
      <w:r>
        <w:t xml:space="preserve">Minulla on kaksi kuvaa puhelimessani, enkä tiedä, miten voin ladata ne tällä hetkellä.</w:t>
      </w:r>
    </w:p>
    <w:p>
      <w:r>
        <w:rPr>
          <w:b/>
          <w:u w:val="single"/>
        </w:rPr>
        <w:t xml:space="preserve">90107</w:t>
      </w:r>
    </w:p>
    <w:p>
      <w:r>
        <w:t xml:space="preserve">Katselen ympärilleni ja yritän saada ne ihmisten nähtäville.</w:t>
      </w:r>
    </w:p>
    <w:p>
      <w:r>
        <w:rPr>
          <w:b/>
          <w:u w:val="single"/>
        </w:rPr>
        <w:t xml:space="preserve">90108</w:t>
      </w:r>
    </w:p>
    <w:p>
      <w:r>
        <w:t xml:space="preserve">Annamme näiden olentojen virrata avoimesti ilma- ja merisatamiemme kautta, emmekä tee niille edes taustatestiä.</w:t>
      </w:r>
    </w:p>
    <w:p>
      <w:r>
        <w:rPr>
          <w:b/>
          <w:u w:val="single"/>
        </w:rPr>
        <w:t xml:space="preserve">90109</w:t>
      </w:r>
    </w:p>
    <w:p>
      <w:r>
        <w:t xml:space="preserve">jos he kieltävät tilisi laivalla, sinun tarvitsee vain tyhjentää internetsin tilapäistiedostot ja historian kansio, ja voit rekisteröityä uudelleen. vain napin painallus, välityspalvelinta ei tarvita.</w:t>
      </w:r>
    </w:p>
    <w:p>
      <w:r>
        <w:rPr>
          <w:b/>
          <w:u w:val="single"/>
        </w:rPr>
        <w:t xml:space="preserve">90110</w:t>
      </w:r>
    </w:p>
    <w:p>
      <w:r>
        <w:t xml:space="preserve">Katsoin hänen äitinsä tyttönimeä ja se on Dunham lähteideni mukaan.</w:t>
      </w:r>
    </w:p>
    <w:p>
      <w:r>
        <w:rPr>
          <w:b/>
          <w:u w:val="single"/>
        </w:rPr>
        <w:t xml:space="preserve">90111</w:t>
      </w:r>
    </w:p>
    <w:p>
      <w:r>
        <w:t xml:space="preserve">Dunham on englantilainen nimi .</w:t>
      </w:r>
    </w:p>
    <w:p>
      <w:r>
        <w:rPr>
          <w:b/>
          <w:u w:val="single"/>
        </w:rPr>
        <w:t xml:space="preserve">90112</w:t>
      </w:r>
    </w:p>
    <w:p>
      <w:r>
        <w:t xml:space="preserve">Sen toivat Irlantiin englantilaiset valloittajat, jotka tulivat sinne, missä he eivät halunneet varastaa irlantilaista maata ja irlantilaisten elämää.</w:t>
      </w:r>
    </w:p>
    <w:p>
      <w:r>
        <w:rPr>
          <w:b/>
          <w:u w:val="single"/>
        </w:rPr>
        <w:t xml:space="preserve">90113</w:t>
      </w:r>
    </w:p>
    <w:p>
      <w:r>
        <w:t xml:space="preserve">Näyttää siltä, että Obama on elänyt perintönsä mukaisesti.</w:t>
      </w:r>
    </w:p>
    <w:p>
      <w:r>
        <w:rPr>
          <w:b/>
          <w:u w:val="single"/>
        </w:rPr>
        <w:t xml:space="preserve">90114</w:t>
      </w:r>
    </w:p>
    <w:p>
      <w:r>
        <w:t xml:space="preserve">Tämä on täysi häpeä , he luulevat olevansa oikeutettuja kaikkeen lautasella, ja se on sopimatonta .</w:t>
      </w:r>
    </w:p>
    <w:p>
      <w:r>
        <w:rPr>
          <w:b/>
          <w:u w:val="single"/>
        </w:rPr>
        <w:t xml:space="preserve">90115</w:t>
      </w:r>
    </w:p>
    <w:p>
      <w:r>
        <w:t xml:space="preserve">Kun olin lapsi, leikkasin hänen nurmikkoaan muutamaa puntaa vastaan; löysin hänen vajastaan s * * * t-lastin tölkkejä, joten juoksin pois ja sain p * * * * *ed : en tunne itseäni nyt niin pahoin noiden tölkkien varastamisesta .</w:t>
      </w:r>
    </w:p>
    <w:p>
      <w:r>
        <w:rPr>
          <w:b/>
          <w:u w:val="single"/>
        </w:rPr>
        <w:t xml:space="preserve">90116</w:t>
      </w:r>
    </w:p>
    <w:p>
      <w:r>
        <w:t xml:space="preserve">Todellisuudessa valkoinen rotu on vähemmistörotu.</w:t>
      </w:r>
    </w:p>
    <w:p>
      <w:r>
        <w:rPr>
          <w:b/>
          <w:u w:val="single"/>
        </w:rPr>
        <w:t xml:space="preserve">90117</w:t>
      </w:r>
    </w:p>
    <w:p>
      <w:r>
        <w:t xml:space="preserve">On hämmästyttävää, miten tiedotusvälineet saavat muut rodut näyttämään vähemmistöiltä, vaikka heitä on huomattavasti enemmän kuin meitä.</w:t>
      </w:r>
    </w:p>
    <w:p>
      <w:r>
        <w:rPr>
          <w:b/>
          <w:u w:val="single"/>
        </w:rPr>
        <w:t xml:space="preserve">90118</w:t>
      </w:r>
    </w:p>
    <w:p>
      <w:r>
        <w:t xml:space="preserve">He tekevät niin, koska tietävät, että se ärsyttää valkoisia , osoittamalla epäkunnioitusta muita ihmisiä kohtaan he osoittavat, etteivät he kunnioita itseään.</w:t>
      </w:r>
    </w:p>
    <w:p>
      <w:r>
        <w:rPr>
          <w:b/>
          <w:u w:val="single"/>
        </w:rPr>
        <w:t xml:space="preserve">90119</w:t>
      </w:r>
    </w:p>
    <w:p>
      <w:r>
        <w:t xml:space="preserve">Se mikä minua vaivaa on se, että en missään nimessä käyttäytyisi näin vieraassa maassa, se on täysin epäkunnioittavaa.</w:t>
      </w:r>
    </w:p>
    <w:p>
      <w:r>
        <w:rPr>
          <w:b/>
          <w:u w:val="single"/>
        </w:rPr>
        <w:t xml:space="preserve">90120</w:t>
      </w:r>
    </w:p>
    <w:p>
      <w:r>
        <w:t xml:space="preserve">YouTube - Honesty - Trevor ( Made in Britain ) YouTube - THE DEAD NAZI MARCH YouTube - Ich hatt ' einen http://www.youtube.com/watch ? v = 8U9Sh91htIA Kameraden YouTube - Cross of iron movie intro</w:t>
      </w:r>
    </w:p>
    <w:p>
      <w:r>
        <w:rPr>
          <w:b/>
          <w:u w:val="single"/>
        </w:rPr>
        <w:t xml:space="preserve">90121</w:t>
      </w:r>
    </w:p>
    <w:p>
      <w:r>
        <w:t xml:space="preserve">Mielestäni hänen kuolemaansa liittyvät olosuhteet ovat hyvin epäilyttävät .</w:t>
      </w:r>
    </w:p>
    <w:p>
      <w:r>
        <w:rPr>
          <w:b/>
          <w:u w:val="single"/>
        </w:rPr>
        <w:t xml:space="preserve">90122</w:t>
      </w:r>
    </w:p>
    <w:p>
      <w:r>
        <w:t xml:space="preserve">EU halveksi häntä, koska hän oli kansallismielinen ja edusti siksi kaikkea sitä, mitä EU vastusti, eli perhearvoja, oli ylpeä kulttuuristaan jne.</w:t>
      </w:r>
    </w:p>
    <w:p>
      <w:r>
        <w:rPr>
          <w:b/>
          <w:u w:val="single"/>
        </w:rPr>
        <w:t xml:space="preserve">90123</w:t>
      </w:r>
    </w:p>
    <w:p>
      <w:r>
        <w:t xml:space="preserve">Toivottavasti hänen kuolemansa lisää kansallismielisten ryhmien kannatusta kaikissa valkoisissa maissa .</w:t>
      </w:r>
    </w:p>
    <w:p>
      <w:r>
        <w:rPr>
          <w:b/>
          <w:u w:val="single"/>
        </w:rPr>
        <w:t xml:space="preserve">90124</w:t>
      </w:r>
    </w:p>
    <w:p>
      <w:r>
        <w:t xml:space="preserve">En ole koskaan hyökännyt kimppuusi enkä ole poikasi enkä välitä mitä olet tehnyt.P M jos sinulla on ongelma.</w:t>
      </w:r>
    </w:p>
    <w:p>
      <w:r>
        <w:rPr>
          <w:b/>
          <w:u w:val="single"/>
        </w:rPr>
        <w:t xml:space="preserve">90125</w:t>
      </w:r>
    </w:p>
    <w:p>
      <w:r>
        <w:t xml:space="preserve">Voisiko herra ystävällisesti kertoa meille , voivatko wogit olla irlantilaisia ?</w:t>
      </w:r>
    </w:p>
    <w:p>
      <w:r>
        <w:rPr>
          <w:b/>
          <w:u w:val="single"/>
        </w:rPr>
        <w:t xml:space="preserve">90126</w:t>
      </w:r>
    </w:p>
    <w:p>
      <w:r>
        <w:t xml:space="preserve">Taisteleeko ira yksinomaan VALKOISEN irlantilaisen ja VALKOISEN Irlannin tulevaisuuden puolesta vai onko heille kaikki sama asia?</w:t>
      </w:r>
    </w:p>
    <w:p>
      <w:r>
        <w:rPr>
          <w:b/>
          <w:u w:val="single"/>
        </w:rPr>
        <w:t xml:space="preserve">90127</w:t>
      </w:r>
    </w:p>
    <w:p>
      <w:r>
        <w:t xml:space="preserve">Joo Das Boot oli hieno sain sen lahjaksi joululahjaksi .</w:t>
      </w:r>
    </w:p>
    <w:p>
      <w:r>
        <w:rPr>
          <w:b/>
          <w:u w:val="single"/>
        </w:rPr>
        <w:t xml:space="preserve">90128</w:t>
      </w:r>
    </w:p>
    <w:p>
      <w:r>
        <w:t xml:space="preserve">Näissä elokuvissa saksalaiset eivät ainakaan puhu englantia amerikkalaisella aksentilla kuten vanhoissa WW2-elokuvissa.</w:t>
      </w:r>
    </w:p>
    <w:p>
      <w:r>
        <w:rPr>
          <w:b/>
          <w:u w:val="single"/>
        </w:rPr>
        <w:t xml:space="preserve">90129</w:t>
      </w:r>
    </w:p>
    <w:p>
      <w:r>
        <w:t xml:space="preserve">Onko Irlannissa samanlaista puoluetta kuin Yhdistyneessä kuningaskunnassa toimiva BNP?</w:t>
      </w:r>
    </w:p>
    <w:p>
      <w:r>
        <w:rPr>
          <w:b/>
          <w:u w:val="single"/>
        </w:rPr>
        <w:t xml:space="preserve">90130</w:t>
      </w:r>
    </w:p>
    <w:p>
      <w:r>
        <w:t xml:space="preserve">Koska Irlanti on pienempi maa , se täyttyy nopeammin etnisestä roskaväestä.</w:t>
      </w:r>
    </w:p>
    <w:p>
      <w:r>
        <w:rPr>
          <w:b/>
          <w:u w:val="single"/>
        </w:rPr>
        <w:t xml:space="preserve">90131</w:t>
      </w:r>
    </w:p>
    <w:p>
      <w:r>
        <w:t xml:space="preserve">Luuletko, että Apinoiden planeetan kirjoittaja yritti kertoa meille jotain? btw se on vakava kysymys .</w:t>
      </w:r>
    </w:p>
    <w:p>
      <w:r>
        <w:rPr>
          <w:b/>
          <w:u w:val="single"/>
        </w:rPr>
        <w:t xml:space="preserve">90132</w:t>
      </w:r>
    </w:p>
    <w:p>
      <w:r>
        <w:t xml:space="preserve">http://www.youtube.com/watch ? v = w-yIU ... elated &amp; search =</w:t>
      </w:r>
    </w:p>
    <w:p>
      <w:r>
        <w:rPr>
          <w:b/>
          <w:u w:val="single"/>
        </w:rPr>
        <w:t xml:space="preserve">90133</w:t>
      </w:r>
    </w:p>
    <w:p>
      <w:r>
        <w:t xml:space="preserve">Kun kiinalaiset saavat hampaansa johonkin maahan, he ottavat sen haltuunsa.</w:t>
      </w:r>
    </w:p>
    <w:p>
      <w:r>
        <w:rPr>
          <w:b/>
          <w:u w:val="single"/>
        </w:rPr>
        <w:t xml:space="preserve">90134</w:t>
      </w:r>
    </w:p>
    <w:p>
      <w:r>
        <w:t xml:space="preserve">Kaasujuttu on niin tiukka maahanmuuttoa Kiinassa...</w:t>
      </w:r>
    </w:p>
    <w:p>
      <w:r>
        <w:rPr>
          <w:b/>
          <w:u w:val="single"/>
        </w:rPr>
        <w:t xml:space="preserve">90135</w:t>
      </w:r>
    </w:p>
    <w:p>
      <w:r>
        <w:t xml:space="preserve">Menen kaupunkiin vain silloin kun on pakko, ja minun oli pakko mennä eilen, enkä voinut uskoa, mitä siellä on tapahtunut.Luulen, että olen nähnyt kaikenlaista likaa joka puolelta maapalloa siellä, se oli kauheaa.</w:t>
      </w:r>
    </w:p>
    <w:p>
      <w:r>
        <w:rPr>
          <w:b/>
          <w:u w:val="single"/>
        </w:rPr>
        <w:t xml:space="preserve">90136</w:t>
      </w:r>
    </w:p>
    <w:p>
      <w:r>
        <w:t xml:space="preserve">Dublin on saanut tarpeekseen !</w:t>
      </w:r>
    </w:p>
    <w:p>
      <w:r>
        <w:rPr>
          <w:b/>
          <w:u w:val="single"/>
        </w:rPr>
        <w:t xml:space="preserve">90137</w:t>
      </w:r>
    </w:p>
    <w:p>
      <w:r>
        <w:t xml:space="preserve">Islam on väärä uskonto, mutta toisin kuin jotkut muut väärät uskonnot se on raaka ja vetoaa karkeisiin ihmisiin, kuten arabeihin.</w:t>
      </w:r>
    </w:p>
    <w:p>
      <w:r>
        <w:rPr>
          <w:b/>
          <w:u w:val="single"/>
        </w:rPr>
        <w:t xml:space="preserve">90138</w:t>
      </w:r>
    </w:p>
    <w:p>
      <w:r>
        <w:t xml:space="preserve">Ainoa tapa estää sen ja sen kannattajien leviäminen on liittyä valkoisten yhtenäisyysjärjestöön ja olla tukematta demokratiaa olemalla äänestämättä.</w:t>
      </w:r>
    </w:p>
    <w:p>
      <w:r>
        <w:rPr>
          <w:b/>
          <w:u w:val="single"/>
        </w:rPr>
        <w:t xml:space="preserve">90139</w:t>
      </w:r>
    </w:p>
    <w:p>
      <w:r>
        <w:t xml:space="preserve">On sairasta ajatella, että Irlannin kaltaisella suurella kristillisellä kansakunnalla on islamilainen perusta.</w:t>
      </w:r>
    </w:p>
    <w:p>
      <w:r>
        <w:rPr>
          <w:b/>
          <w:u w:val="single"/>
        </w:rPr>
        <w:t xml:space="preserve">90140</w:t>
      </w:r>
    </w:p>
    <w:p>
      <w:r>
        <w:t xml:space="preserve">Se on yksi viimeisistä paikoista, joissa tätä voisi odottaa.</w:t>
      </w:r>
    </w:p>
    <w:p>
      <w:r>
        <w:rPr>
          <w:b/>
          <w:u w:val="single"/>
        </w:rPr>
        <w:t xml:space="preserve">90141</w:t>
      </w:r>
    </w:p>
    <w:p>
      <w:r>
        <w:t xml:space="preserve">McCourt sen valehtelijan veli, joka kirjoitti tuon valheita täynnä olevan kirjan, on ehdolla New Yorkissa homojen sodanvastaisella ohjelmalla.Limerickin bloggaajalla on video hänen puheestaan youtubessa.</w:t>
      </w:r>
    </w:p>
    <w:p>
      <w:r>
        <w:rPr>
          <w:b/>
          <w:u w:val="single"/>
        </w:rPr>
        <w:t xml:space="preserve">90142</w:t>
      </w:r>
    </w:p>
    <w:p>
      <w:r>
        <w:t xml:space="preserve">Itse asiassa päinvastoin .</w:t>
      </w:r>
    </w:p>
    <w:p>
      <w:r>
        <w:rPr>
          <w:b/>
          <w:u w:val="single"/>
        </w:rPr>
        <w:t xml:space="preserve">90143</w:t>
      </w:r>
    </w:p>
    <w:p>
      <w:r>
        <w:t xml:space="preserve">Olen juuri lähettänyt PM:n eräälle henkilökunnan jäsenelle, jossa ehdotan kohteliaasti, että tämä foorumi nimettäisiin oikeammin Brentworldiksi, Potato landiksi, Orange playpeniksi, trollsvilleksi, Paisleylandiksi, Londonstormfrontiksi, Ulster Scotiksi, Pixie-landiksi, Smilie Cityksi ....</w:t>
      </w:r>
    </w:p>
    <w:p>
      <w:r>
        <w:rPr>
          <w:b/>
          <w:u w:val="single"/>
        </w:rPr>
        <w:t xml:space="preserve">90144</w:t>
      </w:r>
    </w:p>
    <w:p>
      <w:r>
        <w:t xml:space="preserve">Sain häneltä viestin, jossa hän kehuu kirjoittavansa Sunday Independentin Life-lehteen, ja se riittää.</w:t>
      </w:r>
    </w:p>
    <w:p>
      <w:r>
        <w:rPr>
          <w:b/>
          <w:u w:val="single"/>
        </w:rPr>
        <w:t xml:space="preserve">90145</w:t>
      </w:r>
    </w:p>
    <w:p>
      <w:r>
        <w:t xml:space="preserve">Mene osoitteeseen www.limerickpost.ie . tarina on tyypillinen valhe, musta nauraa koko matkan pankkiin ja hän ryösti miehen .</w:t>
      </w:r>
    </w:p>
    <w:p>
      <w:r>
        <w:rPr>
          <w:b/>
          <w:u w:val="single"/>
        </w:rPr>
        <w:t xml:space="preserve">90146</w:t>
      </w:r>
    </w:p>
    <w:p>
      <w:r>
        <w:t xml:space="preserve">Juuri sitä hän tarkoittaa ja sitä, mitä he tekevät , se on tapahtunut jokaiselle valkoiselle kansalle, emmekä me ole erilaisia.</w:t>
      </w:r>
    </w:p>
    <w:p>
      <w:r>
        <w:rPr>
          <w:b/>
          <w:u w:val="single"/>
        </w:rPr>
        <w:t xml:space="preserve">90147</w:t>
      </w:r>
    </w:p>
    <w:p>
      <w:r>
        <w:t xml:space="preserve">Meistä tulee sulatusuuni, kuten muista sisarmaistamme Euroopassa.</w:t>
      </w:r>
    </w:p>
    <w:p>
      <w:r>
        <w:rPr>
          <w:b/>
          <w:u w:val="single"/>
        </w:rPr>
        <w:t xml:space="preserve">90148</w:t>
      </w:r>
    </w:p>
    <w:p>
      <w:r>
        <w:t xml:space="preserve">Hails</w:t>
      </w:r>
    </w:p>
    <w:p>
      <w:r>
        <w:rPr>
          <w:b/>
          <w:u w:val="single"/>
        </w:rPr>
        <w:t xml:space="preserve">90149</w:t>
      </w:r>
    </w:p>
    <w:p>
      <w:r>
        <w:t xml:space="preserve">He ovat hyvä esimerkki aivopestyistä ihmisistä.</w:t>
      </w:r>
    </w:p>
    <w:p>
      <w:r>
        <w:rPr>
          <w:b/>
          <w:u w:val="single"/>
        </w:rPr>
        <w:t xml:space="preserve">90150</w:t>
      </w:r>
    </w:p>
    <w:p>
      <w:r>
        <w:t xml:space="preserve">He puhuvat irlannin kieltä, koska se on heidän kulttuurinsa, mutta heidät on aivopesty ajattelemaan, että on ok tuhota rotumme.</w:t>
      </w:r>
    </w:p>
    <w:p>
      <w:r>
        <w:rPr>
          <w:b/>
          <w:u w:val="single"/>
        </w:rPr>
        <w:t xml:space="preserve">90151</w:t>
      </w:r>
    </w:p>
    <w:p>
      <w:r>
        <w:t xml:space="preserve">http://www.belfasttelegraph.co.uk/ne...p?story=655156 Ja tavallinen lojalistien reaktio ja vapaus kansallismielisille on hyökätä Harryvillen katolisen kirkon kimppuun ja pitää järjestysmiehiä, kun ihmiset rukoilevat sisällä, jos paraati jatkuu, ja haukkua, uhkailla ja hyökätä katolilaisten kimppuun Ballymenassa.</w:t>
      </w:r>
    </w:p>
    <w:p>
      <w:r>
        <w:rPr>
          <w:b/>
          <w:u w:val="single"/>
        </w:rPr>
        <w:t xml:space="preserve">90152</w:t>
      </w:r>
    </w:p>
    <w:p>
      <w:r>
        <w:t xml:space="preserve">4</w:t>
      </w:r>
    </w:p>
    <w:p>
      <w:r>
        <w:rPr>
          <w:b/>
          <w:u w:val="single"/>
        </w:rPr>
        <w:t xml:space="preserve">90153</w:t>
      </w:r>
    </w:p>
    <w:p>
      <w:r>
        <w:t xml:space="preserve">Anteeksi modit , lähetin tämän vahingossa kahdesti, joten voitte tappaa tämän viestiketjun ja jättää toisen, koska en näytä pystyvän poistamaan sitä.</w:t>
      </w:r>
    </w:p>
    <w:p>
      <w:r>
        <w:rPr>
          <w:b/>
          <w:u w:val="single"/>
        </w:rPr>
        <w:t xml:space="preserve">90154</w:t>
      </w:r>
    </w:p>
    <w:p>
      <w:r>
        <w:t xml:space="preserve">2508</w:t>
      </w:r>
    </w:p>
    <w:p>
      <w:r>
        <w:rPr>
          <w:b/>
          <w:u w:val="single"/>
        </w:rPr>
        <w:t xml:space="preserve">90155</w:t>
      </w:r>
    </w:p>
    <w:p>
      <w:r>
        <w:t xml:space="preserve">Asukkaat rasismia vastaan on järjestänyt marssin tai mielenosoituksen ( mitä tahansa ) pitääkseen nämä tappajat Irlannissa ja tuodakseen lisää .</w:t>
      </w:r>
    </w:p>
    <w:p>
      <w:r>
        <w:rPr>
          <w:b/>
          <w:u w:val="single"/>
        </w:rPr>
        <w:t xml:space="preserve">90156</w:t>
      </w:r>
    </w:p>
    <w:p>
      <w:r>
        <w:t xml:space="preserve">2508</w:t>
      </w:r>
    </w:p>
    <w:p>
      <w:r>
        <w:rPr>
          <w:b/>
          <w:u w:val="single"/>
        </w:rPr>
        <w:t xml:space="preserve">90157</w:t>
      </w:r>
    </w:p>
    <w:p>
      <w:r>
        <w:t xml:space="preserve">Luoja yksin tietää , näillä ihmisillä ei ole mitään kunnioitusta MITÄÄN, ei edes omaa itseään kohtaan .</w:t>
      </w:r>
    </w:p>
    <w:p>
      <w:r>
        <w:rPr>
          <w:b/>
          <w:u w:val="single"/>
        </w:rPr>
        <w:t xml:space="preserve">90158</w:t>
      </w:r>
    </w:p>
    <w:p>
      <w:r>
        <w:t xml:space="preserve">Siinä me ihmiset eroamme toisistamme ...</w:t>
      </w:r>
    </w:p>
    <w:p>
      <w:r>
        <w:rPr>
          <w:b/>
          <w:u w:val="single"/>
        </w:rPr>
        <w:t xml:space="preserve">90159</w:t>
      </w:r>
    </w:p>
    <w:p>
      <w:r>
        <w:t xml:space="preserve">Hails ~</w:t>
      </w:r>
    </w:p>
    <w:p>
      <w:r>
        <w:rPr>
          <w:b/>
          <w:u w:val="single"/>
        </w:rPr>
        <w:t xml:space="preserve">90160</w:t>
      </w:r>
    </w:p>
    <w:p>
      <w:r>
        <w:t xml:space="preserve">Mitäköhän kukaan ajattelee tästä logosta , gaelic guard , garda gaelach Vihreä Irlannille , neljä tähteä neljälle maakunnalle , valkoisella kentällä ilmeisistä syistä 2508</w:t>
      </w:r>
    </w:p>
    <w:p>
      <w:r>
        <w:rPr>
          <w:b/>
          <w:u w:val="single"/>
        </w:rPr>
        <w:t xml:space="preserve">90161</w:t>
      </w:r>
    </w:p>
    <w:p>
      <w:r>
        <w:t xml:space="preserve">Tietenkin jos ihmiset lakkaisivat käymästä näissä paikoissa, he eivät koskaan pystyisi ansaitsemaan tarpeeksi rahaa aloittaakseen ulkomaisten likakaivojen perustamisen Irlannin kaupunkeihin .</w:t>
      </w:r>
    </w:p>
    <w:p>
      <w:r>
        <w:rPr>
          <w:b/>
          <w:u w:val="single"/>
        </w:rPr>
        <w:t xml:space="preserve">90162</w:t>
      </w:r>
    </w:p>
    <w:p>
      <w:r>
        <w:t xml:space="preserve">Minulla ei ole mitään ongelmaa englantilaisten työskentelyn tai asumisen kanssa Irlannissa, ehkäpä ongelma oli teidän persoonallisuutenne.</w:t>
      </w:r>
    </w:p>
    <w:p>
      <w:r>
        <w:rPr>
          <w:b/>
          <w:u w:val="single"/>
        </w:rPr>
        <w:t xml:space="preserve">90163</w:t>
      </w:r>
    </w:p>
    <w:p>
      <w:r>
        <w:t xml:space="preserve">Olen alkanut kutsua itseäni joko "eurooppalaiseksi" , "puoliksi irlantilaiseksi" tai "irlantilais-amerikkalaiseksi" .</w:t>
      </w:r>
    </w:p>
    <w:p>
      <w:r>
        <w:rPr>
          <w:b/>
          <w:u w:val="single"/>
        </w:rPr>
        <w:t xml:space="preserve">90164</w:t>
      </w:r>
    </w:p>
    <w:p>
      <w:r>
        <w:t xml:space="preserve">Kun kuulen termin "amerikkalainen" , ajattelen juntteja, jotka ovat sateenkaaren jokaista väriä ja jotka aloittavat sotia Lähi-idässä Israelin hyväksi.</w:t>
      </w:r>
    </w:p>
    <w:p>
      <w:r>
        <w:rPr>
          <w:b/>
          <w:u w:val="single"/>
        </w:rPr>
        <w:t xml:space="preserve">90165</w:t>
      </w:r>
    </w:p>
    <w:p>
      <w:r>
        <w:t xml:space="preserve">Aragorn</w:t>
      </w:r>
    </w:p>
    <w:p>
      <w:r>
        <w:rPr>
          <w:b/>
          <w:u w:val="single"/>
        </w:rPr>
        <w:t xml:space="preserve">90166</w:t>
      </w:r>
    </w:p>
    <w:p>
      <w:r>
        <w:t xml:space="preserve">Muistan, kun kasvoin Winnipegissä, pienet kaupat olivat kaikki valkoisia, jotka olivat valkoisten omistamia ja jotka palkkasivat ihmisiä yhteisöstä, ja se oli hienoa, se auttoi ihmisiä ja piti kadut turvallisina, vaikka minä ja muut aiheuttaisimme jotain härkää * * * * * * se ei ollut mitään verrattuna siihen, mitä se on nyt.</w:t>
      </w:r>
    </w:p>
    <w:p>
      <w:r>
        <w:rPr>
          <w:b/>
          <w:u w:val="single"/>
        </w:rPr>
        <w:t xml:space="preserve">90167</w:t>
      </w:r>
    </w:p>
    <w:p>
      <w:r>
        <w:t xml:space="preserve">Pakistanilaiset aasialaiset ja jopa viidakkopuput tulevat ja * * * * * * alkaa käydä oudoksi .</w:t>
      </w:r>
    </w:p>
    <w:p>
      <w:r>
        <w:rPr>
          <w:b/>
          <w:u w:val="single"/>
        </w:rPr>
        <w:t xml:space="preserve">90168</w:t>
      </w:r>
    </w:p>
    <w:p>
      <w:r>
        <w:t xml:space="preserve">Valkoiset lapset pukeutuivat ja näyttelivät mustia ja kaikkea sellaista * * * * * , kun olin koulussa, me hakkasimme * * * * * * ulos niistä lapsista .</w:t>
      </w:r>
    </w:p>
    <w:p>
      <w:r>
        <w:rPr>
          <w:b/>
          <w:u w:val="single"/>
        </w:rPr>
        <w:t xml:space="preserve">90169</w:t>
      </w:r>
    </w:p>
    <w:p>
      <w:r>
        <w:t xml:space="preserve">Kasvoin naapurustossa nimeltä Transcona se oli aina valkoinen kunnes viimeiset 15 20 vuotta .</w:t>
      </w:r>
    </w:p>
    <w:p>
      <w:r>
        <w:rPr>
          <w:b/>
          <w:u w:val="single"/>
        </w:rPr>
        <w:t xml:space="preserve">90170</w:t>
      </w:r>
    </w:p>
    <w:p>
      <w:r>
        <w:t xml:space="preserve">Nyt en vain enää tiedä mitä tehdä tai ajatella .</w:t>
      </w:r>
    </w:p>
    <w:p>
      <w:r>
        <w:rPr>
          <w:b/>
          <w:u w:val="single"/>
        </w:rPr>
        <w:t xml:space="preserve">90171</w:t>
      </w:r>
    </w:p>
    <w:p>
      <w:r>
        <w:t xml:space="preserve">Mitä ajatuksia ja henkilökohtaisia kokemuksia teillä on koko uudesta maahanmuuttojärjestelmästä???</w:t>
      </w:r>
    </w:p>
    <w:p>
      <w:r>
        <w:rPr>
          <w:b/>
          <w:u w:val="single"/>
        </w:rPr>
        <w:t xml:space="preserve">90172</w:t>
      </w:r>
    </w:p>
    <w:p>
      <w:r>
        <w:t xml:space="preserve">Valkoisia ihmisiä ei voi jättää rauhaan, eihän?</w:t>
      </w:r>
    </w:p>
    <w:p>
      <w:r>
        <w:rPr>
          <w:b/>
          <w:u w:val="single"/>
        </w:rPr>
        <w:t xml:space="preserve">90173</w:t>
      </w:r>
    </w:p>
    <w:p>
      <w:r>
        <w:t xml:space="preserve">Jokainen kaunis paikka maapallolla on pilattava .</w:t>
      </w:r>
    </w:p>
    <w:p>
      <w:r>
        <w:rPr>
          <w:b/>
          <w:u w:val="single"/>
        </w:rPr>
        <w:t xml:space="preserve">90174</w:t>
      </w:r>
    </w:p>
    <w:p>
      <w:r>
        <w:t xml:space="preserve">Mihin valkoiset voivat mennä ja olla rauhassa?</w:t>
      </w:r>
    </w:p>
    <w:p>
      <w:r>
        <w:rPr>
          <w:b/>
          <w:u w:val="single"/>
        </w:rPr>
        <w:t xml:space="preserve">90175</w:t>
      </w:r>
    </w:p>
    <w:p>
      <w:r>
        <w:t xml:space="preserve">Minäkin halusin pyrkiä politiikkaan, mutta tajusin, ettei ole toivoa, koska yhteiskunta on aivan liian liberaali.</w:t>
      </w:r>
    </w:p>
    <w:p>
      <w:r>
        <w:rPr>
          <w:b/>
          <w:u w:val="single"/>
        </w:rPr>
        <w:t xml:space="preserve">90176</w:t>
      </w:r>
    </w:p>
    <w:p>
      <w:r>
        <w:t xml:space="preserve">He äänestävät konservatiivia, mutta kun konservatiivi tekee jotain konservatiivista, marxistivasemmisto leimaa konservatiivin idiootiksi tai rasistiksi.</w:t>
      </w:r>
    </w:p>
    <w:p>
      <w:r>
        <w:rPr>
          <w:b/>
          <w:u w:val="single"/>
        </w:rPr>
        <w:t xml:space="preserve">90177</w:t>
      </w:r>
    </w:p>
    <w:p>
      <w:r>
        <w:t xml:space="preserve">Luonnollisesti niin tapahtuu, jopa suurin valkoinen liberaali hakeutuu valkoiseen kaupunginosaan, kun hänen asuinalueensa rikastuu kulttuurisesti eli .</w:t>
      </w:r>
    </w:p>
    <w:p>
      <w:r>
        <w:rPr>
          <w:b/>
          <w:u w:val="single"/>
        </w:rPr>
        <w:t xml:space="preserve">90178</w:t>
      </w:r>
    </w:p>
    <w:p>
      <w:r>
        <w:t xml:space="preserve">50 ruskean sävyä</w:t>
      </w:r>
    </w:p>
    <w:p>
      <w:r>
        <w:rPr>
          <w:b/>
          <w:u w:val="single"/>
        </w:rPr>
        <w:t xml:space="preserve">90179</w:t>
      </w:r>
    </w:p>
    <w:p>
      <w:r>
        <w:t xml:space="preserve">Helpoin ratkaisu on löytää mukava valkoinen tyttö ja saada ainakin kaksi tai useampia valkoisia lapsia .</w:t>
      </w:r>
    </w:p>
    <w:p>
      <w:r>
        <w:rPr>
          <w:b/>
          <w:u w:val="single"/>
        </w:rPr>
        <w:t xml:space="preserve">90180</w:t>
      </w:r>
    </w:p>
    <w:p>
      <w:r>
        <w:t xml:space="preserve">Kasvattakaa lapset niin, etteivät he ole rotupettureita, ja iskostakaa heihin hyviä arvoja .</w:t>
      </w:r>
    </w:p>
    <w:p>
      <w:r>
        <w:rPr>
          <w:b/>
          <w:u w:val="single"/>
        </w:rPr>
        <w:t xml:space="preserve">90181</w:t>
      </w:r>
    </w:p>
    <w:p>
      <w:r>
        <w:t xml:space="preserve">Siellä voi kasvattaa hedelmiä.</w:t>
      </w:r>
    </w:p>
    <w:p>
      <w:r>
        <w:rPr>
          <w:b/>
          <w:u w:val="single"/>
        </w:rPr>
        <w:t xml:space="preserve">90182</w:t>
      </w:r>
    </w:p>
    <w:p>
      <w:r>
        <w:t xml:space="preserve">Ja siellä on paljon vettä ... taimenia ja muita kaloja.</w:t>
      </w:r>
    </w:p>
    <w:p>
      <w:r>
        <w:rPr>
          <w:b/>
          <w:u w:val="single"/>
        </w:rPr>
        <w:t xml:space="preserve">90183</w:t>
      </w:r>
    </w:p>
    <w:p>
      <w:r>
        <w:t xml:space="preserve">Pidän todella tästä ajatuksesta .</w:t>
      </w:r>
    </w:p>
    <w:p>
      <w:r>
        <w:rPr>
          <w:b/>
          <w:u w:val="single"/>
        </w:rPr>
        <w:t xml:space="preserve">90184</w:t>
      </w:r>
    </w:p>
    <w:p>
      <w:r>
        <w:t xml:space="preserve">Arabiväestön osuus BC:n sisäosissa on melko suuri, ja joillakin rikkaammilla alueilla se on lähes 60 prosenttia + ruskea.</w:t>
      </w:r>
    </w:p>
    <w:p>
      <w:r>
        <w:rPr>
          <w:b/>
          <w:u w:val="single"/>
        </w:rPr>
        <w:t xml:space="preserve">90185</w:t>
      </w:r>
    </w:p>
    <w:p>
      <w:r>
        <w:t xml:space="preserve">Minulla ei ollut aavistustakaan siitä, missä Mississauga oli , muualla kuin Kanadassa , joten päätin etsiä sen.</w:t>
      </w:r>
    </w:p>
    <w:p>
      <w:r>
        <w:rPr>
          <w:b/>
          <w:u w:val="single"/>
        </w:rPr>
        <w:t xml:space="preserve">90186</w:t>
      </w:r>
    </w:p>
    <w:p>
      <w:r>
        <w:t xml:space="preserve">Näin tehdessäni törmäsin näihin "kieroutuneisiin" uusiin rakennuksiin, jotka sijaitsevat siellä:</w:t>
      </w:r>
    </w:p>
    <w:p>
      <w:r>
        <w:rPr>
          <w:b/>
          <w:u w:val="single"/>
        </w:rPr>
        <w:t xml:space="preserve">90187</w:t>
      </w:r>
    </w:p>
    <w:p>
      <w:r>
        <w:t xml:space="preserve">Meidän kaikkien on muutettava länteen, missä resurssit ovat, ja tuotava sinne valkoisia kaikista muista kansakunnista, ja sitten meidän on erotettava toisistamme ja luotava valkoinen kotimaa, se on ainoa tapa, jolla voimme mahdollisesti pelastaa rotumme.</w:t>
      </w:r>
    </w:p>
    <w:p>
      <w:r>
        <w:rPr>
          <w:b/>
          <w:u w:val="single"/>
        </w:rPr>
        <w:t xml:space="preserve">90188</w:t>
      </w:r>
    </w:p>
    <w:p>
      <w:r>
        <w:t xml:space="preserve">Olen kotoisin 20 000 asukkaan paikkakunnalta, jossa asuu 97 prosenttia valkoisia, tulkaa valkoiset ihmiset!</w:t>
      </w:r>
    </w:p>
    <w:p>
      <w:r>
        <w:rPr>
          <w:b/>
          <w:u w:val="single"/>
        </w:rPr>
        <w:t xml:space="preserve">90189</w:t>
      </w:r>
    </w:p>
    <w:p>
      <w:r>
        <w:t xml:space="preserve">Se vain osoittaa, miten ylivoimainen Atlantin Kanada on.</w:t>
      </w:r>
    </w:p>
    <w:p>
      <w:r>
        <w:rPr>
          <w:b/>
          <w:u w:val="single"/>
        </w:rPr>
        <w:t xml:space="preserve">90190</w:t>
      </w:r>
    </w:p>
    <w:p>
      <w:r>
        <w:t xml:space="preserve">Kyllä, olet kunnossa.</w:t>
      </w:r>
    </w:p>
    <w:p>
      <w:r>
        <w:rPr>
          <w:b/>
          <w:u w:val="single"/>
        </w:rPr>
        <w:t xml:space="preserve">90191</w:t>
      </w:r>
    </w:p>
    <w:p>
      <w:r>
        <w:t xml:space="preserve">Tämä on myös loistava paikka uutisille, joita et löydä mistään muualta ; niin sydäntäsärkeviä kuin ne saattavatkin olla .</w:t>
      </w:r>
    </w:p>
    <w:p>
      <w:r>
        <w:rPr>
          <w:b/>
          <w:u w:val="single"/>
        </w:rPr>
        <w:t xml:space="preserve">90192</w:t>
      </w:r>
    </w:p>
    <w:p>
      <w:r>
        <w:t xml:space="preserve">Älä koskaan osta kaupoista, jotka palkkaavat vähemmistöjä yli valkoisia, jos mahdollista.</w:t>
      </w:r>
    </w:p>
    <w:p>
      <w:r>
        <w:rPr>
          <w:b/>
          <w:u w:val="single"/>
        </w:rPr>
        <w:t xml:space="preserve">90193</w:t>
      </w:r>
    </w:p>
    <w:p>
      <w:r>
        <w:t xml:space="preserve">Tässä tapauksessa se on hyvin mahdollista ja hyvä sinulle joka tapauksessa .</w:t>
      </w:r>
    </w:p>
    <w:p>
      <w:r>
        <w:rPr>
          <w:b/>
          <w:u w:val="single"/>
        </w:rPr>
        <w:t xml:space="preserve">90194</w:t>
      </w:r>
    </w:p>
    <w:p>
      <w:r>
        <w:t xml:space="preserve">Minun on oltava samaa mieltä .</w:t>
      </w:r>
    </w:p>
    <w:p>
      <w:r>
        <w:rPr>
          <w:b/>
          <w:u w:val="single"/>
        </w:rPr>
        <w:t xml:space="preserve">90195</w:t>
      </w:r>
    </w:p>
    <w:p>
      <w:r>
        <w:t xml:space="preserve">Olen kuullut niin monta kertaa, että KKK oli täällä aikoinaan valtava.</w:t>
      </w:r>
    </w:p>
    <w:p>
      <w:r>
        <w:rPr>
          <w:b/>
          <w:u w:val="single"/>
        </w:rPr>
        <w:t xml:space="preserve">90196</w:t>
      </w:r>
    </w:p>
    <w:p>
      <w:r>
        <w:t xml:space="preserve">Eräänä päivänä 's .</w:t>
      </w:r>
    </w:p>
    <w:p>
      <w:r>
        <w:rPr>
          <w:b/>
          <w:u w:val="single"/>
        </w:rPr>
        <w:t xml:space="preserve">90197</w:t>
      </w:r>
    </w:p>
    <w:p>
      <w:r>
        <w:t xml:space="preserve">Toivon, että se tulisi takaisin</w:t>
      </w:r>
    </w:p>
    <w:p>
      <w:r>
        <w:rPr>
          <w:b/>
          <w:u w:val="single"/>
        </w:rPr>
        <w:t xml:space="preserve">90198</w:t>
      </w:r>
    </w:p>
    <w:p>
      <w:r>
        <w:t xml:space="preserve">Tarkoitan, että tarvitsemme kotimaan, ja Kanadan läntinen puolisko voisi tehdä sen aluksi, mutta olen myös samaa mieltä siitä, että myös Eurooppa on pelastettava, mutta meidän on ensin turvattava kotimaa täällä, ennen kuin voimme muuttaa mitään globaalilla tasolla.</w:t>
      </w:r>
    </w:p>
    <w:p>
      <w:r>
        <w:rPr>
          <w:b/>
          <w:u w:val="single"/>
        </w:rPr>
        <w:t xml:space="preserve">90199</w:t>
      </w:r>
    </w:p>
    <w:p>
      <w:r>
        <w:t xml:space="preserve">Ehkä tämä henkilö haluaisi käyttää PM-toimintoa ja kertoa muille, kuinka iloinen hän on liittymisestään WS:ään.</w:t>
      </w:r>
    </w:p>
    <w:p>
      <w:r>
        <w:rPr>
          <w:b/>
          <w:u w:val="single"/>
        </w:rPr>
        <w:t xml:space="preserve">90200</w:t>
      </w:r>
    </w:p>
    <w:p>
      <w:r>
        <w:t xml:space="preserve">Se viittaa Irlannissa asuviin ihmisiin, joilla on hyvin mustat hiukset ja hyvin vaalea iho .</w:t>
      </w:r>
    </w:p>
    <w:p>
      <w:r>
        <w:rPr>
          <w:b/>
          <w:u w:val="single"/>
        </w:rPr>
        <w:t xml:space="preserve">90201</w:t>
      </w:r>
    </w:p>
    <w:p>
      <w:r>
        <w:t xml:space="preserve">Usein heillä on myös ruusuiset posket .</w:t>
      </w:r>
    </w:p>
    <w:p>
      <w:r>
        <w:rPr>
          <w:b/>
          <w:u w:val="single"/>
        </w:rPr>
        <w:t xml:space="preserve">90202</w:t>
      </w:r>
    </w:p>
    <w:p>
      <w:r>
        <w:t xml:space="preserve">Tämän tyypin naaras on usein erittäin kaunis .</w:t>
      </w:r>
    </w:p>
    <w:p>
      <w:r>
        <w:rPr>
          <w:b/>
          <w:u w:val="single"/>
        </w:rPr>
        <w:t xml:space="preserve">90203</w:t>
      </w:r>
    </w:p>
    <w:p>
      <w:r>
        <w:t xml:space="preserve">Ihmiset, jotka voivat estää sen, ovat niitä, jotka maksavat heidän palkkansa .</w:t>
      </w:r>
    </w:p>
    <w:p>
      <w:r>
        <w:rPr>
          <w:b/>
          <w:u w:val="single"/>
        </w:rPr>
        <w:t xml:space="preserve">90204</w:t>
      </w:r>
    </w:p>
    <w:p>
      <w:r>
        <w:t xml:space="preserve">Fanit .</w:t>
      </w:r>
    </w:p>
    <w:p>
      <w:r>
        <w:rPr>
          <w:b/>
          <w:u w:val="single"/>
        </w:rPr>
        <w:t xml:space="preserve">90205</w:t>
      </w:r>
    </w:p>
    <w:p>
      <w:r>
        <w:t xml:space="preserve">Jos englantilaiset/skotlantilaiset/missä tahansa olevat fanit kieltäytyisivät tulemasta paikalle katsomaan, kun värilliset joukkueet edustavat heitä kentällä, asiat muuttuisivat.</w:t>
      </w:r>
    </w:p>
    <w:p>
      <w:r>
        <w:rPr>
          <w:b/>
          <w:u w:val="single"/>
        </w:rPr>
        <w:t xml:space="preserve">90206</w:t>
      </w:r>
    </w:p>
    <w:p>
      <w:r>
        <w:t xml:space="preserve">Katolisen syyllisyyden lietsomisen ja älyllisen puutteen vastustaminen on yhtä mainitsemisen arvoista kuin juutalaisherrojen institutionalisoidun ja indoktrinoidun valkoisen syyllisyyden vastustaminen Apelantiikan toisella puolella.</w:t>
      </w:r>
    </w:p>
    <w:p>
      <w:r>
        <w:rPr>
          <w:b/>
          <w:u w:val="single"/>
        </w:rPr>
        <w:t xml:space="preserve">90207</w:t>
      </w:r>
    </w:p>
    <w:p>
      <w:r>
        <w:t xml:space="preserve">Puolalaisille on oma paikkansa, sen nimi on Puola.</w:t>
      </w:r>
    </w:p>
    <w:p>
      <w:r>
        <w:rPr>
          <w:b/>
          <w:u w:val="single"/>
        </w:rPr>
        <w:t xml:space="preserve">90208</w:t>
      </w:r>
    </w:p>
    <w:p>
      <w:r>
        <w:t xml:space="preserve">Aivan kuten pakisteille on olemassa paikka nimeltä Pakistan ja neekereille paikka nimeltä Afrikka .</w:t>
      </w:r>
    </w:p>
    <w:p>
      <w:r>
        <w:rPr>
          <w:b/>
          <w:u w:val="single"/>
        </w:rPr>
        <w:t xml:space="preserve">90209</w:t>
      </w:r>
    </w:p>
    <w:p>
      <w:r>
        <w:t xml:space="preserve">Näin kuvan ennen kuin näin otsikon kunnolla .</w:t>
      </w:r>
    </w:p>
    <w:p>
      <w:r>
        <w:rPr>
          <w:b/>
          <w:u w:val="single"/>
        </w:rPr>
        <w:t xml:space="preserve">90210</w:t>
      </w:r>
    </w:p>
    <w:p>
      <w:r>
        <w:t xml:space="preserve">Luulin, että se oli kuin transu, joka makasi 200 miehen kanssa !</w:t>
      </w:r>
    </w:p>
    <w:p>
      <w:r>
        <w:rPr>
          <w:b/>
          <w:u w:val="single"/>
        </w:rPr>
        <w:t xml:space="preserve">90211</w:t>
      </w:r>
    </w:p>
    <w:p>
      <w:r>
        <w:t xml:space="preserve">Se on lauantain puolivälistä sunnuntaiaamuun asti, mutta sunnuntaiaamuna, jos tarpeeksi moni haluaa jäädä päiväksi, katsomme, että saamme joitakin balladeja ja muutamia ylimääräisiä tapahtumia päivän aikana.</w:t>
      </w:r>
    </w:p>
    <w:p>
      <w:r>
        <w:rPr>
          <w:b/>
          <w:u w:val="single"/>
        </w:rPr>
        <w:t xml:space="preserve">90212</w:t>
      </w:r>
    </w:p>
    <w:p>
      <w:r>
        <w:t xml:space="preserve">Korkeimman oikeuden uusi tuomari Lord Dyson JC Artikkeli .</w:t>
      </w:r>
    </w:p>
    <w:p>
      <w:r>
        <w:rPr>
          <w:b/>
          <w:u w:val="single"/>
        </w:rPr>
        <w:t xml:space="preserve">90213</w:t>
      </w:r>
    </w:p>
    <w:p>
      <w:r>
        <w:t xml:space="preserve">Uusi korkeimman oikeuden tuomari Lord Dyson | The Jewish Chronicle 4 ulos 12 .</w:t>
      </w:r>
    </w:p>
    <w:p>
      <w:r>
        <w:rPr>
          <w:b/>
          <w:u w:val="single"/>
        </w:rPr>
        <w:t xml:space="preserve">90214</w:t>
      </w:r>
    </w:p>
    <w:p>
      <w:r>
        <w:t xml:space="preserve">Hyvin helppo Rebel Robbie , meidän sinikellomme kukat ovat alaspäin roikkuvia , espanjalaislajikkeiden kukat ovat vaakasuorassa , ja kyllä ne risteytyvät hyvin helposti lajien välillä , minkä vuoksi ihmisiä pyydetään tuhoamaan espanjalaiset ennen kuin ne hävittävät omat sinikellomme .</w:t>
      </w:r>
    </w:p>
    <w:p>
      <w:r>
        <w:rPr>
          <w:b/>
          <w:u w:val="single"/>
        </w:rPr>
        <w:t xml:space="preserve">90215</w:t>
      </w:r>
    </w:p>
    <w:p>
      <w:r>
        <w:t xml:space="preserve">LK</w:t>
      </w:r>
    </w:p>
    <w:p>
      <w:r>
        <w:rPr>
          <w:b/>
          <w:u w:val="single"/>
        </w:rPr>
        <w:t xml:space="preserve">90216</w:t>
      </w:r>
    </w:p>
    <w:p>
      <w:r>
        <w:t xml:space="preserve">Heillä on itse asiassa mainoksia, joissa varoitetaan ihmisiä joutumasta ryöstetyksi jne. , mutta niissä ei ole mitään viitteitä vastuullisuudesta.</w:t>
      </w:r>
    </w:p>
    <w:p>
      <w:r>
        <w:rPr>
          <w:b/>
          <w:u w:val="single"/>
        </w:rPr>
        <w:t xml:space="preserve">90217</w:t>
      </w:r>
    </w:p>
    <w:p>
      <w:r>
        <w:t xml:space="preserve">He sanovat, että jos sinut ryöstetään, se on sinun syytäsi.</w:t>
      </w:r>
    </w:p>
    <w:p>
      <w:r>
        <w:rPr>
          <w:b/>
          <w:u w:val="single"/>
        </w:rPr>
        <w:t xml:space="preserve">90218</w:t>
      </w:r>
    </w:p>
    <w:p>
      <w:r>
        <w:t xml:space="preserve">Nämä 'ihmiset' ovat pelkkää roskaväkeä.</w:t>
      </w:r>
    </w:p>
    <w:p>
      <w:r>
        <w:rPr>
          <w:b/>
          <w:u w:val="single"/>
        </w:rPr>
        <w:t xml:space="preserve">90219</w:t>
      </w:r>
    </w:p>
    <w:p>
      <w:r>
        <w:t xml:space="preserve">Minusta on aika ironista, että he haluavat kieltää burkan, kun he näyttävät pukeutuvan siihen itse.</w:t>
      </w:r>
    </w:p>
    <w:p>
      <w:r>
        <w:rPr>
          <w:b/>
          <w:u w:val="single"/>
        </w:rPr>
        <w:t xml:space="preserve">90220</w:t>
      </w:r>
    </w:p>
    <w:p>
      <w:r>
        <w:t xml:space="preserve">On enemmän kuin vähän todisteita siitä, että nykyeurooppalaiset polveutuvat ainakin osittain neandertalilaisista .</w:t>
      </w:r>
    </w:p>
    <w:p>
      <w:r>
        <w:rPr>
          <w:b/>
          <w:u w:val="single"/>
        </w:rPr>
        <w:t xml:space="preserve">90221</w:t>
      </w:r>
    </w:p>
    <w:p>
      <w:r>
        <w:t xml:space="preserve">Neandertalilaisilla oli loppujen lopuksi suurimmat aivot kaikista koskaan eläneistä ihmisryhmistä.</w:t>
      </w:r>
    </w:p>
    <w:p>
      <w:r>
        <w:rPr>
          <w:b/>
          <w:u w:val="single"/>
        </w:rPr>
        <w:t xml:space="preserve">90222</w:t>
      </w:r>
    </w:p>
    <w:p>
      <w:r>
        <w:t xml:space="preserve">Hanki yksi näistä t-paidoista, kun näet hänet seuraavan kerran : - Asatru Versand - Kein Islam in Europa - Das Christentum ist schlimm genug ( T-paita ) Kein Islam in Europa - Das Christentum ist schlimm genug ( T-paita themd-kein-islam</w:t>
      </w:r>
    </w:p>
    <w:p>
      <w:r>
        <w:rPr>
          <w:b/>
          <w:u w:val="single"/>
        </w:rPr>
        <w:t xml:space="preserve">90223</w:t>
      </w:r>
    </w:p>
    <w:p>
      <w:r>
        <w:t xml:space="preserve">En ole koskaan ollut BNP:n kannattaja , puolue oli tuomittu alusta alkaen.</w:t>
      </w:r>
    </w:p>
    <w:p>
      <w:r>
        <w:rPr>
          <w:b/>
          <w:u w:val="single"/>
        </w:rPr>
        <w:t xml:space="preserve">90224</w:t>
      </w:r>
    </w:p>
    <w:p>
      <w:r>
        <w:t xml:space="preserve">Mosleyn mustapaitojen on aika palata.</w:t>
      </w:r>
    </w:p>
    <w:p>
      <w:r>
        <w:rPr>
          <w:b/>
          <w:u w:val="single"/>
        </w:rPr>
        <w:t xml:space="preserve">90225</w:t>
      </w:r>
    </w:p>
    <w:p>
      <w:r>
        <w:t xml:space="preserve">Tiedätte, että se on painajainen sinä päivänä, kun heräätte ja maata johtaa musta muslimi.</w:t>
      </w:r>
    </w:p>
    <w:p>
      <w:r>
        <w:rPr>
          <w:b/>
          <w:u w:val="single"/>
        </w:rPr>
        <w:t xml:space="preserve">90226</w:t>
      </w:r>
    </w:p>
    <w:p>
      <w:r>
        <w:t xml:space="preserve">Kuten on täällä Yhdysvalloissa</w:t>
      </w:r>
    </w:p>
    <w:p>
      <w:r>
        <w:rPr>
          <w:b/>
          <w:u w:val="single"/>
        </w:rPr>
        <w:t xml:space="preserve">90227</w:t>
      </w:r>
    </w:p>
    <w:p>
      <w:r>
        <w:t xml:space="preserve">Erittäin hyvä video, joka on kova isku .</w:t>
      </w:r>
    </w:p>
    <w:p>
      <w:r>
        <w:rPr>
          <w:b/>
          <w:u w:val="single"/>
        </w:rPr>
        <w:t xml:space="preserve">90228</w:t>
      </w:r>
    </w:p>
    <w:p>
      <w:r>
        <w:t xml:space="preserve">Toivon, että se saa ansaitsemansa ja valkoisten tarvitseman kattavuuden.</w:t>
      </w:r>
    </w:p>
    <w:p>
      <w:r>
        <w:rPr>
          <w:b/>
          <w:u w:val="single"/>
        </w:rPr>
        <w:t xml:space="preserve">90229</w:t>
      </w:r>
    </w:p>
    <w:p>
      <w:r>
        <w:t xml:space="preserve">Rasisminvastaisuus on koodisana valkoisten vastaiselle max.</w:t>
      </w:r>
    </w:p>
    <w:p>
      <w:r>
        <w:rPr>
          <w:b/>
          <w:u w:val="single"/>
        </w:rPr>
        <w:t xml:space="preserve">90230</w:t>
      </w:r>
    </w:p>
    <w:p>
      <w:r>
        <w:t xml:space="preserve">Minua ei ole koskaan ennen kutsuttu natsiksi .</w:t>
      </w:r>
    </w:p>
    <w:p>
      <w:r>
        <w:rPr>
          <w:b/>
          <w:u w:val="single"/>
        </w:rPr>
        <w:t xml:space="preserve">90231</w:t>
      </w:r>
    </w:p>
    <w:p>
      <w:r>
        <w:t xml:space="preserve">Kiitos .</w:t>
      </w:r>
    </w:p>
    <w:p>
      <w:r>
        <w:rPr>
          <w:b/>
          <w:u w:val="single"/>
        </w:rPr>
        <w:t xml:space="preserve">90232</w:t>
      </w:r>
    </w:p>
    <w:p>
      <w:r>
        <w:t xml:space="preserve">Jos haluat, että sinua kohdellaan kunnioittavasti, niin yritä sitten näyttää vähän itseäsi, senkin ylimielinen, vähättelevä paskiainen .</w:t>
      </w:r>
    </w:p>
    <w:p>
      <w:r>
        <w:rPr>
          <w:b/>
          <w:u w:val="single"/>
        </w:rPr>
        <w:t xml:space="preserve">90233</w:t>
      </w:r>
    </w:p>
    <w:p>
      <w:r>
        <w:t xml:space="preserve">Kyllä, viha englantilaisia kohtaan on hyvin todellista, eikä se tule paranemaan lähiaikoina.</w:t>
      </w:r>
    </w:p>
    <w:p>
      <w:r>
        <w:rPr>
          <w:b/>
          <w:u w:val="single"/>
        </w:rPr>
        <w:t xml:space="preserve">90234</w:t>
      </w:r>
    </w:p>
    <w:p>
      <w:r>
        <w:t xml:space="preserve">Maassamme on liikaa ulkomaalaisia, ja pelkään kaikkien englantilaisten tulevaisuuden puolesta.</w:t>
      </w:r>
    </w:p>
    <w:p>
      <w:r>
        <w:rPr>
          <w:b/>
          <w:u w:val="single"/>
        </w:rPr>
        <w:t xml:space="preserve">90235</w:t>
      </w:r>
    </w:p>
    <w:p>
      <w:r>
        <w:t xml:space="preserve">Kaikki näkemäni vartijat ovat valkoisia, mutta ehkä, vain ehkä, olen siunattu, koska epäilemättä nämä neekerivartijat käyttävät väärin valtaansa.</w:t>
      </w:r>
    </w:p>
    <w:p>
      <w:r>
        <w:rPr>
          <w:b/>
          <w:u w:val="single"/>
        </w:rPr>
        <w:t xml:space="preserve">90236</w:t>
      </w:r>
    </w:p>
    <w:p>
      <w:r>
        <w:t xml:space="preserve">Alla on video herra Hitchensistä toiminnassa, kun hänet nähtiin viimeksi BBC:n kyselytunnilla: Peter Hitchens : Gay Marriage , Immigration , Drugs and Charity - YouTube.</w:t>
      </w:r>
    </w:p>
    <w:p>
      <w:r>
        <w:rPr>
          <w:b/>
          <w:u w:val="single"/>
        </w:rPr>
        <w:t xml:space="preserve">90237</w:t>
      </w:r>
    </w:p>
    <w:p>
      <w:r>
        <w:t xml:space="preserve">mustat vartijat ovat rasistisia ja näyttävät pahoilta ja katsovat aina likaisesti valkoisia asiakkaita, erityisesti puolalaisia asiakkaita !</w:t>
      </w:r>
    </w:p>
    <w:p>
      <w:r>
        <w:rPr>
          <w:b/>
          <w:u w:val="single"/>
        </w:rPr>
        <w:t xml:space="preserve">90238</w:t>
      </w:r>
    </w:p>
    <w:p>
      <w:r>
        <w:t xml:space="preserve">Anteeksi, viimeinen kommenttini julkaistiin 2 kertaa, koska luulin, että sitä ei ollut julkaistu, minulla oli ongelmia internetin kanssa.</w:t>
      </w:r>
    </w:p>
    <w:p>
      <w:r>
        <w:rPr>
          <w:b/>
          <w:u w:val="single"/>
        </w:rPr>
        <w:t xml:space="preserve">90239</w:t>
      </w:r>
    </w:p>
    <w:p>
      <w:r>
        <w:t xml:space="preserve">Tervetuloa, mutta pyrkikää käyttämään kunnollista englantia kirjoittaessanne, eikä matkapuhelimen tekstiviestityyliin.</w:t>
      </w:r>
    </w:p>
    <w:p>
      <w:r>
        <w:rPr>
          <w:b/>
          <w:u w:val="single"/>
        </w:rPr>
        <w:t xml:space="preserve">90240</w:t>
      </w:r>
    </w:p>
    <w:p>
      <w:r>
        <w:t xml:space="preserve">Kiitos .....</w:t>
      </w:r>
    </w:p>
    <w:p>
      <w:r>
        <w:rPr>
          <w:b/>
          <w:u w:val="single"/>
        </w:rPr>
        <w:t xml:space="preserve">90241</w:t>
      </w:r>
    </w:p>
    <w:p>
      <w:r>
        <w:t xml:space="preserve">Hei, liityin juuri tänään oltuani lurker pari kuukautta.</w:t>
      </w:r>
    </w:p>
    <w:p>
      <w:r>
        <w:rPr>
          <w:b/>
          <w:u w:val="single"/>
        </w:rPr>
        <w:t xml:space="preserve">90242</w:t>
      </w:r>
    </w:p>
    <w:p>
      <w:r>
        <w:t xml:space="preserve">Kirjoitan niin paljon kuin pystyn, mutta olen pikemminkin BNP:n kannattaja kuin asiantuntija.</w:t>
      </w:r>
    </w:p>
    <w:p>
      <w:r>
        <w:rPr>
          <w:b/>
          <w:u w:val="single"/>
        </w:rPr>
        <w:t xml:space="preserve">90243</w:t>
      </w:r>
    </w:p>
    <w:p>
      <w:r>
        <w:t xml:space="preserve">Hei, ajattelin piipahtaa ja esittäytyä, olisinpa löytänyt tämän paikan aikaisemmin = / odotan innolla keskustelua teidän kaikkien kanssa, niks.</w:t>
      </w:r>
    </w:p>
    <w:p>
      <w:r>
        <w:rPr>
          <w:b/>
          <w:u w:val="single"/>
        </w:rPr>
        <w:t xml:space="preserve">90244</w:t>
      </w:r>
    </w:p>
    <w:p>
      <w:r>
        <w:t xml:space="preserve">Kolme viikkoa talossa, eikä kukaan tiennyt hänen kuolleen, mikä surullinen osoitus nykyaikaisesta Englannista .</w:t>
      </w:r>
    </w:p>
    <w:p>
      <w:r>
        <w:rPr>
          <w:b/>
          <w:u w:val="single"/>
        </w:rPr>
        <w:t xml:space="preserve">90245</w:t>
      </w:r>
    </w:p>
    <w:p>
      <w:r>
        <w:t xml:space="preserve">Huonompi kuin Benefits St.</w:t>
      </w:r>
    </w:p>
    <w:p>
      <w:r>
        <w:rPr>
          <w:b/>
          <w:u w:val="single"/>
        </w:rPr>
        <w:t xml:space="preserve">90246</w:t>
      </w:r>
    </w:p>
    <w:p>
      <w:r>
        <w:t xml:space="preserve">Voi voi , täyttä valkoisten kansanmurhaa juuri tuossa .</w:t>
      </w:r>
    </w:p>
    <w:p>
      <w:r>
        <w:rPr>
          <w:b/>
          <w:u w:val="single"/>
        </w:rPr>
        <w:t xml:space="preserve">90247</w:t>
      </w:r>
    </w:p>
    <w:p>
      <w:r>
        <w:t xml:space="preserve">Eivät edes muut rodut sekoita toisiaan, vaan valkoiset sekoittavat kaikkia.</w:t>
      </w:r>
    </w:p>
    <w:p>
      <w:r>
        <w:rPr>
          <w:b/>
          <w:u w:val="single"/>
        </w:rPr>
        <w:t xml:space="preserve">90248</w:t>
      </w:r>
    </w:p>
    <w:p>
      <w:r>
        <w:t xml:space="preserve">Olemme pitäneet kiinni viikoittain get togethers ryhmän kanssa pro valkoinen samanhenkisiä ihmisiä ja haluaisimme edelleen kasvaa ryhmä.Olemme yleensä tehdä illallista viikonloppuisin pitää ihmiset lähellä.</w:t>
      </w:r>
    </w:p>
    <w:p>
      <w:r>
        <w:rPr>
          <w:b/>
          <w:u w:val="single"/>
        </w:rPr>
        <w:t xml:space="preserve">90249</w:t>
      </w:r>
    </w:p>
    <w:p>
      <w:r>
        <w:t xml:space="preserve">Pahinta tässä on se, että kaikki kauniit kaupunkimme KAIKISSA maissamme näyttävät nyt tältä.</w:t>
      </w:r>
    </w:p>
    <w:p>
      <w:r>
        <w:rPr>
          <w:b/>
          <w:u w:val="single"/>
        </w:rPr>
        <w:t xml:space="preserve">90250</w:t>
      </w:r>
    </w:p>
    <w:p>
      <w:r>
        <w:t xml:space="preserve">Tässä videossa on kuvia vanhoista postikorteista Gliwicestä ( Gleiwitz ) Ylä-Sleesiasta , videon alussa , ja nykypäivän kuvia Gliwicestä ( Gleiwitz ) videon lopussa .</w:t>
      </w:r>
    </w:p>
    <w:p>
      <w:r>
        <w:rPr>
          <w:b/>
          <w:u w:val="single"/>
        </w:rPr>
        <w:t xml:space="preserve">90251</w:t>
      </w:r>
    </w:p>
    <w:p>
      <w:r>
        <w:t xml:space="preserve">Gleiwitz/Oberschlesien - YouTube</w:t>
      </w:r>
    </w:p>
    <w:p>
      <w:r>
        <w:rPr>
          <w:b/>
          <w:u w:val="single"/>
        </w:rPr>
        <w:t xml:space="preserve">90252</w:t>
      </w:r>
    </w:p>
    <w:p>
      <w:r>
        <w:t xml:space="preserve">Itävallassa on enemmän toivoa kuin normaalissa Kreikassa, mutta tunnen yhden kaverin sieltä, joten voin lähettää uutisen maanantaina .</w:t>
      </w:r>
    </w:p>
    <w:p>
      <w:r>
        <w:rPr>
          <w:b/>
          <w:u w:val="single"/>
        </w:rPr>
        <w:t xml:space="preserve">90253</w:t>
      </w:r>
    </w:p>
    <w:p>
      <w:r>
        <w:t xml:space="preserve">Hyvä on, uskon sinua, mutta miksi samat ihmiset eivät sano Cymru Walesille tai Polska Puolalle, kun he käyttävät tätä sanaa?</w:t>
      </w:r>
    </w:p>
    <w:p>
      <w:r>
        <w:rPr>
          <w:b/>
          <w:u w:val="single"/>
        </w:rPr>
        <w:t xml:space="preserve">90254</w:t>
      </w:r>
    </w:p>
    <w:p>
      <w:r>
        <w:t xml:space="preserve">Paljon kiitoksia .</w:t>
      </w:r>
    </w:p>
    <w:p>
      <w:r>
        <w:rPr>
          <w:b/>
          <w:u w:val="single"/>
        </w:rPr>
        <w:t xml:space="preserve">90255</w:t>
      </w:r>
    </w:p>
    <w:p>
      <w:r>
        <w:t xml:space="preserve">Vau , satoja dollareita päivässä käytetään hakkerointihyökkäyksiin ????</w:t>
      </w:r>
    </w:p>
    <w:p>
      <w:r>
        <w:rPr>
          <w:b/>
          <w:u w:val="single"/>
        </w:rPr>
        <w:t xml:space="preserve">90256</w:t>
      </w:r>
    </w:p>
    <w:p>
      <w:r>
        <w:t xml:space="preserve">Sen täytyy olla Mossad tai CIA ...</w:t>
      </w:r>
    </w:p>
    <w:p>
      <w:r>
        <w:rPr>
          <w:b/>
          <w:u w:val="single"/>
        </w:rPr>
        <w:t xml:space="preserve">90257</w:t>
      </w:r>
    </w:p>
    <w:p>
      <w:r>
        <w:t xml:space="preserve">Luulen, että se on `` Automaidan '' .</w:t>
      </w:r>
    </w:p>
    <w:p>
      <w:r>
        <w:rPr>
          <w:b/>
          <w:u w:val="single"/>
        </w:rPr>
        <w:t xml:space="preserve">90258</w:t>
      </w:r>
    </w:p>
    <w:p>
      <w:r>
        <w:t xml:space="preserve">Ajoivat hallituksen rakennusten ympäri ja tukkivat teitä .</w:t>
      </w:r>
    </w:p>
    <w:p>
      <w:r>
        <w:rPr>
          <w:b/>
          <w:u w:val="single"/>
        </w:rPr>
        <w:t xml:space="preserve">90259</w:t>
      </w:r>
    </w:p>
    <w:p>
      <w:r>
        <w:t xml:space="preserve">Luin, että yli 1500 autoa osallistui .</w:t>
      </w:r>
    </w:p>
    <w:p>
      <w:r>
        <w:rPr>
          <w:b/>
          <w:u w:val="single"/>
        </w:rPr>
        <w:t xml:space="preserve">90260</w:t>
      </w:r>
    </w:p>
    <w:p>
      <w:r>
        <w:t xml:space="preserve">Minulla ei ole aavistustakaan .</w:t>
      </w:r>
    </w:p>
    <w:p>
      <w:r>
        <w:rPr>
          <w:b/>
          <w:u w:val="single"/>
        </w:rPr>
        <w:t xml:space="preserve">90261</w:t>
      </w:r>
    </w:p>
    <w:p>
      <w:r>
        <w:t xml:space="preserve">Se näyttää todellakin oudolta.</w:t>
      </w:r>
    </w:p>
    <w:p>
      <w:r>
        <w:rPr>
          <w:b/>
          <w:u w:val="single"/>
        </w:rPr>
        <w:t xml:space="preserve">90262</w:t>
      </w:r>
    </w:p>
    <w:p>
      <w:r>
        <w:t xml:space="preserve">Photoshop vihollisia on teoria, joka on paljon järkeä .</w:t>
      </w:r>
    </w:p>
    <w:p>
      <w:r>
        <w:rPr>
          <w:b/>
          <w:u w:val="single"/>
        </w:rPr>
        <w:t xml:space="preserve">90263</w:t>
      </w:r>
    </w:p>
    <w:p>
      <w:r>
        <w:t xml:space="preserve">En ole ukrainalainen, mutta Ukrainan kansallismielisten ja oikeistolaisten pitäisi ymmärtää, että valkoisen rotumme kaikissa Euroopan, Pohjois-Amerikan, Australian ja Etelä-Afrikan kansakunnissa sekä kaikissa muissa valkoisissa kansakunnissa pitäisi tukea toisiaan ja liittyä yhteen marxilaista monikulttuurista agendaa vastaan, joka tunkeutuu jokaiseen valkoiseen kansakuntaan, ja alkaa käydä läpi voimat, jotka ovat vastuussa tästä kansanmurhasta, ja alkaa harkita valkoisten kansakuntien ei-valkoisten karkottamista!</w:t>
      </w:r>
    </w:p>
    <w:p>
      <w:r>
        <w:rPr>
          <w:b/>
          <w:u w:val="single"/>
        </w:rPr>
        <w:t xml:space="preserve">90264</w:t>
      </w:r>
    </w:p>
    <w:p>
      <w:r>
        <w:t xml:space="preserve">Se ei enää johdu siitä, että olette saksalaisia puolalaisia, englantilaisia, ukrainalaisia tai venäläisiä niin kauan kuin olemme valkoisia arjalaisesta verilinjastamme, olemme kaikki veljiä ja siskoja!</w:t>
      </w:r>
    </w:p>
    <w:p>
      <w:r>
        <w:rPr>
          <w:b/>
          <w:u w:val="single"/>
        </w:rPr>
        <w:t xml:space="preserve">90265</w:t>
      </w:r>
    </w:p>
    <w:p>
      <w:r>
        <w:t xml:space="preserve">YouTube - Original Romper Stomper Soundtrack - The Smack Song Irlantilaiset ovat valkoisia, eivät mustia, se on fakta, äänestä S F. YouTube - Romper Stomper - Fourth reich fighting men</w:t>
      </w:r>
    </w:p>
    <w:p>
      <w:r>
        <w:rPr>
          <w:b/>
          <w:u w:val="single"/>
        </w:rPr>
        <w:t xml:space="preserve">90266</w:t>
      </w:r>
    </w:p>
    <w:p>
      <w:r>
        <w:t xml:space="preserve">http://www.youtube.com/watch?v=zhItDmRiULg yksi kroatialainen neopagaani/slaavilainen laulu teille, toivottavasti pidätte siitä ...</w:t>
      </w:r>
    </w:p>
    <w:p>
      <w:r>
        <w:rPr>
          <w:b/>
          <w:u w:val="single"/>
        </w:rPr>
        <w:t xml:space="preserve">90267</w:t>
      </w:r>
    </w:p>
    <w:p>
      <w:r>
        <w:t xml:space="preserve">P.S. - yläpuolellani oleva postaaja on vain hemmetin epäonnistunut trolli.</w:t>
      </w:r>
    </w:p>
    <w:p>
      <w:r>
        <w:rPr>
          <w:b/>
          <w:u w:val="single"/>
        </w:rPr>
        <w:t xml:space="preserve">90268</w:t>
      </w:r>
    </w:p>
    <w:p>
      <w:r>
        <w:t xml:space="preserve">YouTube - KANSAKUNTA EI VOI KESTÄÄ PETTURUUTTA : CICERO F G ovat Irlannin kansakunnan vihollinen äänestäkää S F:ää ei parasta vaan huolehtikaa työväenluokan irlantilaisista ei rikkaista paskiaisista .</w:t>
      </w:r>
    </w:p>
    <w:p>
      <w:r>
        <w:rPr>
          <w:b/>
          <w:u w:val="single"/>
        </w:rPr>
        <w:t xml:space="preserve">90269</w:t>
      </w:r>
    </w:p>
    <w:p>
      <w:r>
        <w:t xml:space="preserve">Etelä-Afrikan mustat ihmettelevät, miksi heidän maansa on menossa päin helvettiä, kun he ovat asettaneet mustat johtoon .</w:t>
      </w:r>
    </w:p>
    <w:p>
      <w:r>
        <w:rPr>
          <w:b/>
          <w:u w:val="single"/>
        </w:rPr>
        <w:t xml:space="preserve">90270</w:t>
      </w:r>
    </w:p>
    <w:p>
      <w:r>
        <w:t xml:space="preserve">Etelä-Afrikan poliisit ottavat yhteen köyhien mielenosoittajien kanssa | Top News | Reuters Anna maa muttien haltuun ja mitä odotat .</w:t>
      </w:r>
    </w:p>
    <w:p>
      <w:r>
        <w:rPr>
          <w:b/>
          <w:u w:val="single"/>
        </w:rPr>
        <w:t xml:space="preserve">90271</w:t>
      </w:r>
    </w:p>
    <w:p>
      <w:r>
        <w:t xml:space="preserve">Luin muutama minuutti sitten uutisia Interiasta ja katsokaa mitä löysin: heidän jumalansa nimissä: http://fakty.interia.pl/galerie/obyc ... , 1160979,1,275</w:t>
      </w:r>
    </w:p>
    <w:p>
      <w:r>
        <w:rPr>
          <w:b/>
          <w:u w:val="single"/>
        </w:rPr>
        <w:t xml:space="preserve">90272</w:t>
      </w:r>
    </w:p>
    <w:p>
      <w:r>
        <w:t xml:space="preserve">Lopettakaa kaikki tämä hölynpöly !</w:t>
      </w:r>
    </w:p>
    <w:p>
      <w:r>
        <w:rPr>
          <w:b/>
          <w:u w:val="single"/>
        </w:rPr>
        <w:t xml:space="preserve">90273</w:t>
      </w:r>
    </w:p>
    <w:p>
      <w:r>
        <w:t xml:space="preserve">Ymmärrän, että olemme kaikki ylpeitä ihmisiä, joilla on hyvin tarkkaan määritellyt vakaumukset, mutta keskinäinen taistelu on todella haitallista.</w:t>
      </w:r>
    </w:p>
    <w:p>
      <w:r>
        <w:rPr>
          <w:b/>
          <w:u w:val="single"/>
        </w:rPr>
        <w:t xml:space="preserve">90274</w:t>
      </w:r>
    </w:p>
    <w:p>
      <w:r>
        <w:t xml:space="preserve">Hienoa, en tiennyt, että te avasitte tämän ketjun Heidän aksenttinsa on erittäin hauska teille, mutta tämä Belgradin bändi laulaa joitakin kuuluisimpia irlantilaisia ja kelttiläisiä kappaleita.</w:t>
      </w:r>
    </w:p>
    <w:p>
      <w:r>
        <w:rPr>
          <w:b/>
          <w:u w:val="single"/>
        </w:rPr>
        <w:t xml:space="preserve">90275</w:t>
      </w:r>
    </w:p>
    <w:p>
      <w:r>
        <w:t xml:space="preserve">YouTube - ortodoksiset keltit - Star Of The County Downin tähti</w:t>
      </w:r>
    </w:p>
    <w:p>
      <w:r>
        <w:rPr>
          <w:b/>
          <w:u w:val="single"/>
        </w:rPr>
        <w:t xml:space="preserve">90276</w:t>
      </w:r>
    </w:p>
    <w:p>
      <w:r>
        <w:t xml:space="preserve">Kiitos!</w:t>
      </w:r>
    </w:p>
    <w:p>
      <w:r>
        <w:rPr>
          <w:b/>
          <w:u w:val="single"/>
        </w:rPr>
        <w:t xml:space="preserve">90277</w:t>
      </w:r>
    </w:p>
    <w:p>
      <w:r>
        <w:t xml:space="preserve">Minun täytyy saada kuvia hänestä tänä iltana, kun saan ajeltua hänet.</w:t>
      </w:r>
    </w:p>
    <w:p>
      <w:r>
        <w:rPr>
          <w:b/>
          <w:u w:val="single"/>
        </w:rPr>
        <w:t xml:space="preserve">90278</w:t>
      </w:r>
    </w:p>
    <w:p>
      <w:r>
        <w:t xml:space="preserve">Haluan teettää sen ammattilaisella, mutta rahat ovat tiukassa.</w:t>
      </w:r>
    </w:p>
    <w:p>
      <w:r>
        <w:rPr>
          <w:b/>
          <w:u w:val="single"/>
        </w:rPr>
        <w:t xml:space="preserve">90279</w:t>
      </w:r>
    </w:p>
    <w:p>
      <w:r>
        <w:t xml:space="preserve">Luojan kiitos siitä .</w:t>
      </w:r>
    </w:p>
    <w:p>
      <w:r>
        <w:rPr>
          <w:b/>
          <w:u w:val="single"/>
        </w:rPr>
        <w:t xml:space="preserve">90280</w:t>
      </w:r>
    </w:p>
    <w:p>
      <w:r>
        <w:t xml:space="preserve">On luultavasti hyvä, ettei kukaan vastaa sinun vaatimuksiasi, sillä niin kenenkään ei tarvitse olla tekemisissä kanssasi.</w:t>
      </w:r>
    </w:p>
    <w:p>
      <w:r>
        <w:rPr>
          <w:b/>
          <w:u w:val="single"/>
        </w:rPr>
        <w:t xml:space="preserve">90281</w:t>
      </w:r>
    </w:p>
    <w:p>
      <w:r>
        <w:t xml:space="preserve">Jep, hänen nimensä on Thunderphoenix .</w:t>
      </w:r>
    </w:p>
    <w:p>
      <w:r>
        <w:rPr>
          <w:b/>
          <w:u w:val="single"/>
        </w:rPr>
        <w:t xml:space="preserve">90282</w:t>
      </w:r>
    </w:p>
    <w:p>
      <w:r>
        <w:t xml:space="preserve">Koska minä nostin hänet tuhkasta ja tuon hänet takaisin siihen kuntoon, jossa hän oli ennen kuin hän joutui laiminlyövän vanhan rouvan ja kovan * * * * * teinin käsiin.</w:t>
      </w:r>
    </w:p>
    <w:p>
      <w:r>
        <w:rPr>
          <w:b/>
          <w:u w:val="single"/>
        </w:rPr>
        <w:t xml:space="preserve">90283</w:t>
      </w:r>
    </w:p>
    <w:p>
      <w:r>
        <w:t xml:space="preserve">Uskon, että jos etsit, et koskaan löydä todellista rakkautta .</w:t>
      </w:r>
    </w:p>
    <w:p>
      <w:r>
        <w:rPr>
          <w:b/>
          <w:u w:val="single"/>
        </w:rPr>
        <w:t xml:space="preserve">90284</w:t>
      </w:r>
    </w:p>
    <w:p>
      <w:r>
        <w:t xml:space="preserve">Se tulee silloin, kun sitä vähiten odottaa ... siellä on aina joku, joka sopii jokaiselle.Se on minun uskomukseni .</w:t>
      </w:r>
    </w:p>
    <w:p>
      <w:r>
        <w:rPr>
          <w:b/>
          <w:u w:val="single"/>
        </w:rPr>
        <w:t xml:space="preserve">90285</w:t>
      </w:r>
    </w:p>
    <w:p>
      <w:r>
        <w:t xml:space="preserve">No jos haluat matkustaa minun neuvoni on, jos he eivät ole n't kukaan samoja uskomuksia sitten etsiä muissa paikoissa ja laajentaa kokemuksia muissa paikoissa.</w:t>
      </w:r>
    </w:p>
    <w:p>
      <w:r>
        <w:rPr>
          <w:b/>
          <w:u w:val="single"/>
        </w:rPr>
        <w:t xml:space="preserve">90286</w:t>
      </w:r>
    </w:p>
    <w:p>
      <w:r>
        <w:t xml:space="preserve">haha; im 19 y.o valkoinen mies Newcastle alueelta - mutta im muuttamassa takaisin sydney hyvin pian ( Länsi sydney im pelkää lol )</w:t>
      </w:r>
    </w:p>
    <w:p>
      <w:r>
        <w:rPr>
          <w:b/>
          <w:u w:val="single"/>
        </w:rPr>
        <w:t xml:space="preserve">90287</w:t>
      </w:r>
    </w:p>
    <w:p>
      <w:r>
        <w:t xml:space="preserve">minun ensimmäinen suudelma oli tyttö, joka asui kadun varrella minusta, kun olin 10.Olin koulussa hänen nuorempi sisko.Hänen nimensä oli kelsey.Hänellä oli vaaleat hiukset ja siniset silmät.Hän oli 13.Olimme elokuvissa ja sitten ajattelin 'd ottaa riski ja yrittää suudella häntä ja se toimi.</w:t>
      </w:r>
    </w:p>
    <w:p>
      <w:r>
        <w:rPr>
          <w:b/>
          <w:u w:val="single"/>
        </w:rPr>
        <w:t xml:space="preserve">90288</w:t>
      </w:r>
    </w:p>
    <w:p>
      <w:r>
        <w:t xml:space="preserve">olemme ulos vain täytyy pitää etsimässä asun Itä-Texasissa täällä sen yhtä vaikea meille löytää yhden valkoiset miehet</w:t>
      </w:r>
    </w:p>
    <w:p>
      <w:r>
        <w:rPr>
          <w:b/>
          <w:u w:val="single"/>
        </w:rPr>
        <w:t xml:space="preserve">90289</w:t>
      </w:r>
    </w:p>
    <w:p>
      <w:r>
        <w:t xml:space="preserve">On aina mukava tavata toinen henkilö, jolla on juuret Kansasissa.</w:t>
      </w:r>
    </w:p>
    <w:p>
      <w:r>
        <w:rPr>
          <w:b/>
          <w:u w:val="single"/>
        </w:rPr>
        <w:t xml:space="preserve">90290</w:t>
      </w:r>
    </w:p>
    <w:p>
      <w:r>
        <w:t xml:space="preserve">Toivotan sinut tervetulleeksi SF:hen ja toivon, että saat paljon ystäviä täältä.</w:t>
      </w:r>
    </w:p>
    <w:p>
      <w:r>
        <w:rPr>
          <w:b/>
          <w:u w:val="single"/>
        </w:rPr>
        <w:t xml:space="preserve">90291</w:t>
      </w:r>
    </w:p>
    <w:p>
      <w:r>
        <w:t xml:space="preserve">Camie</w:t>
      </w:r>
    </w:p>
    <w:p>
      <w:r>
        <w:rPr>
          <w:b/>
          <w:u w:val="single"/>
        </w:rPr>
        <w:t xml:space="preserve">90292</w:t>
      </w:r>
    </w:p>
    <w:p>
      <w:r>
        <w:t xml:space="preserve">Se ei ole varsinaisesti kuva , mutta katsokaa uutta avatariani !</w:t>
      </w:r>
    </w:p>
    <w:p>
      <w:r>
        <w:rPr>
          <w:b/>
          <w:u w:val="single"/>
        </w:rPr>
        <w:t xml:space="preserve">90293</w:t>
      </w:r>
    </w:p>
    <w:p>
      <w:r>
        <w:t xml:space="preserve">Nauran ääneen joka kerta kun näen sen !</w:t>
      </w:r>
    </w:p>
    <w:p>
      <w:r>
        <w:rPr>
          <w:b/>
          <w:u w:val="single"/>
        </w:rPr>
        <w:t xml:space="preserve">90294</w:t>
      </w:r>
    </w:p>
    <w:p>
      <w:r>
        <w:t xml:space="preserve">Hei, olen erittäin kunnioitettava pohjoismainen mies , asun Suomessa , 34-vuotias .</w:t>
      </w:r>
    </w:p>
    <w:p>
      <w:r>
        <w:rPr>
          <w:b/>
          <w:u w:val="single"/>
        </w:rPr>
        <w:t xml:space="preserve">90295</w:t>
      </w:r>
    </w:p>
    <w:p>
      <w:r>
        <w:t xml:space="preserve">Etsitään vakavasti-tai vähemmän-kuin-vähän-kavereita samanhenkisiä ihmisiä .</w:t>
      </w:r>
    </w:p>
    <w:p>
      <w:r>
        <w:rPr>
          <w:b/>
          <w:u w:val="single"/>
        </w:rPr>
        <w:t xml:space="preserve">90296</w:t>
      </w:r>
    </w:p>
    <w:p>
      <w:r>
        <w:t xml:space="preserve">BR , Tapio 2508</w:t>
      </w:r>
    </w:p>
    <w:p>
      <w:r>
        <w:rPr>
          <w:b/>
          <w:u w:val="single"/>
        </w:rPr>
        <w:t xml:space="preserve">90297</w:t>
      </w:r>
    </w:p>
    <w:p>
      <w:r>
        <w:t xml:space="preserve">Niin minäkin , annan niiden olla siellä päiväkausia ennen kuin vastaan , vaikka roikkuisin täällä .</w:t>
      </w:r>
    </w:p>
    <w:p>
      <w:r>
        <w:rPr>
          <w:b/>
          <w:u w:val="single"/>
        </w:rPr>
        <w:t xml:space="preserve">90298</w:t>
      </w:r>
    </w:p>
    <w:p>
      <w:r>
        <w:t xml:space="preserve">Hyvä on, lähetän kuvani vain pyynnöstä pm:ssä.</w:t>
      </w:r>
    </w:p>
    <w:p>
      <w:r>
        <w:rPr>
          <w:b/>
          <w:u w:val="single"/>
        </w:rPr>
        <w:t xml:space="preserve">90299</w:t>
      </w:r>
    </w:p>
    <w:p>
      <w:r>
        <w:t xml:space="preserve">Liian moni internet-ihminen tuntee minut ulkonäön perusteella , ja haluaisi ristiinnaulita minut jostain.</w:t>
      </w:r>
    </w:p>
    <w:p>
      <w:r>
        <w:rPr>
          <w:b/>
          <w:u w:val="single"/>
        </w:rPr>
        <w:t xml:space="preserve">90300</w:t>
      </w:r>
    </w:p>
    <w:p>
      <w:r>
        <w:t xml:space="preserve">Onkohan moni musta tai aasialainen kuollut vastaavissa olosuhteissa?</w:t>
      </w:r>
    </w:p>
    <w:p>
      <w:r>
        <w:rPr>
          <w:b/>
          <w:u w:val="single"/>
        </w:rPr>
        <w:t xml:space="preserve">90301</w:t>
      </w:r>
    </w:p>
    <w:p>
      <w:r>
        <w:t xml:space="preserve">Tietenkin he ovat miehisempiä kuin me, joten niin ei tapahtuisi, eihän?!!!!</w:t>
      </w:r>
    </w:p>
    <w:p>
      <w:r>
        <w:rPr>
          <w:b/>
          <w:u w:val="single"/>
        </w:rPr>
        <w:t xml:space="preserve">90302</w:t>
      </w:r>
    </w:p>
    <w:p>
      <w:r>
        <w:t xml:space="preserve">Saksalainen juhla !!!!!!!</w:t>
      </w:r>
    </w:p>
    <w:p>
      <w:r>
        <w:rPr>
          <w:b/>
          <w:u w:val="single"/>
        </w:rPr>
        <w:t xml:space="preserve">90303</w:t>
      </w:r>
    </w:p>
    <w:p>
      <w:r>
        <w:t xml:space="preserve">Milwaukee Wisconsin Kolmas viikonloppu heinäkuussa joka vuosi !</w:t>
      </w:r>
    </w:p>
    <w:p>
      <w:r>
        <w:rPr>
          <w:b/>
          <w:u w:val="single"/>
        </w:rPr>
        <w:t xml:space="preserve">90304</w:t>
      </w:r>
    </w:p>
    <w:p>
      <w:r>
        <w:t xml:space="preserve">Paljon kauniita valkoisia saksalaisia naisia !</w:t>
      </w:r>
    </w:p>
    <w:p>
      <w:r>
        <w:rPr>
          <w:b/>
          <w:u w:val="single"/>
        </w:rPr>
        <w:t xml:space="preserve">90305</w:t>
      </w:r>
    </w:p>
    <w:p>
      <w:r>
        <w:t xml:space="preserve">Paljon olutta ja ruokaa !!!!</w:t>
      </w:r>
    </w:p>
    <w:p>
      <w:r>
        <w:rPr>
          <w:b/>
          <w:u w:val="single"/>
        </w:rPr>
        <w:t xml:space="preserve">90306</w:t>
      </w:r>
    </w:p>
    <w:p>
      <w:r>
        <w:t xml:space="preserve">Toivottavasti näemme sinut siellä ! 14 sanaa !!!! 88 !!!!! 11</w:t>
      </w:r>
    </w:p>
    <w:p>
      <w:r>
        <w:rPr>
          <w:b/>
          <w:u w:val="single"/>
        </w:rPr>
        <w:t xml:space="preserve">90307</w:t>
      </w:r>
    </w:p>
    <w:p>
      <w:r>
        <w:t xml:space="preserve">Menen yleensä Lake Michigan Beachille , MI .</w:t>
      </w:r>
    </w:p>
    <w:p>
      <w:r>
        <w:rPr>
          <w:b/>
          <w:u w:val="single"/>
        </w:rPr>
        <w:t xml:space="preserve">90308</w:t>
      </w:r>
    </w:p>
    <w:p>
      <w:r>
        <w:t xml:space="preserve">Kesäkuun lopulla heinäkuun alussa ystävien ja perheen kanssa ...</w:t>
      </w:r>
    </w:p>
    <w:p>
      <w:r>
        <w:rPr>
          <w:b/>
          <w:u w:val="single"/>
        </w:rPr>
        <w:t xml:space="preserve">90309</w:t>
      </w:r>
    </w:p>
    <w:p>
      <w:r>
        <w:t xml:space="preserve">Kaunis paikka .</w:t>
      </w:r>
    </w:p>
    <w:p>
      <w:r>
        <w:rPr>
          <w:b/>
          <w:u w:val="single"/>
        </w:rPr>
        <w:t xml:space="preserve">90310</w:t>
      </w:r>
    </w:p>
    <w:p>
      <w:r>
        <w:t xml:space="preserve">Missä osassa olet Berserkergrrl ? 11</w:t>
      </w:r>
    </w:p>
    <w:p>
      <w:r>
        <w:rPr>
          <w:b/>
          <w:u w:val="single"/>
        </w:rPr>
        <w:t xml:space="preserve">90311</w:t>
      </w:r>
    </w:p>
    <w:p>
      <w:r>
        <w:t xml:space="preserve">En ole , koska heitin televisioni pois 1990-luvun puolivälissä , kun televisiossa oli liikaa mustia .</w:t>
      </w:r>
    </w:p>
    <w:p>
      <w:r>
        <w:rPr>
          <w:b/>
          <w:u w:val="single"/>
        </w:rPr>
        <w:t xml:space="preserve">90312</w:t>
      </w:r>
    </w:p>
    <w:p>
      <w:r>
        <w:t xml:space="preserve">Ajattelin, että se vain pahenee.</w:t>
      </w:r>
    </w:p>
    <w:p>
      <w:r>
        <w:rPr>
          <w:b/>
          <w:u w:val="single"/>
        </w:rPr>
        <w:t xml:space="preserve">90313</w:t>
      </w:r>
    </w:p>
    <w:p>
      <w:r>
        <w:t xml:space="preserve">Tervetuloa Erica .</w:t>
      </w:r>
    </w:p>
    <w:p>
      <w:r>
        <w:rPr>
          <w:b/>
          <w:u w:val="single"/>
        </w:rPr>
        <w:t xml:space="preserve">90314</w:t>
      </w:r>
    </w:p>
    <w:p>
      <w:r>
        <w:t xml:space="preserve">Hei paras tapa menettää kiloa Käytän olla 395lbs Yritin hyvin ruokavalio-ohjelma markkinoilla 4hr kuntosalilla hyvin 3days kunnes ystävät kertoi minulle helppo tapa pitää kiloa pois se voi kuulostaa hassulta Älä syö mitään valkoista.</w:t>
      </w:r>
    </w:p>
    <w:p>
      <w:r>
        <w:rPr>
          <w:b/>
          <w:u w:val="single"/>
        </w:rPr>
        <w:t xml:space="preserve">90315</w:t>
      </w:r>
    </w:p>
    <w:p>
      <w:r>
        <w:t xml:space="preserve">Leikkaa pois sipsi ja sooda , karkkia ja makeat juomat Vietä 2h 3 päivää viikossa kuntosalilla.</w:t>
      </w:r>
    </w:p>
    <w:p>
      <w:r>
        <w:rPr>
          <w:b/>
          <w:u w:val="single"/>
        </w:rPr>
        <w:t xml:space="preserve">90316</w:t>
      </w:r>
    </w:p>
    <w:p>
      <w:r>
        <w:t xml:space="preserve">1vuosi 3kuukautta myöhemmin 194lbs</w:t>
      </w:r>
    </w:p>
    <w:p>
      <w:r>
        <w:rPr>
          <w:b/>
          <w:u w:val="single"/>
        </w:rPr>
        <w:t xml:space="preserve">90317</w:t>
      </w:r>
    </w:p>
    <w:p>
      <w:r>
        <w:t xml:space="preserve">im 29-vuotias ylpeä valkoinen mies, joka etsii ympärilleni muiden ylpeä valkoinen yksilöiden. im ei ole radikaali vain normaali kaveri, joka on ylpeä kulttuurini ja on kyllästynyt katsoi alaspäin yhteiskunnan ollessa ylpeä valkoinen mies. myös kyllästynyt `` valkoinen boyz '', jotka ovat tietämättömiä siitä, keitä he ovat ja mistä he ovat kotoisin. jos joku haluaa tietää enemmän kysy lisää pyydä</w:t>
      </w:r>
    </w:p>
    <w:p>
      <w:r>
        <w:rPr>
          <w:b/>
          <w:u w:val="single"/>
        </w:rPr>
        <w:t xml:space="preserve">90318</w:t>
      </w:r>
    </w:p>
    <w:p>
      <w:r>
        <w:t xml:space="preserve">en tiedä en käy siellä kyllä kielioppi on todella kamalaa toivottavasti pystyn puhumaan englantia muutaman vuoden kuluttua</w:t>
      </w:r>
    </w:p>
    <w:p>
      <w:r>
        <w:rPr>
          <w:b/>
          <w:u w:val="single"/>
        </w:rPr>
        <w:t xml:space="preserve">90319</w:t>
      </w:r>
    </w:p>
    <w:p>
      <w:r>
        <w:t xml:space="preserve">Saan joukon olen skannattu ja on ne ulos toiseen virkaan w / in muutaman päivän.</w:t>
      </w:r>
    </w:p>
    <w:p>
      <w:r>
        <w:rPr>
          <w:b/>
          <w:u w:val="single"/>
        </w:rPr>
        <w:t xml:space="preserve">90320</w:t>
      </w:r>
    </w:p>
    <w:p>
      <w:r>
        <w:t xml:space="preserve">BTW TY kohteliaisuudesta .</w:t>
      </w:r>
    </w:p>
    <w:p>
      <w:r>
        <w:rPr>
          <w:b/>
          <w:u w:val="single"/>
        </w:rPr>
        <w:t xml:space="preserve">90321</w:t>
      </w:r>
    </w:p>
    <w:p>
      <w:r>
        <w:t xml:space="preserve">~ ME</w:t>
      </w:r>
    </w:p>
    <w:p>
      <w:r>
        <w:rPr>
          <w:b/>
          <w:u w:val="single"/>
        </w:rPr>
        <w:t xml:space="preserve">90322</w:t>
      </w:r>
    </w:p>
    <w:p>
      <w:r>
        <w:t xml:space="preserve">Näen, että kaikki tavoitteesi ovat toteutuneet , erityisesti löytää tyttö asettua aloilleen.</w:t>
      </w:r>
    </w:p>
    <w:p>
      <w:r>
        <w:rPr>
          <w:b/>
          <w:u w:val="single"/>
        </w:rPr>
        <w:t xml:space="preserve">90323</w:t>
      </w:r>
    </w:p>
    <w:p>
      <w:r>
        <w:t xml:space="preserve">Toivottavasti puhumme myöhemmin .</w:t>
      </w:r>
    </w:p>
    <w:p>
      <w:r>
        <w:rPr>
          <w:b/>
          <w:u w:val="single"/>
        </w:rPr>
        <w:t xml:space="preserve">90324</w:t>
      </w:r>
    </w:p>
    <w:p>
      <w:r>
        <w:t xml:space="preserve">Aimee</w:t>
      </w:r>
    </w:p>
    <w:p>
      <w:r>
        <w:rPr>
          <w:b/>
          <w:u w:val="single"/>
        </w:rPr>
        <w:t xml:space="preserve">90325</w:t>
      </w:r>
    </w:p>
    <w:p>
      <w:r>
        <w:t xml:space="preserve">im pahoillani siitä, että a bitch.i oli vain hurt.hope löydät puhua someone.ifyouwant puhua jonkun kanssa, joka yrittää saada heidän astetta pm minulle sf tai im minua aol aryan14words@aol.com tai yahoo whiteqt242002 christy88</w:t>
      </w:r>
    </w:p>
    <w:p>
      <w:r>
        <w:rPr>
          <w:b/>
          <w:u w:val="single"/>
        </w:rPr>
        <w:t xml:space="preserve">90326</w:t>
      </w:r>
    </w:p>
    <w:p>
      <w:r>
        <w:t xml:space="preserve">Hei Lily en ole kaukana sinusta asun olean ny.I olen uusi tässä toivottavasti voimme tulla ystäviä.</w:t>
      </w:r>
    </w:p>
    <w:p>
      <w:r>
        <w:rPr>
          <w:b/>
          <w:u w:val="single"/>
        </w:rPr>
        <w:t xml:space="preserve">90327</w:t>
      </w:r>
    </w:p>
    <w:p>
      <w:r>
        <w:t xml:space="preserve">Olen liian vanha ( 38 ) , mutta asun Tucsonissa .</w:t>
      </w:r>
    </w:p>
    <w:p>
      <w:r>
        <w:rPr>
          <w:b/>
          <w:u w:val="single"/>
        </w:rPr>
        <w:t xml:space="preserve">90328</w:t>
      </w:r>
    </w:p>
    <w:p>
      <w:r>
        <w:t xml:space="preserve">On kuitenkin hyvä nähdä arizonalainen, joka on rotutietoinen.</w:t>
      </w:r>
    </w:p>
    <w:p>
      <w:r>
        <w:rPr>
          <w:b/>
          <w:u w:val="single"/>
        </w:rPr>
        <w:t xml:space="preserve">90329</w:t>
      </w:r>
    </w:p>
    <w:p>
      <w:r>
        <w:t xml:space="preserve">Tervetuloa .</w:t>
      </w:r>
    </w:p>
    <w:p>
      <w:r>
        <w:rPr>
          <w:b/>
          <w:u w:val="single"/>
        </w:rPr>
        <w:t xml:space="preserve">90330</w:t>
      </w:r>
    </w:p>
    <w:p>
      <w:r>
        <w:t xml:space="preserve">Hei, olen 26yo alkaen Glendale AZ .</w:t>
      </w:r>
    </w:p>
    <w:p>
      <w:r>
        <w:rPr>
          <w:b/>
          <w:u w:val="single"/>
        </w:rPr>
        <w:t xml:space="preserve">90331</w:t>
      </w:r>
    </w:p>
    <w:p>
      <w:r>
        <w:t xml:space="preserve">Pidän kuntosalilla käymisestä ja kaikesta urheilullisesta .</w:t>
      </w:r>
    </w:p>
    <w:p>
      <w:r>
        <w:rPr>
          <w:b/>
          <w:u w:val="single"/>
        </w:rPr>
        <w:t xml:space="preserve">90332</w:t>
      </w:r>
    </w:p>
    <w:p>
      <w:r>
        <w:t xml:space="preserve">Jos olet kiinnostunut, lähetä minulle sähköpostia osoitteeseen claw9165@yahoo.com</w:t>
      </w:r>
    </w:p>
    <w:p>
      <w:r>
        <w:rPr>
          <w:b/>
          <w:u w:val="single"/>
        </w:rPr>
        <w:t xml:space="preserve">90333</w:t>
      </w:r>
    </w:p>
    <w:p>
      <w:r>
        <w:t xml:space="preserve">Etsitään klan , nahat minun alueella ca n ei näytä löytävän mitään noin ... vain haluavat hengailla tutustua uusiin ihmisiin .... jos sinun siellä anna minulle tietää ......</w:t>
      </w:r>
    </w:p>
    <w:p>
      <w:r>
        <w:rPr>
          <w:b/>
          <w:u w:val="single"/>
        </w:rPr>
        <w:t xml:space="preserve">90334</w:t>
      </w:r>
    </w:p>
    <w:p>
      <w:r>
        <w:t xml:space="preserve">Se, että he ovat super maksimissaan, ei tarkoita, etteivät he enää koskaan olisi keskuudessamme.</w:t>
      </w:r>
    </w:p>
    <w:p>
      <w:r>
        <w:rPr>
          <w:b/>
          <w:u w:val="single"/>
        </w:rPr>
        <w:t xml:space="preserve">90335</w:t>
      </w:r>
    </w:p>
    <w:p>
      <w:r>
        <w:t xml:space="preserve">Istuin Az. vankilassa ja vietin siellä viettämästäni seitsemästä vuodesta kuusi super maxissa , mutta olen jälleen kerran elävien joukossa, ystävät, jo melkein viisi vuotta.Ihmiset joutuvat super maxiin kaikenlaisista syistä.</w:t>
      </w:r>
    </w:p>
    <w:p>
      <w:r>
        <w:rPr>
          <w:b/>
          <w:u w:val="single"/>
        </w:rPr>
        <w:t xml:space="preserve">90336</w:t>
      </w:r>
    </w:p>
    <w:p>
      <w:r>
        <w:t xml:space="preserve">Jouduin maksimissaan rikosteni vuoksi, jotka olivat luonteeltaan väkivaltaisia ja rasistisia , jouduin super maksimissaan väkivaltaisuudesta kyseisessä maksimissaan.Super maksimissa on ihmisiä, joilla on vain muutama vuosi istua , kaikki vain riippuu .</w:t>
      </w:r>
    </w:p>
    <w:p>
      <w:r>
        <w:rPr>
          <w:b/>
          <w:u w:val="single"/>
        </w:rPr>
        <w:t xml:space="preserve">90337</w:t>
      </w:r>
    </w:p>
    <w:p>
      <w:r>
        <w:t xml:space="preserve">:attack hei im uusi tässä joten jos u haluat puhua minulle kerro minulle haluaisin tutustua u jos u dont mind nimeni on bill</w:t>
      </w:r>
    </w:p>
    <w:p>
      <w:r>
        <w:rPr>
          <w:b/>
          <w:u w:val="single"/>
        </w:rPr>
        <w:t xml:space="preserve">90338</w:t>
      </w:r>
    </w:p>
    <w:p>
      <w:r>
        <w:t xml:space="preserve">Hei, Lisa ; olen mies, jota etsit. Minulla on nenäliina hiuksissani ja olen musta kuin keilapallo, jonka väri on kiiltävä. Minulla ei ole työtä, mutta ehkä voit hankkia sellaisen sinulle? Olen Hollumissa... lubin ja suukkojen kanssa. lub rastus hahaha... Anteeksi, Lisa, en voinut vastustaa!</w:t>
      </w:r>
    </w:p>
    <w:p>
      <w:r>
        <w:rPr>
          <w:b/>
          <w:u w:val="single"/>
        </w:rPr>
        <w:t xml:space="preserve">90339</w:t>
      </w:r>
    </w:p>
    <w:p>
      <w:r>
        <w:t xml:space="preserve">Siellä on aina ihmisiä, kun menen sinne .... mutta se ei ole kovin usein ..... Ehkä valitsen vain aina oikean ajankohdan .</w:t>
      </w:r>
    </w:p>
    <w:p>
      <w:r>
        <w:rPr>
          <w:b/>
          <w:u w:val="single"/>
        </w:rPr>
        <w:t xml:space="preserve">90340</w:t>
      </w:r>
    </w:p>
    <w:p>
      <w:r>
        <w:t xml:space="preserve">kyllä olin hänen soittolistalla siellä sairaalassa, koska olin siellä alhaalla, minun piti olla, jotta saisin yhteyden häneen plummeria varten ja mitä tahansa muuta tarvitsin häneltä heti, kun puhun hänen kanssaan vankilassa, kerron teille kaikille. tai jos haluatte jättää hänelle viestin, voitte vain lähettää minulle sähköpostia, ja ill antaa teille numeron, ja voitte kysyä häneltä itseltänne.</w:t>
      </w:r>
    </w:p>
    <w:p>
      <w:r>
        <w:rPr>
          <w:b/>
          <w:u w:val="single"/>
        </w:rPr>
        <w:t xml:space="preserve">90341</w:t>
      </w:r>
    </w:p>
    <w:p>
      <w:r>
        <w:t xml:space="preserve">Minulla ei ole mitään ongelmaa siivota omia vessojani, itse asiassa en edes vihaa sitä, koska sen jälkeen kun olen valmis, tiedän, että siellä on siistein paikka, jossa pakarani voivat istua seuraavalla kerralla, kun on tarve suolen liikkeelle.</w:t>
      </w:r>
    </w:p>
    <w:p>
      <w:r>
        <w:rPr>
          <w:b/>
          <w:u w:val="single"/>
        </w:rPr>
        <w:t xml:space="preserve">90342</w:t>
      </w:r>
    </w:p>
    <w:p>
      <w:r>
        <w:t xml:space="preserve">Siivoan oman vessani, koska julkisissa vessoissa ja vastaavissa ei ole likaista työtä, se on taloudellinen panos 2508</w:t>
      </w:r>
    </w:p>
    <w:p>
      <w:r>
        <w:rPr>
          <w:b/>
          <w:u w:val="single"/>
        </w:rPr>
        <w:t xml:space="preserve">90343</w:t>
      </w:r>
    </w:p>
    <w:p>
      <w:r>
        <w:t xml:space="preserve">Ridge-motelli Mandanissa/Bismarckissa maksaa 300 dollaria viikossa.</w:t>
      </w:r>
    </w:p>
    <w:p>
      <w:r>
        <w:rPr>
          <w:b/>
          <w:u w:val="single"/>
        </w:rPr>
        <w:t xml:space="preserve">90344</w:t>
      </w:r>
    </w:p>
    <w:p>
      <w:r>
        <w:t xml:space="preserve">Siinä on jopa ravintola .</w:t>
      </w:r>
    </w:p>
    <w:p>
      <w:r>
        <w:rPr>
          <w:b/>
          <w:u w:val="single"/>
        </w:rPr>
        <w:t xml:space="preserve">90345</w:t>
      </w:r>
    </w:p>
    <w:p>
      <w:r>
        <w:t xml:space="preserve">Asuin siellä muutaman kuukauden ajan puolitoista vuotta sitten pienen työn vuoksi, jonka työni tarjosi.</w:t>
      </w:r>
    </w:p>
    <w:p>
      <w:r>
        <w:rPr>
          <w:b/>
          <w:u w:val="single"/>
        </w:rPr>
        <w:t xml:space="preserve">90346</w:t>
      </w:r>
    </w:p>
    <w:p>
      <w:r>
        <w:t xml:space="preserve">Aioin jo haukkua sinua sanan clip käyttämisestä, kunnes tajusin, että puhut videoleikkeestä.</w:t>
      </w:r>
    </w:p>
    <w:p>
      <w:r>
        <w:rPr>
          <w:b/>
          <w:u w:val="single"/>
        </w:rPr>
        <w:t xml:space="preserve">90347</w:t>
      </w:r>
    </w:p>
    <w:p>
      <w:r>
        <w:t xml:space="preserve">Yllättäen kukaan ei ole sanonut siitä mitään.</w:t>
      </w:r>
    </w:p>
    <w:p>
      <w:r>
        <w:rPr>
          <w:b/>
          <w:u w:val="single"/>
        </w:rPr>
        <w:t xml:space="preserve">90348</w:t>
      </w:r>
    </w:p>
    <w:p>
      <w:r>
        <w:t xml:space="preserve">Jos haluat ostaa koteja ja yrityksiä ympärilläsi pm Ill näyttää sinulle, miten ostaa nämä propertys kun ne tulevat saataville, vaikka huono tai ei luottoa tai rahaa.</w:t>
      </w:r>
    </w:p>
    <w:p>
      <w:r>
        <w:rPr>
          <w:b/>
          <w:u w:val="single"/>
        </w:rPr>
        <w:t xml:space="preserve">90349</w:t>
      </w:r>
    </w:p>
    <w:p>
      <w:r>
        <w:t xml:space="preserve">Hyvä huomio , heterot saavat aidsia .</w:t>
      </w:r>
    </w:p>
    <w:p>
      <w:r>
        <w:rPr>
          <w:b/>
          <w:u w:val="single"/>
        </w:rPr>
        <w:t xml:space="preserve">90350</w:t>
      </w:r>
    </w:p>
    <w:p>
      <w:r>
        <w:t xml:space="preserve">Mikähän prosenttiosuus San Franciscon hiv-positiivisista ihmisistä on heteroita?</w:t>
      </w:r>
    </w:p>
    <w:p>
      <w:r>
        <w:rPr>
          <w:b/>
          <w:u w:val="single"/>
        </w:rPr>
        <w:t xml:space="preserve">90351</w:t>
      </w:r>
    </w:p>
    <w:p>
      <w:r>
        <w:t xml:space="preserve">Tiedetään, että se on suuri määrä, se on varmaa!</w:t>
      </w:r>
    </w:p>
    <w:p>
      <w:r>
        <w:rPr>
          <w:b/>
          <w:u w:val="single"/>
        </w:rPr>
        <w:t xml:space="preserve">90352</w:t>
      </w:r>
    </w:p>
    <w:p>
      <w:r>
        <w:t xml:space="preserve">Ehkä se on ehkä homoisin suurkaupunki , mutta katsokaa vaikka Sitgesiä Espanjassa.</w:t>
      </w:r>
    </w:p>
    <w:p>
      <w:r>
        <w:rPr>
          <w:b/>
          <w:u w:val="single"/>
        </w:rPr>
        <w:t xml:space="preserve">90353</w:t>
      </w:r>
    </w:p>
    <w:p>
      <w:r>
        <w:t xml:space="preserve">Pysähdyin sinne eräänä päivänä etsimään töitä lomani ajaksi , ja lähdin heti kun näin sen : tuskin sieltä löytää kesällä yhtään heteroa .</w:t>
      </w:r>
    </w:p>
    <w:p>
      <w:r>
        <w:rPr>
          <w:b/>
          <w:u w:val="single"/>
        </w:rPr>
        <w:t xml:space="preserve">90354</w:t>
      </w:r>
    </w:p>
    <w:p>
      <w:r>
        <w:t xml:space="preserve">Googleta se, niin näet mitä tarkoitan .</w:t>
      </w:r>
    </w:p>
    <w:p>
      <w:r>
        <w:rPr>
          <w:b/>
          <w:u w:val="single"/>
        </w:rPr>
        <w:t xml:space="preserve">90355</w:t>
      </w:r>
    </w:p>
    <w:p>
      <w:r>
        <w:t xml:space="preserve">http://www.passportmagazine.com/33/Sitges.php Harmi, koska se on kaunis maisema ja rannat ...</w:t>
      </w:r>
    </w:p>
    <w:p>
      <w:r>
        <w:rPr>
          <w:b/>
          <w:u w:val="single"/>
        </w:rPr>
        <w:t xml:space="preserve">90356</w:t>
      </w:r>
    </w:p>
    <w:p>
      <w:r>
        <w:t xml:space="preserve">Minulle WN-rauhantekijän määritelmä on valkoinen henkilö, joka käyttää poliittista tahtoa ja psyykkistä ilmaisua puolustaakseen ja luodakseen valkoisen rodun selviytymistä ja olemassaoloa.</w:t>
      </w:r>
    </w:p>
    <w:p>
      <w:r>
        <w:rPr>
          <w:b/>
          <w:u w:val="single"/>
        </w:rPr>
        <w:t xml:space="preserve">90357</w:t>
      </w:r>
    </w:p>
    <w:p>
      <w:r>
        <w:t xml:space="preserve">Törmäsin tähän sivustoon, jonka ajattelin saattaa kiinnostaa ketään, joka aikoo perustaa yhteisön http://www.dancingrabbit.org/index.html He eivät ole WN tiedän, mutta voimme silti oppia heiltä mielestäni.</w:t>
      </w:r>
    </w:p>
    <w:p>
      <w:r>
        <w:rPr>
          <w:b/>
          <w:u w:val="single"/>
        </w:rPr>
        <w:t xml:space="preserve">90358</w:t>
      </w:r>
    </w:p>
    <w:p>
      <w:r>
        <w:t xml:space="preserve">Etsin jotain, missä voin olla omieni joukossa, lähetä minulle PM, jos tiedät jotain.</w:t>
      </w:r>
    </w:p>
    <w:p>
      <w:r>
        <w:rPr>
          <w:b/>
          <w:u w:val="single"/>
        </w:rPr>
        <w:t xml:space="preserve">90359</w:t>
      </w:r>
    </w:p>
    <w:p>
      <w:r>
        <w:t xml:space="preserve">Tämä on Stormfrontin Advance Scoutin taustatiedostosta , joka on omistettu yksinomaan PLE-legionismin järjestäytymisstrategian edistämiseen.</w:t>
      </w:r>
    </w:p>
    <w:p>
      <w:r>
        <w:rPr>
          <w:b/>
          <w:u w:val="single"/>
        </w:rPr>
        <w:t xml:space="preserve">90360</w:t>
      </w:r>
    </w:p>
    <w:p>
      <w:r>
        <w:t xml:space="preserve">Näin saman oppikirjan kuvan toissapäivänä, mutta en muista, missä olin.</w:t>
      </w:r>
    </w:p>
    <w:p>
      <w:r>
        <w:rPr>
          <w:b/>
          <w:u w:val="single"/>
        </w:rPr>
        <w:t xml:space="preserve">90361</w:t>
      </w:r>
    </w:p>
    <w:p>
      <w:r>
        <w:t xml:space="preserve">Sen suuri pala historiaa tietää.</w:t>
      </w:r>
    </w:p>
    <w:p>
      <w:r>
        <w:rPr>
          <w:b/>
          <w:u w:val="single"/>
        </w:rPr>
        <w:t xml:space="preserve">90362</w:t>
      </w:r>
    </w:p>
    <w:p>
      <w:r>
        <w:t xml:space="preserve">32</w:t>
      </w:r>
    </w:p>
    <w:p>
      <w:r>
        <w:rPr>
          <w:b/>
          <w:u w:val="single"/>
        </w:rPr>
        <w:t xml:space="preserve">90363</w:t>
      </w:r>
    </w:p>
    <w:p>
      <w:r>
        <w:t xml:space="preserve">Miten on mahdollista, että joku tulkitsee viestini näin?</w:t>
      </w:r>
    </w:p>
    <w:p>
      <w:r>
        <w:rPr>
          <w:b/>
          <w:u w:val="single"/>
        </w:rPr>
        <w:t xml:space="preserve">90364</w:t>
      </w:r>
    </w:p>
    <w:p>
      <w:r>
        <w:t xml:space="preserve">Itse asiassa vastasin sveitsiläiselle, jonka viesti on lähellä viestiketjun alkua.</w:t>
      </w:r>
    </w:p>
    <w:p>
      <w:r>
        <w:rPr>
          <w:b/>
          <w:u w:val="single"/>
        </w:rPr>
        <w:t xml:space="preserve">90365</w:t>
      </w:r>
    </w:p>
    <w:p>
      <w:r>
        <w:t xml:space="preserve">Kyllä, kaikkien pitäisi tutustua näihin videoihin, sillä ne ovat loistava tapa esitellä ihmisille ajatus avoimesta valkonationalistisesta yhteisöstä ( PLE ) .</w:t>
      </w:r>
    </w:p>
    <w:p>
      <w:r>
        <w:rPr>
          <w:b/>
          <w:u w:val="single"/>
        </w:rPr>
        <w:t xml:space="preserve">90366</w:t>
      </w:r>
    </w:p>
    <w:p>
      <w:r>
        <w:t xml:space="preserve">San Franciscon tilanteen päivitys on, että tuomari hylkäsi ajatuksen siitä, että aseet voitaisiin kieltää siellä.</w:t>
      </w:r>
    </w:p>
    <w:p>
      <w:r>
        <w:rPr>
          <w:b/>
          <w:u w:val="single"/>
        </w:rPr>
        <w:t xml:space="preserve">90367</w:t>
      </w:r>
    </w:p>
    <w:p>
      <w:r>
        <w:t xml:space="preserve">Kävi ilmi, että neiti Whiggerillä on pidätysmääräys, koska hän ei Kalispellin poliisilaitoksen mukaan ole saapunut oikeuteen liikennerikkomusten vuoksi .....</w:t>
      </w:r>
    </w:p>
    <w:p>
      <w:r>
        <w:rPr>
          <w:b/>
          <w:u w:val="single"/>
        </w:rPr>
        <w:t xml:space="preserve">90368</w:t>
      </w:r>
    </w:p>
    <w:p>
      <w:r>
        <w:t xml:space="preserve">Nämä videot ovat hienoja siinä mielessä, että ne ovat juuri tarpeeksi pitkiä saadakseen kaiken tarvittavan tietystä aiheesta ja juuri tarpeeksi lyhyitä pitääkseen sen kiinnostavana ja mielenkiintoisena.</w:t>
      </w:r>
    </w:p>
    <w:p>
      <w:r>
        <w:rPr>
          <w:b/>
          <w:u w:val="single"/>
        </w:rPr>
        <w:t xml:space="preserve">90369</w:t>
      </w:r>
    </w:p>
    <w:p>
      <w:r>
        <w:t xml:space="preserve">Tämä on seuraava lukemani .</w:t>
      </w:r>
    </w:p>
    <w:p>
      <w:r>
        <w:rPr>
          <w:b/>
          <w:u w:val="single"/>
        </w:rPr>
        <w:t xml:space="preserve">90370</w:t>
      </w:r>
    </w:p>
    <w:p>
      <w:r>
        <w:t xml:space="preserve">Aion tutkia sitä huolellisesti, joten toivottavasti minulla on jotain kunnollista annettavaa.</w:t>
      </w:r>
    </w:p>
    <w:p>
      <w:r>
        <w:rPr>
          <w:b/>
          <w:u w:val="single"/>
        </w:rPr>
        <w:t xml:space="preserve">90371</w:t>
      </w:r>
    </w:p>
    <w:p>
      <w:r>
        <w:t xml:space="preserve">Missä päin Alabamaa sinä olet?</w:t>
      </w:r>
    </w:p>
    <w:p>
      <w:r>
        <w:rPr>
          <w:b/>
          <w:u w:val="single"/>
        </w:rPr>
        <w:t xml:space="preserve">90372</w:t>
      </w:r>
    </w:p>
    <w:p>
      <w:r>
        <w:t xml:space="preserve">Asun itse Birminghamissa, ja jopa mukavampi esikaupunkialue, josta olen kotoisin, on muuttumassa yhä pimeämmäksi.</w:t>
      </w:r>
    </w:p>
    <w:p>
      <w:r>
        <w:rPr>
          <w:b/>
          <w:u w:val="single"/>
        </w:rPr>
        <w:t xml:space="preserve">90373</w:t>
      </w:r>
    </w:p>
    <w:p>
      <w:r>
        <w:t xml:space="preserve">Meidän on perustettava rahasto stormfrontissa ja käytettävä rahat tämän paikan ostamiseen .</w:t>
      </w:r>
    </w:p>
    <w:p>
      <w:r>
        <w:rPr>
          <w:b/>
          <w:u w:val="single"/>
        </w:rPr>
        <w:t xml:space="preserve">90374</w:t>
      </w:r>
    </w:p>
    <w:p>
      <w:r>
        <w:t xml:space="preserve">Ehkä sitä voitaisiin käyttää jonkinlaisena WN:n kokoontumispaikkana.</w:t>
      </w:r>
    </w:p>
    <w:p>
      <w:r>
        <w:rPr>
          <w:b/>
          <w:u w:val="single"/>
        </w:rPr>
        <w:t xml:space="preserve">90375</w:t>
      </w:r>
    </w:p>
    <w:p>
      <w:r>
        <w:t xml:space="preserve">Olen lihava , ja minulla on kaksi kissaa .</w:t>
      </w:r>
    </w:p>
    <w:p>
      <w:r>
        <w:rPr>
          <w:b/>
          <w:u w:val="single"/>
        </w:rPr>
        <w:t xml:space="preserve">90376</w:t>
      </w:r>
    </w:p>
    <w:p>
      <w:r>
        <w:t xml:space="preserve">Tarvitaan 20 + .</w:t>
      </w:r>
    </w:p>
    <w:p>
      <w:r>
        <w:rPr>
          <w:b/>
          <w:u w:val="single"/>
        </w:rPr>
        <w:t xml:space="preserve">90377</w:t>
      </w:r>
    </w:p>
    <w:p>
      <w:r>
        <w:t xml:space="preserve">En aio pysähtyä juomia lukuun ottamatta satunnaista huoltoaseman pullotettua vettä .</w:t>
      </w:r>
    </w:p>
    <w:p>
      <w:r>
        <w:rPr>
          <w:b/>
          <w:u w:val="single"/>
        </w:rPr>
        <w:t xml:space="preserve">90378</w:t>
      </w:r>
    </w:p>
    <w:p>
      <w:r>
        <w:t xml:space="preserve">Minulla ei olisi mitään keinoa pitää pakettiautoa ilmastoituna ravintolassa.</w:t>
      </w:r>
    </w:p>
    <w:p>
      <w:r>
        <w:rPr>
          <w:b/>
          <w:u w:val="single"/>
        </w:rPr>
        <w:t xml:space="preserve">90379</w:t>
      </w:r>
    </w:p>
    <w:p>
      <w:r>
        <w:t xml:space="preserve">En usko, että kukaan tulee päättämään , se tulee olemaan se, missä valkoiset tuntevat olonsa kotoisimmaksi omiensa joukossa.</w:t>
      </w:r>
    </w:p>
    <w:p>
      <w:r>
        <w:rPr>
          <w:b/>
          <w:u w:val="single"/>
        </w:rPr>
        <w:t xml:space="preserve">90380</w:t>
      </w:r>
    </w:p>
    <w:p>
      <w:r>
        <w:t xml:space="preserve">Niin, kartta ei ole alue.</w:t>
      </w:r>
    </w:p>
    <w:p>
      <w:r>
        <w:rPr>
          <w:b/>
          <w:u w:val="single"/>
        </w:rPr>
        <w:t xml:space="preserve">90381</w:t>
      </w:r>
    </w:p>
    <w:p>
      <w:r>
        <w:t xml:space="preserve">Minusta on hassua, miten pakkomielle monet postaajat ovat täällä siitä, miten "valkoinen" ja alue on .... kuin "valkoisuus" mitataan pelkästään ihonvärin perusteella.</w:t>
      </w:r>
    </w:p>
    <w:p>
      <w:r>
        <w:rPr>
          <w:b/>
          <w:u w:val="single"/>
        </w:rPr>
        <w:t xml:space="preserve">90382</w:t>
      </w:r>
    </w:p>
    <w:p>
      <w:r>
        <w:t xml:space="preserve">Eikö Bill Clinton ollut ensimmäinen "musta" presidentti?</w:t>
      </w:r>
    </w:p>
    <w:p>
      <w:r>
        <w:rPr>
          <w:b/>
          <w:u w:val="single"/>
        </w:rPr>
        <w:t xml:space="preserve">90383</w:t>
      </w:r>
    </w:p>
    <w:p>
      <w:r>
        <w:t xml:space="preserve">Täällä Kalispellin kaupungissa voi pitää kanoja takapihalla.</w:t>
      </w:r>
    </w:p>
    <w:p>
      <w:r>
        <w:rPr>
          <w:b/>
          <w:u w:val="single"/>
        </w:rPr>
        <w:t xml:space="preserve">90384</w:t>
      </w:r>
    </w:p>
    <w:p>
      <w:r>
        <w:t xml:space="preserve">Niin kauan kuin niillä on paikka lämmetä ja sinulla on lämmitin vettä varten, jotta se ei jäädy, ne pärjäävät hyvin.</w:t>
      </w:r>
    </w:p>
    <w:p>
      <w:r>
        <w:rPr>
          <w:b/>
          <w:u w:val="single"/>
        </w:rPr>
        <w:t xml:space="preserve">90385</w:t>
      </w:r>
    </w:p>
    <w:p>
      <w:r>
        <w:t xml:space="preserve">Paras tapa estää mustien ja valkoisten raiskaukset on onnistua tavoitteessamme poistaa heidät kaikki valkoisten maista .</w:t>
      </w:r>
    </w:p>
    <w:p>
      <w:r>
        <w:rPr>
          <w:b/>
          <w:u w:val="single"/>
        </w:rPr>
        <w:t xml:space="preserve">90386</w:t>
      </w:r>
    </w:p>
    <w:p>
      <w:r>
        <w:t xml:space="preserve">Newsnet14.com thugreport.com Sääli, että suurin osa tänne tulleista ihmisistä vain höpöttää ihmisten tappamisesta. lol ....</w:t>
      </w:r>
    </w:p>
    <w:p>
      <w:r>
        <w:rPr>
          <w:b/>
          <w:u w:val="single"/>
        </w:rPr>
        <w:t xml:space="preserve">90387</w:t>
      </w:r>
    </w:p>
    <w:p>
      <w:r>
        <w:t xml:space="preserve">Ongelma on se, että on tuhansia ihmisiä , pääasiassa eurooppalaisia , jotka vain luovat profiilin ja sitten lähettää 0-4 viestiä ja katoavat sitten.</w:t>
      </w:r>
    </w:p>
    <w:p>
      <w:r>
        <w:rPr>
          <w:b/>
          <w:u w:val="single"/>
        </w:rPr>
        <w:t xml:space="preserve">90388</w:t>
      </w:r>
    </w:p>
    <w:p>
      <w:r>
        <w:t xml:space="preserve">En usko, että saisimme heidän rahojaan</w:t>
      </w:r>
    </w:p>
    <w:p>
      <w:r>
        <w:rPr>
          <w:b/>
          <w:u w:val="single"/>
        </w:rPr>
        <w:t xml:space="preserve">90389</w:t>
      </w:r>
    </w:p>
    <w:p>
      <w:r>
        <w:t xml:space="preserve">En voi sanoa netin kautta, mitä teen joka päivä asiamme hyväksi, mutta voitte olla varmoja, että teen oman osuuteni.</w:t>
      </w:r>
    </w:p>
    <w:p>
      <w:r>
        <w:rPr>
          <w:b/>
          <w:u w:val="single"/>
        </w:rPr>
        <w:t xml:space="preserve">90390</w:t>
      </w:r>
    </w:p>
    <w:p>
      <w:r>
        <w:t xml:space="preserve">Se voi olla pienimuotoista ja paikallista, mutta osallistun siihen joka päivä.</w:t>
      </w:r>
    </w:p>
    <w:p>
      <w:r>
        <w:rPr>
          <w:b/>
          <w:u w:val="single"/>
        </w:rPr>
        <w:t xml:space="preserve">90391</w:t>
      </w:r>
    </w:p>
    <w:p>
      <w:r>
        <w:t xml:space="preserve">Yksinäinen susi enimmäkseen .</w:t>
      </w:r>
    </w:p>
    <w:p>
      <w:r>
        <w:rPr>
          <w:b/>
          <w:u w:val="single"/>
        </w:rPr>
        <w:t xml:space="preserve">90392</w:t>
      </w:r>
    </w:p>
    <w:p>
      <w:r>
        <w:t xml:space="preserve">Hei veljet ja sisaret Halusin vain kertoa teille, että pyysin käyttäjätunnuksen muutosta ja he hyväksyivät sen.</w:t>
      </w:r>
    </w:p>
    <w:p>
      <w:r>
        <w:rPr>
          <w:b/>
          <w:u w:val="single"/>
        </w:rPr>
        <w:t xml:space="preserve">90393</w:t>
      </w:r>
    </w:p>
    <w:p>
      <w:r>
        <w:t xml:space="preserve">Joten seuraavan päivän aikana tai niin minun käyttäjänimeni tulee olemaan MICHIGAN GHOST En vain halunnut olla mitään, joka liittyy Bradley tai uka !!!!</w:t>
      </w:r>
    </w:p>
    <w:p>
      <w:r>
        <w:rPr>
          <w:b/>
          <w:u w:val="single"/>
        </w:rPr>
        <w:t xml:space="preserve">90394</w:t>
      </w:r>
    </w:p>
    <w:p>
      <w:r>
        <w:t xml:space="preserve">Valitettavasti en pääse 21. maaliskuuta, mutta 23. maaliskuuta minä ja noin 10 muuta valkoista nationalistia aiomme laittaa postilaatikoihin useita tuhansia kappaleita valkoisen nationalistisen sanomalehden nationell idagia.</w:t>
      </w:r>
    </w:p>
    <w:p>
      <w:r>
        <w:rPr>
          <w:b/>
          <w:u w:val="single"/>
        </w:rPr>
        <w:t xml:space="preserve">90395</w:t>
      </w:r>
    </w:p>
    <w:p>
      <w:r>
        <w:t xml:space="preserve">Nyt ei tehdä eroa muslimien ja juutalaisten välillä, vaan heidät kaikki pitäisi palauttaa Lähi-itään ja muuttaa koko hiekkakuoppa radioaktiiviseksi lasiksi.</w:t>
      </w:r>
    </w:p>
    <w:p>
      <w:r>
        <w:rPr>
          <w:b/>
          <w:u w:val="single"/>
        </w:rPr>
        <w:t xml:space="preserve">90396</w:t>
      </w:r>
    </w:p>
    <w:p>
      <w:r>
        <w:t xml:space="preserve">Kyllä, pelkään, että sisällissota on viimeinen ja ainoa vaihtoehtomme maailmassa, jota hallitsevat kirotut antifacit.</w:t>
      </w:r>
    </w:p>
    <w:p>
      <w:r>
        <w:rPr>
          <w:b/>
          <w:u w:val="single"/>
        </w:rPr>
        <w:t xml:space="preserve">90397</w:t>
      </w:r>
    </w:p>
    <w:p>
      <w:r>
        <w:t xml:space="preserve">he lähettivät monia irlantilaisia maahanmuuttajia satoja vuosia sitten erään ensimmäisten luonnosten aikana, uskoakseni.</w:t>
      </w:r>
    </w:p>
    <w:p>
      <w:r>
        <w:rPr>
          <w:b/>
          <w:u w:val="single"/>
        </w:rPr>
        <w:t xml:space="preserve">90398</w:t>
      </w:r>
    </w:p>
    <w:p>
      <w:r>
        <w:t xml:space="preserve">Tehdään se siis papujen kanssa .</w:t>
      </w:r>
    </w:p>
    <w:p>
      <w:r>
        <w:rPr>
          <w:b/>
          <w:u w:val="single"/>
        </w:rPr>
        <w:t xml:space="preserve">90399</w:t>
      </w:r>
    </w:p>
    <w:p>
      <w:r>
        <w:t xml:space="preserve">Valkoisten ja kaikkien muiden värien välisen sodan on tapahduttava Amerikan vapauttamiseksi, mutta tapahtuuko se koskaan ja onnistuisiko se?</w:t>
      </w:r>
    </w:p>
    <w:p>
      <w:r>
        <w:rPr>
          <w:b/>
          <w:u w:val="single"/>
        </w:rPr>
        <w:t xml:space="preserve">90400</w:t>
      </w:r>
    </w:p>
    <w:p>
      <w:r>
        <w:t xml:space="preserve">Lähes kaikki mitä ikinä voitte uneksia löytyy TÄÄLTÄ Lähes kaikki ovat samaa mieltä laittomasta maahanmuutosta !</w:t>
      </w:r>
    </w:p>
    <w:p>
      <w:r>
        <w:rPr>
          <w:b/>
          <w:u w:val="single"/>
        </w:rPr>
        <w:t xml:space="preserve">90401</w:t>
      </w:r>
    </w:p>
    <w:p>
      <w:r>
        <w:t xml:space="preserve">Onnea !</w:t>
      </w:r>
    </w:p>
    <w:p>
      <w:r>
        <w:rPr>
          <w:b/>
          <w:u w:val="single"/>
        </w:rPr>
        <w:t xml:space="preserve">90402</w:t>
      </w:r>
    </w:p>
    <w:p>
      <w:r>
        <w:t xml:space="preserve">-Jankee Jim</w:t>
      </w:r>
    </w:p>
    <w:p>
      <w:r>
        <w:rPr>
          <w:b/>
          <w:u w:val="single"/>
        </w:rPr>
        <w:t xml:space="preserve">90403</w:t>
      </w:r>
    </w:p>
    <w:p>
      <w:r>
        <w:t xml:space="preserve">Jos jokainen meistä käyttää kolme tuntia tähän, meistä tulee kaikkien uutisasemien puheenaihe.</w:t>
      </w:r>
    </w:p>
    <w:p>
      <w:r>
        <w:rPr>
          <w:b/>
          <w:u w:val="single"/>
        </w:rPr>
        <w:t xml:space="preserve">90404</w:t>
      </w:r>
    </w:p>
    <w:p>
      <w:r>
        <w:t xml:space="preserve">Se on helppoa, laillista ja tarjoaa välitöntä tyydytystä.</w:t>
      </w:r>
    </w:p>
    <w:p>
      <w:r>
        <w:rPr>
          <w:b/>
          <w:u w:val="single"/>
        </w:rPr>
        <w:t xml:space="preserve">90405</w:t>
      </w:r>
    </w:p>
    <w:p>
      <w:r>
        <w:t xml:space="preserve">Mitä muuta voisimme pyytää .</w:t>
      </w:r>
    </w:p>
    <w:p>
      <w:r>
        <w:rPr>
          <w:b/>
          <w:u w:val="single"/>
        </w:rPr>
        <w:t xml:space="preserve">90406</w:t>
      </w:r>
    </w:p>
    <w:p>
      <w:r>
        <w:t xml:space="preserve">Jos haluatte osallistua, suosittelen, että soitatte Houstonissa sijaitsevaan Kansalliseen liittoon numeroon ( 713 ) 684-6614 .</w:t>
      </w:r>
    </w:p>
    <w:p>
      <w:r>
        <w:rPr>
          <w:b/>
          <w:u w:val="single"/>
        </w:rPr>
        <w:t xml:space="preserve">90407</w:t>
      </w:r>
    </w:p>
    <w:p>
      <w:r>
        <w:t xml:space="preserve">Olen seurannut herra Kievskyn seikkailuja VNN:n kautta viimeiset pari vuotta.</w:t>
      </w:r>
    </w:p>
    <w:p>
      <w:r>
        <w:rPr>
          <w:b/>
          <w:u w:val="single"/>
        </w:rPr>
        <w:t xml:space="preserve">90408</w:t>
      </w:r>
    </w:p>
    <w:p>
      <w:r>
        <w:t xml:space="preserve">Hän on todellakin urhea mies ja asiamme puolestapuhuja .</w:t>
      </w:r>
    </w:p>
    <w:p>
      <w:r>
        <w:rPr>
          <w:b/>
          <w:u w:val="single"/>
        </w:rPr>
        <w:t xml:space="preserve">90409</w:t>
      </w:r>
    </w:p>
    <w:p>
      <w:r>
        <w:t xml:space="preserve">Sveiks!</w:t>
      </w:r>
    </w:p>
    <w:p>
      <w:r>
        <w:rPr>
          <w:b/>
          <w:u w:val="single"/>
        </w:rPr>
        <w:t xml:space="preserve">90410</w:t>
      </w:r>
    </w:p>
    <w:p>
      <w:r>
        <w:t xml:space="preserve">Kun olet kiinnittänyt ne, voit myös päällystää ne jauho/vesiseoksella, jota he käyttävät suuriin julisteisiin, ja se kuivuu läpinäkyväksi ja on lähes mahdotonta poistaa myöhemmin.</w:t>
      </w:r>
    </w:p>
    <w:p>
      <w:r>
        <w:rPr>
          <w:b/>
          <w:u w:val="single"/>
        </w:rPr>
        <w:t xml:space="preserve">90411</w:t>
      </w:r>
    </w:p>
    <w:p>
      <w:r>
        <w:t xml:space="preserve">Ristiinpukeutuminen on in , sitä voisi kokeilla !</w:t>
      </w:r>
    </w:p>
    <w:p>
      <w:r>
        <w:rPr>
          <w:b/>
          <w:u w:val="single"/>
        </w:rPr>
        <w:t xml:space="preserve">90412</w:t>
      </w:r>
    </w:p>
    <w:p>
      <w:r>
        <w:t xml:space="preserve">Täytyy kai ottaa Brittany Spearsin asu esiin ...</w:t>
      </w:r>
    </w:p>
    <w:p>
      <w:r>
        <w:rPr>
          <w:b/>
          <w:u w:val="single"/>
        </w:rPr>
        <w:t xml:space="preserve">90413</w:t>
      </w:r>
    </w:p>
    <w:p>
      <w:r>
        <w:t xml:space="preserve">Aika paha, kun joutuu piilottelemaan itseään tai henkilöllisyyttään muka vapaassa maassa .</w:t>
      </w:r>
    </w:p>
    <w:p>
      <w:r>
        <w:rPr>
          <w:b/>
          <w:u w:val="single"/>
        </w:rPr>
        <w:t xml:space="preserve">90414</w:t>
      </w:r>
    </w:p>
    <w:p>
      <w:r>
        <w:t xml:space="preserve">Ristiinpukeutujat ja homot eivät todellakaan piilottele henkilöllisyyttään .</w:t>
      </w:r>
    </w:p>
    <w:p>
      <w:r>
        <w:rPr>
          <w:b/>
          <w:u w:val="single"/>
        </w:rPr>
        <w:t xml:space="preserve">90415</w:t>
      </w:r>
    </w:p>
    <w:p>
      <w:r>
        <w:t xml:space="preserve">DC:ssä niitä on paljon ...</w:t>
      </w:r>
    </w:p>
    <w:p>
      <w:r>
        <w:rPr>
          <w:b/>
          <w:u w:val="single"/>
        </w:rPr>
        <w:t xml:space="preserve">90416</w:t>
      </w:r>
    </w:p>
    <w:p>
      <w:r>
        <w:t xml:space="preserve">Olen merkinnyt sivuston kirjanmerkkeihin ja aion tarkistaa sen usein.</w:t>
      </w:r>
    </w:p>
    <w:p>
      <w:r>
        <w:rPr>
          <w:b/>
          <w:u w:val="single"/>
        </w:rPr>
        <w:t xml:space="preserve">90417</w:t>
      </w:r>
    </w:p>
    <w:p>
      <w:r>
        <w:t xml:space="preserve">On hieno ajatus järjestää poliittinen toimintamme tällä tavoin.</w:t>
      </w:r>
    </w:p>
    <w:p>
      <w:r>
        <w:rPr>
          <w:b/>
          <w:u w:val="single"/>
        </w:rPr>
        <w:t xml:space="preserve">90418</w:t>
      </w:r>
    </w:p>
    <w:p>
      <w:r>
        <w:t xml:space="preserve">Jokainen lemming, joka kuulee Duken, herää .</w:t>
      </w:r>
    </w:p>
    <w:p>
      <w:r>
        <w:rPr>
          <w:b/>
          <w:u w:val="single"/>
        </w:rPr>
        <w:t xml:space="preserve">90419</w:t>
      </w:r>
    </w:p>
    <w:p>
      <w:r>
        <w:t xml:space="preserve">Kiitos internet .</w:t>
      </w:r>
    </w:p>
    <w:p>
      <w:r>
        <w:rPr>
          <w:b/>
          <w:u w:val="single"/>
        </w:rPr>
        <w:t xml:space="preserve">90420</w:t>
      </w:r>
    </w:p>
    <w:p>
      <w:r>
        <w:t xml:space="preserve">Kiitos herra Shockly , tietokoneen sirun isä.</w:t>
      </w:r>
    </w:p>
    <w:p>
      <w:r>
        <w:rPr>
          <w:b/>
          <w:u w:val="single"/>
        </w:rPr>
        <w:t xml:space="preserve">90421</w:t>
      </w:r>
    </w:p>
    <w:p>
      <w:r>
        <w:t xml:space="preserve">Kiitos kaikille teille jaloille rasistille .</w:t>
      </w:r>
    </w:p>
    <w:p>
      <w:r>
        <w:rPr>
          <w:b/>
          <w:u w:val="single"/>
        </w:rPr>
        <w:t xml:space="preserve">90422</w:t>
      </w:r>
    </w:p>
    <w:p>
      <w:r>
        <w:t xml:space="preserve">Juutalainen ylivalta on silmukan päässä. : madex</w:t>
      </w:r>
    </w:p>
    <w:p>
      <w:r>
        <w:rPr>
          <w:b/>
          <w:u w:val="single"/>
        </w:rPr>
        <w:t xml:space="preserve">90423</w:t>
      </w:r>
    </w:p>
    <w:p>
      <w:r>
        <w:t xml:space="preserve">tarkistin muut. näin VH1:n dokumentin `` Music of Hate '' ja kuulin Nordic Thunderin taustalta. ajattelin, että se kuulosti siistiltä ja latasin joitakin heidän kappaleitaan, ja sen tiedoissa oli kansallisen liiton verkkosivusto ja david duken EURO. sukelsin liikkeeseen pää edellä ja löysin lopulta luovuuden.</w:t>
      </w:r>
    </w:p>
    <w:p>
      <w:r>
        <w:rPr>
          <w:b/>
          <w:u w:val="single"/>
        </w:rPr>
        <w:t xml:space="preserve">90424</w:t>
      </w:r>
    </w:p>
    <w:p>
      <w:r>
        <w:t xml:space="preserve">Paskapuhetta, rotusotaa ei tulisi sen vuoksi, että valkoiset menisivät ampumaan ei-valkoisia naapurustoissa; valkoiset amerikkalaiset, valkoiset eurooppalaiset, valkoiset australialaiset ja valkoiset kanadalaiset ovat jo nyt vapaalla jalalla.</w:t>
      </w:r>
    </w:p>
    <w:p>
      <w:r>
        <w:rPr>
          <w:b/>
          <w:u w:val="single"/>
        </w:rPr>
        <w:t xml:space="preserve">90425</w:t>
      </w:r>
    </w:p>
    <w:p>
      <w:r>
        <w:t xml:space="preserve">Tässä on Haitin tarina neekerin sukkanukelle , joka on lähetetty jo monettatoista kertaa Tohtori William Pierce Haitin saariparatiisi - YouTube</w:t>
      </w:r>
    </w:p>
    <w:p>
      <w:r>
        <w:rPr>
          <w:b/>
          <w:u w:val="single"/>
        </w:rPr>
        <w:t xml:space="preserve">90426</w:t>
      </w:r>
    </w:p>
    <w:p>
      <w:r>
        <w:t xml:space="preserve">Mitä te nauratte ' Groid Juutalaiset käyttävät teitä apinoita hyväkseen Häipykää, menkää syömään vesimelonia ja ampumaan noppaa tai jotain .</w:t>
      </w:r>
    </w:p>
    <w:p>
      <w:r>
        <w:rPr>
          <w:b/>
          <w:u w:val="single"/>
        </w:rPr>
        <w:t xml:space="preserve">90427</w:t>
      </w:r>
    </w:p>
    <w:p>
      <w:r>
        <w:t xml:space="preserve">Mietin, viettääkö hän paljon aikaa yrittäessään selvittää, miten hän joutui rajoittumaan avoimille foorumeille .</w:t>
      </w:r>
    </w:p>
    <w:p>
      <w:r>
        <w:rPr>
          <w:b/>
          <w:u w:val="single"/>
        </w:rPr>
        <w:t xml:space="preserve">90428</w:t>
      </w:r>
    </w:p>
    <w:p>
      <w:r>
        <w:t xml:space="preserve">Olen nähnyt pari kiinalaista ja japanilaista turistia, mutta en vihaa teitä.</w:t>
      </w:r>
    </w:p>
    <w:p>
      <w:r>
        <w:rPr>
          <w:b/>
          <w:u w:val="single"/>
        </w:rPr>
        <w:t xml:space="preserve">90429</w:t>
      </w:r>
    </w:p>
    <w:p>
      <w:r>
        <w:t xml:space="preserve">Minusta teidän pitäisi vain pysyä omassa maassanne .</w:t>
      </w:r>
    </w:p>
    <w:p>
      <w:r>
        <w:rPr>
          <w:b/>
          <w:u w:val="single"/>
        </w:rPr>
        <w:t xml:space="preserve">90430</w:t>
      </w:r>
    </w:p>
    <w:p>
      <w:r>
        <w:t xml:space="preserve">Luulen, että kyseessä on trollaaminen .</w:t>
      </w:r>
    </w:p>
    <w:p>
      <w:r>
        <w:rPr>
          <w:b/>
          <w:u w:val="single"/>
        </w:rPr>
        <w:t xml:space="preserve">90431</w:t>
      </w:r>
    </w:p>
    <w:p>
      <w:r>
        <w:t xml:space="preserve">Yksi peikko on työvuorossa useita tunteja, minkä jälkeen hänen rikoskumppaninsa ottaa vastuun seuraavasta vuorosta.</w:t>
      </w:r>
    </w:p>
    <w:p>
      <w:r>
        <w:rPr>
          <w:b/>
          <w:u w:val="single"/>
        </w:rPr>
        <w:t xml:space="preserve">90432</w:t>
      </w:r>
    </w:p>
    <w:p>
      <w:r>
        <w:t xml:space="preserve">Minulla on pitkä mies etuoikeus ... mutta lyön aina pääni suihkun kattoon.</w:t>
      </w:r>
    </w:p>
    <w:p>
      <w:r>
        <w:rPr>
          <w:b/>
          <w:u w:val="single"/>
        </w:rPr>
        <w:t xml:space="preserve">90433</w:t>
      </w:r>
    </w:p>
    <w:p>
      <w:r>
        <w:t xml:space="preserve">Pienet autot ovat myös riesa.</w:t>
      </w:r>
    </w:p>
    <w:p>
      <w:r>
        <w:rPr>
          <w:b/>
          <w:u w:val="single"/>
        </w:rPr>
        <w:t xml:space="preserve">90434</w:t>
      </w:r>
    </w:p>
    <w:p>
      <w:r>
        <w:t xml:space="preserve">Se on vain tyhmiä, jotka kopioivat Miley Cyrusta, kuten se, joka syttyi tuleen .</w:t>
      </w:r>
    </w:p>
    <w:p>
      <w:r>
        <w:rPr>
          <w:b/>
          <w:u w:val="single"/>
        </w:rPr>
        <w:t xml:space="preserve">90435</w:t>
      </w:r>
    </w:p>
    <w:p>
      <w:r>
        <w:t xml:space="preserve">Määritelmässä puhutaan vain seksuaalisesta tanssista, mutta se on itse asiassa jotain vanhaa 80-luvulta tai ehkä jopa 60-luvulta lähtien.</w:t>
      </w:r>
    </w:p>
    <w:p>
      <w:r>
        <w:rPr>
          <w:b/>
          <w:u w:val="single"/>
        </w:rPr>
        <w:t xml:space="preserve">90436</w:t>
      </w:r>
    </w:p>
    <w:p>
      <w:r>
        <w:t xml:space="preserve">Teidän uskollisuutenne on siis ensin Meksikolle ja vasta sitten Amerikalle?</w:t>
      </w:r>
    </w:p>
    <w:p>
      <w:r>
        <w:rPr>
          <w:b/>
          <w:u w:val="single"/>
        </w:rPr>
        <w:t xml:space="preserve">90437</w:t>
      </w:r>
    </w:p>
    <w:p>
      <w:r>
        <w:t xml:space="preserve">Tämä tarkoittaa, että kuulutte Meksikoon, ette Yhdysvaltoihin.</w:t>
      </w:r>
    </w:p>
    <w:p>
      <w:r>
        <w:rPr>
          <w:b/>
          <w:u w:val="single"/>
        </w:rPr>
        <w:t xml:space="preserve">90438</w:t>
      </w:r>
    </w:p>
    <w:p>
      <w:r>
        <w:t xml:space="preserve">Lähde nyt .</w:t>
      </w:r>
    </w:p>
    <w:p>
      <w:r>
        <w:rPr>
          <w:b/>
          <w:u w:val="single"/>
        </w:rPr>
        <w:t xml:space="preserve">90439</w:t>
      </w:r>
    </w:p>
    <w:p>
      <w:r>
        <w:t xml:space="preserve">Pelasta meidät itseltämme Buzz !</w:t>
      </w:r>
    </w:p>
    <w:p>
      <w:r>
        <w:rPr>
          <w:b/>
          <w:u w:val="single"/>
        </w:rPr>
        <w:t xml:space="preserve">90440</w:t>
      </w:r>
    </w:p>
    <w:p>
      <w:r>
        <w:t xml:space="preserve">Joskus minun vain PITÄÄ ruokkia trolleja, eivätkä ne palvele mitään positiivista tarkoitusta täällä .</w:t>
      </w:r>
    </w:p>
    <w:p>
      <w:r>
        <w:rPr>
          <w:b/>
          <w:u w:val="single"/>
        </w:rPr>
        <w:t xml:space="preserve">90441</w:t>
      </w:r>
    </w:p>
    <w:p>
      <w:r>
        <w:t xml:space="preserve">Kuulostaa huonon vitsin alulta : Tyttö, jolla on kolme lasta, yksi valkoinen, yksi musta ja yksi aasialainen, kävelee tavarataloon ......</w:t>
      </w:r>
    </w:p>
    <w:p>
      <w:r>
        <w:rPr>
          <w:b/>
          <w:u w:val="single"/>
        </w:rPr>
        <w:t xml:space="preserve">90442</w:t>
      </w:r>
    </w:p>
    <w:p>
      <w:r>
        <w:t xml:space="preserve">84% ranskalainen ...</w:t>
      </w:r>
    </w:p>
    <w:p>
      <w:r>
        <w:rPr>
          <w:b/>
          <w:u w:val="single"/>
        </w:rPr>
        <w:t xml:space="preserve">90443</w:t>
      </w:r>
    </w:p>
    <w:p>
      <w:r>
        <w:t xml:space="preserve">Ehkä ennen vuotta 1789 .</w:t>
      </w:r>
    </w:p>
    <w:p>
      <w:r>
        <w:rPr>
          <w:b/>
          <w:u w:val="single"/>
        </w:rPr>
        <w:t xml:space="preserve">90444</w:t>
      </w:r>
    </w:p>
    <w:p>
      <w:r>
        <w:t xml:space="preserve">Ranskan 60 miljoonan kansalaisen joukosta tuskin löytyy 5 miljoonaa ranskalaista, joilla ei ole ulkomaista syntyperää (vuoden 1900 jälkeen).</w:t>
      </w:r>
    </w:p>
    <w:p>
      <w:r>
        <w:rPr>
          <w:b/>
          <w:u w:val="single"/>
        </w:rPr>
        <w:t xml:space="preserve">90445</w:t>
      </w:r>
    </w:p>
    <w:p>
      <w:r>
        <w:t xml:space="preserve">En vihaa fox newsia, mutta he heittävät juutalaisten kepin joka tilaisuudessa, mikä tekee siitä katselukelvottoman.</w:t>
      </w:r>
    </w:p>
    <w:p>
      <w:r>
        <w:rPr>
          <w:b/>
          <w:u w:val="single"/>
        </w:rPr>
        <w:t xml:space="preserve">90446</w:t>
      </w:r>
    </w:p>
    <w:p>
      <w:r>
        <w:t xml:space="preserve">Totta puhuen jos heillä olisi hyvä valkoinen nationalisti, he vain murskaisivat muut verkostot.</w:t>
      </w:r>
    </w:p>
    <w:p>
      <w:r>
        <w:rPr>
          <w:b/>
          <w:u w:val="single"/>
        </w:rPr>
        <w:t xml:space="preserve">90447</w:t>
      </w:r>
    </w:p>
    <w:p>
      <w:r>
        <w:t xml:space="preserve">Yksi asia, jota ette näköjään pysty käsittämään, on se, että JUUTALAISET itse ovat messias, ja heidän valtakuntansa on maallinen.</w:t>
      </w:r>
    </w:p>
    <w:p>
      <w:r>
        <w:rPr>
          <w:b/>
          <w:u w:val="single"/>
        </w:rPr>
        <w:t xml:space="preserve">90448</w:t>
      </w:r>
    </w:p>
    <w:p>
      <w:r>
        <w:t xml:space="preserve">Heidän kutsumuksensa on maailma, jota hallitsevat Jerusalemista kotoisin olevat "valitut".</w:t>
      </w:r>
    </w:p>
    <w:p>
      <w:r>
        <w:rPr>
          <w:b/>
          <w:u w:val="single"/>
        </w:rPr>
        <w:t xml:space="preserve">90449</w:t>
      </w:r>
    </w:p>
    <w:p>
      <w:r>
        <w:t xml:space="preserve">Arvaa, mihin sinä kuulut?</w:t>
      </w:r>
    </w:p>
    <w:p>
      <w:r>
        <w:rPr>
          <w:b/>
          <w:u w:val="single"/>
        </w:rPr>
        <w:t xml:space="preserve">90450</w:t>
      </w:r>
    </w:p>
    <w:p>
      <w:r>
        <w:t xml:space="preserve">Minusta on uskomatonta, että kaikilla näillä liberaaleilla, joilla on niin paljon rakkautta annettavaa, ei ole mitään ongelmaa astua kaikkien valkoisten lasten yli omassa maassaan, jotka tarvitsevat perheitä päästäkseen jonkun satunnaisen haitilaisen lapsen luo.</w:t>
      </w:r>
    </w:p>
    <w:p>
      <w:r>
        <w:rPr>
          <w:b/>
          <w:u w:val="single"/>
        </w:rPr>
        <w:t xml:space="preserve">90451</w:t>
      </w:r>
    </w:p>
    <w:p>
      <w:r>
        <w:t xml:space="preserve">En ole nähnyt mitään luotettavia lähteitä , jotka yhdistäisivät Leon Trotskin ja Leninin vapaamuurareihin.</w:t>
      </w:r>
    </w:p>
    <w:p>
      <w:r>
        <w:rPr>
          <w:b/>
          <w:u w:val="single"/>
        </w:rPr>
        <w:t xml:space="preserve">90452</w:t>
      </w:r>
    </w:p>
    <w:p>
      <w:r>
        <w:t xml:space="preserve">Trotskin lainaus ei todista mitään.</w:t>
      </w:r>
    </w:p>
    <w:p>
      <w:r>
        <w:rPr>
          <w:b/>
          <w:u w:val="single"/>
        </w:rPr>
        <w:t xml:space="preserve">90453</w:t>
      </w:r>
    </w:p>
    <w:p>
      <w:r>
        <w:t xml:space="preserve">teidän ei pitäisi sanoa, että valkoiset ovat älykkäämpiä kuin mustat, sillä olen musta neurokirurgi, ja se vaatii korkeaa älykkyyttä, joten miettikää ennen kuin puhutte.</w:t>
      </w:r>
    </w:p>
    <w:p>
      <w:r>
        <w:rPr>
          <w:b/>
          <w:u w:val="single"/>
        </w:rPr>
        <w:t xml:space="preserve">90454</w:t>
      </w:r>
    </w:p>
    <w:p>
      <w:r>
        <w:t xml:space="preserve">Itse en usko, että afrikan mustat ovat yhtä vahvoja kuin afrikan ulkopuolella asuvat mustat. on kai vaikea sanoa, kumpi rotu on vahvempi. ehkä mikään rotu ei ole vahvempi, se voi johtua yksilöstä.</w:t>
      </w:r>
    </w:p>
    <w:p>
      <w:r>
        <w:rPr>
          <w:b/>
          <w:u w:val="single"/>
        </w:rPr>
        <w:t xml:space="preserve">90455</w:t>
      </w:r>
    </w:p>
    <w:p>
      <w:r>
        <w:t xml:space="preserve">Hän on rotupetturi .</w:t>
      </w:r>
    </w:p>
    <w:p>
      <w:r>
        <w:rPr>
          <w:b/>
          <w:u w:val="single"/>
        </w:rPr>
        <w:t xml:space="preserve">90456</w:t>
      </w:r>
    </w:p>
    <w:p>
      <w:r>
        <w:t xml:space="preserve">Hänellä, hänen vaimollaan ja lapsillaan ei ole mitään sijaa valkoisessa kansakunnassa, ja on inhottavaa, miten he lopettavat tuhansia vuosia kestäneen evoluution olemalla niin itsekkäitä.</w:t>
      </w:r>
    </w:p>
    <w:p>
      <w:r>
        <w:rPr>
          <w:b/>
          <w:u w:val="single"/>
        </w:rPr>
        <w:t xml:space="preserve">90457</w:t>
      </w:r>
    </w:p>
    <w:p>
      <w:r>
        <w:t xml:space="preserve">Olet oikeassa .</w:t>
      </w:r>
    </w:p>
    <w:p>
      <w:r>
        <w:rPr>
          <w:b/>
          <w:u w:val="single"/>
        </w:rPr>
        <w:t xml:space="preserve">90458</w:t>
      </w:r>
    </w:p>
    <w:p>
      <w:r>
        <w:t xml:space="preserve">Miljoonat eivät voi .</w:t>
      </w:r>
    </w:p>
    <w:p>
      <w:r>
        <w:rPr>
          <w:b/>
          <w:u w:val="single"/>
        </w:rPr>
        <w:t xml:space="preserve">90459</w:t>
      </w:r>
    </w:p>
    <w:p>
      <w:r>
        <w:t xml:space="preserve">Mutta miljoonat ihmiset voivat uskoa valheeseen vuosisatojen ajan, varsinkin kun tarinan tutkimisesta tehdään rikos.</w:t>
      </w:r>
    </w:p>
    <w:p>
      <w:r>
        <w:rPr>
          <w:b/>
          <w:u w:val="single"/>
        </w:rPr>
        <w:t xml:space="preserve">90460</w:t>
      </w:r>
    </w:p>
    <w:p>
      <w:r>
        <w:t xml:space="preserve">Mitä teillä kaikilla on sanottavaa tästä artikkelista ?</w:t>
      </w:r>
    </w:p>
    <w:p>
      <w:r>
        <w:rPr>
          <w:b/>
          <w:u w:val="single"/>
        </w:rPr>
        <w:t xml:space="preserve">90461</w:t>
      </w:r>
    </w:p>
    <w:p>
      <w:r>
        <w:t xml:space="preserve">Yhdysvaltain Egyptille antaman avun leikkaus hermostuttaa Israelia | Fox News</w:t>
      </w:r>
    </w:p>
    <w:p>
      <w:r>
        <w:rPr>
          <w:b/>
          <w:u w:val="single"/>
        </w:rPr>
        <w:t xml:space="preserve">90462</w:t>
      </w:r>
    </w:p>
    <w:p>
      <w:r>
        <w:t xml:space="preserve">Ehkä hän oli se itsemurhapommittaja Irakissa, joka räjäytti itsensä eilen miljooniksi palasiksi 100 kilon dynamiitilla.</w:t>
      </w:r>
    </w:p>
    <w:p>
      <w:r>
        <w:rPr>
          <w:b/>
          <w:u w:val="single"/>
        </w:rPr>
        <w:t xml:space="preserve">90463</w:t>
      </w:r>
    </w:p>
    <w:p>
      <w:r>
        <w:t xml:space="preserve">Ka-Boooom !!!</w:t>
      </w:r>
    </w:p>
    <w:p>
      <w:r>
        <w:rPr>
          <w:b/>
          <w:u w:val="single"/>
        </w:rPr>
        <w:t xml:space="preserve">90464</w:t>
      </w:r>
    </w:p>
    <w:p>
      <w:r>
        <w:t xml:space="preserve">Ne ovat samoja egyptiläisiä, jotka ovat asuneet siellä tuhansia vuosia.</w:t>
      </w:r>
    </w:p>
    <w:p>
      <w:r>
        <w:rPr>
          <w:b/>
          <w:u w:val="single"/>
        </w:rPr>
        <w:t xml:space="preserve">90465</w:t>
      </w:r>
    </w:p>
    <w:p>
      <w:r>
        <w:t xml:space="preserve">Ne sopivat samaan DNA:han kuin muinaisista muumioista löydetty DNA .</w:t>
      </w:r>
    </w:p>
    <w:p>
      <w:r>
        <w:rPr>
          <w:b/>
          <w:u w:val="single"/>
        </w:rPr>
        <w:t xml:space="preserve">90466</w:t>
      </w:r>
    </w:p>
    <w:p>
      <w:r>
        <w:t xml:space="preserve">Egyptiläiset eivät ole arabeja, he ovat egyptiläisiä.</w:t>
      </w:r>
    </w:p>
    <w:p>
      <w:r>
        <w:rPr>
          <w:b/>
          <w:u w:val="single"/>
        </w:rPr>
        <w:t xml:space="preserve">90467</w:t>
      </w:r>
    </w:p>
    <w:p>
      <w:r>
        <w:t xml:space="preserve">Surullista on, että valkoiset nationalistit tuomitsevat neekerit luonteen sisällön perusteella.</w:t>
      </w:r>
    </w:p>
    <w:p>
      <w:r>
        <w:rPr>
          <w:b/>
          <w:u w:val="single"/>
        </w:rPr>
        <w:t xml:space="preserve">90468</w:t>
      </w:r>
    </w:p>
    <w:p>
      <w:r>
        <w:t xml:space="preserve">Emme vain pidä siitä, mitä näemme .</w:t>
      </w:r>
    </w:p>
    <w:p>
      <w:r>
        <w:rPr>
          <w:b/>
          <w:u w:val="single"/>
        </w:rPr>
        <w:t xml:space="preserve">90469</w:t>
      </w:r>
    </w:p>
    <w:p>
      <w:r>
        <w:t xml:space="preserve">Kirjoitatko VNN:ssä?</w:t>
      </w:r>
    </w:p>
    <w:p>
      <w:r>
        <w:rPr>
          <w:b/>
          <w:u w:val="single"/>
        </w:rPr>
        <w:t xml:space="preserve">90470</w:t>
      </w:r>
    </w:p>
    <w:p>
      <w:r>
        <w:t xml:space="preserve">Ei .</w:t>
      </w:r>
    </w:p>
    <w:p>
      <w:r>
        <w:rPr>
          <w:b/>
          <w:u w:val="single"/>
        </w:rPr>
        <w:t xml:space="preserve">90471</w:t>
      </w:r>
    </w:p>
    <w:p>
      <w:r>
        <w:t xml:space="preserve">Kävin siellä puoli tusinaa kertaa noin vuosi sitten .</w:t>
      </w:r>
    </w:p>
    <w:p>
      <w:r>
        <w:rPr>
          <w:b/>
          <w:u w:val="single"/>
        </w:rPr>
        <w:t xml:space="preserve">90472</w:t>
      </w:r>
    </w:p>
    <w:p>
      <w:r>
        <w:t xml:space="preserve">Se muistutti minua vanhojen länkkäreiden baarihuoneen ammuskelusta.</w:t>
      </w:r>
    </w:p>
    <w:p>
      <w:r>
        <w:rPr>
          <w:b/>
          <w:u w:val="single"/>
        </w:rPr>
        <w:t xml:space="preserve">90473</w:t>
      </w:r>
    </w:p>
    <w:p>
      <w:r>
        <w:t xml:space="preserve">Hanki sitten yksi lähettää esittelyvideo show amd nähdä, mihin se menee .</w:t>
      </w:r>
    </w:p>
    <w:p>
      <w:r>
        <w:rPr>
          <w:b/>
          <w:u w:val="single"/>
        </w:rPr>
        <w:t xml:space="preserve">90474</w:t>
      </w:r>
    </w:p>
    <w:p>
      <w:r>
        <w:t xml:space="preserve">Tämä ohjelma perustuu katsojien lähettämiin lähetyksiin, he eivät ole kalastamassa tiettyjä kaloja.</w:t>
      </w:r>
    </w:p>
    <w:p>
      <w:r>
        <w:rPr>
          <w:b/>
          <w:u w:val="single"/>
        </w:rPr>
        <w:t xml:space="preserve">90475</w:t>
      </w:r>
    </w:p>
    <w:p>
      <w:r>
        <w:t xml:space="preserve">Se mitä sanotte mustista , arabeista ja juutalaisista on valheita .</w:t>
      </w:r>
    </w:p>
    <w:p>
      <w:r>
        <w:rPr>
          <w:b/>
          <w:u w:val="single"/>
        </w:rPr>
        <w:t xml:space="preserve">90476</w:t>
      </w:r>
    </w:p>
    <w:p>
      <w:r>
        <w:t xml:space="preserve">Täysin valkoinen kansakuntanne on petos.</w:t>
      </w:r>
    </w:p>
    <w:p>
      <w:r>
        <w:rPr>
          <w:b/>
          <w:u w:val="single"/>
        </w:rPr>
        <w:t xml:space="preserve">90477</w:t>
      </w:r>
    </w:p>
    <w:p>
      <w:r>
        <w:t xml:space="preserve">Sitä ei koskaan rakenneta .</w:t>
      </w:r>
    </w:p>
    <w:p>
      <w:r>
        <w:rPr>
          <w:b/>
          <w:u w:val="single"/>
        </w:rPr>
        <w:t xml:space="preserve">90478</w:t>
      </w:r>
    </w:p>
    <w:p>
      <w:r>
        <w:t xml:space="preserve">Ihmetyttää, miten me keksimme ylipäätään mitään ja rakensimme kansakuntia, joita ruskea maailma kadehti, kun maamme olivat enimmäkseen valkoisia.</w:t>
      </w:r>
    </w:p>
    <w:p>
      <w:r>
        <w:rPr>
          <w:b/>
          <w:u w:val="single"/>
        </w:rPr>
        <w:t xml:space="preserve">90479</w:t>
      </w:r>
    </w:p>
    <w:p>
      <w:r>
        <w:t xml:space="preserve">Kasvata aivot ääliö .</w:t>
      </w:r>
    </w:p>
    <w:p>
      <w:r>
        <w:rPr>
          <w:b/>
          <w:u w:val="single"/>
        </w:rPr>
        <w:t xml:space="preserve">90480</w:t>
      </w:r>
    </w:p>
    <w:p>
      <w:r>
        <w:t xml:space="preserve">En saa käyttää mitään neekerikeksintöjä?</w:t>
      </w:r>
    </w:p>
    <w:p>
      <w:r>
        <w:rPr>
          <w:b/>
          <w:u w:val="single"/>
        </w:rPr>
        <w:t xml:space="preserve">90481</w:t>
      </w:r>
    </w:p>
    <w:p>
      <w:r>
        <w:t xml:space="preserve">Hitto, odotin niin innolla, että saisin käyttää keppiin sidottua terävää kiveä, mutta lupaan, etten käytä mitään teidän ihmeellisiä keksintöjänne, jos te lakkaatte käyttämästä kaikkea, mitä rotuni on keksinyt.</w:t>
      </w:r>
    </w:p>
    <w:p>
      <w:r>
        <w:rPr>
          <w:b/>
          <w:u w:val="single"/>
        </w:rPr>
        <w:t xml:space="preserve">90482</w:t>
      </w:r>
    </w:p>
    <w:p>
      <w:r>
        <w:t xml:space="preserve">Sovittu ?</w:t>
      </w:r>
    </w:p>
    <w:p>
      <w:r>
        <w:rPr>
          <w:b/>
          <w:u w:val="single"/>
        </w:rPr>
        <w:t xml:space="preserve">90483</w:t>
      </w:r>
    </w:p>
    <w:p>
      <w:r>
        <w:t xml:space="preserve">Minulle se tarkoittaa sitä, että juutalaiset ylivaltaa kannattavat juutalaiset eivät enää koskaan anna valkoisten sanoa mielipidettään.</w:t>
      </w:r>
    </w:p>
    <w:p>
      <w:r>
        <w:rPr>
          <w:b/>
          <w:u w:val="single"/>
        </w:rPr>
        <w:t xml:space="preserve">90484</w:t>
      </w:r>
    </w:p>
    <w:p>
      <w:r>
        <w:t xml:space="preserve">Heidän määräysvaltansa kaikissa tiedotusvälineissä on siitä todisteena.</w:t>
      </w:r>
    </w:p>
    <w:p>
      <w:r>
        <w:rPr>
          <w:b/>
          <w:u w:val="single"/>
        </w:rPr>
        <w:t xml:space="preserve">90485</w:t>
      </w:r>
    </w:p>
    <w:p>
      <w:r>
        <w:t xml:space="preserve">Guns n Roses ei ole musiikkia .</w:t>
      </w:r>
    </w:p>
    <w:p>
      <w:r>
        <w:rPr>
          <w:b/>
          <w:u w:val="single"/>
        </w:rPr>
        <w:t xml:space="preserve">90486</w:t>
      </w:r>
    </w:p>
    <w:p>
      <w:r>
        <w:t xml:space="preserve">Kuuntele Bluegrass , Celtic , Texas Swing , Rock a Billy , old time County , Southern Rock ja White Nationalist musiikkia !</w:t>
      </w:r>
    </w:p>
    <w:p>
      <w:r>
        <w:rPr>
          <w:b/>
          <w:u w:val="single"/>
        </w:rPr>
        <w:t xml:space="preserve">90487</w:t>
      </w:r>
    </w:p>
    <w:p>
      <w:r>
        <w:t xml:space="preserve">Mene tähän ketjuun ja löydä musiikkia, josta et ole koskaan edes kuullut : Meillä on nyt oma Media !</w:t>
      </w:r>
    </w:p>
    <w:p>
      <w:r>
        <w:rPr>
          <w:b/>
          <w:u w:val="single"/>
        </w:rPr>
        <w:t xml:space="preserve">90488</w:t>
      </w:r>
    </w:p>
    <w:p>
      <w:r>
        <w:t xml:space="preserve">Kirottua positiivista toimintaa, he saivat Valkoisen talon, nyt meidän oluttupamme, heillä on vain yksi turvallinen paikka jäljellä.... Jumala pelastakoon Islannin.</w:t>
      </w:r>
    </w:p>
    <w:p>
      <w:r>
        <w:rPr>
          <w:b/>
          <w:u w:val="single"/>
        </w:rPr>
        <w:t xml:space="preserve">90489</w:t>
      </w:r>
    </w:p>
    <w:p>
      <w:r>
        <w:t xml:space="preserve">Kiitos, että julkaisitte tämän ! tämä inhottava valhe toivottavasti jonain päivänä käsitellään ja korjataan , siinä vaiheessa toivon, että maailma näkee juutalaiset sellaisina kuin he todella ovat.</w:t>
      </w:r>
    </w:p>
    <w:p>
      <w:r>
        <w:rPr>
          <w:b/>
          <w:u w:val="single"/>
        </w:rPr>
        <w:t xml:space="preserve">90490</w:t>
      </w:r>
    </w:p>
    <w:p>
      <w:r>
        <w:t xml:space="preserve">Pelkkä ihonväri ei tee rodusta rotua .</w:t>
      </w:r>
    </w:p>
    <w:p>
      <w:r>
        <w:rPr>
          <w:b/>
          <w:u w:val="single"/>
        </w:rPr>
        <w:t xml:space="preserve">90491</w:t>
      </w:r>
    </w:p>
    <w:p>
      <w:r>
        <w:t xml:space="preserve">Jokainen valkoihoinen, joka työskentelee ulkona, voi olla tummanruskea, mutta geneettisesti hän on silti valkoinen.</w:t>
      </w:r>
    </w:p>
    <w:p>
      <w:r>
        <w:rPr>
          <w:b/>
          <w:u w:val="single"/>
        </w:rPr>
        <w:t xml:space="preserve">90492</w:t>
      </w:r>
    </w:p>
    <w:p>
      <w:r>
        <w:t xml:space="preserve">Tämä juutalainen idiootti suoltaa pelkkää propagandaa .</w:t>
      </w:r>
    </w:p>
    <w:p>
      <w:r>
        <w:rPr>
          <w:b/>
          <w:u w:val="single"/>
        </w:rPr>
        <w:t xml:space="preserve">90493</w:t>
      </w:r>
    </w:p>
    <w:p>
      <w:r>
        <w:t xml:space="preserve">Rakastan kotikouluideaa ja ihailen suuresti vanhempia, jotka välittävät lapsistaan tarpeeksi sitoutuakseen siihen, että se onnistuu.</w:t>
      </w:r>
    </w:p>
    <w:p>
      <w:r>
        <w:rPr>
          <w:b/>
          <w:u w:val="single"/>
        </w:rPr>
        <w:t xml:space="preserve">90494</w:t>
      </w:r>
    </w:p>
    <w:p>
      <w:r>
        <w:t xml:space="preserve">Te vanhemmat, jotka välitätte tarpeeksi sitoutuaksenne niin intohimoisesti lapsiinne, olette sankareita ja sankarittaria .</w:t>
      </w:r>
    </w:p>
    <w:p>
      <w:r>
        <w:rPr>
          <w:b/>
          <w:u w:val="single"/>
        </w:rPr>
        <w:t xml:space="preserve">90495</w:t>
      </w:r>
    </w:p>
    <w:p>
      <w:r>
        <w:t xml:space="preserve">Tämä on niin jännittävä hanke !</w:t>
      </w:r>
    </w:p>
    <w:p>
      <w:r>
        <w:rPr>
          <w:b/>
          <w:u w:val="single"/>
        </w:rPr>
        <w:t xml:space="preserve">90496</w:t>
      </w:r>
    </w:p>
    <w:p>
      <w:r>
        <w:t xml:space="preserve">Olen iloinen saadessani olla mukana ja tyttöni eivät malta odottaa, että pääsevät aloittamaan !</w:t>
      </w:r>
    </w:p>
    <w:p>
      <w:r>
        <w:rPr>
          <w:b/>
          <w:u w:val="single"/>
        </w:rPr>
        <w:t xml:space="preserve">90497</w:t>
      </w:r>
    </w:p>
    <w:p>
      <w:r>
        <w:t xml:space="preserve">Kansanmusiikkimme puolesta , Melody</w:t>
      </w:r>
    </w:p>
    <w:p>
      <w:r>
        <w:rPr>
          <w:b/>
          <w:u w:val="single"/>
        </w:rPr>
        <w:t xml:space="preserve">90498</w:t>
      </w:r>
    </w:p>
    <w:p>
      <w:r>
        <w:t xml:space="preserve">Valitettavasti hänen on hyvin vaikea ansaita elantonsa historioitsijana, jos hän ei kumarra ja tee kunnioitusta Holahoax-uskonnolle.</w:t>
      </w:r>
    </w:p>
    <w:p>
      <w:r>
        <w:rPr>
          <w:b/>
          <w:u w:val="single"/>
        </w:rPr>
        <w:t xml:space="preserve">90499</w:t>
      </w:r>
    </w:p>
    <w:p>
      <w:r>
        <w:t xml:space="preserve">Siistiä, Texas on hyvä.</w:t>
      </w:r>
    </w:p>
    <w:p>
      <w:r>
        <w:rPr>
          <w:b/>
          <w:u w:val="single"/>
        </w:rPr>
        <w:t xml:space="preserve">90500</w:t>
      </w:r>
    </w:p>
    <w:p>
      <w:r>
        <w:t xml:space="preserve">Paljon yrityksiä muuttaa tänne, monet keskittyvät energia-alalle.</w:t>
      </w:r>
    </w:p>
    <w:p>
      <w:r>
        <w:rPr>
          <w:b/>
          <w:u w:val="single"/>
        </w:rPr>
        <w:t xml:space="preserve">90501</w:t>
      </w:r>
    </w:p>
    <w:p>
      <w:r>
        <w:t xml:space="preserve">Texas on periaatteessa oma maansa.</w:t>
      </w:r>
    </w:p>
    <w:p>
      <w:r>
        <w:rPr>
          <w:b/>
          <w:u w:val="single"/>
        </w:rPr>
        <w:t xml:space="preserve">90502</w:t>
      </w:r>
    </w:p>
    <w:p>
      <w:r>
        <w:t xml:space="preserve">Serkkuni asuu siellä, hän on eläkkeellä NYPD.</w:t>
      </w:r>
    </w:p>
    <w:p>
      <w:r>
        <w:rPr>
          <w:b/>
          <w:u w:val="single"/>
        </w:rPr>
        <w:t xml:space="preserve">90503</w:t>
      </w:r>
    </w:p>
    <w:p>
      <w:r>
        <w:t xml:space="preserve">Kun ajattelen nyt WASP:itä, ajattelen uusenglantilaisia liberaaleja, jotka eivät ole koskaan elämässään saaneet maistaa monimuotoisuutta.</w:t>
      </w:r>
    </w:p>
    <w:p>
      <w:r>
        <w:rPr>
          <w:b/>
          <w:u w:val="single"/>
        </w:rPr>
        <w:t xml:space="preserve">90504</w:t>
      </w:r>
    </w:p>
    <w:p>
      <w:r>
        <w:t xml:space="preserve">Kyllä se voisi hyvin estää villieläimiä hyökkäämästä , kunhan varoo kesän helteessä ettei naapurustoa polteta jne.</w:t>
      </w:r>
    </w:p>
    <w:p>
      <w:r>
        <w:rPr>
          <w:b/>
          <w:u w:val="single"/>
        </w:rPr>
        <w:t xml:space="preserve">90505</w:t>
      </w:r>
    </w:p>
    <w:p>
      <w:r>
        <w:t xml:space="preserve">Jos se on todellinen, SHTF, 72 tunnin BOB, olet menossa tarvitsevat paljon tavaraa ja $ 100 ei ole n aio kattaa sen.</w:t>
      </w:r>
    </w:p>
    <w:p>
      <w:r>
        <w:rPr>
          <w:b/>
          <w:u w:val="single"/>
        </w:rPr>
        <w:t xml:space="preserve">90506</w:t>
      </w:r>
    </w:p>
    <w:p>
      <w:r>
        <w:t xml:space="preserve">! 00 taalaa varusteita on enemmän kuin tarpeeksi 72 tuntia .</w:t>
      </w:r>
    </w:p>
    <w:p>
      <w:r>
        <w:rPr>
          <w:b/>
          <w:u w:val="single"/>
        </w:rPr>
        <w:t xml:space="preserve">90507</w:t>
      </w:r>
    </w:p>
    <w:p>
      <w:r>
        <w:t xml:space="preserve">Ensimmäinen ja ehdottomin prioriteetti on kehon sisälämpötilan ylläpitäminen , 100 taalaa tekee sen.</w:t>
      </w:r>
    </w:p>
    <w:p>
      <w:r>
        <w:rPr>
          <w:b/>
          <w:u w:val="single"/>
        </w:rPr>
        <w:t xml:space="preserve">90508</w:t>
      </w:r>
    </w:p>
    <w:p>
      <w:r>
        <w:t xml:space="preserve">Ensin on annokset: tarvitsemasi ruoka, tarvitsemasi vesi, keinot hankkia ruokaa matkan varrella (aseet ja ammukset, siimat, ansat, verkot jne.) ja keinot hankkia vettä (astiat, puhdistustabletit, suodattimet jne.).</w:t>
      </w:r>
    </w:p>
    <w:p>
      <w:r>
        <w:rPr>
          <w:b/>
          <w:u w:val="single"/>
        </w:rPr>
        <w:t xml:space="preserve">90509</w:t>
      </w:r>
    </w:p>
    <w:p>
      <w:r>
        <w:t xml:space="preserve">72 tunnin skenaariossa et tarvitse ruokaa .</w:t>
      </w:r>
    </w:p>
    <w:p>
      <w:r>
        <w:rPr>
          <w:b/>
          <w:u w:val="single"/>
        </w:rPr>
        <w:t xml:space="preserve">90510</w:t>
      </w:r>
    </w:p>
    <w:p>
      <w:r>
        <w:t xml:space="preserve">72 tunnin skenaario-ansat ovat ajan ja energian tuhlausta .</w:t>
      </w:r>
    </w:p>
    <w:p>
      <w:r>
        <w:rPr>
          <w:b/>
          <w:u w:val="single"/>
        </w:rPr>
        <w:t xml:space="preserve">90511</w:t>
      </w:r>
    </w:p>
    <w:p>
      <w:r>
        <w:t xml:space="preserve">On olemassa kahdenlaisia "72 tunnin" : Haluaa tulla löydetyksi .</w:t>
      </w:r>
    </w:p>
    <w:p>
      <w:r>
        <w:rPr>
          <w:b/>
          <w:u w:val="single"/>
        </w:rPr>
        <w:t xml:space="preserve">90512</w:t>
      </w:r>
    </w:p>
    <w:p>
      <w:r>
        <w:t xml:space="preserve">Ei halua tulla löydetyksi .</w:t>
      </w:r>
    </w:p>
    <w:p>
      <w:r>
        <w:rPr>
          <w:b/>
          <w:u w:val="single"/>
        </w:rPr>
        <w:t xml:space="preserve">90513</w:t>
      </w:r>
    </w:p>
    <w:p>
      <w:r>
        <w:t xml:space="preserve">Tämä on minkä tahansa pakkauksen perusydin, pikemminkin se on 3 päivän , seitsemän päivän , rungon tai ikuisen pakkauksen.</w:t>
      </w:r>
    </w:p>
    <w:p>
      <w:r>
        <w:rPr>
          <w:b/>
          <w:u w:val="single"/>
        </w:rPr>
        <w:t xml:space="preserve">90514</w:t>
      </w:r>
    </w:p>
    <w:p>
      <w:r>
        <w:t xml:space="preserve">Lopeta teoretisointi , lopeta unelmointi ja aloita harjoittelu .</w:t>
      </w:r>
    </w:p>
    <w:p>
      <w:r>
        <w:rPr>
          <w:b/>
          <w:u w:val="single"/>
        </w:rPr>
        <w:t xml:space="preserve">90515</w:t>
      </w:r>
    </w:p>
    <w:p>
      <w:r>
        <w:t xml:space="preserve">Tieto ja taito on aina tärkeämpää kuin varusteet.</w:t>
      </w:r>
    </w:p>
    <w:p>
      <w:r>
        <w:rPr>
          <w:b/>
          <w:u w:val="single"/>
        </w:rPr>
        <w:t xml:space="preserve">90516</w:t>
      </w:r>
    </w:p>
    <w:p>
      <w:r>
        <w:t xml:space="preserve">https : //www.youtube.com/watch ? v = ttRFIvsuf4A</w:t>
      </w:r>
    </w:p>
    <w:p>
      <w:r>
        <w:rPr>
          <w:b/>
          <w:u w:val="single"/>
        </w:rPr>
        <w:t xml:space="preserve">90517</w:t>
      </w:r>
    </w:p>
    <w:p>
      <w:r>
        <w:t xml:space="preserve">Miekka saattaa olla kätevä pari hiljaista tappoa tai lähitaistelua kevyesti aseistettuja vihollisia vastaan .</w:t>
      </w:r>
    </w:p>
    <w:p>
      <w:r>
        <w:rPr>
          <w:b/>
          <w:u w:val="single"/>
        </w:rPr>
        <w:t xml:space="preserve">90518</w:t>
      </w:r>
    </w:p>
    <w:p>
      <w:r>
        <w:t xml:space="preserve">Miekka hoitelee heidät melko kätevästi.</w:t>
      </w:r>
    </w:p>
    <w:p>
      <w:r>
        <w:rPr>
          <w:b/>
          <w:u w:val="single"/>
        </w:rPr>
        <w:t xml:space="preserve">90519</w:t>
      </w:r>
    </w:p>
    <w:p>
      <w:r>
        <w:t xml:space="preserve">Kun minulla on viisi lasta, jotka haluan saada , luen joka sunnuntai heille Mein Kampfia , raamattuni, enkä vitsaile.</w:t>
      </w:r>
    </w:p>
    <w:p>
      <w:r>
        <w:rPr>
          <w:b/>
          <w:u w:val="single"/>
        </w:rPr>
        <w:t xml:space="preserve">90520</w:t>
      </w:r>
    </w:p>
    <w:p>
      <w:r>
        <w:t xml:space="preserve">Voin kertoa teille, että New Yorkin korkeakoulut ovat hyvin liberaaleja, jopa kristilliset tai katoliset korkeakoulut.</w:t>
      </w:r>
    </w:p>
    <w:p>
      <w:r>
        <w:rPr>
          <w:b/>
          <w:u w:val="single"/>
        </w:rPr>
        <w:t xml:space="preserve">90521</w:t>
      </w:r>
    </w:p>
    <w:p>
      <w:r>
        <w:t xml:space="preserve">Pysy kaukana kaikista julkisista tai valtion kouluista , olisi oltava yksityinen.</w:t>
      </w:r>
    </w:p>
    <w:p>
      <w:r>
        <w:rPr>
          <w:b/>
          <w:u w:val="single"/>
        </w:rPr>
        <w:t xml:space="preserve">90522</w:t>
      </w:r>
    </w:p>
    <w:p>
      <w:r>
        <w:t xml:space="preserve">Olen itse asiassa keskustellut tästä ajatuksesta muiden kanssa täällä SF Kuitenkin se olisi oltava PLE eräänlainen tilanne on määrä opiskelijoita ja opettajia tarvitaan.</w:t>
      </w:r>
    </w:p>
    <w:p>
      <w:r>
        <w:rPr>
          <w:b/>
          <w:u w:val="single"/>
        </w:rPr>
        <w:t xml:space="preserve">90523</w:t>
      </w:r>
    </w:p>
    <w:p>
      <w:r>
        <w:t xml:space="preserve">Minun on sanottava, että hän on yksinkertaisesti suurin ihminen, joka on koskaan kulkenut tällä planeetalla.</w:t>
      </w:r>
    </w:p>
    <w:p>
      <w:r>
        <w:rPr>
          <w:b/>
          <w:u w:val="single"/>
        </w:rPr>
        <w:t xml:space="preserve">90524</w:t>
      </w:r>
    </w:p>
    <w:p>
      <w:r>
        <w:t xml:space="preserve">Mielestäni hän on jumalan kaltainen ja otan hänestä inspiraatiota joka päivä .</w:t>
      </w:r>
    </w:p>
    <w:p>
      <w:r>
        <w:rPr>
          <w:b/>
          <w:u w:val="single"/>
        </w:rPr>
        <w:t xml:space="preserve">90525</w:t>
      </w:r>
    </w:p>
    <w:p>
      <w:r>
        <w:t xml:space="preserve">Juuri tämän vuoksi en katso hänen videoitaan.</w:t>
      </w:r>
    </w:p>
    <w:p>
      <w:r>
        <w:rPr>
          <w:b/>
          <w:u w:val="single"/>
        </w:rPr>
        <w:t xml:space="preserve">90526</w:t>
      </w:r>
    </w:p>
    <w:p>
      <w:r>
        <w:t xml:space="preserve">Minäkään en katsonut tätä .</w:t>
      </w:r>
    </w:p>
    <w:p>
      <w:r>
        <w:rPr>
          <w:b/>
          <w:u w:val="single"/>
        </w:rPr>
        <w:t xml:space="preserve">90527</w:t>
      </w:r>
    </w:p>
    <w:p>
      <w:r>
        <w:t xml:space="preserve">Kaveri jos niinooo ärsyttävä !</w:t>
      </w:r>
    </w:p>
    <w:p>
      <w:r>
        <w:rPr>
          <w:b/>
          <w:u w:val="single"/>
        </w:rPr>
        <w:t xml:space="preserve">90528</w:t>
      </w:r>
    </w:p>
    <w:p>
      <w:r>
        <w:t xml:space="preserve">valitettavasti Chicago ei todista tätä .. meidän on lähetettävä heidät kaikki napa-alueille, jotta Afrikkaa voitaisiin hyödyntää paremmin.</w:t>
      </w:r>
    </w:p>
    <w:p>
      <w:r>
        <w:rPr>
          <w:b/>
          <w:u w:val="single"/>
        </w:rPr>
        <w:t xml:space="preserve">90529</w:t>
      </w:r>
    </w:p>
    <w:p>
      <w:r>
        <w:t xml:space="preserve">Ne olivat suorastaan Jumalan lahja.</w:t>
      </w:r>
    </w:p>
    <w:p>
      <w:r>
        <w:rPr>
          <w:b/>
          <w:u w:val="single"/>
        </w:rPr>
        <w:t xml:space="preserve">90530</w:t>
      </w:r>
    </w:p>
    <w:p>
      <w:r>
        <w:t xml:space="preserve">Maksimaalinen vastarinta Zogia kohtaan !</w:t>
      </w:r>
    </w:p>
    <w:p>
      <w:r>
        <w:rPr>
          <w:b/>
          <w:u w:val="single"/>
        </w:rPr>
        <w:t xml:space="preserve">90531</w:t>
      </w:r>
    </w:p>
    <w:p>
      <w:r>
        <w:t xml:space="preserve">KKK aiheutti vihollistemme selkärankaa pitkin pelon väristyksen, jollaista useimmat eivät tule koskaan tuntemaan.</w:t>
      </w:r>
    </w:p>
    <w:p>
      <w:r>
        <w:rPr>
          <w:b/>
          <w:u w:val="single"/>
        </w:rPr>
        <w:t xml:space="preserve">90532</w:t>
      </w:r>
    </w:p>
    <w:p>
      <w:r>
        <w:t xml:space="preserve">Sitoutuneet vallankumoukselliset .</w:t>
      </w:r>
    </w:p>
    <w:p>
      <w:r>
        <w:rPr>
          <w:b/>
          <w:u w:val="single"/>
        </w:rPr>
        <w:t xml:space="preserve">90533</w:t>
      </w:r>
    </w:p>
    <w:p>
      <w:r>
        <w:t xml:space="preserve">Älkää vaivautuko kiistelemään opettajienne kanssa, teeskennelkää vain olevanne samaa mieltä heidän kanssaan.</w:t>
      </w:r>
    </w:p>
    <w:p>
      <w:r>
        <w:rPr>
          <w:b/>
          <w:u w:val="single"/>
        </w:rPr>
        <w:t xml:space="preserve">90534</w:t>
      </w:r>
    </w:p>
    <w:p>
      <w:r>
        <w:t xml:space="preserve">Periaatteessa kertokaa heille vain mitä he haluavat kuulla .</w:t>
      </w:r>
    </w:p>
    <w:p>
      <w:r>
        <w:rPr>
          <w:b/>
          <w:u w:val="single"/>
        </w:rPr>
        <w:t xml:space="preserve">90535</w:t>
      </w:r>
    </w:p>
    <w:p>
      <w:r>
        <w:t xml:space="preserve">Löysin tämän hienon linkin surffatessani : http://www.freegifts4kids.com/index .... tion = home.home Uudet ja odottavat vanhemmat saavat ILMAISEKSI vauvatuotteita ja kuponkeja suurilta vauvayhtiöiltä, kuten Gerber , Nestle Carnation ja Mead Johnson Nutritionals .</w:t>
      </w:r>
    </w:p>
    <w:p>
      <w:r>
        <w:rPr>
          <w:b/>
          <w:u w:val="single"/>
        </w:rPr>
        <w:t xml:space="preserve">90536</w:t>
      </w:r>
    </w:p>
    <w:p>
      <w:r>
        <w:t xml:space="preserve">Vasaran kuljettaminen täällä Yhdistyneessä kuningaskunnassa kaduilla ilman hyvää syytä, kuten jos tarvitset sitä työhön, luokitellaan hyökkäysaseeksi.</w:t>
      </w:r>
    </w:p>
    <w:p>
      <w:r>
        <w:rPr>
          <w:b/>
          <w:u w:val="single"/>
        </w:rPr>
        <w:t xml:space="preserve">90537</w:t>
      </w:r>
    </w:p>
    <w:p>
      <w:r>
        <w:t xml:space="preserve">On jo aika, hitto vie, jos jatkamme kuuntelemasta helvetin Perse opettajia aiomme muuttua arjalaisten Airy Einstein on Airy haluavat meidän uskovan aikamatkailuun ja koukkuun letku taivaalle suppilon pimeää energiaa, kun helvetin professorit suppilon rahoitusta ja opettaa Einsteinin tyhmyyttä Voin todistaa Einstein tyhmä ja yritin tavata David Duke lopettaa Einstein ja hän ei vastannut Any History makers ?</w:t>
      </w:r>
    </w:p>
    <w:p>
      <w:r>
        <w:rPr>
          <w:b/>
          <w:u w:val="single"/>
        </w:rPr>
        <w:t xml:space="preserve">90538</w:t>
      </w:r>
    </w:p>
    <w:p>
      <w:r>
        <w:t xml:space="preserve">Vancouver?</w:t>
      </w:r>
    </w:p>
    <w:p>
      <w:r>
        <w:rPr>
          <w:b/>
          <w:u w:val="single"/>
        </w:rPr>
        <w:t xml:space="preserve">90539</w:t>
      </w:r>
    </w:p>
    <w:p>
      <w:r>
        <w:t xml:space="preserve">Kuljin siellä lennolla ja kävelin kaupungin läpi , voi luoja , luulin että kone laskeutui vahingossa Singaporeen !</w:t>
      </w:r>
    </w:p>
    <w:p>
      <w:r>
        <w:rPr>
          <w:b/>
          <w:u w:val="single"/>
        </w:rPr>
        <w:t xml:space="preserve">90540</w:t>
      </w:r>
    </w:p>
    <w:p>
      <w:r>
        <w:t xml:space="preserve">Vancouver?</w:t>
      </w:r>
    </w:p>
    <w:p>
      <w:r>
        <w:rPr>
          <w:b/>
          <w:u w:val="single"/>
        </w:rPr>
        <w:t xml:space="preserve">90541</w:t>
      </w:r>
    </w:p>
    <w:p>
      <w:r>
        <w:t xml:space="preserve">Enemmänkin Hongcouver ?</w:t>
      </w:r>
    </w:p>
    <w:p>
      <w:r>
        <w:rPr>
          <w:b/>
          <w:u w:val="single"/>
        </w:rPr>
        <w:t xml:space="preserve">90542</w:t>
      </w:r>
    </w:p>
    <w:p>
      <w:r>
        <w:t xml:space="preserve">Kaunis "moderni" veistos : Harppikaksoset Camille ja Kennerly kysyvät: Chicagossa on papu ja New Yorkissa oli papu? Kommentit : se oli Bull .... Wall Streetillä New Yorkissa oli `` I-popped-a-canamon-chec- of-cinnamon-rolls-and-then-piled them-on-top-of-each-of-each-each-other-and-painted-it-silver '' monumentti .</w:t>
      </w:r>
    </w:p>
    <w:p>
      <w:r>
        <w:rPr>
          <w:b/>
          <w:u w:val="single"/>
        </w:rPr>
        <w:t xml:space="preserve">90543</w:t>
      </w:r>
    </w:p>
    <w:p>
      <w:r>
        <w:t xml:space="preserve">Kumpu epämuodostunutta alumiinia ?</w:t>
      </w:r>
    </w:p>
    <w:p>
      <w:r>
        <w:rPr>
          <w:b/>
          <w:u w:val="single"/>
        </w:rPr>
        <w:t xml:space="preserve">90544</w:t>
      </w:r>
    </w:p>
    <w:p>
      <w:r>
        <w:t xml:space="preserve">Muistuttaa minua Homer Simpsonin `` vihaisesta taiteesta'' Tämä näyttää joltain, jonka tein lapsena [ voittaja ! ]</w:t>
      </w:r>
    </w:p>
    <w:p>
      <w:r>
        <w:rPr>
          <w:b/>
          <w:u w:val="single"/>
        </w:rPr>
        <w:t xml:space="preserve">90545</w:t>
      </w:r>
    </w:p>
    <w:p>
      <w:r>
        <w:t xml:space="preserve">Tämä on loistava resurssi , mutta heillä ei ole kirjastossaan käytännössä yhtään valkoisia kannattavaa kirjaa.</w:t>
      </w:r>
    </w:p>
    <w:p>
      <w:r>
        <w:rPr>
          <w:b/>
          <w:u w:val="single"/>
        </w:rPr>
        <w:t xml:space="preserve">90546</w:t>
      </w:r>
    </w:p>
    <w:p>
      <w:r>
        <w:t xml:space="preserve">Kuka ilmoittautuu vapaaehtoiseksi laatimaan valkoisia suosivia äänikirjoja ?</w:t>
      </w:r>
    </w:p>
    <w:p>
      <w:r>
        <w:rPr>
          <w:b/>
          <w:u w:val="single"/>
        </w:rPr>
        <w:t xml:space="preserve">90547</w:t>
      </w:r>
    </w:p>
    <w:p>
      <w:r>
        <w:t xml:space="preserve">Olen äidin puolelta skotlantilainen ja isän puolelta portugalilainen, ja asun Portugalin pohjoisosassa.</w:t>
      </w:r>
    </w:p>
    <w:p>
      <w:r>
        <w:rPr>
          <w:b/>
          <w:u w:val="single"/>
        </w:rPr>
        <w:t xml:space="preserve">90548</w:t>
      </w:r>
    </w:p>
    <w:p>
      <w:r>
        <w:t xml:space="preserve">Niiden kanssa, jotka ovat vilpittömiä ja aitoja rotukansallismielisiä, se on yleensä parasta.</w:t>
      </w:r>
    </w:p>
    <w:p>
      <w:r>
        <w:rPr>
          <w:b/>
          <w:u w:val="single"/>
        </w:rPr>
        <w:t xml:space="preserve">90549</w:t>
      </w:r>
    </w:p>
    <w:p>
      <w:r>
        <w:t xml:space="preserve">Tunnen ehdottomasti samoin Lumipöllöä kohtaan.</w:t>
      </w:r>
    </w:p>
    <w:p>
      <w:r>
        <w:rPr>
          <w:b/>
          <w:u w:val="single"/>
        </w:rPr>
        <w:t xml:space="preserve">90550</w:t>
      </w:r>
    </w:p>
    <w:p>
      <w:r>
        <w:t xml:space="preserve">Jos J-runko .38 ei pärjää sille, sinun ei pitäisi ruveta ruuvaamaan sen kanssa ilman pitkää asetta.</w:t>
      </w:r>
    </w:p>
    <w:p>
      <w:r>
        <w:rPr>
          <w:b/>
          <w:u w:val="single"/>
        </w:rPr>
        <w:t xml:space="preserve">90551</w:t>
      </w:r>
    </w:p>
    <w:p>
      <w:r>
        <w:t xml:space="preserve">Jos et voi piilottaa J-kehystä, sinun on parempi kantaa käsilaukkua ...</w:t>
      </w:r>
    </w:p>
    <w:p>
      <w:r>
        <w:rPr>
          <w:b/>
          <w:u w:val="single"/>
        </w:rPr>
        <w:t xml:space="preserve">90552</w:t>
      </w:r>
    </w:p>
    <w:p>
      <w:r>
        <w:t xml:space="preserve">Näen testauksen tulevaisuuden.</w:t>
      </w:r>
    </w:p>
    <w:p>
      <w:r>
        <w:rPr>
          <w:b/>
          <w:u w:val="single"/>
        </w:rPr>
        <w:t xml:space="preserve">90553</w:t>
      </w:r>
    </w:p>
    <w:p>
      <w:r>
        <w:t xml:space="preserve">Kaikkien ei-valkoisten pistemäärät alkavat 70 %:sta, läpäisevän arvosanan 72 %:sta .</w:t>
      </w:r>
    </w:p>
    <w:p>
      <w:r>
        <w:rPr>
          <w:b/>
          <w:u w:val="single"/>
        </w:rPr>
        <w:t xml:space="preserve">90554</w:t>
      </w:r>
    </w:p>
    <w:p>
      <w:r>
        <w:t xml:space="preserve">Valkoisten opiskelijoiden koe alkaa - 40 %, läpäisy 99 %.</w:t>
      </w:r>
    </w:p>
    <w:p>
      <w:r>
        <w:rPr>
          <w:b/>
          <w:u w:val="single"/>
        </w:rPr>
        <w:t xml:space="preserve">90555</w:t>
      </w:r>
    </w:p>
    <w:p>
      <w:r>
        <w:t xml:space="preserve">Tämä on valkoisen etuoikeuden voittamista</w:t>
      </w:r>
    </w:p>
    <w:p>
      <w:r>
        <w:rPr>
          <w:b/>
          <w:u w:val="single"/>
        </w:rPr>
        <w:t xml:space="preserve">90556</w:t>
      </w:r>
    </w:p>
    <w:p>
      <w:r>
        <w:t xml:space="preserve">Kääntöpuolena on se, että 70 prosenttia valkoihoisista oppilaista pärjää huonommin värillisten opettajien kanssa.</w:t>
      </w:r>
    </w:p>
    <w:p>
      <w:r>
        <w:rPr>
          <w:b/>
          <w:u w:val="single"/>
        </w:rPr>
        <w:t xml:space="preserve">90557</w:t>
      </w:r>
    </w:p>
    <w:p>
      <w:r>
        <w:t xml:space="preserve">Joten nostatte tätä vähemmistöä aina vain hieman, ja jätätte loput rauhaan.</w:t>
      </w:r>
    </w:p>
    <w:p>
      <w:r>
        <w:rPr>
          <w:b/>
          <w:u w:val="single"/>
        </w:rPr>
        <w:t xml:space="preserve">90558</w:t>
      </w:r>
    </w:p>
    <w:p>
      <w:r>
        <w:t xml:space="preserve">Kuulostaa lailliselta ....</w:t>
      </w:r>
    </w:p>
    <w:p>
      <w:r>
        <w:rPr>
          <w:b/>
          <w:u w:val="single"/>
        </w:rPr>
        <w:t xml:space="preserve">90559</w:t>
      </w:r>
    </w:p>
    <w:p>
      <w:r>
        <w:t xml:space="preserve">Voisin pitää kurssin aseturvallisuudesta, jotta he eivät päätyisi kuten se apina, joka ampui peniksensä irti.</w:t>
      </w:r>
    </w:p>
    <w:p>
      <w:r>
        <w:rPr>
          <w:b/>
          <w:u w:val="single"/>
        </w:rPr>
        <w:t xml:space="preserve">90560</w:t>
      </w:r>
    </w:p>
    <w:p>
      <w:r>
        <w:t xml:space="preserve">No, ainakin nämä tyhmät neekerit ymmärsivät oikein sen tosiasian, että juutalaiset ovat pahoja; vaikka epäilen, että valkoiset ja juutalaiset ovat yksi ja sama asia heidän primitiivisille mielilleen...</w:t>
      </w:r>
    </w:p>
    <w:p>
      <w:r>
        <w:rPr>
          <w:b/>
          <w:u w:val="single"/>
        </w:rPr>
        <w:t xml:space="preserve">90561</w:t>
      </w:r>
    </w:p>
    <w:p>
      <w:r>
        <w:t xml:space="preserve">UGH ....</w:t>
      </w:r>
    </w:p>
    <w:p>
      <w:r>
        <w:rPr>
          <w:b/>
          <w:u w:val="single"/>
        </w:rPr>
        <w:t xml:space="preserve">90562</w:t>
      </w:r>
    </w:p>
    <w:p>
      <w:r>
        <w:t xml:space="preserve">Joka kerta, kun olen koskaan tehnyt tämän testin, olen saanut suunnilleen saman pistemäärän.</w:t>
      </w:r>
    </w:p>
    <w:p>
      <w:r>
        <w:rPr>
          <w:b/>
          <w:u w:val="single"/>
        </w:rPr>
        <w:t xml:space="preserve">90563</w:t>
      </w:r>
    </w:p>
    <w:p>
      <w:r>
        <w:t xml:space="preserve">Se vaikuttaa minusta melko tarkalta.</w:t>
      </w:r>
    </w:p>
    <w:p>
      <w:r>
        <w:rPr>
          <w:b/>
          <w:u w:val="single"/>
        </w:rPr>
        <w:t xml:space="preserve">90564</w:t>
      </w:r>
    </w:p>
    <w:p>
      <w:r>
        <w:t xml:space="preserve">Ei.</w:t>
      </w:r>
    </w:p>
    <w:p>
      <w:r>
        <w:rPr>
          <w:b/>
          <w:u w:val="single"/>
        </w:rPr>
        <w:t xml:space="preserve">90565</w:t>
      </w:r>
    </w:p>
    <w:p>
      <w:r>
        <w:t xml:space="preserve">Sen rakensi urakoitsija Uudessa Englannissa .</w:t>
      </w:r>
    </w:p>
    <w:p>
      <w:r>
        <w:rPr>
          <w:b/>
          <w:u w:val="single"/>
        </w:rPr>
        <w:t xml:space="preserve">90566</w:t>
      </w:r>
    </w:p>
    <w:p>
      <w:r>
        <w:t xml:space="preserve">Suunnitelman on laatinut: http://www.tumbleweedhouses.com/pages/about. Esittelemäsi malli on kuitenkin myös hieno.</w:t>
      </w:r>
    </w:p>
    <w:p>
      <w:r>
        <w:rPr>
          <w:b/>
          <w:u w:val="single"/>
        </w:rPr>
        <w:t xml:space="preserve">90567</w:t>
      </w:r>
    </w:p>
    <w:p>
      <w:r>
        <w:t xml:space="preserve">Verkkosivustoni Racial Observer tarjoaa monia ilmaisia e-kirjoja, ja voit tutustua kovakantisiin ja pehmeäkantisiin kirjoihin osoitteessa Racial Observer Books.</w:t>
      </w:r>
    </w:p>
    <w:p>
      <w:r>
        <w:rPr>
          <w:b/>
          <w:u w:val="single"/>
        </w:rPr>
        <w:t xml:space="preserve">90568</w:t>
      </w:r>
    </w:p>
    <w:p>
      <w:r>
        <w:t xml:space="preserve">Paulilla on myös päivittäinen radio-ohjelma koko viikon ajan White Pride -radiossa | Valkoisen vastarinnan ääni ! nimeltään ' The Fightin' Side Of Me' .</w:t>
      </w:r>
    </w:p>
    <w:p>
      <w:r>
        <w:rPr>
          <w:b/>
          <w:u w:val="single"/>
        </w:rPr>
        <w:t xml:space="preserve">90569</w:t>
      </w:r>
    </w:p>
    <w:p>
      <w:r>
        <w:t xml:space="preserve">Tulet huomaamaan, että monilla todellisilla valkoisilla nationalisteilla on todellakin tatuointeja, joten väitteesi siitä, että he ovat tyhmiä ja jälkeenjääneitä, on kokonaan sinun oma, et tule saamaan paljon ystäviä täältä tuolla asenteella.</w:t>
      </w:r>
    </w:p>
    <w:p>
      <w:r>
        <w:rPr>
          <w:b/>
          <w:u w:val="single"/>
        </w:rPr>
        <w:t xml:space="preserve">90570</w:t>
      </w:r>
    </w:p>
    <w:p>
      <w:r>
        <w:t xml:space="preserve">erittäin mielenkiintoinen video , vaikka huomasin ainakin yhden virheen ; Samhainia juhlitaan auringonlaskusta 31. lokakuuta auringonlaskuun 1. marraskuuta .</w:t>
      </w:r>
    </w:p>
    <w:p>
      <w:r>
        <w:rPr>
          <w:b/>
          <w:u w:val="single"/>
        </w:rPr>
        <w:t xml:space="preserve">90571</w:t>
      </w:r>
    </w:p>
    <w:p>
      <w:r>
        <w:t xml:space="preserve">Sitä lukuunottamatta , kunnon video .</w:t>
      </w:r>
    </w:p>
    <w:p>
      <w:r>
        <w:rPr>
          <w:b/>
          <w:u w:val="single"/>
        </w:rPr>
        <w:t xml:space="preserve">90572</w:t>
      </w:r>
    </w:p>
    <w:p>
      <w:r>
        <w:t xml:space="preserve">Kävin tänään kolmessa eri kaupassa , kaikilla oli sitä varastossa.</w:t>
      </w:r>
    </w:p>
    <w:p>
      <w:r>
        <w:rPr>
          <w:b/>
          <w:u w:val="single"/>
        </w:rPr>
        <w:t xml:space="preserve">90573</w:t>
      </w:r>
    </w:p>
    <w:p>
      <w:r>
        <w:t xml:space="preserve">Jälleenmyyjäsi pelleilee kanssasi .</w:t>
      </w:r>
    </w:p>
    <w:p>
      <w:r>
        <w:rPr>
          <w:b/>
          <w:u w:val="single"/>
        </w:rPr>
        <w:t xml:space="preserve">90574</w:t>
      </w:r>
    </w:p>
    <w:p>
      <w:r>
        <w:t xml:space="preserve">Sinun pitäisi tutkia asiaa.</w:t>
      </w:r>
    </w:p>
    <w:p>
      <w:r>
        <w:rPr>
          <w:b/>
          <w:u w:val="single"/>
        </w:rPr>
        <w:t xml:space="preserve">90575</w:t>
      </w:r>
    </w:p>
    <w:p>
      <w:r>
        <w:t xml:space="preserve">Panimoiden kokouksessa Hammsin, Schlitzin, Bubweiserin ja Guinessin puheenjohtajat tapaavat ja päättävät syödä lounasta yhdessä ...</w:t>
      </w:r>
    </w:p>
    <w:p>
      <w:r>
        <w:rPr>
          <w:b/>
          <w:u w:val="single"/>
        </w:rPr>
        <w:t xml:space="preserve">90576</w:t>
      </w:r>
    </w:p>
    <w:p>
      <w:r>
        <w:t xml:space="preserve">Ravintolassa Hammsin puheenjohtaja tilaa Hammsin, Schlitzin puheenjohtaja Schlitzin, Budweiserin puheenjohtaja Budin ja Guinessin puheenjohtaja kupin teetä.</w:t>
      </w:r>
    </w:p>
    <w:p>
      <w:r>
        <w:rPr>
          <w:b/>
          <w:u w:val="single"/>
        </w:rPr>
        <w:t xml:space="preserve">90577</w:t>
      </w:r>
    </w:p>
    <w:p>
      <w:r>
        <w:t xml:space="preserve">"Mikset tilannut olutta?" "Miksi et tilannut olutta? '' he kaikki kysyvät.</w:t>
      </w:r>
    </w:p>
    <w:p>
      <w:r>
        <w:rPr>
          <w:b/>
          <w:u w:val="single"/>
        </w:rPr>
        <w:t xml:space="preserve">90578</w:t>
      </w:r>
    </w:p>
    <w:p>
      <w:r>
        <w:t xml:space="preserve">"No, kun te ette juo olutta, niin en kai minäkään..." "No, kun te ette juo olutta, niin en kai minäkään...</w:t>
      </w:r>
    </w:p>
    <w:p>
      <w:r>
        <w:rPr>
          <w:b/>
          <w:u w:val="single"/>
        </w:rPr>
        <w:t xml:space="preserve">90579</w:t>
      </w:r>
    </w:p>
    <w:p>
      <w:r>
        <w:t xml:space="preserve">Selvä. Selvä.</w:t>
      </w:r>
    </w:p>
    <w:p>
      <w:r>
        <w:rPr>
          <w:b/>
          <w:u w:val="single"/>
        </w:rPr>
        <w:t xml:space="preserve">90580</w:t>
      </w:r>
    </w:p>
    <w:p>
      <w:r>
        <w:t xml:space="preserve">Mutta nyt, kun olen Yhdysvalloissa, minun on tyydyttävä Wild Turkey -viskiin (bourbon), kun katson näitä videoita Irlannista.</w:t>
      </w:r>
    </w:p>
    <w:p>
      <w:r>
        <w:rPr>
          <w:b/>
          <w:u w:val="single"/>
        </w:rPr>
        <w:t xml:space="preserve">90581</w:t>
      </w:r>
    </w:p>
    <w:p>
      <w:r>
        <w:t xml:space="preserve">Ta ra do re do re do re aye .</w:t>
      </w:r>
    </w:p>
    <w:p>
      <w:r>
        <w:rPr>
          <w:b/>
          <w:u w:val="single"/>
        </w:rPr>
        <w:t xml:space="preserve">90582</w:t>
      </w:r>
    </w:p>
    <w:p>
      <w:r>
        <w:t xml:space="preserve">Hubble-näkymä Eriksestä ja Dysnomiasta Tämä on NASAn Hubble-avaruusteleskoopilla 30. elokuuta 2006 otettu kuva kääpiöplaneetta Eriksestä (keskellä) ja sen satelliitista Dysnomiasta (kello 9:n asennossa).</w:t>
      </w:r>
    </w:p>
    <w:p>
      <w:r>
        <w:rPr>
          <w:b/>
          <w:u w:val="single"/>
        </w:rPr>
        <w:t xml:space="preserve">90583</w:t>
      </w:r>
    </w:p>
    <w:p>
      <w:r>
        <w:t xml:space="preserve">Hubble-havainnot tehtiin 3. joulukuuta 2005 ja 30. elokuuta 2006 Advanced Camera for Surveys -kameran avulla.</w:t>
      </w:r>
    </w:p>
    <w:p>
      <w:r>
        <w:rPr>
          <w:b/>
          <w:u w:val="single"/>
        </w:rPr>
        <w:t xml:space="preserve">90584</w:t>
      </w:r>
    </w:p>
    <w:p>
      <w:r>
        <w:t xml:space="preserve">Hubble-kuvat yhdistettiin Keck-teleskooppien kuviin, jotka otettiin 20., 21., 30. ja 31. elokuuta satelliitin kiertoradan mittaamiseksi ja Eriksen massan laskemiseksi, joka on aurinkokunnan suurin kääpiöplaneetta.</w:t>
      </w:r>
    </w:p>
    <w:p>
      <w:r>
        <w:rPr>
          <w:b/>
          <w:u w:val="single"/>
        </w:rPr>
        <w:t xml:space="preserve">90585</w:t>
      </w:r>
    </w:p>
    <w:p>
      <w:r>
        <w:t xml:space="preserve">( Credit : NASA , ESA , and M. Brown ) http://solarviews.com/eng/eris.htm http://solarviews.com/eng/eris.htm</w:t>
      </w:r>
    </w:p>
    <w:p>
      <w:r>
        <w:rPr>
          <w:b/>
          <w:u w:val="single"/>
        </w:rPr>
        <w:t xml:space="preserve">90586</w:t>
      </w:r>
    </w:p>
    <w:p>
      <w:r>
        <w:t xml:space="preserve">Eikö sitten ole aika, että valkoisista tulee vähemmistö, kun kyse on koulujen rahoittamisesta?</w:t>
      </w:r>
    </w:p>
    <w:p>
      <w:r>
        <w:rPr>
          <w:b/>
          <w:u w:val="single"/>
        </w:rPr>
        <w:t xml:space="preserve">90587</w:t>
      </w:r>
    </w:p>
    <w:p>
      <w:r>
        <w:t xml:space="preserve">Milloin sen on määrä tapahtua?</w:t>
      </w:r>
    </w:p>
    <w:p>
      <w:r>
        <w:rPr>
          <w:b/>
          <w:u w:val="single"/>
        </w:rPr>
        <w:t xml:space="preserve">90588</w:t>
      </w:r>
    </w:p>
    <w:p>
      <w:r>
        <w:t xml:space="preserve">Joo no BS on facebookissa , hän tunsi inhoa siitä ja halusi ulos ja lähti .</w:t>
      </w:r>
    </w:p>
    <w:p>
      <w:r>
        <w:rPr>
          <w:b/>
          <w:u w:val="single"/>
        </w:rPr>
        <w:t xml:space="preserve">90589</w:t>
      </w:r>
    </w:p>
    <w:p>
      <w:r>
        <w:t xml:space="preserve">Näette BS:n läpi ja käytätte FB:tä asian hyväksi .</w:t>
      </w:r>
    </w:p>
    <w:p>
      <w:r>
        <w:rPr>
          <w:b/>
          <w:u w:val="single"/>
        </w:rPr>
        <w:t xml:space="preserve">90590</w:t>
      </w:r>
    </w:p>
    <w:p>
      <w:r>
        <w:t xml:space="preserve">Molemmat ovat päteviä .</w:t>
      </w:r>
    </w:p>
    <w:p>
      <w:r>
        <w:rPr>
          <w:b/>
          <w:u w:val="single"/>
        </w:rPr>
        <w:t xml:space="preserve">90591</w:t>
      </w:r>
    </w:p>
    <w:p>
      <w:r>
        <w:t xml:space="preserve">Hyvä kauppa täällä ! 2 makuuhuone, 1 kylpy maaseudulla mökki kotiin 5.6 hehtaaria Etelä Missourissa.</w:t>
      </w:r>
    </w:p>
    <w:p>
      <w:r>
        <w:rPr>
          <w:b/>
          <w:u w:val="single"/>
        </w:rPr>
        <w:t xml:space="preserve">90592</w:t>
      </w:r>
    </w:p>
    <w:p>
      <w:r>
        <w:t xml:space="preserve">$ 25,000 !</w:t>
      </w:r>
    </w:p>
    <w:p>
      <w:r>
        <w:rPr>
          <w:b/>
          <w:u w:val="single"/>
        </w:rPr>
        <w:t xml:space="preserve">90593</w:t>
      </w:r>
    </w:p>
    <w:p>
      <w:r>
        <w:t xml:space="preserve">Tämä paikka näyttää siltä, että sisätilat kaipaavat hieman viimeistelyä , ja näyttää siltä, että sen on rakentanut selviytyjä.</w:t>
      </w:r>
    </w:p>
    <w:p>
      <w:r>
        <w:rPr>
          <w:b/>
          <w:u w:val="single"/>
        </w:rPr>
        <w:t xml:space="preserve">90594</w:t>
      </w:r>
    </w:p>
    <w:p>
      <w:r>
        <w:t xml:space="preserve">http://www.unitedcountry.com/search0 ... 7970 &amp; AU = N &amp; FT = P</w:t>
      </w:r>
    </w:p>
    <w:p>
      <w:r>
        <w:rPr>
          <w:b/>
          <w:u w:val="single"/>
        </w:rPr>
        <w:t xml:space="preserve">90595</w:t>
      </w:r>
    </w:p>
    <w:p>
      <w:r>
        <w:t xml:space="preserve">Tämä on se valheellinen julkisivu, jonka juutalaiset esittävät maailmalle, mutta juutalaiset ovat varsin erilaisia mielipiteiltään ja uskomuksiltaan.</w:t>
      </w:r>
    </w:p>
    <w:p>
      <w:r>
        <w:rPr>
          <w:b/>
          <w:u w:val="single"/>
        </w:rPr>
        <w:t xml:space="preserve">90596</w:t>
      </w:r>
    </w:p>
    <w:p>
      <w:r>
        <w:t xml:space="preserve">Toistaiseksi olen nähnyt vain heidän Facebook-sivunsa, jossa on uutisia ja tavallisia Facebook-juttuja.</w:t>
      </w:r>
    </w:p>
    <w:p>
      <w:r>
        <w:rPr>
          <w:b/>
          <w:u w:val="single"/>
        </w:rPr>
        <w:t xml:space="preserve">90597</w:t>
      </w:r>
    </w:p>
    <w:p>
      <w:r>
        <w:t xml:space="preserve">Mitä muuta toimintaa he ovatkaan tehneet, siitä en ole tällä hetkellä tietoinen.</w:t>
      </w:r>
    </w:p>
    <w:p>
      <w:r>
        <w:rPr>
          <w:b/>
          <w:u w:val="single"/>
        </w:rPr>
        <w:t xml:space="preserve">90598</w:t>
      </w:r>
    </w:p>
    <w:p>
      <w:r>
        <w:t xml:space="preserve">Ihan vain tiedoksi, että en ole koskaan ostanut rap-levyä tai äänestänyt yhtään mustaa poliitikkoa .</w:t>
      </w:r>
    </w:p>
    <w:p>
      <w:r>
        <w:rPr>
          <w:b/>
          <w:u w:val="single"/>
        </w:rPr>
        <w:t xml:space="preserve">90599</w:t>
      </w:r>
    </w:p>
    <w:p>
      <w:r>
        <w:t xml:space="preserve">Minulla ei ole mitään käyttöä NBA:lle tai muille itsetarkoituksellisille mustille julkkiksille.</w:t>
      </w:r>
    </w:p>
    <w:p>
      <w:r>
        <w:rPr>
          <w:b/>
          <w:u w:val="single"/>
        </w:rPr>
        <w:t xml:space="preserve">90600</w:t>
      </w:r>
    </w:p>
    <w:p>
      <w:r>
        <w:t xml:space="preserve">Minulla on kirja hyllyssäni - en ole lukenut sitä.</w:t>
      </w:r>
    </w:p>
    <w:p>
      <w:r>
        <w:rPr>
          <w:b/>
          <w:u w:val="single"/>
        </w:rPr>
        <w:t xml:space="preserve">90601</w:t>
      </w:r>
    </w:p>
    <w:p>
      <w:r>
        <w:t xml:space="preserve">Se on hyvin rakennettu kova kansi, jossa on mukavat paksut sivut, jos joku on kiinnostunut.</w:t>
      </w:r>
    </w:p>
    <w:p>
      <w:r>
        <w:rPr>
          <w:b/>
          <w:u w:val="single"/>
        </w:rPr>
        <w:t xml:space="preserve">90602</w:t>
      </w:r>
    </w:p>
    <w:p>
      <w:r>
        <w:t xml:space="preserve">Ca n't kommentoi sisältöä vielä .</w:t>
      </w:r>
    </w:p>
    <w:p>
      <w:r>
        <w:rPr>
          <w:b/>
          <w:u w:val="single"/>
        </w:rPr>
        <w:t xml:space="preserve">90603</w:t>
      </w:r>
    </w:p>
    <w:p>
      <w:r>
        <w:t xml:space="preserve">olen katsonut luokkia aseseppiä voin tehdä perusasioita, mutta minulla ei vain ole jokaista työkalua jokaiseen markkinoilla olevaan aseeseen. ja jos se koskaan tulee alas tuomiopäivänä tarvitsemme hyvän sepän.</w:t>
      </w:r>
    </w:p>
    <w:p>
      <w:r>
        <w:rPr>
          <w:b/>
          <w:u w:val="single"/>
        </w:rPr>
        <w:t xml:space="preserve">90604</w:t>
      </w:r>
    </w:p>
    <w:p>
      <w:r>
        <w:t xml:space="preserve">7.62x25 VARASTOSSA http://www.sportsmansguide.com/net/b...95&amp;s=987&amp;stk=19x18INSTOCKhttp://www.sportsmansguide.com/net/b...95&amp;s=958&amp;stk=1HURRYONTHIS!!!7.62X39ARABIC&amp;WOLFINSTOCKhttp://www.sportsmansguide.com/net/b...96&amp;s=953&amp;stk=1223ANDPLENTYOFIThttp://www.sportsmansguide.com/net/b ... 96 &amp; s = 907 &amp; stk = 1 spg:n varastot ovat nousseet juuri nyt, hanki se nopeasti !!!!  o-/cPath/12 _ 43 tsekkaa muutkin heidän tavaransa heillä on paljon ammuksia ja aseita varastossa juuri nyt en ole varma pitäisikö tämä lähettää tänne mutta kuinka paljon messinki maksaa minulla on runsaasti 223 ja jonkin verran 30-06 , jos joku on kiinnostunut p.m. minulle , vaihdan 7.62x39 tai .38 spec .</w:t>
      </w:r>
    </w:p>
    <w:p>
      <w:r>
        <w:rPr>
          <w:b/>
          <w:u w:val="single"/>
        </w:rPr>
        <w:t xml:space="preserve">90605</w:t>
      </w:r>
    </w:p>
    <w:p>
      <w:r>
        <w:t xml:space="preserve">Joo, en ole varma, onko se authenithic .</w:t>
      </w:r>
    </w:p>
    <w:p>
      <w:r>
        <w:rPr>
          <w:b/>
          <w:u w:val="single"/>
        </w:rPr>
        <w:t xml:space="preserve">90606</w:t>
      </w:r>
    </w:p>
    <w:p>
      <w:r>
        <w:t xml:space="preserve">Se on hyvää luettavaa ja kertoo totuuden.</w:t>
      </w:r>
    </w:p>
    <w:p>
      <w:r>
        <w:rPr>
          <w:b/>
          <w:u w:val="single"/>
        </w:rPr>
        <w:t xml:space="preserve">90607</w:t>
      </w:r>
    </w:p>
    <w:p>
      <w:r>
        <w:t xml:space="preserve">Mutta olen nähnyt sen useita kertoja kahden tai kolmen viime vuoden aikana.</w:t>
      </w:r>
    </w:p>
    <w:p>
      <w:r>
        <w:rPr>
          <w:b/>
          <w:u w:val="single"/>
        </w:rPr>
        <w:t xml:space="preserve">90608</w:t>
      </w:r>
    </w:p>
    <w:p>
      <w:r>
        <w:t xml:space="preserve">Vastaus kommentin muokkaamiseen .</w:t>
      </w:r>
    </w:p>
    <w:p>
      <w:r>
        <w:rPr>
          <w:b/>
          <w:u w:val="single"/>
        </w:rPr>
        <w:t xml:space="preserve">90609</w:t>
      </w:r>
    </w:p>
    <w:p>
      <w:r>
        <w:t xml:space="preserve">Kyllä , tajusin sen itse muutamaa tuntia myöhemmin .</w:t>
      </w:r>
    </w:p>
    <w:p>
      <w:r>
        <w:rPr>
          <w:b/>
          <w:u w:val="single"/>
        </w:rPr>
        <w:t xml:space="preserve">90610</w:t>
      </w:r>
    </w:p>
    <w:p>
      <w:r>
        <w:t xml:space="preserve">Minulla oli Ohhhh-lamppuhetki .</w:t>
      </w:r>
    </w:p>
    <w:p>
      <w:r>
        <w:rPr>
          <w:b/>
          <w:u w:val="single"/>
        </w:rPr>
        <w:t xml:space="preserve">90611</w:t>
      </w:r>
    </w:p>
    <w:p>
      <w:r>
        <w:t xml:space="preserve">Hieno paita se on .</w:t>
      </w:r>
    </w:p>
    <w:p>
      <w:r>
        <w:rPr>
          <w:b/>
          <w:u w:val="single"/>
        </w:rPr>
        <w:t xml:space="preserve">90612</w:t>
      </w:r>
    </w:p>
    <w:p>
      <w:r>
        <w:t xml:space="preserve">Aion ostaa sarjan ensi viikolla.</w:t>
      </w:r>
    </w:p>
    <w:p>
      <w:r>
        <w:rPr>
          <w:b/>
          <w:u w:val="single"/>
        </w:rPr>
        <w:t xml:space="preserve">90613</w:t>
      </w:r>
    </w:p>
    <w:p>
      <w:r>
        <w:t xml:space="preserve">Odotus on hieman pitkä , mutta olen kiinnostunut .</w:t>
      </w:r>
    </w:p>
    <w:p>
      <w:r>
        <w:rPr>
          <w:b/>
          <w:u w:val="single"/>
        </w:rPr>
        <w:t xml:space="preserve">90614</w:t>
      </w:r>
    </w:p>
    <w:p>
      <w:r>
        <w:t xml:space="preserve">Minulla on Bear jousi ostin monta vuotta sitten.</w:t>
      </w:r>
    </w:p>
    <w:p>
      <w:r>
        <w:rPr>
          <w:b/>
          <w:u w:val="single"/>
        </w:rPr>
        <w:t xml:space="preserve">90615</w:t>
      </w:r>
    </w:p>
    <w:p>
      <w:r>
        <w:t xml:space="preserve">Minulla oli se restrung pari vuotta sitten, mutta en ole ottanut sitä ulos sen jälkeen.</w:t>
      </w:r>
    </w:p>
    <w:p>
      <w:r>
        <w:rPr>
          <w:b/>
          <w:u w:val="single"/>
        </w:rPr>
        <w:t xml:space="preserve">90616</w:t>
      </w:r>
    </w:p>
    <w:p>
      <w:r>
        <w:t xml:space="preserve">Hyvä varmuuskopio, koska eihän sitä koskaan tiedä .</w:t>
      </w:r>
    </w:p>
    <w:p>
      <w:r>
        <w:rPr>
          <w:b/>
          <w:u w:val="single"/>
        </w:rPr>
        <w:t xml:space="preserve">90617</w:t>
      </w:r>
    </w:p>
    <w:p>
      <w:r>
        <w:t xml:space="preserve">Uskon, että jokainen valmistaja käyttää samaa kierrettä suulakkeissaan ja suulakepuristimissaan.</w:t>
      </w:r>
    </w:p>
    <w:p>
      <w:r>
        <w:rPr>
          <w:b/>
          <w:u w:val="single"/>
        </w:rPr>
        <w:t xml:space="preserve">90618</w:t>
      </w:r>
    </w:p>
    <w:p>
      <w:r>
        <w:t xml:space="preserve">Toistaiseksi kaikki on ollut vaihdettavissa ilman ongelmia minulle.</w:t>
      </w:r>
    </w:p>
    <w:p>
      <w:r>
        <w:rPr>
          <w:b/>
          <w:u w:val="single"/>
        </w:rPr>
        <w:t xml:space="preserve">90619</w:t>
      </w:r>
    </w:p>
    <w:p>
      <w:r>
        <w:t xml:space="preserve">Arkipäiväisten asioiden historia Englannissa 1066-1499 .</w:t>
      </w:r>
    </w:p>
    <w:p>
      <w:r>
        <w:rPr>
          <w:b/>
          <w:u w:val="single"/>
        </w:rPr>
        <w:t xml:space="preserve">90620</w:t>
      </w:r>
    </w:p>
    <w:p>
      <w:r>
        <w:t xml:space="preserve">Se on kirjoitettu koululaisille noin 100 vuotta sitten , mutta pidän siitä.</w:t>
      </w:r>
    </w:p>
    <w:p>
      <w:r>
        <w:rPr>
          <w:b/>
          <w:u w:val="single"/>
        </w:rPr>
        <w:t xml:space="preserve">90621</w:t>
      </w:r>
    </w:p>
    <w:p>
      <w:r>
        <w:t xml:space="preserve">Hyvät kuvitukset , eikä mitään poliittisesti korrektia hölynpölyä .</w:t>
      </w:r>
    </w:p>
    <w:p>
      <w:r>
        <w:rPr>
          <w:b/>
          <w:u w:val="single"/>
        </w:rPr>
        <w:t xml:space="preserve">90622</w:t>
      </w:r>
    </w:p>
    <w:p>
      <w:r>
        <w:t xml:space="preserve">Kun he lähettivät niggereitä avaruuteen, avaruusalukset alkoivat räjähtää.</w:t>
      </w:r>
    </w:p>
    <w:p>
      <w:r>
        <w:rPr>
          <w:b/>
          <w:u w:val="single"/>
        </w:rPr>
        <w:t xml:space="preserve">90623</w:t>
      </w:r>
    </w:p>
    <w:p>
      <w:r>
        <w:t xml:space="preserve">Valkoiset miehet tutkivat avaruutta ja laskeutuivat kuuhun, ja valkoiset miehet lähettivät heidät sinne ja toivat heidät turvallisesti kotiin.</w:t>
      </w:r>
    </w:p>
    <w:p>
      <w:r>
        <w:rPr>
          <w:b/>
          <w:u w:val="single"/>
        </w:rPr>
        <w:t xml:space="preserve">90624</w:t>
      </w:r>
    </w:p>
    <w:p>
      <w:r>
        <w:t xml:space="preserve">Ajatus afrikkalaisista avaruudessa on naurettava.</w:t>
      </w:r>
    </w:p>
    <w:p>
      <w:r>
        <w:rPr>
          <w:b/>
          <w:u w:val="single"/>
        </w:rPr>
        <w:t xml:space="preserve">90625</w:t>
      </w:r>
    </w:p>
    <w:p>
      <w:r>
        <w:t xml:space="preserve">En voi koskaan määrittää silmieni väriä .</w:t>
      </w:r>
    </w:p>
    <w:p>
      <w:r>
        <w:rPr>
          <w:b/>
          <w:u w:val="single"/>
        </w:rPr>
        <w:t xml:space="preserve">90626</w:t>
      </w:r>
    </w:p>
    <w:p>
      <w:r>
        <w:t xml:space="preserve">Todella .</w:t>
      </w:r>
    </w:p>
    <w:p>
      <w:r>
        <w:rPr>
          <w:b/>
          <w:u w:val="single"/>
        </w:rPr>
        <w:t xml:space="preserve">90627</w:t>
      </w:r>
    </w:p>
    <w:p>
      <w:r>
        <w:t xml:space="preserve">Ne voivat olla eri aikoina sinisiä , vihreitä tai harmaita.</w:t>
      </w:r>
    </w:p>
    <w:p>
      <w:r>
        <w:rPr>
          <w:b/>
          <w:u w:val="single"/>
        </w:rPr>
        <w:t xml:space="preserve">90628</w:t>
      </w:r>
    </w:p>
    <w:p>
      <w:r>
        <w:t xml:space="preserve">Onko kenelläkään muulla kokemusta tästä ?</w:t>
      </w:r>
    </w:p>
    <w:p>
      <w:r>
        <w:rPr>
          <w:b/>
          <w:u w:val="single"/>
        </w:rPr>
        <w:t xml:space="preserve">90629</w:t>
      </w:r>
    </w:p>
    <w:p>
      <w:r>
        <w:t xml:space="preserve">Se saa minut miettimään, jos mies, joka rakensi "ampumaradan", on aseidenvastainen kiihkoilija kuten hänen naapurinsa, ja he ovat kaikki tässä yhdessä.</w:t>
      </w:r>
    </w:p>
    <w:p>
      <w:r>
        <w:rPr>
          <w:b/>
          <w:u w:val="single"/>
        </w:rPr>
        <w:t xml:space="preserve">90630</w:t>
      </w:r>
    </w:p>
    <w:p>
      <w:r>
        <w:t xml:space="preserve">Tietääkö kukaan, ostettiinko tämä koulu tai aloitettiinko se valkoisten lasten kouluna, koska jos näin olisi, muuttaisin perheeni Kansasiin mahdollisimman pian, jotta lapseni voisivat käydä valkoista koulua....</w:t>
      </w:r>
    </w:p>
    <w:p>
      <w:r>
        <w:rPr>
          <w:b/>
          <w:u w:val="single"/>
        </w:rPr>
        <w:t xml:space="preserve">90631</w:t>
      </w:r>
    </w:p>
    <w:p>
      <w:r>
        <w:t xml:space="preserve">Olen jossain määrin samassa veneessä kuin sinä.</w:t>
      </w:r>
    </w:p>
    <w:p>
      <w:r>
        <w:rPr>
          <w:b/>
          <w:u w:val="single"/>
        </w:rPr>
        <w:t xml:space="preserve">90632</w:t>
      </w:r>
    </w:p>
    <w:p>
      <w:r>
        <w:t xml:space="preserve">Minusta on yleensä kätevää olla yhteydessä ihmisiin, jotka haluan tavata jne. eli tekstata heille tai puhua puhelimessa, jotta voimme tavata henkilökohtaisesti.</w:t>
      </w:r>
    </w:p>
    <w:p>
      <w:r>
        <w:rPr>
          <w:b/>
          <w:u w:val="single"/>
        </w:rPr>
        <w:t xml:space="preserve">90633</w:t>
      </w:r>
    </w:p>
    <w:p>
      <w:r>
        <w:t xml:space="preserve">Tämä on kuvottava suuntaus , jopa minun kaltaisissani maissa, joissa ei ole paljon neekereitä, he tekevät näin, ja kaikki tämä johtuu median sairaasta aivopesusta.</w:t>
      </w:r>
    </w:p>
    <w:p>
      <w:r>
        <w:rPr>
          <w:b/>
          <w:u w:val="single"/>
        </w:rPr>
        <w:t xml:space="preserve">90634</w:t>
      </w:r>
    </w:p>
    <w:p>
      <w:r>
        <w:t xml:space="preserve">Meillä oli suuri kurjistuminen monta vuotta sitten jotkut menivät lain ulkopuolelle vain saadakseen elantonsa, kun ei löydy työtä eikä ole mitään syötävää, tekee mitä on tehtävä, mainitsemani ihmiset eivät koskaan joutuneet oikeuteen eikä heitä koskaan tuomittu.</w:t>
      </w:r>
    </w:p>
    <w:p>
      <w:r>
        <w:rPr>
          <w:b/>
          <w:u w:val="single"/>
        </w:rPr>
        <w:t xml:space="preserve">90635</w:t>
      </w:r>
    </w:p>
    <w:p>
      <w:r>
        <w:t xml:space="preserve">Ei tarvitse antaa FAKTATIETOJEN tulla hyvän valkoisen syyllisyysviestin tielle ! ... ja juutalainen nauraa äänekkäästi !</w:t>
      </w:r>
    </w:p>
    <w:p>
      <w:r>
        <w:rPr>
          <w:b/>
          <w:u w:val="single"/>
        </w:rPr>
        <w:t xml:space="preserve">90636</w:t>
      </w:r>
    </w:p>
    <w:p>
      <w:r>
        <w:t xml:space="preserve">Kierrokset käytin käyttää minun 5.56 olisi leikata puiden läpi jalka paksu ja neljäsosa tuuman terästä kuin kuuma veitsi voin läpi.</w:t>
      </w:r>
    </w:p>
    <w:p>
      <w:r>
        <w:rPr>
          <w:b/>
          <w:u w:val="single"/>
        </w:rPr>
        <w:t xml:space="preserve">90637</w:t>
      </w:r>
    </w:p>
    <w:p>
      <w:r>
        <w:t xml:space="preserve">Ex - ( Härkä ei olisi mitään mahdollisuuksia , lol ! )</w:t>
      </w:r>
    </w:p>
    <w:p>
      <w:r>
        <w:rPr>
          <w:b/>
          <w:u w:val="single"/>
        </w:rPr>
        <w:t xml:space="preserve">90638</w:t>
      </w:r>
    </w:p>
    <w:p>
      <w:r>
        <w:t xml:space="preserve">Luulin olevani ainoa, joka on kiinnostunut tästä .......... Ensimmäisen kerran kuulin tästä koulussa 5. luokalla .</w:t>
      </w:r>
    </w:p>
    <w:p>
      <w:r>
        <w:rPr>
          <w:b/>
          <w:u w:val="single"/>
        </w:rPr>
        <w:t xml:space="preserve">90639</w:t>
      </w:r>
    </w:p>
    <w:p>
      <w:r>
        <w:t xml:space="preserve">Todella mielenkiintoinen .</w:t>
      </w:r>
    </w:p>
    <w:p>
      <w:r>
        <w:rPr>
          <w:b/>
          <w:u w:val="single"/>
        </w:rPr>
        <w:t xml:space="preserve">90640</w:t>
      </w:r>
    </w:p>
    <w:p>
      <w:r>
        <w:t xml:space="preserve">Vaikka tähän mennessä ei ole todisteita käskystä tappaa kaikki juutalaiset , mutta katso edellä ja näet, että oli käskyjä tuhota bolsevikit , juutalaiset , komissaarit , jne .</w:t>
      </w:r>
    </w:p>
    <w:p>
      <w:r>
        <w:rPr>
          <w:b/>
          <w:u w:val="single"/>
        </w:rPr>
        <w:t xml:space="preserve">90641</w:t>
      </w:r>
    </w:p>
    <w:p>
      <w:r>
        <w:t xml:space="preserve">Suuri lanka Tässä on yksi tehdä pysäköinti .</w:t>
      </w:r>
    </w:p>
    <w:p>
      <w:r>
        <w:rPr>
          <w:b/>
          <w:u w:val="single"/>
        </w:rPr>
        <w:t xml:space="preserve">90642</w:t>
      </w:r>
    </w:p>
    <w:p>
      <w:r>
        <w:t xml:space="preserve">Peruuta aina parkkipaikalle, jos mahdollista, sillä se helpottaa pakenemista, jos olet pulassa.</w:t>
      </w:r>
    </w:p>
    <w:p>
      <w:r>
        <w:rPr>
          <w:b/>
          <w:u w:val="single"/>
        </w:rPr>
        <w:t xml:space="preserve">90643</w:t>
      </w:r>
    </w:p>
    <w:p>
      <w:r>
        <w:t xml:space="preserve">Kertokaa minulle, jos koulu tarvitsee jotain, ja kun saatte verkkosivuston valmiiksi, kertokaa minulle, että kaistansiirto on minun vastuullani.</w:t>
      </w:r>
    </w:p>
    <w:p>
      <w:r>
        <w:rPr>
          <w:b/>
          <w:u w:val="single"/>
        </w:rPr>
        <w:t xml:space="preserve">90644</w:t>
      </w:r>
    </w:p>
    <w:p>
      <w:r>
        <w:t xml:space="preserve">Olen melko uusi täällä, mutta luota minuun ~ mielestäni tämä on erinomainen ajatus.</w:t>
      </w:r>
    </w:p>
    <w:p>
      <w:r>
        <w:rPr>
          <w:b/>
          <w:u w:val="single"/>
        </w:rPr>
        <w:t xml:space="preserve">90645</w:t>
      </w:r>
    </w:p>
    <w:p>
      <w:r>
        <w:t xml:space="preserve">Kertokaa minulle, jos voin tehdä jotakin.</w:t>
      </w:r>
    </w:p>
    <w:p>
      <w:r>
        <w:rPr>
          <w:b/>
          <w:u w:val="single"/>
        </w:rPr>
        <w:t xml:space="preserve">90646</w:t>
      </w:r>
    </w:p>
    <w:p>
      <w:r>
        <w:t xml:space="preserve">Katsokaa, mitä tapahtuu, kun valkoiset jättävät mustat maat rauhaan tekemään sitä, mitä ne tekevät luonnostaan Valkoisten maiden mustien pitäisi nykyään olla polvillaan ja kiittää valkoisia siitä, että he yrittävät sivistää heitä.</w:t>
      </w:r>
    </w:p>
    <w:p>
      <w:r>
        <w:rPr>
          <w:b/>
          <w:u w:val="single"/>
        </w:rPr>
        <w:t xml:space="preserve">90647</w:t>
      </w:r>
    </w:p>
    <w:p>
      <w:r>
        <w:t xml:space="preserve">Monet juutalaiset olivat puna-armeijassa, joten monet halusivat mahdollisuuden raiskata ja murhata valkoisia sodan varjolla.</w:t>
      </w:r>
    </w:p>
    <w:p>
      <w:r>
        <w:rPr>
          <w:b/>
          <w:u w:val="single"/>
        </w:rPr>
        <w:t xml:space="preserve">90648</w:t>
      </w:r>
    </w:p>
    <w:p>
      <w:r>
        <w:t xml:space="preserve">Oletan menit High Caliber ase näyttää Houstonissa, Olen yleensä mennä, kun he ovat Conroe ja tiedän tunne kaksi tai kolme viimeistä kertaa en n't saada paljon tai nähdä mitään, joka todella kiinni silmääni.</w:t>
      </w:r>
    </w:p>
    <w:p>
      <w:r>
        <w:rPr>
          <w:b/>
          <w:u w:val="single"/>
        </w:rPr>
        <w:t xml:space="preserve">90649</w:t>
      </w:r>
    </w:p>
    <w:p>
      <w:r>
        <w:t xml:space="preserve">Mies, joka antaa selkäsaunan, voi hyvinkin olla latinalaisamerikkalainen, minun pitäisi nähdä paljon selkeämpi video ennen kuin antaisin hänelle kunnian kutsua häntä valkoiseksi.</w:t>
      </w:r>
    </w:p>
    <w:p>
      <w:r>
        <w:rPr>
          <w:b/>
          <w:u w:val="single"/>
        </w:rPr>
        <w:t xml:space="preserve">90650</w:t>
      </w:r>
    </w:p>
    <w:p>
      <w:r>
        <w:t xml:space="preserve">Huomatkaa myös, että juoksevaa selostusta pitävä neekeri ei sanonut mitään "valkoisesta pojasta", termiä, jota Yard Ape ei koskaan jätä käyttämättä, kun hänelle annetaan tilaisuus!</w:t>
      </w:r>
    </w:p>
    <w:p>
      <w:r>
        <w:rPr>
          <w:b/>
          <w:u w:val="single"/>
        </w:rPr>
        <w:t xml:space="preserve">90651</w:t>
      </w:r>
    </w:p>
    <w:p>
      <w:r>
        <w:t xml:space="preserve">Huomaa videon otsikko , aina kun valkoisen ja ei-valkoisen välillä on tappelu, valkoinen on aina rasisti.</w:t>
      </w:r>
    </w:p>
    <w:p>
      <w:r>
        <w:rPr>
          <w:b/>
          <w:u w:val="single"/>
        </w:rPr>
        <w:t xml:space="preserve">90652</w:t>
      </w:r>
    </w:p>
    <w:p>
      <w:r>
        <w:t xml:space="preserve">Mainoksessa annetut mitat ovat sekaisin... siinä sanotaan, että talot 1 ja 2 ovat 7000 neliömetriä!</w:t>
      </w:r>
    </w:p>
    <w:p>
      <w:r>
        <w:rPr>
          <w:b/>
          <w:u w:val="single"/>
        </w:rPr>
        <w:t xml:space="preserve">90653</w:t>
      </w:r>
    </w:p>
    <w:p>
      <w:r>
        <w:t xml:space="preserve">Enemmän kuin 1100 max</w:t>
      </w:r>
    </w:p>
    <w:p>
      <w:r>
        <w:rPr>
          <w:b/>
          <w:u w:val="single"/>
        </w:rPr>
        <w:t xml:space="preserve">90654</w:t>
      </w:r>
    </w:p>
    <w:p>
      <w:r>
        <w:t xml:space="preserve">Kiitos, herra !</w:t>
      </w:r>
    </w:p>
    <w:p>
      <w:r>
        <w:rPr>
          <w:b/>
          <w:u w:val="single"/>
        </w:rPr>
        <w:t xml:space="preserve">90655</w:t>
      </w:r>
    </w:p>
    <w:p>
      <w:r>
        <w:t xml:space="preserve">Saanko toisen !</w:t>
      </w:r>
    </w:p>
    <w:p>
      <w:r>
        <w:rPr>
          <w:b/>
          <w:u w:val="single"/>
        </w:rPr>
        <w:t xml:space="preserve">90656</w:t>
      </w:r>
    </w:p>
    <w:p>
      <w:r>
        <w:t xml:space="preserve">Truckers Music - YouTube Trucker Song yhtyeeltä Head Hands and Feet ( southern rock kai ) paljon kauniita kuvia ja kauniita naisia !</w:t>
      </w:r>
    </w:p>
    <w:p>
      <w:r>
        <w:rPr>
          <w:b/>
          <w:u w:val="single"/>
        </w:rPr>
        <w:t xml:space="preserve">90657</w:t>
      </w:r>
    </w:p>
    <w:p>
      <w:r>
        <w:t xml:space="preserve">Minulla on minun pahvi koristeet valmiina yhdessä peukalon nastat .</w:t>
      </w:r>
    </w:p>
    <w:p>
      <w:r>
        <w:rPr>
          <w:b/>
          <w:u w:val="single"/>
        </w:rPr>
        <w:t xml:space="preserve">90658</w:t>
      </w:r>
    </w:p>
    <w:p>
      <w:r>
        <w:t xml:space="preserve">Minulla on myös "lasimagneetti" -tyyppisiä koristeita terassin ovea varten.</w:t>
      </w:r>
    </w:p>
    <w:p>
      <w:r>
        <w:rPr>
          <w:b/>
          <w:u w:val="single"/>
        </w:rPr>
        <w:t xml:space="preserve">90659</w:t>
      </w:r>
    </w:p>
    <w:p>
      <w:r>
        <w:t xml:space="preserve">Tänä viikonloppuna koristeet nousevat .</w:t>
      </w:r>
    </w:p>
    <w:p>
      <w:r>
        <w:rPr>
          <w:b/>
          <w:u w:val="single"/>
        </w:rPr>
        <w:t xml:space="preserve">90660</w:t>
      </w:r>
    </w:p>
    <w:p>
      <w:r>
        <w:t xml:space="preserve">Mahtaakohan meksikolaiset varastaa ne tänä vuonna .</w:t>
      </w:r>
    </w:p>
    <w:p>
      <w:r>
        <w:rPr>
          <w:b/>
          <w:u w:val="single"/>
        </w:rPr>
        <w:t xml:space="preserve">90661</w:t>
      </w:r>
    </w:p>
    <w:p>
      <w:r>
        <w:t xml:space="preserve">Minulla on yhteensä neljä dollaria sijoitettu koristeet .</w:t>
      </w:r>
    </w:p>
    <w:p>
      <w:r>
        <w:rPr>
          <w:b/>
          <w:u w:val="single"/>
        </w:rPr>
        <w:t xml:space="preserve">90662</w:t>
      </w:r>
    </w:p>
    <w:p>
      <w:r>
        <w:t xml:space="preserve">.99Cents Only -myymälöissä on mukava valikoima Halloween-kamaa.</w:t>
      </w:r>
    </w:p>
    <w:p>
      <w:r>
        <w:rPr>
          <w:b/>
          <w:u w:val="single"/>
        </w:rPr>
        <w:t xml:space="preserve">90663</w:t>
      </w:r>
    </w:p>
    <w:p>
      <w:r>
        <w:t xml:space="preserve">Dollar Tree oli myös valikoima edullisia koristeita.</w:t>
      </w:r>
    </w:p>
    <w:p>
      <w:r>
        <w:rPr>
          <w:b/>
          <w:u w:val="single"/>
        </w:rPr>
        <w:t xml:space="preserve">90664</w:t>
      </w:r>
    </w:p>
    <w:p>
      <w:r>
        <w:t xml:space="preserve">Erittäin hienoja kuvia kaikki !</w:t>
      </w:r>
    </w:p>
    <w:p>
      <w:r>
        <w:rPr>
          <w:b/>
          <w:u w:val="single"/>
        </w:rPr>
        <w:t xml:space="preserve">90665</w:t>
      </w:r>
    </w:p>
    <w:p>
      <w:r>
        <w:t xml:space="preserve">Useimpia näistä kuvista en ole koskaan nähnyt ennen , hienoa nähdä uusia kuvia tuosta ajasta .</w:t>
      </w:r>
    </w:p>
    <w:p>
      <w:r>
        <w:rPr>
          <w:b/>
          <w:u w:val="single"/>
        </w:rPr>
        <w:t xml:space="preserve">90666</w:t>
      </w:r>
    </w:p>
    <w:p>
      <w:r>
        <w:t xml:space="preserve">Kiitos kaikille !</w:t>
      </w:r>
    </w:p>
    <w:p>
      <w:r>
        <w:rPr>
          <w:b/>
          <w:u w:val="single"/>
        </w:rPr>
        <w:t xml:space="preserve">90667</w:t>
      </w:r>
    </w:p>
    <w:p>
      <w:r>
        <w:t xml:space="preserve">On koko video siellä jossain ja olen etsinyt sitä ilman onnea Julkaistu 1. toukokuuta 2014 Viikon epäkunnioittava viiniköynnös : `` Fxck Your Neighborhood '' Man 's Glasses Flew 50 Meters !</w:t>
      </w:r>
    </w:p>
    <w:p>
      <w:r>
        <w:rPr>
          <w:b/>
          <w:u w:val="single"/>
        </w:rPr>
        <w:t xml:space="preserve">90668</w:t>
      </w:r>
    </w:p>
    <w:p>
      <w:r>
        <w:t xml:space="preserve">- YouTube</w:t>
      </w:r>
    </w:p>
    <w:p>
      <w:r>
        <w:rPr>
          <w:b/>
          <w:u w:val="single"/>
        </w:rPr>
        <w:t xml:space="preserve">90669</w:t>
      </w:r>
    </w:p>
    <w:p>
      <w:r>
        <w:t xml:space="preserve">Nuo pojat käyttävät muovisia vispilöitä miekoina , ja tyttöjen lego-luomukset koostuvat muutaman valkoisen nuken nukkekodeista, ja tummat nuket ovat viereisessä tarhassa.</w:t>
      </w:r>
    </w:p>
    <w:p>
      <w:r>
        <w:rPr>
          <w:b/>
          <w:u w:val="single"/>
        </w:rPr>
        <w:t xml:space="preserve">90670</w:t>
      </w:r>
    </w:p>
    <w:p>
      <w:r>
        <w:t xml:space="preserve">Aina kun lähden talosta, käytän yhtä näistä 1920-luvun tyyppisistä fedoroista, joita minulla on melko monta.</w:t>
      </w:r>
    </w:p>
    <w:p>
      <w:r>
        <w:rPr>
          <w:b/>
          <w:u w:val="single"/>
        </w:rPr>
        <w:t xml:space="preserve">90671</w:t>
      </w:r>
    </w:p>
    <w:p>
      <w:r>
        <w:t xml:space="preserve">Tai toisenlainen :</w:t>
      </w:r>
    </w:p>
    <w:p>
      <w:r>
        <w:rPr>
          <w:b/>
          <w:u w:val="single"/>
        </w:rPr>
        <w:t xml:space="preserve">90672</w:t>
      </w:r>
    </w:p>
    <w:p>
      <w:r>
        <w:t xml:space="preserve">Koska toinen säie on tulossa liian pitkä ja bugging out , on aika aloittaa uusi , aloitan sen tällä ; Valmius I.</w:t>
      </w:r>
    </w:p>
    <w:p>
      <w:r>
        <w:rPr>
          <w:b/>
          <w:u w:val="single"/>
        </w:rPr>
        <w:t xml:space="preserve">90673</w:t>
      </w:r>
    </w:p>
    <w:p>
      <w:r>
        <w:t xml:space="preserve">Mukava nähdä !</w:t>
      </w:r>
    </w:p>
    <w:p>
      <w:r>
        <w:rPr>
          <w:b/>
          <w:u w:val="single"/>
        </w:rPr>
        <w:t xml:space="preserve">90674</w:t>
      </w:r>
    </w:p>
    <w:p>
      <w:r>
        <w:t xml:space="preserve">Löin väkivaltaisen neekerin, joka hyökkäsi minua vastaan baarin ulkopuolella.</w:t>
      </w:r>
    </w:p>
    <w:p>
      <w:r>
        <w:rPr>
          <w:b/>
          <w:u w:val="single"/>
        </w:rPr>
        <w:t xml:space="preserve">90675</w:t>
      </w:r>
    </w:p>
    <w:p>
      <w:r>
        <w:t xml:space="preserve">Tiedättehän, että jos unohdatte kaikki heidän väkivaltaiset eläimelliset pelottelutekonsa, heillä on pehmeä leuka !</w:t>
      </w:r>
    </w:p>
    <w:p>
      <w:r>
        <w:rPr>
          <w:b/>
          <w:u w:val="single"/>
        </w:rPr>
        <w:t xml:space="preserve">90676</w:t>
      </w:r>
    </w:p>
    <w:p>
      <w:r>
        <w:t xml:space="preserve">Koulujärjestelmämme eivät ole mitään muuta kuin kasvualustoja orjajärjestelmälle, jonka sionistit ovat päättäneet luoda.</w:t>
      </w:r>
    </w:p>
    <w:p>
      <w:r>
        <w:rPr>
          <w:b/>
          <w:u w:val="single"/>
        </w:rPr>
        <w:t xml:space="preserve">90677</w:t>
      </w:r>
    </w:p>
    <w:p>
      <w:r>
        <w:t xml:space="preserve">Voitteko sanoa Big Brother .</w:t>
      </w:r>
    </w:p>
    <w:p>
      <w:r>
        <w:rPr>
          <w:b/>
          <w:u w:val="single"/>
        </w:rPr>
        <w:t xml:space="preserve">90678</w:t>
      </w:r>
    </w:p>
    <w:p>
      <w:r>
        <w:t xml:space="preserve">Jos olisin teidän asemassanne, antaisin paremmat arvosanat valkoisille lapsille koulussanne, jotta he pääsisivät myöhemmin parempiin yliopistoihin.</w:t>
      </w:r>
    </w:p>
    <w:p>
      <w:r>
        <w:rPr>
          <w:b/>
          <w:u w:val="single"/>
        </w:rPr>
        <w:t xml:space="preserve">90679</w:t>
      </w:r>
    </w:p>
    <w:p>
      <w:r>
        <w:t xml:space="preserve">mutta jos kaveri ei voi tehdä vahinkoa, voidaan väittää, että pohjalla oleva kaveri kontrolloi alistamisen tai kääntämisen uhalla.</w:t>
      </w:r>
    </w:p>
    <w:p>
      <w:r>
        <w:rPr>
          <w:b/>
          <w:u w:val="single"/>
        </w:rPr>
        <w:t xml:space="preserve">90680</w:t>
      </w:r>
    </w:p>
    <w:p>
      <w:r>
        <w:t xml:space="preserve">Aseet ja koulutus .</w:t>
      </w:r>
    </w:p>
    <w:p>
      <w:r>
        <w:rPr>
          <w:b/>
          <w:u w:val="single"/>
        </w:rPr>
        <w:t xml:space="preserve">90681</w:t>
      </w:r>
    </w:p>
    <w:p>
      <w:r>
        <w:t xml:space="preserve">Täälläpäin on muutamia kouluja, jotka järjestävät vain naisille tarkoitettuja luokkia, ja kerran koulussa on kuuden tai kahdeksan viikon niin sanottu boot camp naisille, jotka haluavat tehdä krav magaa.</w:t>
      </w:r>
    </w:p>
    <w:p>
      <w:r>
        <w:rPr>
          <w:b/>
          <w:u w:val="single"/>
        </w:rPr>
        <w:t xml:space="preserve">90682</w:t>
      </w:r>
    </w:p>
    <w:p>
      <w:r>
        <w:t xml:space="preserve">Luulen, että se toimii niin, että maksat vain kuusi viikkoa etukäteen, ja luokat käyvät niin monta kertaa viikossa tuona aikana.</w:t>
      </w:r>
    </w:p>
    <w:p>
      <w:r>
        <w:rPr>
          <w:b/>
          <w:u w:val="single"/>
        </w:rPr>
        <w:t xml:space="preserve">90683</w:t>
      </w:r>
    </w:p>
    <w:p>
      <w:r>
        <w:t xml:space="preserve">Minullakin on vihreät silmät , mutta minun silmissäni on sininen rengas ulkopuolella.</w:t>
      </w:r>
    </w:p>
    <w:p>
      <w:r>
        <w:rPr>
          <w:b/>
          <w:u w:val="single"/>
        </w:rPr>
        <w:t xml:space="preserve">90684</w:t>
      </w:r>
    </w:p>
    <w:p>
      <w:r>
        <w:t xml:space="preserve">Ne muuttuvat sen mukaan, mitä käytän, ja muuttuvat keltaisiksi auringossa .</w:t>
      </w:r>
    </w:p>
    <w:p>
      <w:r>
        <w:rPr>
          <w:b/>
          <w:u w:val="single"/>
        </w:rPr>
        <w:t xml:space="preserve">90685</w:t>
      </w:r>
    </w:p>
    <w:p>
      <w:r>
        <w:t xml:space="preserve">Vihreät silmät näyttävät olevan melko harvinaisia .</w:t>
      </w:r>
    </w:p>
    <w:p>
      <w:r>
        <w:rPr>
          <w:b/>
          <w:u w:val="single"/>
        </w:rPr>
        <w:t xml:space="preserve">90686</w:t>
      </w:r>
    </w:p>
    <w:p>
      <w:r>
        <w:t xml:space="preserve">Tietämättömät haluavat rekisteröidä aseet, jotta vain rikollisilla olisi ase.</w:t>
      </w:r>
    </w:p>
    <w:p>
      <w:r>
        <w:rPr>
          <w:b/>
          <w:u w:val="single"/>
        </w:rPr>
        <w:t xml:space="preserve">90687</w:t>
      </w:r>
    </w:p>
    <w:p>
      <w:r>
        <w:t xml:space="preserve">Hieno ajatus, katsotaan, miten se vaikuttaa rikostilastoihin.</w:t>
      </w:r>
    </w:p>
    <w:p>
      <w:r>
        <w:rPr>
          <w:b/>
          <w:u w:val="single"/>
        </w:rPr>
        <w:t xml:space="preserve">90688</w:t>
      </w:r>
    </w:p>
    <w:p>
      <w:r>
        <w:t xml:space="preserve">Vaikka olen iloinen nähdessäni tämän luuserin vankilassa, mielestäni se on myös erinomainen OPSEC-opetus: STFU Dip-wad.</w:t>
      </w:r>
    </w:p>
    <w:p>
      <w:r>
        <w:rPr>
          <w:b/>
          <w:u w:val="single"/>
        </w:rPr>
        <w:t xml:space="preserve">90689</w:t>
      </w:r>
    </w:p>
    <w:p>
      <w:r>
        <w:t xml:space="preserve">Katsokaa tämän viestiketjun viestejä, on häpeällistä, että meistä on tullut tällaisia.</w:t>
      </w:r>
    </w:p>
    <w:p>
      <w:r>
        <w:rPr>
          <w:b/>
          <w:u w:val="single"/>
        </w:rPr>
        <w:t xml:space="preserve">90690</w:t>
      </w:r>
    </w:p>
    <w:p>
      <w:r>
        <w:t xml:space="preserve">Toivottavasti modit lopettavat tämän viestiketjun .</w:t>
      </w:r>
    </w:p>
    <w:p>
      <w:r>
        <w:rPr>
          <w:b/>
          <w:u w:val="single"/>
        </w:rPr>
        <w:t xml:space="preserve">90691</w:t>
      </w:r>
    </w:p>
    <w:p>
      <w:r>
        <w:t xml:space="preserve">HAUSKAA!!!</w:t>
      </w:r>
    </w:p>
    <w:p>
      <w:r>
        <w:rPr>
          <w:b/>
          <w:u w:val="single"/>
        </w:rPr>
        <w:t xml:space="preserve">90692</w:t>
      </w:r>
    </w:p>
    <w:p>
      <w:r>
        <w:t xml:space="preserve">Slidesong : Bob Rivers Comedy Corp - Joulun kaksitoista tuskaa - YouTube Älä missaa joulun kahdeksatta päivää noin 1 : 40 kohdalla.</w:t>
      </w:r>
    </w:p>
    <w:p>
      <w:r>
        <w:rPr>
          <w:b/>
          <w:u w:val="single"/>
        </w:rPr>
        <w:t xml:space="preserve">90693</w:t>
      </w:r>
    </w:p>
    <w:p>
      <w:r>
        <w:t xml:space="preserve">Toivon, että se unohdetaan ja keskitytään Holdomoriin ja 10 miljoonan kristityn kuolemaan .</w:t>
      </w:r>
    </w:p>
    <w:p>
      <w:r>
        <w:rPr>
          <w:b/>
          <w:u w:val="single"/>
        </w:rPr>
        <w:t xml:space="preserve">90694</w:t>
      </w:r>
    </w:p>
    <w:p>
      <w:r>
        <w:t xml:space="preserve">Voimmeko vihdoinkin haudata holokaustin? ...</w:t>
      </w:r>
    </w:p>
    <w:p>
      <w:r>
        <w:rPr>
          <w:b/>
          <w:u w:val="single"/>
        </w:rPr>
        <w:t xml:space="preserve">90695</w:t>
      </w:r>
    </w:p>
    <w:p>
      <w:r>
        <w:t xml:space="preserve">Tämä kiehtova luonnonvärinäköala Saturnus-planeetasta luotiin kuvista, jotka kerättiin pian sen jälkeen, kun Cassini aloitti laajennetun päiväntasaajan tehtävänsä heinäkuussa 2008 .</w:t>
      </w:r>
    </w:p>
    <w:p>
      <w:r>
        <w:rPr>
          <w:b/>
          <w:u w:val="single"/>
        </w:rPr>
        <w:t xml:space="preserve">90696</w:t>
      </w:r>
    </w:p>
    <w:p>
      <w:r>
        <w:t xml:space="preserve">Ai niin, unohdin sanoa, missä asuin .</w:t>
      </w:r>
    </w:p>
    <w:p>
      <w:r>
        <w:rPr>
          <w:b/>
          <w:u w:val="single"/>
        </w:rPr>
        <w:t xml:space="preserve">90697</w:t>
      </w:r>
    </w:p>
    <w:p>
      <w:r>
        <w:t xml:space="preserve">Asun Argentiinassa ... unohdettu valkoinen maa Etelä-Amerikan eteläisimmässä kärjessä.</w:t>
      </w:r>
    </w:p>
    <w:p>
      <w:r>
        <w:rPr>
          <w:b/>
          <w:u w:val="single"/>
        </w:rPr>
        <w:t xml:space="preserve">90698</w:t>
      </w:r>
    </w:p>
    <w:p>
      <w:r>
        <w:t xml:space="preserve">Mitä käytät tänä lukuvuonna?</w:t>
      </w:r>
    </w:p>
    <w:p>
      <w:r>
        <w:rPr>
          <w:b/>
          <w:u w:val="single"/>
        </w:rPr>
        <w:t xml:space="preserve">90699</w:t>
      </w:r>
    </w:p>
    <w:p>
      <w:r>
        <w:t xml:space="preserve">Onko viime lukuvuoden hittejä tai epäonnistumisia ?</w:t>
      </w:r>
    </w:p>
    <w:p>
      <w:r>
        <w:rPr>
          <w:b/>
          <w:u w:val="single"/>
        </w:rPr>
        <w:t xml:space="preserve">90700</w:t>
      </w:r>
    </w:p>
    <w:p>
      <w:r>
        <w:t xml:space="preserve">Mitkä kasvatukselliset tavoitteet tai filosofiat vaikuttavat siihen, mitä opetussuunnitelmia valitset ?</w:t>
      </w:r>
    </w:p>
    <w:p>
      <w:r>
        <w:rPr>
          <w:b/>
          <w:u w:val="single"/>
        </w:rPr>
        <w:t xml:space="preserve">90701</w:t>
      </w:r>
    </w:p>
    <w:p>
      <w:r>
        <w:t xml:space="preserve">Bomber-Bike-hanke 20-vuotiaana .</w:t>
      </w:r>
    </w:p>
    <w:p>
      <w:r>
        <w:rPr>
          <w:b/>
          <w:u w:val="single"/>
        </w:rPr>
        <w:t xml:space="preserve">90702</w:t>
      </w:r>
    </w:p>
    <w:p>
      <w:r>
        <w:t xml:space="preserve">Huhtikuu 2011 ( alas pyörät ja käsittely testi ) - YouTube Bomber-Bike Project vaihe 3 ( Motorrad mit Sternmotor ) - YouTube Bomber - Bike Transmission vaihe 4 ( Motorrad mit Sternmotor ) - YouTube</w:t>
      </w:r>
    </w:p>
    <w:p>
      <w:r>
        <w:rPr>
          <w:b/>
          <w:u w:val="single"/>
        </w:rPr>
        <w:t xml:space="preserve">90703</w:t>
      </w:r>
    </w:p>
    <w:p>
      <w:r>
        <w:t xml:space="preserve">Olin bmxer jonkin aikaa, kunnes joku varasti sen ... mutta käänsin huomioni maastopyöriin ... pidän niistä, joilla voi oikeasti mennä paikkoihin eikä vain tehdä typeriä koiratemppuja...</w:t>
      </w:r>
    </w:p>
    <w:p>
      <w:r>
        <w:rPr>
          <w:b/>
          <w:u w:val="single"/>
        </w:rPr>
        <w:t xml:space="preserve">90704</w:t>
      </w:r>
    </w:p>
    <w:p>
      <w:r>
        <w:t xml:space="preserve">Aseta heidät Livian eteen, pyydä heitä lukemaan se ja kirjoita sitten raportti siitä.</w:t>
      </w:r>
    </w:p>
    <w:p>
      <w:r>
        <w:rPr>
          <w:b/>
          <w:u w:val="single"/>
        </w:rPr>
        <w:t xml:space="preserve">90705</w:t>
      </w:r>
    </w:p>
    <w:p>
      <w:r>
        <w:t xml:space="preserve">Katso lisää ideoita sig.</w:t>
      </w:r>
    </w:p>
    <w:p>
      <w:r>
        <w:rPr>
          <w:b/>
          <w:u w:val="single"/>
        </w:rPr>
        <w:t xml:space="preserve">90706</w:t>
      </w:r>
    </w:p>
    <w:p>
      <w:r>
        <w:t xml:space="preserve">Uskomatonta sitten, kun näemme nykyään, että maailma sanoo, että on olemassa globaali kylä ja että taloudet ovat riippuvaisia toisistaan, kun Amerikka aivastelee, maailma vilustuu blahhblahdieblah, on selvää, että tarkoituksena on siirtää maailma samaan taloudelliseen keskinäisriippuvuuteen.</w:t>
      </w:r>
    </w:p>
    <w:p>
      <w:r>
        <w:rPr>
          <w:b/>
          <w:u w:val="single"/>
        </w:rPr>
        <w:t xml:space="preserve">90707</w:t>
      </w:r>
    </w:p>
    <w:p>
      <w:r>
        <w:t xml:space="preserve">Olen varma, että juutalaiset Skandinaviassa mykistävät koulutusjärjestelmiä myös siellä .</w:t>
      </w:r>
    </w:p>
    <w:p>
      <w:r>
        <w:rPr>
          <w:b/>
          <w:u w:val="single"/>
        </w:rPr>
        <w:t xml:space="preserve">90708</w:t>
      </w:r>
    </w:p>
    <w:p>
      <w:r>
        <w:t xml:space="preserve">He luultavasti hitaasti poistaa kurinalaisuutta tehdä mitä tahansa he voivat tehdä kouluissa huonompi ja huonompi.</w:t>
      </w:r>
    </w:p>
    <w:p>
      <w:r>
        <w:rPr>
          <w:b/>
          <w:u w:val="single"/>
        </w:rPr>
        <w:t xml:space="preserve">90709</w:t>
      </w:r>
    </w:p>
    <w:p>
      <w:r>
        <w:t xml:space="preserve">Jokaisen, joka uskoo, että Hitlerin toimet olivat perusteltuja ja tilanteeseen nähden oikeita toimia, on myös uskottava, että valkoisten sukupuuttoon kuoleminen on hyväksyttävä lopputulos.</w:t>
      </w:r>
    </w:p>
    <w:p>
      <w:r>
        <w:rPr>
          <w:b/>
          <w:u w:val="single"/>
        </w:rPr>
        <w:t xml:space="preserve">90710</w:t>
      </w:r>
    </w:p>
    <w:p>
      <w:r>
        <w:t xml:space="preserve">Muistan, kun olin collegessani lomien aikaan ... kaikki juhlapyhät mainittiin kovaan ääneen joulua lukuun ottamatta ... erityisesti kwanzaa .</w:t>
      </w:r>
    </w:p>
    <w:p>
      <w:r>
        <w:rPr>
          <w:b/>
          <w:u w:val="single"/>
        </w:rPr>
        <w:t xml:space="preserve">90711</w:t>
      </w:r>
    </w:p>
    <w:p>
      <w:r>
        <w:t xml:space="preserve">lambent \ LAM-buhnt \ , adjektiivi : 1 .</w:t>
      </w:r>
    </w:p>
    <w:p>
      <w:r>
        <w:rPr>
          <w:b/>
          <w:u w:val="single"/>
        </w:rPr>
        <w:t xml:space="preserve">90712</w:t>
      </w:r>
    </w:p>
    <w:p>
      <w:r>
        <w:t xml:space="preserve">Leikkii kevyesti pinnalla tai sen päällä ; välkkyy ; kuten , `` loistava liekki ; loistavat varjot . '' 2 .</w:t>
      </w:r>
    </w:p>
    <w:p>
      <w:r>
        <w:rPr>
          <w:b/>
          <w:u w:val="single"/>
        </w:rPr>
        <w:t xml:space="preserve">90713</w:t>
      </w:r>
    </w:p>
    <w:p>
      <w:r>
        <w:t xml:space="preserve">Pehmeän kirkas tai säteilevä ; valovoimainen ; kuten , `` karvainen valo . '' 3 .</w:t>
      </w:r>
    </w:p>
    <w:p>
      <w:r>
        <w:rPr>
          <w:b/>
          <w:u w:val="single"/>
        </w:rPr>
        <w:t xml:space="preserve">90714</w:t>
      </w:r>
    </w:p>
    <w:p>
      <w:r>
        <w:t xml:space="preserve">Kevyt ja loistava ; kuten , `` karvainen tyyli ; karvainen nokkeluus.''</w:t>
      </w:r>
    </w:p>
    <w:p>
      <w:r>
        <w:rPr>
          <w:b/>
          <w:u w:val="single"/>
        </w:rPr>
        <w:t xml:space="preserve">90715</w:t>
      </w:r>
    </w:p>
    <w:p>
      <w:r>
        <w:t xml:space="preserve">Mielessäni on mielikuva korkealle kohoavasta holvista, joka nousee ja katoaa harmaanvalkoiseen hiljaisuuteen, suolaseinissä olevista kapeikoista, joissa pyhimykset asuivat, muutamasta karvaasta kultapisteestä, jotka hohtavat heikosti alttarilla.</w:t>
      </w:r>
    </w:p>
    <w:p>
      <w:r>
        <w:rPr>
          <w:b/>
          <w:u w:val="single"/>
        </w:rPr>
        <w:t xml:space="preserve">90716</w:t>
      </w:r>
    </w:p>
    <w:p>
      <w:r>
        <w:t xml:space="preserve">--Richard O 'Mara , `` The Unapologetic Tourist , '' New York Times , 21. marraskuuta 1999 Lambent on latinankielisen lambere , `` nuolla'' nykyisestä partitiivista. ''</w:t>
      </w:r>
    </w:p>
    <w:p>
      <w:r>
        <w:rPr>
          <w:b/>
          <w:u w:val="single"/>
        </w:rPr>
        <w:t xml:space="preserve">90717</w:t>
      </w:r>
    </w:p>
    <w:p>
      <w:r>
        <w:t xml:space="preserve">Olen samaa mieltä .</w:t>
      </w:r>
    </w:p>
    <w:p>
      <w:r>
        <w:rPr>
          <w:b/>
          <w:u w:val="single"/>
        </w:rPr>
        <w:t xml:space="preserve">90718</w:t>
      </w:r>
    </w:p>
    <w:p>
      <w:r>
        <w:t xml:space="preserve">Otti Itä-Aasian taiteen kurssin yliopistossa itse.</w:t>
      </w:r>
    </w:p>
    <w:p>
      <w:r>
        <w:rPr>
          <w:b/>
          <w:u w:val="single"/>
        </w:rPr>
        <w:t xml:space="preserve">90719</w:t>
      </w:r>
    </w:p>
    <w:p>
      <w:r>
        <w:t xml:space="preserve">Unohdit mainita, että kiinalainen/japanilainen/korealainen taide tuskin muuttui kahdessa tuhannessa vuodessa ennen 19. vuosisadan loppua.</w:t>
      </w:r>
    </w:p>
    <w:p>
      <w:r>
        <w:rPr>
          <w:b/>
          <w:u w:val="single"/>
        </w:rPr>
        <w:t xml:space="preserve">90720</w:t>
      </w:r>
    </w:p>
    <w:p>
      <w:r>
        <w:t xml:space="preserve">Siksi käyttäjä sanoi: `` Älkää sekoittako häntä Hitlerin perheen juutalaiseen lääkäriin Itävallassa, Eduard Blochiin . ''</w:t>
      </w:r>
    </w:p>
    <w:p>
      <w:r>
        <w:rPr>
          <w:b/>
          <w:u w:val="single"/>
        </w:rPr>
        <w:t xml:space="preserve">90721</w:t>
      </w:r>
    </w:p>
    <w:p>
      <w:r>
        <w:t xml:space="preserve">Puhumattakaan siitä, että Wake Forest on loistava yliopisto, ja yksi niistä monista verkkoyliopistoista, joita on ilmestynyt.</w:t>
      </w:r>
    </w:p>
    <w:p>
      <w:r>
        <w:rPr>
          <w:b/>
          <w:u w:val="single"/>
        </w:rPr>
        <w:t xml:space="preserve">90722</w:t>
      </w:r>
    </w:p>
    <w:p>
      <w:r>
        <w:t xml:space="preserve">En koskaan kouluttaisi lapsiani kotona tai lähettäisi heitä julkisiin kouluihin.</w:t>
      </w:r>
    </w:p>
    <w:p>
      <w:r>
        <w:rPr>
          <w:b/>
          <w:u w:val="single"/>
        </w:rPr>
        <w:t xml:space="preserve">90723</w:t>
      </w:r>
    </w:p>
    <w:p>
      <w:r>
        <w:t xml:space="preserve">He kaikki menevät ei-uskonnollisiin yksityiskouluihin.</w:t>
      </w:r>
    </w:p>
    <w:p>
      <w:r>
        <w:rPr>
          <w:b/>
          <w:u w:val="single"/>
        </w:rPr>
        <w:t xml:space="preserve">90724</w:t>
      </w:r>
    </w:p>
    <w:p>
      <w:r>
        <w:t xml:space="preserve">On hauska nähdä kaverin pilkkaavan meitä ja kutsuvan meitä tyhmiksi punaniskoiksi, kun hän kirjoittaakin 5. luokan tasolla.</w:t>
      </w:r>
    </w:p>
    <w:p>
      <w:r>
        <w:rPr>
          <w:b/>
          <w:u w:val="single"/>
        </w:rPr>
        <w:t xml:space="preserve">90725</w:t>
      </w:r>
    </w:p>
    <w:p>
      <w:r>
        <w:t xml:space="preserve">Kunnes voit selittää tämän lausuman merkityksen, katson, että olet juuri ylittänyt jokaisen täällä olleen trollin.</w:t>
      </w:r>
    </w:p>
    <w:p>
      <w:r>
        <w:rPr>
          <w:b/>
          <w:u w:val="single"/>
        </w:rPr>
        <w:t xml:space="preserve">90726</w:t>
      </w:r>
    </w:p>
    <w:p>
      <w:r>
        <w:t xml:space="preserve">Luin juuri sanomalehdestä Washingtonin osavaltion Grays Harborin piirikunnassa, että koetulokset ovat laskussa.</w:t>
      </w:r>
    </w:p>
    <w:p>
      <w:r>
        <w:rPr>
          <w:b/>
          <w:u w:val="single"/>
        </w:rPr>
        <w:t xml:space="preserve">90727</w:t>
      </w:r>
    </w:p>
    <w:p>
      <w:r>
        <w:t xml:space="preserve">Hispano- ja neekeriväestö kyseisessä piirikunnassa ?</w:t>
      </w:r>
    </w:p>
    <w:p>
      <w:r>
        <w:rPr>
          <w:b/>
          <w:u w:val="single"/>
        </w:rPr>
        <w:t xml:space="preserve">90728</w:t>
      </w:r>
    </w:p>
    <w:p>
      <w:r>
        <w:t xml:space="preserve">Ylöspäin .</w:t>
      </w:r>
    </w:p>
    <w:p>
      <w:r>
        <w:rPr>
          <w:b/>
          <w:u w:val="single"/>
        </w:rPr>
        <w:t xml:space="preserve">90729</w:t>
      </w:r>
    </w:p>
    <w:p>
      <w:r>
        <w:t xml:space="preserve">Hispano- ja neekeriväestön kasvaessa koetulosten keskiarvot laskevat.</w:t>
      </w:r>
    </w:p>
    <w:p>
      <w:r>
        <w:rPr>
          <w:b/>
          <w:u w:val="single"/>
        </w:rPr>
        <w:t xml:space="preserve">90730</w:t>
      </w:r>
    </w:p>
    <w:p>
      <w:r>
        <w:t xml:space="preserve">Myös rikollisuus lisääntyy, mutta se on toinen asia.</w:t>
      </w:r>
    </w:p>
    <w:p>
      <w:r>
        <w:rPr>
          <w:b/>
          <w:u w:val="single"/>
        </w:rPr>
        <w:t xml:space="preserve">90731</w:t>
      </w:r>
    </w:p>
    <w:p>
      <w:r>
        <w:t xml:space="preserve">Selvä, teen sen, kun palaan hakemaan hänet koulusta.</w:t>
      </w:r>
    </w:p>
    <w:p>
      <w:r>
        <w:rPr>
          <w:b/>
          <w:u w:val="single"/>
        </w:rPr>
        <w:t xml:space="preserve">90732</w:t>
      </w:r>
    </w:p>
    <w:p>
      <w:r>
        <w:t xml:space="preserve">Lähetän PM-osoitteemme ja hänen nimensä , jotta he voivat aloittaa.</w:t>
      </w:r>
    </w:p>
    <w:p>
      <w:r>
        <w:rPr>
          <w:b/>
          <w:u w:val="single"/>
        </w:rPr>
        <w:t xml:space="preserve">90733</w:t>
      </w:r>
    </w:p>
    <w:p>
      <w:r>
        <w:t xml:space="preserve">Vau!</w:t>
      </w:r>
    </w:p>
    <w:p>
      <w:r>
        <w:rPr>
          <w:b/>
          <w:u w:val="single"/>
        </w:rPr>
        <w:t xml:space="preserve">90734</w:t>
      </w:r>
    </w:p>
    <w:p>
      <w:r>
        <w:t xml:space="preserve">En halunnut tappaa tätä säiettä tuolla loooooooooooooooooooooong viestillä .</w:t>
      </w:r>
    </w:p>
    <w:p>
      <w:r>
        <w:rPr>
          <w:b/>
          <w:u w:val="single"/>
        </w:rPr>
        <w:t xml:space="preserve">90735</w:t>
      </w:r>
    </w:p>
    <w:p>
      <w:r>
        <w:t xml:space="preserve">Toivoin, että joku löytäisi sen hyödylliseksi.</w:t>
      </w:r>
    </w:p>
    <w:p>
      <w:r>
        <w:rPr>
          <w:b/>
          <w:u w:val="single"/>
        </w:rPr>
        <w:t xml:space="preserve">90736</w:t>
      </w:r>
    </w:p>
    <w:p>
      <w:r>
        <w:t xml:space="preserve">David ( SS )</w:t>
      </w:r>
    </w:p>
    <w:p>
      <w:r>
        <w:rPr>
          <w:b/>
          <w:u w:val="single"/>
        </w:rPr>
        <w:t xml:space="preserve">90737</w:t>
      </w:r>
    </w:p>
    <w:p>
      <w:r>
        <w:t xml:space="preserve">Jos se on vastoin virallista tarinaa, se on holokaustin kieltämistä, ja hänen on istuttava modernissa gulagissa.</w:t>
      </w:r>
    </w:p>
    <w:p>
      <w:r>
        <w:rPr>
          <w:b/>
          <w:u w:val="single"/>
        </w:rPr>
        <w:t xml:space="preserve">90738</w:t>
      </w:r>
    </w:p>
    <w:p>
      <w:r>
        <w:t xml:space="preserve">Lisää kaksinaismoraalia .</w:t>
      </w:r>
    </w:p>
    <w:p>
      <w:r>
        <w:rPr>
          <w:b/>
          <w:u w:val="single"/>
        </w:rPr>
        <w:t xml:space="preserve">90739</w:t>
      </w:r>
    </w:p>
    <w:p>
      <w:r>
        <w:t xml:space="preserve">"Se ei kuulostanut mielestäni idioottimaiselta . ''</w:t>
      </w:r>
    </w:p>
    <w:p>
      <w:r>
        <w:rPr>
          <w:b/>
          <w:u w:val="single"/>
        </w:rPr>
        <w:t xml:space="preserve">90740</w:t>
      </w:r>
    </w:p>
    <w:p>
      <w:r>
        <w:t xml:space="preserve">Kasvattaa lapsia useammalla kuin yhdellä kielellä .</w:t>
      </w:r>
    </w:p>
    <w:p>
      <w:r>
        <w:rPr>
          <w:b/>
          <w:u w:val="single"/>
        </w:rPr>
        <w:t xml:space="preserve">90741</w:t>
      </w:r>
    </w:p>
    <w:p>
      <w:r>
        <w:t xml:space="preserve">Ilmeisesti nuoret lapset omaksuvat kieliä hyvin nopeasti .</w:t>
      </w:r>
    </w:p>
    <w:p>
      <w:r>
        <w:rPr>
          <w:b/>
          <w:u w:val="single"/>
        </w:rPr>
        <w:t xml:space="preserve">90742</w:t>
      </w:r>
    </w:p>
    <w:p>
      <w:r>
        <w:t xml:space="preserve">Puhun kahta .</w:t>
      </w:r>
    </w:p>
    <w:p>
      <w:r>
        <w:rPr>
          <w:b/>
          <w:u w:val="single"/>
        </w:rPr>
        <w:t xml:space="preserve">90743</w:t>
      </w:r>
    </w:p>
    <w:p>
      <w:r>
        <w:t xml:space="preserve">Samoin lapseni, ja he ovat 4 ja 5-vuotiaita.</w:t>
      </w:r>
    </w:p>
    <w:p>
      <w:r>
        <w:rPr>
          <w:b/>
          <w:u w:val="single"/>
        </w:rPr>
        <w:t xml:space="preserve">90744</w:t>
      </w:r>
    </w:p>
    <w:p>
      <w:r>
        <w:t xml:space="preserve">Enemmänkin syy miksi haluan kotikouluun lapseni .</w:t>
      </w:r>
    </w:p>
    <w:p>
      <w:r>
        <w:rPr>
          <w:b/>
          <w:u w:val="single"/>
        </w:rPr>
        <w:t xml:space="preserve">90745</w:t>
      </w:r>
    </w:p>
    <w:p>
      <w:r>
        <w:t xml:space="preserve">Tämä on aika paljon perversio-opetusta lastentarhanopettajille .</w:t>
      </w:r>
    </w:p>
    <w:p>
      <w:r>
        <w:rPr>
          <w:b/>
          <w:u w:val="single"/>
        </w:rPr>
        <w:t xml:space="preserve">90746</w:t>
      </w:r>
    </w:p>
    <w:p>
      <w:r>
        <w:t xml:space="preserve">Rukoilen näiden vanhempien puolesta, jotka taistelevat tätä luontoa itseään vastaan tehtyä iljetystä tekoa vastaan.</w:t>
      </w:r>
    </w:p>
    <w:p>
      <w:r>
        <w:rPr>
          <w:b/>
          <w:u w:val="single"/>
        </w:rPr>
        <w:t xml:space="preserve">90747</w:t>
      </w:r>
    </w:p>
    <w:p>
      <w:r>
        <w:t xml:space="preserve">Entäpä ensimmäinen maailmansota ja armenialaisten kansanmurha, jota seuraavan videon mukaan lietsoi kansainvälinen juutalaisten salaliitto: http://www.youtube.com/watch ? v = ttjNZ ... eature = related</w:t>
      </w:r>
    </w:p>
    <w:p>
      <w:r>
        <w:rPr>
          <w:b/>
          <w:u w:val="single"/>
        </w:rPr>
        <w:t xml:space="preserve">90748</w:t>
      </w:r>
    </w:p>
    <w:p>
      <w:r>
        <w:t xml:space="preserve">Juuri niin.</w:t>
      </w:r>
    </w:p>
    <w:p>
      <w:r>
        <w:rPr>
          <w:b/>
          <w:u w:val="single"/>
        </w:rPr>
        <w:t xml:space="preserve">90749</w:t>
      </w:r>
    </w:p>
    <w:p>
      <w:r>
        <w:t xml:space="preserve">Olisin varmasti pärjännyt hyvin julkisessa koulussa, jos meksikolaiset jengiläiset olisivat lakanneet potkimasta minua * * * niin kauan, että olisin saanut läksyni tehtyä ...</w:t>
      </w:r>
    </w:p>
    <w:p>
      <w:r>
        <w:rPr>
          <w:b/>
          <w:u w:val="single"/>
        </w:rPr>
        <w:t xml:space="preserve">90750</w:t>
      </w:r>
    </w:p>
    <w:p>
      <w:r>
        <w:t xml:space="preserve">Kunpa voisinkin antaa sinulle tästä vastauksen, Wolfie ... Nähdään myöhemmin.</w:t>
      </w:r>
    </w:p>
    <w:p>
      <w:r>
        <w:rPr>
          <w:b/>
          <w:u w:val="single"/>
        </w:rPr>
        <w:t xml:space="preserve">90751</w:t>
      </w:r>
    </w:p>
    <w:p>
      <w:r>
        <w:t xml:space="preserve">Tähän viestiin ei ole mitään lisättävää ...</w:t>
      </w:r>
    </w:p>
    <w:p>
      <w:r>
        <w:rPr>
          <w:b/>
          <w:u w:val="single"/>
        </w:rPr>
        <w:t xml:space="preserve">90752</w:t>
      </w:r>
    </w:p>
    <w:p>
      <w:r>
        <w:t xml:space="preserve">Julkinen koulu ei ole paikka lapsillemme .</w:t>
      </w:r>
    </w:p>
    <w:p>
      <w:r>
        <w:rPr>
          <w:b/>
          <w:u w:val="single"/>
        </w:rPr>
        <w:t xml:space="preserve">90753</w:t>
      </w:r>
    </w:p>
    <w:p>
      <w:r>
        <w:t xml:space="preserve">Ne eivät ole mitään muuta kuin indoktrinaatiokeskuksia, jotka on suunniteltu erottamaan lapset vanhemmistaan ja täyttämään heidän mielensä liberaalilla propagandalla.</w:t>
      </w:r>
    </w:p>
    <w:p>
      <w:r>
        <w:rPr>
          <w:b/>
          <w:u w:val="single"/>
        </w:rPr>
        <w:t xml:space="preserve">90754</w:t>
      </w:r>
    </w:p>
    <w:p>
      <w:r>
        <w:t xml:space="preserve">Kuulostaa juutalaiselta opettajalta .</w:t>
      </w:r>
    </w:p>
    <w:p>
      <w:r>
        <w:rPr>
          <w:b/>
          <w:u w:val="single"/>
        </w:rPr>
        <w:t xml:space="preserve">90755</w:t>
      </w:r>
    </w:p>
    <w:p>
      <w:r>
        <w:t xml:space="preserve">Ne sekoitetaan usein valkoisiin, kun ne piilottavat häntänsä , sarvensa ja kavionsa .</w:t>
      </w:r>
    </w:p>
    <w:p>
      <w:r>
        <w:rPr>
          <w:b/>
          <w:u w:val="single"/>
        </w:rPr>
        <w:t xml:space="preserve">90756</w:t>
      </w:r>
    </w:p>
    <w:p>
      <w:r>
        <w:t xml:space="preserve">Tämä on tyypillistä julkisissa kouluissa .</w:t>
      </w:r>
    </w:p>
    <w:p>
      <w:r>
        <w:rPr>
          <w:b/>
          <w:u w:val="single"/>
        </w:rPr>
        <w:t xml:space="preserve">90757</w:t>
      </w:r>
    </w:p>
    <w:p>
      <w:r>
        <w:t xml:space="preserve">Jos vanhemmat valittavat, kun he vastustavat itsevihaa, heidän lapsensa leimataan rasisteiksi ja heitä ahdistellaan tai hakataan koko loppuelämänsä ajan.</w:t>
      </w:r>
    </w:p>
    <w:p>
      <w:r>
        <w:rPr>
          <w:b/>
          <w:u w:val="single"/>
        </w:rPr>
        <w:t xml:space="preserve">90758</w:t>
      </w:r>
    </w:p>
    <w:p>
      <w:r>
        <w:t xml:space="preserve">Ehkä he tajuavat, että ihmiset ovat heräämässä tarinaan ja ajattelevat, että heidän pitäisi ottaa voittonsa ja lopettaa kun ovat vielä voitolla.</w:t>
      </w:r>
    </w:p>
    <w:p>
      <w:r>
        <w:rPr>
          <w:b/>
          <w:u w:val="single"/>
        </w:rPr>
        <w:t xml:space="preserve">90759</w:t>
      </w:r>
    </w:p>
    <w:p>
      <w:r>
        <w:t xml:space="preserve">Sivusto, josta edellä oleva transkriptio on peräisin, tarjoaa kaikki tärkeimmät Hitlerin puheet ja ohjeet historialliseksi viitteeksi, ja se on jo aiemmin hyväksytty.</w:t>
      </w:r>
    </w:p>
    <w:p>
      <w:r>
        <w:rPr>
          <w:b/>
          <w:u w:val="single"/>
        </w:rPr>
        <w:t xml:space="preserve">90760</w:t>
      </w:r>
    </w:p>
    <w:p>
      <w:r>
        <w:t xml:space="preserve">Tyhmyys on oma rangaistuksensa .</w:t>
      </w:r>
    </w:p>
    <w:p>
      <w:r>
        <w:rPr>
          <w:b/>
          <w:u w:val="single"/>
        </w:rPr>
        <w:t xml:space="preserve">90761</w:t>
      </w:r>
    </w:p>
    <w:p>
      <w:r>
        <w:t xml:space="preserve">Vertailun vuoksi: laitatte ulosteita keittoonne laitatte vettä autojenne bensiinitankkiin syötätte karjaanne myrkkyä kastatte kasvianne suolaisella vedellä annatte lapsillenne FAS:ia Teidän ei tarvitse rangaista näitä ihmisiä .</w:t>
      </w:r>
    </w:p>
    <w:p>
      <w:r>
        <w:rPr>
          <w:b/>
          <w:u w:val="single"/>
        </w:rPr>
        <w:t xml:space="preserve">90762</w:t>
      </w:r>
    </w:p>
    <w:p>
      <w:r>
        <w:t xml:space="preserve">Seurausten kanssa eläminen on tarpeeksi rangaistus .</w:t>
      </w:r>
    </w:p>
    <w:p>
      <w:r>
        <w:rPr>
          <w:b/>
          <w:u w:val="single"/>
        </w:rPr>
        <w:t xml:space="preserve">90763</w:t>
      </w:r>
    </w:p>
    <w:p>
      <w:r>
        <w:t xml:space="preserve">Kosher-teurastus , jonka jokainen rabbi auringon alla on siunannut.</w:t>
      </w:r>
    </w:p>
    <w:p>
      <w:r>
        <w:rPr>
          <w:b/>
          <w:u w:val="single"/>
        </w:rPr>
        <w:t xml:space="preserve">90764</w:t>
      </w:r>
    </w:p>
    <w:p>
      <w:r>
        <w:t xml:space="preserve">Jumalan oma jumalallinen väliintulo , jota auttoivat juutalaisilta huijatut rahat.</w:t>
      </w:r>
    </w:p>
    <w:p>
      <w:r>
        <w:rPr>
          <w:b/>
          <w:u w:val="single"/>
        </w:rPr>
        <w:t xml:space="preserve">90765</w:t>
      </w:r>
    </w:p>
    <w:p>
      <w:r>
        <w:t xml:space="preserve">Keskittyisin ensin pakotettuun integraatioon ja siihen, että valkoiset toimivat vastauksena siihen.</w:t>
      </w:r>
    </w:p>
    <w:p>
      <w:r>
        <w:rPr>
          <w:b/>
          <w:u w:val="single"/>
        </w:rPr>
        <w:t xml:space="preserve">90766</w:t>
      </w:r>
    </w:p>
    <w:p>
      <w:r>
        <w:t xml:space="preserve">Tämä on asia, jota meidän on korostettava.</w:t>
      </w:r>
    </w:p>
    <w:p>
      <w:r>
        <w:rPr>
          <w:b/>
          <w:u w:val="single"/>
        </w:rPr>
        <w:t xml:space="preserve">90767</w:t>
      </w:r>
    </w:p>
    <w:p>
      <w:r>
        <w:t xml:space="preserve">Siitä lähtien kun perheeni oli mukana perustamassa ja muodostamassa TEXASia, olen aktiivisesti yrittänyt löytää työtä ja asuinpaikkaa....</w:t>
      </w:r>
    </w:p>
    <w:p>
      <w:r>
        <w:rPr>
          <w:b/>
          <w:u w:val="single"/>
        </w:rPr>
        <w:t xml:space="preserve">90768</w:t>
      </w:r>
    </w:p>
    <w:p>
      <w:r>
        <w:t xml:space="preserve">Älä pelleile Teksasin kanssa</w:t>
      </w:r>
    </w:p>
    <w:p>
      <w:r>
        <w:rPr>
          <w:b/>
          <w:u w:val="single"/>
        </w:rPr>
        <w:t xml:space="preserve">90769</w:t>
      </w:r>
    </w:p>
    <w:p>
      <w:r>
        <w:t xml:space="preserve">Miten selitätte Kiinan, joka on täysin hallituksen omistama ja hallitsema kommunistinen valtio, joka kuitenkin tuhlaa maailman resursseja romuun ja tyhjien kaupunkien rakentamiseen?</w:t>
      </w:r>
    </w:p>
    <w:p>
      <w:r>
        <w:rPr>
          <w:b/>
          <w:u w:val="single"/>
        </w:rPr>
        <w:t xml:space="preserve">90770</w:t>
      </w:r>
    </w:p>
    <w:p>
      <w:r>
        <w:t xml:space="preserve">Siellä ei ole kapitalismia !</w:t>
      </w:r>
    </w:p>
    <w:p>
      <w:r>
        <w:rPr>
          <w:b/>
          <w:u w:val="single"/>
        </w:rPr>
        <w:t xml:space="preserve">90771</w:t>
      </w:r>
    </w:p>
    <w:p>
      <w:r>
        <w:t xml:space="preserve">Rakastan tietää miesten mielipiteitä tällaisista asioista , miten heidän mielestään tyttöjen pitäisi pukeutua jne. kiitos henkilölle, joka aloitti viestiketjun. erinomaista saada näkemystä miesten mieliin !</w:t>
      </w:r>
    </w:p>
    <w:p>
      <w:r>
        <w:rPr>
          <w:b/>
          <w:u w:val="single"/>
        </w:rPr>
        <w:t xml:space="preserve">90772</w:t>
      </w:r>
    </w:p>
    <w:p>
      <w:r>
        <w:t xml:space="preserve">Sovittu.</w:t>
      </w:r>
    </w:p>
    <w:p>
      <w:r>
        <w:rPr>
          <w:b/>
          <w:u w:val="single"/>
        </w:rPr>
        <w:t xml:space="preserve">90773</w:t>
      </w:r>
    </w:p>
    <w:p>
      <w:r>
        <w:t xml:space="preserve">Jos saan lisätä jotakin, sanoisin, että aasialaiset pitävät mustista enimmäkseen.</w:t>
      </w:r>
    </w:p>
    <w:p>
      <w:r>
        <w:rPr>
          <w:b/>
          <w:u w:val="single"/>
        </w:rPr>
        <w:t xml:space="preserve">90774</w:t>
      </w:r>
    </w:p>
    <w:p>
      <w:r>
        <w:t xml:space="preserve">Katsokaa heitä Pohjois-Amerikassa ja he pitävät kaikista mustista urheilijoista ja heidän `` slangistaan '' .</w:t>
      </w:r>
    </w:p>
    <w:p>
      <w:r>
        <w:rPr>
          <w:b/>
          <w:u w:val="single"/>
        </w:rPr>
        <w:t xml:space="preserve">90775</w:t>
      </w:r>
    </w:p>
    <w:p>
      <w:r>
        <w:t xml:space="preserve">En menisi naimisiin aasialaisen kanssa edes cirurgyn jälkeen.</w:t>
      </w:r>
    </w:p>
    <w:p>
      <w:r>
        <w:rPr>
          <w:b/>
          <w:u w:val="single"/>
        </w:rPr>
        <w:t xml:space="preserve">90776</w:t>
      </w:r>
    </w:p>
    <w:p>
      <w:r>
        <w:t xml:space="preserve">Vain minä .</w:t>
      </w:r>
    </w:p>
    <w:p>
      <w:r>
        <w:rPr>
          <w:b/>
          <w:u w:val="single"/>
        </w:rPr>
        <w:t xml:space="preserve">90777</w:t>
      </w:r>
    </w:p>
    <w:p>
      <w:r>
        <w:t xml:space="preserve">Älkää satuttako noita hienoja muurareita ensin heidän on luovutettava kartat kuppimaisten öljylähteiden sijainnista .</w:t>
      </w:r>
    </w:p>
    <w:p>
      <w:r>
        <w:rPr>
          <w:b/>
          <w:u w:val="single"/>
        </w:rPr>
        <w:t xml:space="preserve">90778</w:t>
      </w:r>
    </w:p>
    <w:p>
      <w:r>
        <w:t xml:space="preserve">Palasin takaisin ja löysin linkin videoon ja YRITIN katsoa sitä, mutta se oli liian sanallinen ja erittäin EI vakuuttava.</w:t>
      </w:r>
    </w:p>
    <w:p>
      <w:r>
        <w:rPr>
          <w:b/>
          <w:u w:val="single"/>
        </w:rPr>
        <w:t xml:space="preserve">90779</w:t>
      </w:r>
    </w:p>
    <w:p>
      <w:r>
        <w:t xml:space="preserve">Tämä totuus pätee myös muihin aiheisiin, joista keskustelemme tällä foorumilla .</w:t>
      </w:r>
    </w:p>
    <w:p>
      <w:r>
        <w:rPr>
          <w:b/>
          <w:u w:val="single"/>
        </w:rPr>
        <w:t xml:space="preserve">90780</w:t>
      </w:r>
    </w:p>
    <w:p>
      <w:r>
        <w:t xml:space="preserve">Ainoa toivo näille pennuille on kunnon selkäsauna ja uudelleenkoulutus.</w:t>
      </w:r>
    </w:p>
    <w:p>
      <w:r>
        <w:rPr>
          <w:b/>
          <w:u w:val="single"/>
        </w:rPr>
        <w:t xml:space="preserve">90781</w:t>
      </w:r>
    </w:p>
    <w:p>
      <w:r>
        <w:t xml:space="preserve">Blood and Honour on maailmanlaajuinen valkoinen järjestö .</w:t>
      </w:r>
    </w:p>
    <w:p>
      <w:r>
        <w:rPr>
          <w:b/>
          <w:u w:val="single"/>
        </w:rPr>
        <w:t xml:space="preserve">90782</w:t>
      </w:r>
    </w:p>
    <w:p>
      <w:r>
        <w:t xml:space="preserve">Katsokaa internetistä, niin voitte nähdä itse .</w:t>
      </w:r>
    </w:p>
    <w:p>
      <w:r>
        <w:rPr>
          <w:b/>
          <w:u w:val="single"/>
        </w:rPr>
        <w:t xml:space="preserve">90783</w:t>
      </w:r>
    </w:p>
    <w:p>
      <w:r>
        <w:t xml:space="preserve">Hail ISD !</w:t>
      </w:r>
    </w:p>
    <w:p>
      <w:r>
        <w:rPr>
          <w:b/>
          <w:u w:val="single"/>
        </w:rPr>
        <w:t xml:space="preserve">90784</w:t>
      </w:r>
    </w:p>
    <w:p>
      <w:r>
        <w:t xml:space="preserve">Se on aika samanlainen minulle .</w:t>
      </w:r>
    </w:p>
    <w:p>
      <w:r>
        <w:rPr>
          <w:b/>
          <w:u w:val="single"/>
        </w:rPr>
        <w:t xml:space="preserve">90785</w:t>
      </w:r>
    </w:p>
    <w:p>
      <w:r>
        <w:t xml:space="preserve">Äitini ja isäni ovat molemmat syntyneet Yhdistyneessä kuningaskunnassa, mutta molempien vanhemmat ovat kotoisin Irlannista, joten olen 100-prosenttisesti irlantilainen.</w:t>
      </w:r>
    </w:p>
    <w:p>
      <w:r>
        <w:rPr>
          <w:b/>
          <w:u w:val="single"/>
        </w:rPr>
        <w:t xml:space="preserve">90786</w:t>
      </w:r>
    </w:p>
    <w:p>
      <w:r>
        <w:t xml:space="preserve">Käyttekö te vielä koulua vai kuinka vanhoja olette? Haluan vain asettaa asian oikeaan mittasuhteeseen, sillä olen ainoa, joka pukeutuu koulussani kuin iho... luulen niin.</w:t>
      </w:r>
    </w:p>
    <w:p>
      <w:r>
        <w:rPr>
          <w:b/>
          <w:u w:val="single"/>
        </w:rPr>
        <w:t xml:space="preserve">90787</w:t>
      </w:r>
    </w:p>
    <w:p>
      <w:r>
        <w:t xml:space="preserve">Kun pääsen pois boot camp merijalkaväen Im aion saada Eagle , Globe , ja Ankkuri tatuointi minun oikea käsivarsi iso liian .</w:t>
      </w:r>
    </w:p>
    <w:p>
      <w:r>
        <w:rPr>
          <w:b/>
          <w:u w:val="single"/>
        </w:rPr>
        <w:t xml:space="preserve">90788</w:t>
      </w:r>
    </w:p>
    <w:p>
      <w:r>
        <w:t xml:space="preserve">Sitten saatan saada piikkilankaa ranteeseeni .</w:t>
      </w:r>
    </w:p>
    <w:p>
      <w:r>
        <w:rPr>
          <w:b/>
          <w:u w:val="single"/>
        </w:rPr>
        <w:t xml:space="preserve">90789</w:t>
      </w:r>
    </w:p>
    <w:p>
      <w:r>
        <w:t xml:space="preserve">14/88</w:t>
      </w:r>
    </w:p>
    <w:p>
      <w:r>
        <w:rPr>
          <w:b/>
          <w:u w:val="single"/>
        </w:rPr>
        <w:t xml:space="preserve">90790</w:t>
      </w:r>
    </w:p>
    <w:p>
      <w:r>
        <w:t xml:space="preserve">Klaani on suurin asia, mitä tälle maalle on tapahtunut, ja se vie tämän maan takaisin jälleen kerran.</w:t>
      </w:r>
    </w:p>
    <w:p>
      <w:r>
        <w:rPr>
          <w:b/>
          <w:u w:val="single"/>
        </w:rPr>
        <w:t xml:space="preserve">90791</w:t>
      </w:r>
    </w:p>
    <w:p>
      <w:r>
        <w:t xml:space="preserve">Meillä on suuria suunnitelmia maamme varalle.</w:t>
      </w:r>
    </w:p>
    <w:p>
      <w:r>
        <w:rPr>
          <w:b/>
          <w:u w:val="single"/>
        </w:rPr>
        <w:t xml:space="preserve">90792</w:t>
      </w:r>
    </w:p>
    <w:p>
      <w:r>
        <w:t xml:space="preserve">Suuria suunnitelmia .</w:t>
      </w:r>
    </w:p>
    <w:p>
      <w:r>
        <w:rPr>
          <w:b/>
          <w:u w:val="single"/>
        </w:rPr>
        <w:t xml:space="preserve">90793</w:t>
      </w:r>
    </w:p>
    <w:p>
      <w:r>
        <w:t xml:space="preserve">IKA Klansmen</w:t>
      </w:r>
    </w:p>
    <w:p>
      <w:r>
        <w:rPr>
          <w:b/>
          <w:u w:val="single"/>
        </w:rPr>
        <w:t xml:space="preserve">90794</w:t>
      </w:r>
    </w:p>
    <w:p>
      <w:r>
        <w:t xml:space="preserve">Minusta klaani oli paras sosiaalinen kerho, koko sotaisa toiminta kääntää ihmiset pois ja saa heidät näyttämään hulluilta.</w:t>
      </w:r>
    </w:p>
    <w:p>
      <w:r>
        <w:rPr>
          <w:b/>
          <w:u w:val="single"/>
        </w:rPr>
        <w:t xml:space="preserve">90795</w:t>
      </w:r>
    </w:p>
    <w:p>
      <w:r>
        <w:t xml:space="preserve">VALKOINEN mies murhaa aasialaisen opiskelijan päivää ennen hänen häitään .</w:t>
      </w:r>
    </w:p>
    <w:p>
      <w:r>
        <w:rPr>
          <w:b/>
          <w:u w:val="single"/>
        </w:rPr>
        <w:t xml:space="preserve">90796</w:t>
      </w:r>
    </w:p>
    <w:p>
      <w:r>
        <w:t xml:space="preserve">Herättää suurta huomiota tiedotusvälineissä viikkojen ajan .</w:t>
      </w:r>
    </w:p>
    <w:p>
      <w:r>
        <w:rPr>
          <w:b/>
          <w:u w:val="single"/>
        </w:rPr>
        <w:t xml:space="preserve">90797</w:t>
      </w:r>
    </w:p>
    <w:p>
      <w:r>
        <w:t xml:space="preserve">Musta kaveri puukottaa oppilasta ja viiltää sitten hänen kurkkunsa yli 30 oppilaan ja opettajan edessä, ja siitä tuskin mainitaan MSM:ssä.</w:t>
      </w:r>
    </w:p>
    <w:p>
      <w:r>
        <w:rPr>
          <w:b/>
          <w:u w:val="single"/>
        </w:rPr>
        <w:t xml:space="preserve">90798</w:t>
      </w:r>
    </w:p>
    <w:p>
      <w:r>
        <w:t xml:space="preserve">en ole lol .</w:t>
      </w:r>
    </w:p>
    <w:p>
      <w:r>
        <w:rPr>
          <w:b/>
          <w:u w:val="single"/>
        </w:rPr>
        <w:t xml:space="preserve">90799</w:t>
      </w:r>
    </w:p>
    <w:p>
      <w:r>
        <w:t xml:space="preserve">Tietokoneeni sai tuon takaoven tojan-viruksen &gt; . &lt; .</w:t>
      </w:r>
    </w:p>
    <w:p>
      <w:r>
        <w:rPr>
          <w:b/>
          <w:u w:val="single"/>
        </w:rPr>
        <w:t xml:space="preserve">90800</w:t>
      </w:r>
    </w:p>
    <w:p>
      <w:r>
        <w:t xml:space="preserve">Ja tämä sivusto oli rajoitettu äitini tietokoneella, joten kesti muutaman päivän hakkeroida hänen PW:nsä ja muuttaa se.</w:t>
      </w:r>
    </w:p>
    <w:p>
      <w:r>
        <w:rPr>
          <w:b/>
          <w:u w:val="single"/>
        </w:rPr>
        <w:t xml:space="preserve">90801</w:t>
      </w:r>
    </w:p>
    <w:p>
      <w:r>
        <w:t xml:space="preserve">Olen iloinen, että olet koulussani. En ole yksin.</w:t>
      </w:r>
    </w:p>
    <w:p>
      <w:r>
        <w:rPr>
          <w:b/>
          <w:u w:val="single"/>
        </w:rPr>
        <w:t xml:space="preserve">90802</w:t>
      </w:r>
    </w:p>
    <w:p>
      <w:r>
        <w:t xml:space="preserve">Joo, näin sen. mutta olin kova perkele, kun pelasin Vice Cityä 24/7. en kiinnittänyt siihen mitään huomiota, kun näin sen. mutta on hienoa, että löysit sen.</w:t>
      </w:r>
    </w:p>
    <w:p>
      <w:r>
        <w:rPr>
          <w:b/>
          <w:u w:val="single"/>
        </w:rPr>
        <w:t xml:space="preserve">90803</w:t>
      </w:r>
    </w:p>
    <w:p>
      <w:r>
        <w:t xml:space="preserve"/>
      </w:r>
    </w:p>
    <w:p>
      <w:r>
        <w:rPr>
          <w:b/>
          <w:u w:val="single"/>
        </w:rPr>
        <w:t xml:space="preserve">90804</w:t>
      </w:r>
    </w:p>
    <w:p>
      <w:r>
        <w:t xml:space="preserve">Omistan tämän pelin ja se on ylivoimaisesti väkivaltaisin ja sairain peli, jota olen koskaan pelannut.</w:t>
      </w:r>
    </w:p>
    <w:p>
      <w:r>
        <w:rPr>
          <w:b/>
          <w:u w:val="single"/>
        </w:rPr>
        <w:t xml:space="preserve">90805</w:t>
      </w:r>
    </w:p>
    <w:p>
      <w:r>
        <w:t xml:space="preserve">Lapseni eivät saa edes katsoa sitä saati sitten pelata sitä .</w:t>
      </w:r>
    </w:p>
    <w:p>
      <w:r>
        <w:rPr>
          <w:b/>
          <w:u w:val="single"/>
        </w:rPr>
        <w:t xml:space="preserve">90806</w:t>
      </w:r>
    </w:p>
    <w:p>
      <w:r>
        <w:t xml:space="preserve">Sid Wore that shirt for Shock the sex pistols eivät koskaan olleet rasistisia , hyvä esimerkki rasistisesta punkbändistä on Agnostic Front .</w:t>
      </w:r>
    </w:p>
    <w:p>
      <w:r>
        <w:rPr>
          <w:b/>
          <w:u w:val="single"/>
        </w:rPr>
        <w:t xml:space="preserve">90807</w:t>
      </w:r>
    </w:p>
    <w:p>
      <w:r>
        <w:t xml:space="preserve">älä pilaa elämääsi jonkin typerän pikku tappelun takia käyttämällä asetta .</w:t>
      </w:r>
    </w:p>
    <w:p>
      <w:r>
        <w:rPr>
          <w:b/>
          <w:u w:val="single"/>
        </w:rPr>
        <w:t xml:space="preserve">90808</w:t>
      </w:r>
    </w:p>
    <w:p>
      <w:r>
        <w:t xml:space="preserve">Ensinnäkin he luultavasti eivät tee mitään, toiseksi älä aloita mitään.</w:t>
      </w:r>
    </w:p>
    <w:p>
      <w:r>
        <w:rPr>
          <w:b/>
          <w:u w:val="single"/>
        </w:rPr>
        <w:t xml:space="preserve">90809</w:t>
      </w:r>
    </w:p>
    <w:p>
      <w:r>
        <w:t xml:space="preserve">En katso televisiota muuten kuin katsellakseni urheilua ( Rugby, jalkapallo ja CVricket ) ja joskus elokuvaa, mutta luultavasti katson enemmän kuin 5 tuntia viikossa!</w:t>
      </w:r>
    </w:p>
    <w:p>
      <w:r>
        <w:rPr>
          <w:b/>
          <w:u w:val="single"/>
        </w:rPr>
        <w:t xml:space="preserve">90810</w:t>
      </w:r>
    </w:p>
    <w:p>
      <w:r>
        <w:t xml:space="preserve">Meidän pitäisi perustaa omia jengejämme ja tappaa heitä ja ryöstää heidän kotinsa, tätäkö liberaalit halusivat "monimuotoisuudeksi"? ''</w:t>
      </w:r>
    </w:p>
    <w:p>
      <w:r>
        <w:rPr>
          <w:b/>
          <w:u w:val="single"/>
        </w:rPr>
        <w:t xml:space="preserve">90811</w:t>
      </w:r>
    </w:p>
    <w:p>
      <w:r>
        <w:t xml:space="preserve">Katson harvoin televisiota, mutta jos katson, se on todennäköisesti elokuva tai jotain sellaista.</w:t>
      </w:r>
    </w:p>
    <w:p>
      <w:r>
        <w:rPr>
          <w:b/>
          <w:u w:val="single"/>
        </w:rPr>
        <w:t xml:space="preserve">90812</w:t>
      </w:r>
    </w:p>
    <w:p>
      <w:r>
        <w:t xml:space="preserve">Joskus katson History-kanavalta toista maailmansotaa käsitteleviä ohjelmia, mutta muuten en koskaan katso niitä.</w:t>
      </w:r>
    </w:p>
    <w:p>
      <w:r>
        <w:rPr>
          <w:b/>
          <w:u w:val="single"/>
        </w:rPr>
        <w:t xml:space="preserve">90813</w:t>
      </w:r>
    </w:p>
    <w:p>
      <w:r>
        <w:t xml:space="preserve">En ikinä seurustelisi mustan miehen kanssa .</w:t>
      </w:r>
    </w:p>
    <w:p>
      <w:r>
        <w:rPr>
          <w:b/>
          <w:u w:val="single"/>
        </w:rPr>
        <w:t xml:space="preserve">90814</w:t>
      </w:r>
    </w:p>
    <w:p>
      <w:r>
        <w:t xml:space="preserve">Olen valkoinen nainen ja olen ylpeä rodustani. ja mustan seurustelu olisi inhottavaa.</w:t>
      </w:r>
    </w:p>
    <w:p>
      <w:r>
        <w:rPr>
          <w:b/>
          <w:u w:val="single"/>
        </w:rPr>
        <w:t xml:space="preserve">90815</w:t>
      </w:r>
    </w:p>
    <w:p>
      <w:r>
        <w:t xml:space="preserve">Sanon sen näin : VIHAAN KOULUA , VIHAAN OPPIMISTA JA VIHAAN LUKEMISTA .</w:t>
      </w:r>
    </w:p>
    <w:p>
      <w:r>
        <w:rPr>
          <w:b/>
          <w:u w:val="single"/>
        </w:rPr>
        <w:t xml:space="preserve">90816</w:t>
      </w:r>
    </w:p>
    <w:p>
      <w:r>
        <w:t xml:space="preserve">Hyvä koulutus on paljon, mutta ei kaikki.</w:t>
      </w:r>
    </w:p>
    <w:p>
      <w:r>
        <w:rPr>
          <w:b/>
          <w:u w:val="single"/>
        </w:rPr>
        <w:t xml:space="preserve">90817</w:t>
      </w:r>
    </w:p>
    <w:p>
      <w:r>
        <w:t xml:space="preserve">Olin tuolloin vasta 12-vuotias, ja se oli pelottavaa, koska olin aivan yksin.</w:t>
      </w:r>
    </w:p>
    <w:p>
      <w:r>
        <w:rPr>
          <w:b/>
          <w:u w:val="single"/>
        </w:rPr>
        <w:t xml:space="preserve">90818</w:t>
      </w:r>
    </w:p>
    <w:p>
      <w:r>
        <w:t xml:space="preserve">Myöhemmin kadun varrella asuva eronnut nainen auttoi minua.</w:t>
      </w:r>
    </w:p>
    <w:p>
      <w:r>
        <w:rPr>
          <w:b/>
          <w:u w:val="single"/>
        </w:rPr>
        <w:t xml:space="preserve">90819</w:t>
      </w:r>
    </w:p>
    <w:p>
      <w:r>
        <w:t xml:space="preserve">Se ei pelota enää ollenkaan.</w:t>
      </w:r>
    </w:p>
    <w:p>
      <w:r>
        <w:rPr>
          <w:b/>
          <w:u w:val="single"/>
        </w:rPr>
        <w:t xml:space="preserve">90820</w:t>
      </w:r>
    </w:p>
    <w:p>
      <w:r>
        <w:t xml:space="preserve">S.S.</w:t>
      </w:r>
    </w:p>
    <w:p>
      <w:r>
        <w:rPr>
          <w:b/>
          <w:u w:val="single"/>
        </w:rPr>
        <w:t xml:space="preserve">90821</w:t>
      </w:r>
    </w:p>
    <w:p>
      <w:r>
        <w:t xml:space="preserve">Mitä tarkoittaa, kun sinulla on siniset silmät, joissa on pieni ruskea rengas pupillin ympärillä ?</w:t>
      </w:r>
    </w:p>
    <w:p>
      <w:r>
        <w:rPr>
          <w:b/>
          <w:u w:val="single"/>
        </w:rPr>
        <w:t xml:space="preserve">90822</w:t>
      </w:r>
    </w:p>
    <w:p>
      <w:r>
        <w:t xml:space="preserve">Voivatko ne sekoittua keskenään?</w:t>
      </w:r>
    </w:p>
    <w:p>
      <w:r>
        <w:rPr>
          <w:b/>
          <w:u w:val="single"/>
        </w:rPr>
        <w:t xml:space="preserve">90823</w:t>
      </w:r>
    </w:p>
    <w:p>
      <w:r>
        <w:t xml:space="preserve">Vai johtuuko se auringolle altistumisesta, kuten kuulin jonkun täällä sanovan ?</w:t>
      </w:r>
    </w:p>
    <w:p>
      <w:r>
        <w:rPr>
          <w:b/>
          <w:u w:val="single"/>
        </w:rPr>
        <w:t xml:space="preserve">90824</w:t>
      </w:r>
    </w:p>
    <w:p>
      <w:r>
        <w:t xml:space="preserve">Avasin tämän uuden viestiketjun, koska mielestäni on tärkeää puhua kaikista ongelmista, joita sinulla (tai jollakin muulla) on .. liittyen ei-valkoisiin ...</w:t>
      </w:r>
    </w:p>
    <w:p>
      <w:r>
        <w:rPr>
          <w:b/>
          <w:u w:val="single"/>
        </w:rPr>
        <w:t xml:space="preserve">90825</w:t>
      </w:r>
    </w:p>
    <w:p>
      <w:r>
        <w:t xml:space="preserve">Kamerad</w:t>
      </w:r>
    </w:p>
    <w:p>
      <w:r>
        <w:rPr>
          <w:b/>
          <w:u w:val="single"/>
        </w:rPr>
        <w:t xml:space="preserve">90826</w:t>
      </w:r>
    </w:p>
    <w:p>
      <w:r>
        <w:t xml:space="preserve">En malta odottaa , olen halunnut sanoa jotain näille peruukkeille , mutta en koskaan löydä oikeita sanoja .</w:t>
      </w:r>
    </w:p>
    <w:p>
      <w:r>
        <w:rPr>
          <w:b/>
          <w:u w:val="single"/>
        </w:rPr>
        <w:t xml:space="preserve">90827</w:t>
      </w:r>
    </w:p>
    <w:p>
      <w:r>
        <w:t xml:space="preserve">mies minulla on aina vaikea aika, kun koskaan yritän tehdä verkkosivuilla liikaa tavaraa tehdä saan sekaisin hyvin joka tapauksessa id todella haluaisin nähdä, että sivusto kun saat valmiiksi sen kanssa Heil Hitler</w:t>
      </w:r>
    </w:p>
    <w:p>
      <w:r>
        <w:rPr>
          <w:b/>
          <w:u w:val="single"/>
        </w:rPr>
        <w:t xml:space="preserve">90828</w:t>
      </w:r>
    </w:p>
    <w:p>
      <w:r>
        <w:t xml:space="preserve">On monia vaihtoehtoja adoptoida pieniä mutavauvoja.Sijaisäidit ja invitro-hedelmöitys ovat vain kaksi.Jos nämä eivät ole taloudellisesti mahdollisia, odottakaa kunnes se on mahdollista.</w:t>
      </w:r>
    </w:p>
    <w:p>
      <w:r>
        <w:rPr>
          <w:b/>
          <w:u w:val="single"/>
        </w:rPr>
        <w:t xml:space="preserve">90829</w:t>
      </w:r>
    </w:p>
    <w:p>
      <w:r>
        <w:t xml:space="preserve">Älä petä rotuasi .</w:t>
      </w:r>
    </w:p>
    <w:p>
      <w:r>
        <w:rPr>
          <w:b/>
          <w:u w:val="single"/>
        </w:rPr>
        <w:t xml:space="preserve">90830</w:t>
      </w:r>
    </w:p>
    <w:p>
      <w:r>
        <w:t xml:space="preserve">Historianopettajanne on tehtävä sitä, mitä sionistiset pyllypäät haluavat heidän tekevän.</w:t>
      </w:r>
    </w:p>
    <w:p>
      <w:r>
        <w:rPr>
          <w:b/>
          <w:u w:val="single"/>
        </w:rPr>
        <w:t xml:space="preserve">90831</w:t>
      </w:r>
    </w:p>
    <w:p>
      <w:r>
        <w:t xml:space="preserve">Se on yksinkertaista , he haluavat luoda valkoista syyllisyyttä , .</w:t>
      </w:r>
    </w:p>
    <w:p>
      <w:r>
        <w:rPr>
          <w:b/>
          <w:u w:val="single"/>
        </w:rPr>
        <w:t xml:space="preserve">90832</w:t>
      </w:r>
    </w:p>
    <w:p>
      <w:r>
        <w:t xml:space="preserve">im tavallaan utelias mitä te kaikki ajattelette .</w:t>
      </w:r>
    </w:p>
    <w:p>
      <w:r>
        <w:rPr>
          <w:b/>
          <w:u w:val="single"/>
        </w:rPr>
        <w:t xml:space="preserve">90833</w:t>
      </w:r>
    </w:p>
    <w:p>
      <w:r>
        <w:t xml:space="preserve">Olen puhunut siitä monille punkkareille, ja saan heiltä saman vastauksen kuin mustilta ja vähemmistöiltä. haluan kuulla sivistyneemmän mielipiteen.</w:t>
      </w:r>
    </w:p>
    <w:p>
      <w:r>
        <w:rPr>
          <w:b/>
          <w:u w:val="single"/>
        </w:rPr>
        <w:t xml:space="preserve">90834</w:t>
      </w:r>
    </w:p>
    <w:p>
      <w:r>
        <w:t xml:space="preserve">En halua mustaa miestä tai ketään, joka ei ole valkoinen ja ystäväni eivät myöskään sinun täytyy mennä väärille tytöille .</w:t>
      </w:r>
    </w:p>
    <w:p>
      <w:r>
        <w:rPr>
          <w:b/>
          <w:u w:val="single"/>
        </w:rPr>
        <w:t xml:space="preserve">90835</w:t>
      </w:r>
    </w:p>
    <w:p>
      <w:r>
        <w:t xml:space="preserve">Haluaisin vain ilmaista, kuinka kyllästynyt ja väsynyt olen siihen, että koulun kaksinrotuiset puoliveriset lapset kerskuvat "ainutlaatuisella perinnöllisyydellään".</w:t>
      </w:r>
    </w:p>
    <w:p>
      <w:r>
        <w:rPr>
          <w:b/>
          <w:u w:val="single"/>
        </w:rPr>
        <w:t xml:space="preserve">90836</w:t>
      </w:r>
    </w:p>
    <w:p>
      <w:r>
        <w:t xml:space="preserve">He kulkevat koulussa ja käyttäytyvät kuin puoliksi valkoisen/puoliksi mustan tai puoliksi valkoisen/puoliksi aasialaisen puoliksi oleminen olisi jotain, josta voi olla ylpeä.</w:t>
      </w:r>
    </w:p>
    <w:p>
      <w:r>
        <w:rPr>
          <w:b/>
          <w:u w:val="single"/>
        </w:rPr>
        <w:t xml:space="preserve">90837</w:t>
      </w:r>
    </w:p>
    <w:p>
      <w:r>
        <w:t xml:space="preserve">Näen mieluummin puhdasrotuisen mustan tai espanjalaisen kuin ylimielisen puolirotuisen .</w:t>
      </w:r>
    </w:p>
    <w:p>
      <w:r>
        <w:rPr>
          <w:b/>
          <w:u w:val="single"/>
        </w:rPr>
        <w:t xml:space="preserve">90838</w:t>
      </w:r>
    </w:p>
    <w:p>
      <w:r>
        <w:t xml:space="preserve">Homot ovat suuri ongelma , he värväävät lapsiamme , kouluissa joita me maksamme .</w:t>
      </w:r>
    </w:p>
    <w:p>
      <w:r>
        <w:rPr>
          <w:b/>
          <w:u w:val="single"/>
        </w:rPr>
        <w:t xml:space="preserve">90839</w:t>
      </w:r>
    </w:p>
    <w:p>
      <w:r>
        <w:t xml:space="preserve">Tue partiolaisia .</w:t>
      </w:r>
    </w:p>
    <w:p>
      <w:r>
        <w:rPr>
          <w:b/>
          <w:u w:val="single"/>
        </w:rPr>
        <w:t xml:space="preserve">90840</w:t>
      </w:r>
    </w:p>
    <w:p>
      <w:r>
        <w:t xml:space="preserve">WRS 14/88</w:t>
      </w:r>
    </w:p>
    <w:p>
      <w:r>
        <w:rPr>
          <w:b/>
          <w:u w:val="single"/>
        </w:rPr>
        <w:t xml:space="preserve">90841</w:t>
      </w:r>
    </w:p>
    <w:p>
      <w:r>
        <w:t xml:space="preserve">Hei.</w:t>
      </w:r>
    </w:p>
    <w:p>
      <w:r>
        <w:rPr>
          <w:b/>
          <w:u w:val="single"/>
        </w:rPr>
        <w:t xml:space="preserve">90842</w:t>
      </w:r>
    </w:p>
    <w:p>
      <w:r>
        <w:t xml:space="preserve">Huomasin, että yksi muista viesteistäsi oli huolissaan, koska viive postitukset näkyvät - älä ; ' ' älä huoli siitä, se on vain, että meidän on tarkistettava tavarasi, kun olet uusi.</w:t>
      </w:r>
    </w:p>
    <w:p>
      <w:r>
        <w:rPr>
          <w:b/>
          <w:u w:val="single"/>
        </w:rPr>
        <w:t xml:space="preserve">90843</w:t>
      </w:r>
    </w:p>
    <w:p>
      <w:r>
        <w:t xml:space="preserve">Nuoriso ei ole internetin asia .</w:t>
      </w:r>
    </w:p>
    <w:p>
      <w:r>
        <w:rPr>
          <w:b/>
          <w:u w:val="single"/>
        </w:rPr>
        <w:t xml:space="preserve">90844</w:t>
      </w:r>
    </w:p>
    <w:p>
      <w:r>
        <w:t xml:space="preserve">Pidämme nuorten Raamattutunteja ( ilmaiseksi ) ja teette paljon kotona opiskelua.</w:t>
      </w:r>
    </w:p>
    <w:p>
      <w:r>
        <w:rPr>
          <w:b/>
          <w:u w:val="single"/>
        </w:rPr>
        <w:t xml:space="preserve">90845</w:t>
      </w:r>
    </w:p>
    <w:p>
      <w:r>
        <w:t xml:space="preserve">Et voi osallistua sääntömääräisiin kokouksiin, mutta osallistut nuorten kokouksiin ja kaikkiin suuriin ralleihin, kuten Nordic Festiin.</w:t>
      </w:r>
    </w:p>
    <w:p>
      <w:r>
        <w:rPr>
          <w:b/>
          <w:u w:val="single"/>
        </w:rPr>
        <w:t xml:space="preserve">90846</w:t>
      </w:r>
    </w:p>
    <w:p>
      <w:r>
        <w:t xml:space="preserve">Nuorena oleminen on hyvä tapa oppia paljon Raamatusta ja liikkeestä.</w:t>
      </w:r>
    </w:p>
    <w:p>
      <w:r>
        <w:rPr>
          <w:b/>
          <w:u w:val="single"/>
        </w:rPr>
        <w:t xml:space="preserve">90847</w:t>
      </w:r>
    </w:p>
    <w:p>
      <w:r>
        <w:t xml:space="preserve">Olisinpa ollut nuorisovoimissa .</w:t>
      </w:r>
    </w:p>
    <w:p>
      <w:r>
        <w:rPr>
          <w:b/>
          <w:u w:val="single"/>
        </w:rPr>
        <w:t xml:space="preserve">90848</w:t>
      </w:r>
    </w:p>
    <w:p>
      <w:r>
        <w:t xml:space="preserve">koulussani on eräs tyttö ja hän on todella pitkä ja hän on tummin * * * * * * * * * * * jonka olen koskaan nähnyt ja hän istui vieressäni ja minä siirryin seuraavaan pöytään ja hänellä oli keksipussi eikä hän pystynyt avaamaan sitä joten hän yritti avata sitä hampaillaan kuin koira lyömällä sitä takaisin sisään, mutta lopulta tämä valkoinen roskatyttö avasi sen suullaan ja sitten hänellä oli otsaa sylkäistä valkoisen tytön päälle ja tyttö vain hymyili ja sitten tämä sekatyöläispoika ei kehdannut pyytää minua ulos ja sanoin että ei ja painu helvettiin. Tämä oli koulupäiväni onnistunut. Toivottavasti palaat takaisin, anteeksi oikeinkirjoitus.</w:t>
      </w:r>
    </w:p>
    <w:p>
      <w:r>
        <w:rPr>
          <w:b/>
          <w:u w:val="single"/>
        </w:rPr>
        <w:t xml:space="preserve">90849</w:t>
      </w:r>
    </w:p>
    <w:p>
      <w:r>
        <w:t xml:space="preserve">Yritän koota valkoisten nationalistien ryhmää Connecticutissa.</w:t>
      </w:r>
    </w:p>
    <w:p>
      <w:r>
        <w:rPr>
          <w:b/>
          <w:u w:val="single"/>
        </w:rPr>
        <w:t xml:space="preserve">90850</w:t>
      </w:r>
    </w:p>
    <w:p>
      <w:r>
        <w:t xml:space="preserve">Jos olet kiinnostunut, vastaa tähän viestiin tai lähetä minulle PM .</w:t>
      </w:r>
    </w:p>
    <w:p>
      <w:r>
        <w:rPr>
          <w:b/>
          <w:u w:val="single"/>
        </w:rPr>
        <w:t xml:space="preserve">90851</w:t>
      </w:r>
    </w:p>
    <w:p>
      <w:r>
        <w:t xml:space="preserve">Kiitos , Scott</w:t>
      </w:r>
    </w:p>
    <w:p>
      <w:r>
        <w:rPr>
          <w:b/>
          <w:u w:val="single"/>
        </w:rPr>
        <w:t xml:space="preserve">90852</w:t>
      </w:r>
    </w:p>
    <w:p>
      <w:r>
        <w:t xml:space="preserve">En ole koskaan kuullut heistä , mutta anna minulle muutama heidän kappaleensa nimi , jotta voin ladata ja kuunnella .</w:t>
      </w:r>
    </w:p>
    <w:p>
      <w:r>
        <w:rPr>
          <w:b/>
          <w:u w:val="single"/>
        </w:rPr>
        <w:t xml:space="preserve">90853</w:t>
      </w:r>
    </w:p>
    <w:p>
      <w:r>
        <w:t xml:space="preserve">En ole kokeillut sitä vielä, mutta minun pitäisi varmaan tarkistaa se ; kiitos. Toivottavasti tuo linkki antoi sille, joka sitä tarvitsi, tietoa siitä, mitä hän (en muista hänen nimeään, anteeksi) tarvitsi myöhemmin.</w:t>
      </w:r>
    </w:p>
    <w:p>
      <w:r>
        <w:rPr>
          <w:b/>
          <w:u w:val="single"/>
        </w:rPr>
        <w:t xml:space="preserve">90854</w:t>
      </w:r>
    </w:p>
    <w:p>
      <w:r>
        <w:t xml:space="preserve">Hei kaikki , mietin , mitä tarkoittaa kolminkertainen 7 lippu ?</w:t>
      </w:r>
    </w:p>
    <w:p>
      <w:r>
        <w:rPr>
          <w:b/>
          <w:u w:val="single"/>
        </w:rPr>
        <w:t xml:space="preserve">90855</w:t>
      </w:r>
    </w:p>
    <w:p>
      <w:r>
        <w:t xml:space="preserve">Näen Bloodin ja Honourin käyttävän sitä usein.</w:t>
      </w:r>
    </w:p>
    <w:p>
      <w:r>
        <w:rPr>
          <w:b/>
          <w:u w:val="single"/>
        </w:rPr>
        <w:t xml:space="preserve">90856</w:t>
      </w:r>
    </w:p>
    <w:p>
      <w:r>
        <w:t xml:space="preserve">Kiitos - Fenian</w:t>
      </w:r>
    </w:p>
    <w:p>
      <w:r>
        <w:rPr>
          <w:b/>
          <w:u w:val="single"/>
        </w:rPr>
        <w:t xml:space="preserve">90857</w:t>
      </w:r>
    </w:p>
    <w:p>
      <w:r>
        <w:t xml:space="preserve">Muutan Eurooppaan sinä päivänä, kun minulle sanotaan, että minun on laitettava jotain ihon alle tai tatuoitava jotain, mitä en halua kehooni.</w:t>
      </w:r>
    </w:p>
    <w:p>
      <w:r>
        <w:rPr>
          <w:b/>
          <w:u w:val="single"/>
        </w:rPr>
        <w:t xml:space="preserve">90858</w:t>
      </w:r>
    </w:p>
    <w:p>
      <w:r>
        <w:t xml:space="preserve">Quebecissä ei ole mitään vikaa , heillä on hyvin valkoisia kaupunkeja ja he ovat ylpeä ryhmä ihmisiä Montrealin homo-osastoa lukuun ottamatta, se on erittäin mukava kaupunki.</w:t>
      </w:r>
    </w:p>
    <w:p>
      <w:r>
        <w:rPr>
          <w:b/>
          <w:u w:val="single"/>
        </w:rPr>
        <w:t xml:space="preserve">90859</w:t>
      </w:r>
    </w:p>
    <w:p>
      <w:r>
        <w:t xml:space="preserve">Mikään näistä vaihtoehdoista ei sovi minulle .</w:t>
      </w:r>
    </w:p>
    <w:p>
      <w:r>
        <w:rPr>
          <w:b/>
          <w:u w:val="single"/>
        </w:rPr>
        <w:t xml:space="preserve">90860</w:t>
      </w:r>
    </w:p>
    <w:p>
      <w:r>
        <w:t xml:space="preserve">En ollut koskaan edes kuullut Stormfrontista ennen kuin löysin sen ja liityin siihen.</w:t>
      </w:r>
    </w:p>
    <w:p>
      <w:r>
        <w:rPr>
          <w:b/>
          <w:u w:val="single"/>
        </w:rPr>
        <w:t xml:space="preserve">90861</w:t>
      </w:r>
    </w:p>
    <w:p>
      <w:r>
        <w:t xml:space="preserve">Tiedämme sen, mutta Trumpin lapset ovat kaikki naimisissa juutalaisten kanssa tai seurustelevat juutalaisten kanssa, ja hän on ilmaissut täyden tukensa homoyhteisölle ja homoavioliitoille, vaikka hän ei olekaan heiluttelemassa homojen riepua homojen ylpeysparaateissa.</w:t>
      </w:r>
    </w:p>
    <w:p>
      <w:r>
        <w:rPr>
          <w:b/>
          <w:u w:val="single"/>
        </w:rPr>
        <w:t xml:space="preserve">90862</w:t>
      </w:r>
    </w:p>
    <w:p>
      <w:r>
        <w:t xml:space="preserve">Kanadassa se tarkoittaa varmasti amerikkalaista inkkaria/intiaania.</w:t>
      </w:r>
    </w:p>
    <w:p>
      <w:r>
        <w:rPr>
          <w:b/>
          <w:u w:val="single"/>
        </w:rPr>
        <w:t xml:space="preserve">90863</w:t>
      </w:r>
    </w:p>
    <w:p>
      <w:r>
        <w:t xml:space="preserve">Jos jollakulla bussissa olisi ollut ase, hän olisi voinut hoitaa tuon raakalaisen ennen kuin hän ehti puukottaa uhria 50-60 kertaa!</w:t>
      </w:r>
    </w:p>
    <w:p>
      <w:r>
        <w:rPr>
          <w:b/>
          <w:u w:val="single"/>
        </w:rPr>
        <w:t xml:space="preserve">90864</w:t>
      </w:r>
    </w:p>
    <w:p>
      <w:r>
        <w:t xml:space="preserve">Tutustukaa Pohjois-Ontarion pieniin kaupunkeihin , Holtyre , Ramore , King Kirkland , Englehart , Black River ... nähnyt yhden ei-valkoisen 5 vuoden aikana (lukuun ottamatta satunnaisia natiiveja).</w:t>
      </w:r>
    </w:p>
    <w:p>
      <w:r>
        <w:rPr>
          <w:b/>
          <w:u w:val="single"/>
        </w:rPr>
        <w:t xml:space="preserve">90865</w:t>
      </w:r>
    </w:p>
    <w:p>
      <w:r>
        <w:t xml:space="preserve">Samaan aikaan nuo ei-valkoiset jatkavat lisääntymistään, vaikka heidän ei-valkoiset yhteiskuntansa jatkavat ankaran sivistymättömän ei-valkoisen kulttuurinsa levittämistä meille.</w:t>
      </w:r>
    </w:p>
    <w:p>
      <w:r>
        <w:rPr>
          <w:b/>
          <w:u w:val="single"/>
        </w:rPr>
        <w:t xml:space="preserve">90866</w:t>
      </w:r>
    </w:p>
    <w:p>
      <w:r>
        <w:t xml:space="preserve">Ne eivät vain tiedä, milloin lopettaa lisääntymisen.</w:t>
      </w:r>
    </w:p>
    <w:p>
      <w:r>
        <w:rPr>
          <w:b/>
          <w:u w:val="single"/>
        </w:rPr>
        <w:t xml:space="preserve">90867</w:t>
      </w:r>
    </w:p>
    <w:p>
      <w:r>
        <w:t xml:space="preserve">Heidän ei-valkoiset yhteiskuntansa epäonnistuvat kaikilla aloilla ja silti he yrittävät pakottaa valkoisen sivilisaation hyväksymään heidän takapajuisen ei-valkoisen kulttuurinsa .</w:t>
      </w:r>
    </w:p>
    <w:p>
      <w:r>
        <w:rPr>
          <w:b/>
          <w:u w:val="single"/>
        </w:rPr>
        <w:t xml:space="preserve">90868</w:t>
      </w:r>
    </w:p>
    <w:p>
      <w:r>
        <w:t xml:space="preserve">Maksu tuntia joka suuntaan ja siellä ei ole mitään sellaista .</w:t>
      </w:r>
    </w:p>
    <w:p>
      <w:r>
        <w:rPr>
          <w:b/>
          <w:u w:val="single"/>
        </w:rPr>
        <w:t xml:space="preserve">90869</w:t>
      </w:r>
    </w:p>
    <w:p>
      <w:r>
        <w:t xml:space="preserve">Erityisesti karibu .</w:t>
      </w:r>
    </w:p>
    <w:p>
      <w:r>
        <w:rPr>
          <w:b/>
          <w:u w:val="single"/>
        </w:rPr>
        <w:t xml:space="preserve">90870</w:t>
      </w:r>
    </w:p>
    <w:p>
      <w:r>
        <w:t xml:space="preserve">Syrjäisyys ja sää eivät ole heille suotavia .</w:t>
      </w:r>
    </w:p>
    <w:p>
      <w:r>
        <w:rPr>
          <w:b/>
          <w:u w:val="single"/>
        </w:rPr>
        <w:t xml:space="preserve">90871</w:t>
      </w:r>
    </w:p>
    <w:p>
      <w:r>
        <w:t xml:space="preserve">Olen niin kyllästynyt näihin idiootteihin, jotka pitävät Jacob Zumaa ongelmana, että päätin sen sijaan pitää peiliä pystyssä.</w:t>
      </w:r>
    </w:p>
    <w:p>
      <w:r>
        <w:rPr>
          <w:b/>
          <w:u w:val="single"/>
        </w:rPr>
        <w:t xml:space="preserve">90872</w:t>
      </w:r>
    </w:p>
    <w:p>
      <w:r>
        <w:t xml:space="preserve">Minäkin muuttaisin, mutta valitettavasti mikään ei ole puhdasta.</w:t>
      </w:r>
    </w:p>
    <w:p>
      <w:r>
        <w:rPr>
          <w:b/>
          <w:u w:val="single"/>
        </w:rPr>
        <w:t xml:space="preserve">90873</w:t>
      </w:r>
    </w:p>
    <w:p>
      <w:r>
        <w:t xml:space="preserve">Seuraava askel on verkostoitua muiden valkoisten kanssa.</w:t>
      </w:r>
    </w:p>
    <w:p>
      <w:r>
        <w:rPr>
          <w:b/>
          <w:u w:val="single"/>
        </w:rPr>
        <w:t xml:space="preserve">90874</w:t>
      </w:r>
    </w:p>
    <w:p>
      <w:r>
        <w:t xml:space="preserve">En edes viihdyttäisi itseäni hänen niin sanotun työnsä kanssa, se on pelkkää roskaa, eikä se kuulu WN-liikkeeseen.</w:t>
      </w:r>
    </w:p>
    <w:p>
      <w:r>
        <w:rPr>
          <w:b/>
          <w:u w:val="single"/>
        </w:rPr>
        <w:t xml:space="preserve">90875</w:t>
      </w:r>
    </w:p>
    <w:p>
      <w:r>
        <w:t xml:space="preserve">Yritämme saada ihmisiä jokaiseen valkoiseen kansakuntaan ympäri maailmaa jakamaan valkoisten kansallismielisten lentolehtisiä lauantai-iltana 13. lokakuuta.</w:t>
      </w:r>
    </w:p>
    <w:p>
      <w:r>
        <w:rPr>
          <w:b/>
          <w:u w:val="single"/>
        </w:rPr>
        <w:t xml:space="preserve">90876</w:t>
      </w:r>
    </w:p>
    <w:p>
      <w:r>
        <w:t xml:space="preserve">Voimmeko laskea sinut mukaan?</w:t>
      </w:r>
    </w:p>
    <w:p>
      <w:r>
        <w:rPr>
          <w:b/>
          <w:u w:val="single"/>
        </w:rPr>
        <w:t xml:space="preserve">90877</w:t>
      </w:r>
    </w:p>
    <w:p>
      <w:r>
        <w:t xml:space="preserve">Niitä voi ladata näiltä sivustoilta: www.solargeneral.com www.natvan.com www.ncoal.com</w:t>
      </w:r>
    </w:p>
    <w:p>
      <w:r>
        <w:rPr>
          <w:b/>
          <w:u w:val="single"/>
        </w:rPr>
        <w:t xml:space="preserve">90878</w:t>
      </w:r>
    </w:p>
    <w:p>
      <w:r>
        <w:t xml:space="preserve">Näin juuri videon, jonka haluan jakaa kanssanne YouTubessa - `` VALKOINEN GENOCIDE AFRIKASSA'' LOPUN ALKU !</w:t>
      </w:r>
    </w:p>
    <w:p>
      <w:r>
        <w:rPr>
          <w:b/>
          <w:u w:val="single"/>
        </w:rPr>
        <w:t xml:space="preserve">90879</w:t>
      </w:r>
    </w:p>
    <w:p>
      <w:r>
        <w:t xml:space="preserve">Kunniapäivä oli hyvä tänä vuonna tulemme takaisin ensi vuonna greetz Flanderista ( Belgia ) Heil Hongary Heil Flanders Heil Blood an honour world wide</w:t>
      </w:r>
    </w:p>
    <w:p>
      <w:r>
        <w:rPr>
          <w:b/>
          <w:u w:val="single"/>
        </w:rPr>
        <w:t xml:space="preserve">90880</w:t>
      </w:r>
    </w:p>
    <w:p>
      <w:r>
        <w:t xml:space="preserve">Luultavasti inhottavin asia, jonka olen nähnyt viimeisen vuoden aikana.</w:t>
      </w:r>
    </w:p>
    <w:p>
      <w:r>
        <w:rPr>
          <w:b/>
          <w:u w:val="single"/>
        </w:rPr>
        <w:t xml:space="preserve">90881</w:t>
      </w:r>
    </w:p>
    <w:p>
      <w:r>
        <w:t xml:space="preserve">Hän näyttää siltä, että hänessä on afrikkalaista verta, tai ehkä se johtuu vain meikistä.</w:t>
      </w:r>
    </w:p>
    <w:p>
      <w:r>
        <w:rPr>
          <w:b/>
          <w:u w:val="single"/>
        </w:rPr>
        <w:t xml:space="preserve">90882</w:t>
      </w:r>
    </w:p>
    <w:p>
      <w:r>
        <w:t xml:space="preserve">Tämä on niin väärin .</w:t>
      </w:r>
    </w:p>
    <w:p>
      <w:r>
        <w:rPr>
          <w:b/>
          <w:u w:val="single"/>
        </w:rPr>
        <w:t xml:space="preserve">90883</w:t>
      </w:r>
    </w:p>
    <w:p>
      <w:r>
        <w:t xml:space="preserve">Kuten se ``valkoinen'' -afrikkalainen ( mikä helvetti hänen nimensä onkaan ) ...</w:t>
      </w:r>
    </w:p>
    <w:p>
      <w:r>
        <w:rPr>
          <w:b/>
          <w:u w:val="single"/>
        </w:rPr>
        <w:t xml:space="preserve">90884</w:t>
      </w:r>
    </w:p>
    <w:p>
      <w:r>
        <w:t xml:space="preserve">Lady Gaga .</w:t>
      </w:r>
    </w:p>
    <w:p>
      <w:r>
        <w:rPr>
          <w:b/>
          <w:u w:val="single"/>
        </w:rPr>
        <w:t xml:space="preserve">90885</w:t>
      </w:r>
    </w:p>
    <w:p>
      <w:r>
        <w:t xml:space="preserve">Kyllä, ja sillä välin unohdatte, että kuulutte kansakuntaan .</w:t>
      </w:r>
    </w:p>
    <w:p>
      <w:r>
        <w:rPr>
          <w:b/>
          <w:u w:val="single"/>
        </w:rPr>
        <w:t xml:space="preserve">90886</w:t>
      </w:r>
    </w:p>
    <w:p>
      <w:r>
        <w:t xml:space="preserve">Oletan, että kansakuntanne on niin paska, ettei sitä kannata muistaa.</w:t>
      </w:r>
    </w:p>
    <w:p>
      <w:r>
        <w:rPr>
          <w:b/>
          <w:u w:val="single"/>
        </w:rPr>
        <w:t xml:space="preserve">90887</w:t>
      </w:r>
    </w:p>
    <w:p>
      <w:r>
        <w:t xml:space="preserve">Maapähkinävoi ei ollut niin tärkeää kuin aikakone, jolla palattiin takaisin ja opetettiin muinaisille inkoille, miten sitä valmistetaan.</w:t>
      </w:r>
    </w:p>
    <w:p>
      <w:r>
        <w:rPr>
          <w:b/>
          <w:u w:val="single"/>
        </w:rPr>
        <w:t xml:space="preserve">90888</w:t>
      </w:r>
    </w:p>
    <w:p>
      <w:r>
        <w:t xml:space="preserve">Kuulostaa siltä kuin olisin ollut Collier Countyssa viime kesänä .</w:t>
      </w:r>
    </w:p>
    <w:p>
      <w:r>
        <w:rPr>
          <w:b/>
          <w:u w:val="single"/>
        </w:rPr>
        <w:t xml:space="preserve">90889</w:t>
      </w:r>
    </w:p>
    <w:p>
      <w:r>
        <w:t xml:space="preserve">Golden Gate on pelkkää latinalaisamerikkalaista väestöä, ja siihen on heitetty joitakin haitilaisia.</w:t>
      </w:r>
    </w:p>
    <w:p>
      <w:r>
        <w:rPr>
          <w:b/>
          <w:u w:val="single"/>
        </w:rPr>
        <w:t xml:space="preserve">90890</w:t>
      </w:r>
    </w:p>
    <w:p>
      <w:r>
        <w:t xml:space="preserve">Kirjaimellisesti ei yhtään valkoista Kun asuin Napolissa, kun lähdin sieltä, siellä oli paljon ei-valkoisia, mutta ei läheskään niin paljon kuin nyt.</w:t>
      </w:r>
    </w:p>
    <w:p>
      <w:r>
        <w:rPr>
          <w:b/>
          <w:u w:val="single"/>
        </w:rPr>
        <w:t xml:space="preserve">90891</w:t>
      </w:r>
    </w:p>
    <w:p>
      <w:r>
        <w:t xml:space="preserve">Olisi hienoa, jos saisimme kaikki valkoiset pois sieltä, jotta kukaan ei olisi siellä korjaamassa asioita .</w:t>
      </w:r>
    </w:p>
    <w:p>
      <w:r>
        <w:rPr>
          <w:b/>
          <w:u w:val="single"/>
        </w:rPr>
        <w:t xml:space="preserve">90892</w:t>
      </w:r>
    </w:p>
    <w:p>
      <w:r>
        <w:t xml:space="preserve">Kun hän pääsee ulos, hänellä on enemmän tukea kuin koskaan.</w:t>
      </w:r>
    </w:p>
    <w:p>
      <w:r>
        <w:rPr>
          <w:b/>
          <w:u w:val="single"/>
        </w:rPr>
        <w:t xml:space="preserve">90893</w:t>
      </w:r>
    </w:p>
    <w:p>
      <w:r>
        <w:t xml:space="preserve">Tämä oli huono veto juutalaisilta sätkynukeilta .</w:t>
      </w:r>
    </w:p>
    <w:p>
      <w:r>
        <w:rPr>
          <w:b/>
          <w:u w:val="single"/>
        </w:rPr>
        <w:t xml:space="preserve">90894</w:t>
      </w:r>
    </w:p>
    <w:p>
      <w:r>
        <w:t xml:space="preserve">Heiltä ovat ideat loppu .</w:t>
      </w:r>
    </w:p>
    <w:p>
      <w:r>
        <w:rPr>
          <w:b/>
          <w:u w:val="single"/>
        </w:rPr>
        <w:t xml:space="preserve">90895</w:t>
      </w:r>
    </w:p>
    <w:p>
      <w:r>
        <w:t xml:space="preserve">Louisiana https : //petitions.whitehouse.gov/pet ... nment/1wrvtngl Texas https : //petitions.whitehouse.gov/pet ... nment/BmdWCP8B Florida https : //petitions.whitehouse.gov/pet ... nment/D87Rv7yJ Montana https : //petitions.whitehouse.gov/pet ... nment/l76dWhwN Kentucky https : //petitions.whitehouse.gov/pet ... nment/RskKYzB6 Indiana https : //petitions.whitehouse.gov/pet ... nment/51jYVZ5L South Carolina https : //petitions.whitehouse.gov/pet ... nment/KL6qrls8 Georgia https : //petitions.whitehouse.gov/pet ... nment/pgJ9JLY3 New Jersey https : //petitions.whitehouse.gov/pet ... nment/RYvjgdDT Pohjois-Carolina https : //petitions.whitehouse.gov/pet ... nment/rx1KDYTs Oregon https : //petitions.whitehouse.gov/pet ... ation/X3kWX8kF Missouri https : //petitions.whitehouse.gov/pet ... nment/Vd92R3YG Alabama https : //petitions.whitehouse.gov/pet ... nment/2TvhJSSC Mississippi https : //petitions.whitehouse.gov/pet ... rnmen/9M9rdL8n Colorado https : //petitions.whitehouse.gov/pet ... nment/lWDshfl3 North Dakota https : //petitions.whitehouse.gov/pet ... nment/lqPGbvVl New York https : //petitions.whitehouse.gov/pet ... nment/RSBkpCf9 Arkansas https : //petitions.whitehouse.gov/pet ... nment/k6LhPsBX Georgia #2 https : //petitions.whitehouse.gov/pet ... nment/zXYY751D Michigan https : //petitions.whitehouse.gov/pet ... nment/022SsMWp Pennsylvania https : //petitions.whitehouse.gov/pet ... nment/kT8FL7Ng</w:t>
      </w:r>
    </w:p>
    <w:p>
      <w:r>
        <w:rPr>
          <w:b/>
          <w:u w:val="single"/>
        </w:rPr>
        <w:t xml:space="preserve">90896</w:t>
      </w:r>
    </w:p>
    <w:p>
      <w:r>
        <w:t xml:space="preserve">Meidän on palattava siihen, että maamme ovat rotumme maita, aivan kuten kaikkien muiden rotujen maat ovat heidän maitaan varten.</w:t>
      </w:r>
    </w:p>
    <w:p>
      <w:r>
        <w:rPr>
          <w:b/>
          <w:u w:val="single"/>
        </w:rPr>
        <w:t xml:space="preserve">90897</w:t>
      </w:r>
    </w:p>
    <w:p>
      <w:r>
        <w:t xml:space="preserve">Sen jälkeen kun SF palasi verkkoon, ihmiset ovat ottaneet käyttöön aggressiivisemman linjan keskustelussa, keskusteluketjut, joissa olen ollut, näyttävät menneen siihen suuntaan melko nopeasti.</w:t>
      </w:r>
    </w:p>
    <w:p>
      <w:r>
        <w:rPr>
          <w:b/>
          <w:u w:val="single"/>
        </w:rPr>
        <w:t xml:space="preserve">90898</w:t>
      </w:r>
    </w:p>
    <w:p>
      <w:r>
        <w:t xml:space="preserve">Ei vain rohkaisemalla vaan maksamalla heille bonuksia .... joten valtion palveluksessa olevan mustan johtajan bonus määräytyy sen mukaan, kuinka vähän valkoisia työntekijöitä hänellä on.</w:t>
      </w:r>
    </w:p>
    <w:p>
      <w:r>
        <w:rPr>
          <w:b/>
          <w:u w:val="single"/>
        </w:rPr>
        <w:t xml:space="preserve">90899</w:t>
      </w:r>
    </w:p>
    <w:p>
      <w:r>
        <w:t xml:space="preserve">Alla on viesti, joka oli julkisesti esillä useita kuukausia sitten Yhdysvaltain presidentin verkkosivustolla .</w:t>
      </w:r>
    </w:p>
    <w:p>
      <w:r>
        <w:rPr>
          <w:b/>
          <w:u w:val="single"/>
        </w:rPr>
        <w:t xml:space="preserve">90900</w:t>
      </w:r>
    </w:p>
    <w:p>
      <w:r>
        <w:t xml:space="preserve">Olen kehottanut Etelä-Afrikassa asuvia veljiämme ja sisariamme julkaisemaan tuon tai vastaavan viestin tuolla sivustolla joka kuukausi: Malesialaiset, venezuelalaiset, kiinalaiset antavat Valkoisen talon levittää agendaansa.</w:t>
      </w:r>
    </w:p>
    <w:p>
      <w:r>
        <w:rPr>
          <w:b/>
          <w:u w:val="single"/>
        </w:rPr>
        <w:t xml:space="preserve">90901</w:t>
      </w:r>
    </w:p>
    <w:p>
      <w:r>
        <w:t xml:space="preserve">Se on henkinen herääminen, kuten sanon tyhmä !</w:t>
      </w:r>
    </w:p>
    <w:p>
      <w:r>
        <w:rPr>
          <w:b/>
          <w:u w:val="single"/>
        </w:rPr>
        <w:t xml:space="preserve">90902</w:t>
      </w:r>
    </w:p>
    <w:p>
      <w:r>
        <w:t xml:space="preserve">Yhdysvaltain kansalaiset ovat vihdoinkin ryhdistäytymässä.</w:t>
      </w:r>
    </w:p>
    <w:p>
      <w:r>
        <w:rPr>
          <w:b/>
          <w:u w:val="single"/>
        </w:rPr>
        <w:t xml:space="preserve">90903</w:t>
      </w:r>
    </w:p>
    <w:p>
      <w:r>
        <w:t xml:space="preserve">YouTube - Mike Castle PeeBon syntymätodistuksesta .</w:t>
      </w:r>
    </w:p>
    <w:p>
      <w:r>
        <w:rPr>
          <w:b/>
          <w:u w:val="single"/>
        </w:rPr>
        <w:t xml:space="preserve">90904</w:t>
      </w:r>
    </w:p>
    <w:p>
      <w:r>
        <w:t xml:space="preserve">Kymmenellä dollarilla se antaisi minulle viihdettä.</w:t>
      </w:r>
    </w:p>
    <w:p>
      <w:r>
        <w:rPr>
          <w:b/>
          <w:u w:val="single"/>
        </w:rPr>
        <w:t xml:space="preserve">90905</w:t>
      </w:r>
    </w:p>
    <w:p>
      <w:r>
        <w:t xml:space="preserve">Lopulta kaupunki ottaisi sen takaisin, ja olisin menettänyt kymmenen taalaa lisää viihdettä.</w:t>
      </w:r>
    </w:p>
    <w:p>
      <w:r>
        <w:rPr>
          <w:b/>
          <w:u w:val="single"/>
        </w:rPr>
        <w:t xml:space="preserve">90906</w:t>
      </w:r>
    </w:p>
    <w:p>
      <w:r>
        <w:t xml:space="preserve">Tulkaa katsomaan asuinaluettani ja katsokaa kaikkia 18-25-vuotiaita muslimeja, jotka ovat pysäköineet koulujen ulkopuolelle ja yrittävät houkutella 13-16-vuotiaita englantilaisia tyttöjä autoihinsa.</w:t>
      </w:r>
    </w:p>
    <w:p>
      <w:r>
        <w:rPr>
          <w:b/>
          <w:u w:val="single"/>
        </w:rPr>
        <w:t xml:space="preserve">90907</w:t>
      </w:r>
    </w:p>
    <w:p>
      <w:r>
        <w:t xml:space="preserve">Heidät luultavasti pidätetään ja heitetään vankilaan, jotta heidät raiskataan ja he saavat AIDS-tartunnan.</w:t>
      </w:r>
    </w:p>
    <w:p>
      <w:r>
        <w:rPr>
          <w:b/>
          <w:u w:val="single"/>
        </w:rPr>
        <w:t xml:space="preserve">90908</w:t>
      </w:r>
    </w:p>
    <w:p>
      <w:r>
        <w:t xml:space="preserve">Ehdottomasti kansanmurha .</w:t>
      </w:r>
    </w:p>
    <w:p>
      <w:r>
        <w:rPr>
          <w:b/>
          <w:u w:val="single"/>
        </w:rPr>
        <w:t xml:space="preserve">90909</w:t>
      </w:r>
    </w:p>
    <w:p>
      <w:r>
        <w:t xml:space="preserve">Otsikko tuo mieleen vanhan vitsin ; Minulla on huonoja ja hyviä uutisia.</w:t>
      </w:r>
    </w:p>
    <w:p>
      <w:r>
        <w:rPr>
          <w:b/>
          <w:u w:val="single"/>
        </w:rPr>
        <w:t xml:space="preserve">90910</w:t>
      </w:r>
    </w:p>
    <w:p>
      <w:r>
        <w:t xml:space="preserve">Huono uutinen on, että meillä on vain lehmänpaskaa syötäväksi. Hyvä uutinen on, että sitä on paljon!</w:t>
      </w:r>
    </w:p>
    <w:p>
      <w:r>
        <w:rPr>
          <w:b/>
          <w:u w:val="single"/>
        </w:rPr>
        <w:t xml:space="preserve">90911</w:t>
      </w:r>
    </w:p>
    <w:p>
      <w:r>
        <w:t xml:space="preserve">Sergey Brin väittää perheensä joutuneen "antisemitismin" uhreiksi. ''</w:t>
      </w:r>
    </w:p>
    <w:p>
      <w:r>
        <w:rPr>
          <w:b/>
          <w:u w:val="single"/>
        </w:rPr>
        <w:t xml:space="preserve">90912</w:t>
      </w:r>
    </w:p>
    <w:p>
      <w:r>
        <w:t xml:space="preserve">Alla on `` Tarina Sergey Brin '' omistaja google .</w:t>
      </w:r>
    </w:p>
    <w:p>
      <w:r>
        <w:rPr>
          <w:b/>
          <w:u w:val="single"/>
        </w:rPr>
        <w:t xml:space="preserve">90913</w:t>
      </w:r>
    </w:p>
    <w:p>
      <w:r>
        <w:t xml:space="preserve">Hän sanoi loukkaantuneensa Jewwatch-sivustosta . Googlen juutalaiset omistajat</w:t>
      </w:r>
    </w:p>
    <w:p>
      <w:r>
        <w:rPr>
          <w:b/>
          <w:u w:val="single"/>
        </w:rPr>
        <w:t xml:space="preserve">90914</w:t>
      </w:r>
    </w:p>
    <w:p>
      <w:r>
        <w:t xml:space="preserve">Luulen, että nämä sokeat idiootit ovat katsoneet NFL:n ja NBA:n yli, jos he eivät pidä siitä, miksi he eivät vain lähde, kukaan ei kaipaa heitä.</w:t>
      </w:r>
    </w:p>
    <w:p>
      <w:r>
        <w:rPr>
          <w:b/>
          <w:u w:val="single"/>
        </w:rPr>
        <w:t xml:space="preserve">90915</w:t>
      </w:r>
    </w:p>
    <w:p>
      <w:r>
        <w:t xml:space="preserve">Tässä on pari turvakameran kuvaa eilen tapahtuneesta aseellisesta ryöstöstä, jonka poliisi lopetti nopeasti.</w:t>
      </w:r>
    </w:p>
    <w:p>
      <w:r>
        <w:rPr>
          <w:b/>
          <w:u w:val="single"/>
        </w:rPr>
        <w:t xml:space="preserve">90916</w:t>
      </w:r>
    </w:p>
    <w:p>
      <w:r>
        <w:t xml:space="preserve">Tämä on aivan kuin Westchesterin piirikunta mainostaisi pelkästään ei-valkoisia tulemaan ja asumaan sinne projekteihin.</w:t>
      </w:r>
    </w:p>
    <w:p>
      <w:r>
        <w:rPr>
          <w:b/>
          <w:u w:val="single"/>
        </w:rPr>
        <w:t xml:space="preserve">90917</w:t>
      </w:r>
    </w:p>
    <w:p>
      <w:r>
        <w:t xml:space="preserve">ZOG on pääsemässä eroon jokaisesta valkoisten hallitsemasta alueesta maailmassa.</w:t>
      </w:r>
    </w:p>
    <w:p>
      <w:r>
        <w:rPr>
          <w:b/>
          <w:u w:val="single"/>
        </w:rPr>
        <w:t xml:space="preserve">90918</w:t>
      </w:r>
    </w:p>
    <w:p>
      <w:r>
        <w:t xml:space="preserve">Facebookissa on selviytyjien tukisivu .</w:t>
      </w:r>
    </w:p>
    <w:p>
      <w:r>
        <w:rPr>
          <w:b/>
          <w:u w:val="single"/>
        </w:rPr>
        <w:t xml:space="preserve">90919</w:t>
      </w:r>
    </w:p>
    <w:p>
      <w:r>
        <w:t xml:space="preserve">Yli 90 prosenttia sen käyttäjistä on valkoihoisia.</w:t>
      </w:r>
    </w:p>
    <w:p>
      <w:r>
        <w:rPr>
          <w:b/>
          <w:u w:val="single"/>
        </w:rPr>
        <w:t xml:space="preserve">90920</w:t>
      </w:r>
    </w:p>
    <w:p>
      <w:r>
        <w:t xml:space="preserve">Mustia on vähän, jos ollenkaan.</w:t>
      </w:r>
    </w:p>
    <w:p>
      <w:r>
        <w:rPr>
          <w:b/>
          <w:u w:val="single"/>
        </w:rPr>
        <w:t xml:space="preserve">90921</w:t>
      </w:r>
    </w:p>
    <w:p>
      <w:r>
        <w:t xml:space="preserve">Tämä tyttö on valkoinen .</w:t>
      </w:r>
    </w:p>
    <w:p>
      <w:r>
        <w:rPr>
          <w:b/>
          <w:u w:val="single"/>
        </w:rPr>
        <w:t xml:space="preserve">90922</w:t>
      </w:r>
    </w:p>
    <w:p>
      <w:r>
        <w:t xml:space="preserve">Hänen henkensä riistettiin hänen omassa kodissaan ryöstöyrityksessä, eivätkä tunkeilijat koskaan ajatelleet hetkeäkään tämän lapsen elämänrakkautta.</w:t>
      </w:r>
    </w:p>
    <w:p>
      <w:r>
        <w:rPr>
          <w:b/>
          <w:u w:val="single"/>
        </w:rPr>
        <w:t xml:space="preserve">90923</w:t>
      </w:r>
    </w:p>
    <w:p>
      <w:r>
        <w:t xml:space="preserve">Oikeus Emilyn puolesta</w:t>
      </w:r>
    </w:p>
    <w:p>
      <w:r>
        <w:rPr>
          <w:b/>
          <w:u w:val="single"/>
        </w:rPr>
        <w:t xml:space="preserve">90924</w:t>
      </w:r>
    </w:p>
    <w:p>
      <w:r>
        <w:t xml:space="preserve">He eivät halua meidän kaikkien saavan tietää, miten hänet raiskattiin ja kidutettiin .</w:t>
      </w:r>
    </w:p>
    <w:p>
      <w:r>
        <w:rPr>
          <w:b/>
          <w:u w:val="single"/>
        </w:rPr>
        <w:t xml:space="preserve">90925</w:t>
      </w:r>
    </w:p>
    <w:p>
      <w:r>
        <w:t xml:space="preserve">Voitteko kuvitella, millaista helvettiä tämä nuori tyttö kävi läpi ja kuinka kauan .</w:t>
      </w:r>
    </w:p>
    <w:p>
      <w:r>
        <w:rPr>
          <w:b/>
          <w:u w:val="single"/>
        </w:rPr>
        <w:t xml:space="preserve">90926</w:t>
      </w:r>
    </w:p>
    <w:p>
      <w:r>
        <w:t xml:space="preserve">Tämän pitäisi näkyä jokaisella suurella uutiskanavalla Amerikassa.</w:t>
      </w:r>
    </w:p>
    <w:p>
      <w:r>
        <w:rPr>
          <w:b/>
          <w:u w:val="single"/>
        </w:rPr>
        <w:t xml:space="preserve">90927</w:t>
      </w:r>
    </w:p>
    <w:p>
      <w:r>
        <w:t xml:space="preserve">Parannetaan kansakuntamme ja paljastetaan vihollinen, missä tahansa hän onkin.</w:t>
      </w:r>
    </w:p>
    <w:p>
      <w:r>
        <w:rPr>
          <w:b/>
          <w:u w:val="single"/>
        </w:rPr>
        <w:t xml:space="preserve">90928</w:t>
      </w:r>
    </w:p>
    <w:p>
      <w:r>
        <w:t xml:space="preserve">Tämä tapaus ei ole vain tyypillinen luonnonvaraisille ali-ihmisille, vaan se on täydellinen esimerkki kansallemme siitä, miten täysin hallitsemattomia he ovat ja että heidän ei voida antaa jäädä keskuuteemme.</w:t>
      </w:r>
    </w:p>
    <w:p>
      <w:r>
        <w:rPr>
          <w:b/>
          <w:u w:val="single"/>
        </w:rPr>
        <w:t xml:space="preserve">90929</w:t>
      </w:r>
    </w:p>
    <w:p>
      <w:r>
        <w:t xml:space="preserve">Käyttäkäämme tätä videoita ja lähettämistä varten kaikkialla .</w:t>
      </w:r>
    </w:p>
    <w:p>
      <w:r>
        <w:rPr>
          <w:b/>
          <w:u w:val="single"/>
        </w:rPr>
        <w:t xml:space="preserve">90930</w:t>
      </w:r>
    </w:p>
    <w:p>
      <w:r>
        <w:t xml:space="preserve">Älkää antako sen lapsiparan kuolla turhaan, kun me vielä vedämme ilmaa.</w:t>
      </w:r>
    </w:p>
    <w:p>
      <w:r>
        <w:rPr>
          <w:b/>
          <w:u w:val="single"/>
        </w:rPr>
        <w:t xml:space="preserve">90931</w:t>
      </w:r>
    </w:p>
    <w:p>
      <w:r>
        <w:t xml:space="preserve">Tämä on toinen tapaus, joka iskee kovaa vatsaan.</w:t>
      </w:r>
    </w:p>
    <w:p>
      <w:r>
        <w:rPr>
          <w:b/>
          <w:u w:val="single"/>
        </w:rPr>
        <w:t xml:space="preserve">90932</w:t>
      </w:r>
    </w:p>
    <w:p>
      <w:r>
        <w:t xml:space="preserve">Poikaparka Jos voitte hankkia hyvän vahtikoiran .</w:t>
      </w:r>
    </w:p>
    <w:p>
      <w:r>
        <w:rPr>
          <w:b/>
          <w:u w:val="single"/>
        </w:rPr>
        <w:t xml:space="preserve">90933</w:t>
      </w:r>
    </w:p>
    <w:p>
      <w:r>
        <w:t xml:space="preserve">Groidit pelkäävät kuollakseen isoa aggressiivista koiraa .</w:t>
      </w:r>
    </w:p>
    <w:p>
      <w:r>
        <w:rPr>
          <w:b/>
          <w:u w:val="single"/>
        </w:rPr>
        <w:t xml:space="preserve">90934</w:t>
      </w:r>
    </w:p>
    <w:p>
      <w:r>
        <w:t xml:space="preserve">Älä koskaan jätä lapsia vartioimatta !</w:t>
      </w:r>
    </w:p>
    <w:p>
      <w:r>
        <w:rPr>
          <w:b/>
          <w:u w:val="single"/>
        </w:rPr>
        <w:t xml:space="preserve">90935</w:t>
      </w:r>
    </w:p>
    <w:p>
      <w:r>
        <w:t xml:space="preserve">kun video eteni, pelkäsin yhä enemmän ja enemmän, että lopussa olisi merkintä, jossa sanotaan, että kaikki videolla olevat on pahoinpidelty tai murhattu. onneksi se osoittautui paremmaksi.</w:t>
      </w:r>
    </w:p>
    <w:p>
      <w:r>
        <w:rPr>
          <w:b/>
          <w:u w:val="single"/>
        </w:rPr>
        <w:t xml:space="preserve">90936</w:t>
      </w:r>
    </w:p>
    <w:p>
      <w:r>
        <w:t xml:space="preserve">Samaa sanottiin myös valkoisista tytöistä, joita pahoinpideltiin vakavasti Halloweenina muutama vuosi sitten, ja myös raskaana olevasta naisesta, joka pahoinpideltiin oman talonsa edessä.</w:t>
      </w:r>
    </w:p>
    <w:p>
      <w:r>
        <w:rPr>
          <w:b/>
          <w:u w:val="single"/>
        </w:rPr>
        <w:t xml:space="preserve">90937</w:t>
      </w:r>
    </w:p>
    <w:p>
      <w:r>
        <w:t xml:space="preserve">Näyttää siltä, että he yrittävät sanoa, että jos olet valkoinen, olet väärässä paikassa väärään aikaan missä tahansa päin maailmaa.</w:t>
      </w:r>
    </w:p>
    <w:p>
      <w:r>
        <w:rPr>
          <w:b/>
          <w:u w:val="single"/>
        </w:rPr>
        <w:t xml:space="preserve">90938</w:t>
      </w:r>
    </w:p>
    <w:p>
      <w:r>
        <w:t xml:space="preserve">Tämä oli juuri uutisissa : Ilmeisesti neekeri jätti tupakantumppia toiseen taloon, johon hän yritti murtautua, ja täydensi sen DNA:lla.</w:t>
      </w:r>
    </w:p>
    <w:p>
      <w:r>
        <w:rPr>
          <w:b/>
          <w:u w:val="single"/>
        </w:rPr>
        <w:t xml:space="preserve">90939</w:t>
      </w:r>
    </w:p>
    <w:p>
      <w:r>
        <w:t xml:space="preserve">Neekerit ovat niin tyhmiä .</w:t>
      </w:r>
    </w:p>
    <w:p>
      <w:r>
        <w:rPr>
          <w:b/>
          <w:u w:val="single"/>
        </w:rPr>
        <w:t xml:space="preserve">90940</w:t>
      </w:r>
    </w:p>
    <w:p>
      <w:r>
        <w:t xml:space="preserve">Helvetti, jos hän olisi ollut valkoinen, hänet olisi heitetty vankilaan, erotettu koulusta, ja se olisi ollut koko CNN ABC NBC ja CBS:n juttu.</w:t>
      </w:r>
    </w:p>
    <w:p>
      <w:r>
        <w:rPr>
          <w:b/>
          <w:u w:val="single"/>
        </w:rPr>
        <w:t xml:space="preserve">90941</w:t>
      </w:r>
    </w:p>
    <w:p>
      <w:r>
        <w:t xml:space="preserve">Aivan.</w:t>
      </w:r>
    </w:p>
    <w:p>
      <w:r>
        <w:rPr>
          <w:b/>
          <w:u w:val="single"/>
        </w:rPr>
        <w:t xml:space="preserve">90942</w:t>
      </w:r>
    </w:p>
    <w:p>
      <w:r>
        <w:t xml:space="preserve">Planeetta X:ää ei ole olemassa. Lopetetaan siitä puhuminen ennen kuin alamme näyttää hulluilta.</w:t>
      </w:r>
    </w:p>
    <w:p>
      <w:r>
        <w:rPr>
          <w:b/>
          <w:u w:val="single"/>
        </w:rPr>
        <w:t xml:space="preserve">90943</w:t>
      </w:r>
    </w:p>
    <w:p>
      <w:r>
        <w:t xml:space="preserve">Väärää tietoa ja huonoa tiedettä on oikein .</w:t>
      </w:r>
    </w:p>
    <w:p>
      <w:r>
        <w:rPr>
          <w:b/>
          <w:u w:val="single"/>
        </w:rPr>
        <w:t xml:space="preserve">90944</w:t>
      </w:r>
    </w:p>
    <w:p>
      <w:r>
        <w:t xml:space="preserve">Helvettiin planeetta X !</w:t>
      </w:r>
    </w:p>
    <w:p>
      <w:r>
        <w:rPr>
          <w:b/>
          <w:u w:val="single"/>
        </w:rPr>
        <w:t xml:space="preserve">90945</w:t>
      </w:r>
    </w:p>
    <w:p>
      <w:r>
        <w:t xml:space="preserve">Luin Nesta Websterin, Gary Allenin, Douglad Reedin ja pöytäkirjat yli 30 vuotta sitten, ja säälin teitä, jotka ette pysty kiertämään tai läpikäymään niitä.</w:t>
      </w:r>
    </w:p>
    <w:p>
      <w:r>
        <w:rPr>
          <w:b/>
          <w:u w:val="single"/>
        </w:rPr>
        <w:t xml:space="preserve">90946</w:t>
      </w:r>
    </w:p>
    <w:p>
      <w:r>
        <w:t xml:space="preserve">Näistä on ollut välähdys http://video.google.co.uk/videoplay ? docid = 3664960863576873594 &amp; hl = en-GB</w:t>
      </w:r>
    </w:p>
    <w:p>
      <w:r>
        <w:rPr>
          <w:b/>
          <w:u w:val="single"/>
        </w:rPr>
        <w:t xml:space="preserve">90947</w:t>
      </w:r>
    </w:p>
    <w:p>
      <w:r>
        <w:t xml:space="preserve">Suuri linkki .</w:t>
      </w:r>
    </w:p>
    <w:p>
      <w:r>
        <w:rPr>
          <w:b/>
          <w:u w:val="single"/>
        </w:rPr>
        <w:t xml:space="preserve">90948</w:t>
      </w:r>
    </w:p>
    <w:p>
      <w:r>
        <w:t xml:space="preserve">Panitko merkille kaikki Israelia koskevat tiedot?</w:t>
      </w:r>
    </w:p>
    <w:p>
      <w:r>
        <w:rPr>
          <w:b/>
          <w:u w:val="single"/>
        </w:rPr>
        <w:t xml:space="preserve">90949</w:t>
      </w:r>
    </w:p>
    <w:p>
      <w:r>
        <w:t xml:space="preserve">Pistän sen näkyviin, jotta minun on helpompi löytää se myöhemmin viitteeksi.</w:t>
      </w:r>
    </w:p>
    <w:p>
      <w:r>
        <w:rPr>
          <w:b/>
          <w:u w:val="single"/>
        </w:rPr>
        <w:t xml:space="preserve">90950</w:t>
      </w:r>
    </w:p>
    <w:p>
      <w:r>
        <w:t xml:space="preserve">Minun täytyy korvata se sinulle myöhemmin .</w:t>
      </w:r>
    </w:p>
    <w:p>
      <w:r>
        <w:rPr>
          <w:b/>
          <w:u w:val="single"/>
        </w:rPr>
        <w:t xml:space="preserve">90951</w:t>
      </w:r>
    </w:p>
    <w:p>
      <w:r>
        <w:t xml:space="preserve">Tämä on kiinnitettävä, kun MM-kisat alkavat ensi kesänä .</w:t>
      </w:r>
    </w:p>
    <w:p>
      <w:r>
        <w:rPr>
          <w:b/>
          <w:u w:val="single"/>
        </w:rPr>
        <w:t xml:space="preserve">90952</w:t>
      </w:r>
    </w:p>
    <w:p>
      <w:r>
        <w:t xml:space="preserve">Toivon, että kaikki sinne matkustavat valkoiset pysyvät turvassa ja käyttävät yöllä hyvää harkintakykyä.</w:t>
      </w:r>
    </w:p>
    <w:p>
      <w:r>
        <w:rPr>
          <w:b/>
          <w:u w:val="single"/>
        </w:rPr>
        <w:t xml:space="preserve">90953</w:t>
      </w:r>
    </w:p>
    <w:p>
      <w:r>
        <w:t xml:space="preserve">He ovat niin kiireisiä omien asioittensa kanssa, etteivät he näe horisontissa häämöttävää myrskyä.</w:t>
      </w:r>
    </w:p>
    <w:p>
      <w:r>
        <w:rPr>
          <w:b/>
          <w:u w:val="single"/>
        </w:rPr>
        <w:t xml:space="preserve">90954</w:t>
      </w:r>
    </w:p>
    <w:p>
      <w:r>
        <w:t xml:space="preserve">Niinpä Zimbabwessa on härkävetoisia ambulansseja ja Etelä-Afrikassa aasin vetämiä poliiseja...</w:t>
      </w:r>
    </w:p>
    <w:p>
      <w:r>
        <w:rPr>
          <w:b/>
          <w:u w:val="single"/>
        </w:rPr>
        <w:t xml:space="preserve">90955</w:t>
      </w:r>
    </w:p>
    <w:p>
      <w:r>
        <w:t xml:space="preserve">Onko Afrikka edistyksen ruumiillistuma vai mikä?</w:t>
      </w:r>
    </w:p>
    <w:p>
      <w:r>
        <w:rPr>
          <w:b/>
          <w:u w:val="single"/>
        </w:rPr>
        <w:t xml:space="preserve">90956</w:t>
      </w:r>
    </w:p>
    <w:p>
      <w:r>
        <w:t xml:space="preserve">Tämä on hyvä.</w:t>
      </w:r>
    </w:p>
    <w:p>
      <w:r>
        <w:rPr>
          <w:b/>
          <w:u w:val="single"/>
        </w:rPr>
        <w:t xml:space="preserve">90957</w:t>
      </w:r>
    </w:p>
    <w:p>
      <w:r>
        <w:t xml:space="preserve">Afrikasta voidaan ottaa neekeri ja antaa sen kasvaa Bostonissa ja Orlandossa, ja se palaa silti synnynnäisiin neekeritapoihinsa heti, kun se saapuu alkuperäiseen afrikkalaiseen maaperäänsä.</w:t>
      </w:r>
    </w:p>
    <w:p>
      <w:r>
        <w:rPr>
          <w:b/>
          <w:u w:val="single"/>
        </w:rPr>
        <w:t xml:space="preserve">90958</w:t>
      </w:r>
    </w:p>
    <w:p>
      <w:r>
        <w:t xml:space="preserve">http://www.boston.com/news/local/mas ... orture ? mode = PF</w:t>
      </w:r>
    </w:p>
    <w:p>
      <w:r>
        <w:rPr>
          <w:b/>
          <w:u w:val="single"/>
        </w:rPr>
        <w:t xml:space="preserve">90959</w:t>
      </w:r>
    </w:p>
    <w:p>
      <w:r>
        <w:t xml:space="preserve">Hyväksyin sen ja sen tosiasian, että he ovat parempia keihään kanssa kuin minä tulen koskaan olemaan.</w:t>
      </w:r>
    </w:p>
    <w:p>
      <w:r>
        <w:rPr>
          <w:b/>
          <w:u w:val="single"/>
        </w:rPr>
        <w:t xml:space="preserve">90960</w:t>
      </w:r>
    </w:p>
    <w:p>
      <w:r>
        <w:t xml:space="preserve">Tilasin kappaleen toissapäivänä , en malta odottaa, että pääsen rentoutumaan ja lukemaan kunnolla täällä takkatulen ääressä.</w:t>
      </w:r>
    </w:p>
    <w:p>
      <w:r>
        <w:rPr>
          <w:b/>
          <w:u w:val="single"/>
        </w:rPr>
        <w:t xml:space="preserve">90961</w:t>
      </w:r>
    </w:p>
    <w:p>
      <w:r>
        <w:t xml:space="preserve">"Hunter" kuulostaa myös hyvältä.</w:t>
      </w:r>
    </w:p>
    <w:p>
      <w:r>
        <w:rPr>
          <w:b/>
          <w:u w:val="single"/>
        </w:rPr>
        <w:t xml:space="preserve">90962</w:t>
      </w:r>
    </w:p>
    <w:p>
      <w:r>
        <w:t xml:space="preserve">INTJ Introvertti ( 78 % ) iNtuitiivinen ( 38 % ) iNtuitiivinen Ajattelu ( 100 % ) Arvosteleva ( 56 % ) Minusta heidän antamansa kuvaukset pitävät melko hyvin paikkansa itseni osalta.</w:t>
      </w:r>
    </w:p>
    <w:p>
      <w:r>
        <w:rPr>
          <w:b/>
          <w:u w:val="single"/>
        </w:rPr>
        <w:t xml:space="preserve">90963</w:t>
      </w:r>
    </w:p>
    <w:p>
      <w:r>
        <w:t xml:space="preserve">Kuitenkin käytyäni muutamalla intj-kohtaisella foorumilla olen paljon vähemmän innostunut tästä persoonallisuustyypin liiketoiminnasta.</w:t>
      </w:r>
    </w:p>
    <w:p>
      <w:r>
        <w:rPr>
          <w:b/>
          <w:u w:val="single"/>
        </w:rPr>
        <w:t xml:space="preserve">90964</w:t>
      </w:r>
    </w:p>
    <w:p>
      <w:r>
        <w:t xml:space="preserve">Koska he kaikki oppivat nyt englantia toisena kielenä, mikä olisi syy vaihtaa saksaksi .</w:t>
      </w:r>
    </w:p>
    <w:p>
      <w:r>
        <w:rPr>
          <w:b/>
          <w:u w:val="single"/>
        </w:rPr>
        <w:t xml:space="preserve">90965</w:t>
      </w:r>
    </w:p>
    <w:p>
      <w:r>
        <w:t xml:space="preserve">Kielten taistelussa englanti on voittanut .</w:t>
      </w:r>
    </w:p>
    <w:p>
      <w:r>
        <w:rPr>
          <w:b/>
          <w:u w:val="single"/>
        </w:rPr>
        <w:t xml:space="preserve">90966</w:t>
      </w:r>
    </w:p>
    <w:p>
      <w:r>
        <w:t xml:space="preserve">Pidä hauskaa yrittäessäsi vakuuttaa eurooppalaiset yhdistymään yhden hallituksen alaisuuteen EU:n hajoamisen jälkeen.</w:t>
      </w:r>
    </w:p>
    <w:p>
      <w:r>
        <w:rPr>
          <w:b/>
          <w:u w:val="single"/>
        </w:rPr>
        <w:t xml:space="preserve">90967</w:t>
      </w:r>
    </w:p>
    <w:p>
      <w:r>
        <w:t xml:space="preserve">Onko niin vaikea ymmärtää, että suunnitelmanne on utopistinen?</w:t>
      </w:r>
    </w:p>
    <w:p>
      <w:r>
        <w:rPr>
          <w:b/>
          <w:u w:val="single"/>
        </w:rPr>
        <w:t xml:space="preserve">90968</w:t>
      </w:r>
    </w:p>
    <w:p>
      <w:r>
        <w:t xml:space="preserve">On hyvin surullista nähdä, että WN/NS-liikkeessä on luokkajako, olemme samaa rotua, joten meidän pitäisi liittoutua ! - reat123 14/88</w:t>
      </w:r>
    </w:p>
    <w:p>
      <w:r>
        <w:rPr>
          <w:b/>
          <w:u w:val="single"/>
        </w:rPr>
        <w:t xml:space="preserve">90969</w:t>
      </w:r>
    </w:p>
    <w:p>
      <w:r>
        <w:t xml:space="preserve">Ihmiset, jotka ympäröivät sinua, ovat toinen aivopesun lähde.</w:t>
      </w:r>
    </w:p>
    <w:p>
      <w:r>
        <w:rPr>
          <w:b/>
          <w:u w:val="single"/>
        </w:rPr>
        <w:t xml:space="preserve">90970</w:t>
      </w:r>
    </w:p>
    <w:p>
      <w:r>
        <w:t xml:space="preserve">Voit aloittaa tietoisena ihmisenä, joka ei tarvitse laumaa kertomaan, jos jokin ei ole oikein, mutta jos sinulla ei ole liittolaisia ja sinua pommitetaan massan näkökulmalla, alistut yhä enemmän.</w:t>
      </w:r>
    </w:p>
    <w:p>
      <w:r>
        <w:rPr>
          <w:b/>
          <w:u w:val="single"/>
        </w:rPr>
        <w:t xml:space="preserve">90971</w:t>
      </w:r>
    </w:p>
    <w:p>
      <w:r>
        <w:t xml:space="preserve">Sillä, tuletko toimeen ihmisten kanssa hyvin, ei ole merkitystä, ja vielä pahempaa on, jos tulet toimeen heidän kanssaan henkilökohtaisella tasolla, koska ilmaiset itseäsi vähemmän välttyäksesi loukkaamasta heitä.</w:t>
      </w:r>
    </w:p>
    <w:p>
      <w:r>
        <w:rPr>
          <w:b/>
          <w:u w:val="single"/>
        </w:rPr>
        <w:t xml:space="preserve">90972</w:t>
      </w:r>
    </w:p>
    <w:p>
      <w:r>
        <w:t xml:space="preserve">En tarkoita, että "älä mene ulos kotoa äläkä puhu kenenkään kanssa", mutta on todella tärkeää pysyä maassa sellaisen ryhmän kanssa, joka ei kuulu massaan. On paljon helpompaa pysyä itsenäisenä ja välttää joutumasta ryntäyksen alle, jos on muistutus siitä, että ei ole ainoa ihminen, joka ei kuulu massaan. Uuuugh!</w:t>
      </w:r>
    </w:p>
    <w:p>
      <w:r>
        <w:rPr>
          <w:b/>
          <w:u w:val="single"/>
        </w:rPr>
        <w:t xml:space="preserve">90973</w:t>
      </w:r>
    </w:p>
    <w:p>
      <w:r>
        <w:t xml:space="preserve">TV , vaikka .</w:t>
      </w:r>
    </w:p>
    <w:p>
      <w:r>
        <w:rPr>
          <w:b/>
          <w:u w:val="single"/>
        </w:rPr>
        <w:t xml:space="preserve">90974</w:t>
      </w:r>
    </w:p>
    <w:p>
      <w:r>
        <w:t xml:space="preserve">En omista sellaista, mutta ne ovat niin kiehtovia.</w:t>
      </w:r>
    </w:p>
    <w:p>
      <w:r>
        <w:rPr>
          <w:b/>
          <w:u w:val="single"/>
        </w:rPr>
        <w:t xml:space="preserve">90975</w:t>
      </w:r>
    </w:p>
    <w:p>
      <w:r>
        <w:t xml:space="preserve">Poikaystäväni täytyy katsoa tämä video ... Olen saanut tarpeekseni ennenkin ja käskenyt hänen sammuttaa sen hemmetin vehkeen ja laittaa musiikkia soimaan , katsoa asioita netistä tai mennä jonnekin ulos talosta.</w:t>
      </w:r>
    </w:p>
    <w:p>
      <w:r>
        <w:rPr>
          <w:b/>
          <w:u w:val="single"/>
        </w:rPr>
        <w:t xml:space="preserve">90976</w:t>
      </w:r>
    </w:p>
    <w:p>
      <w:r>
        <w:t xml:space="preserve">Tietokone voi olla yhtä tuottamaton, mutta ainakin voit hallita sitä, mille altistat itsesi.</w:t>
      </w:r>
    </w:p>
    <w:p>
      <w:r>
        <w:rPr>
          <w:b/>
          <w:u w:val="single"/>
        </w:rPr>
        <w:t xml:space="preserve">90977</w:t>
      </w:r>
    </w:p>
    <w:p>
      <w:r>
        <w:t xml:space="preserve">Musta nainen vetää aseesta bussissa, koska toinen nainen puhui liian kovaa puhelimessa ... musta mies helpottaa tilannetta ...</w:t>
      </w:r>
    </w:p>
    <w:p>
      <w:r>
        <w:rPr>
          <w:b/>
          <w:u w:val="single"/>
        </w:rPr>
        <w:t xml:space="preserve">90978</w:t>
      </w:r>
    </w:p>
    <w:p>
      <w:r>
        <w:t xml:space="preserve">Tämä taisi olla Ghetto Express !</w:t>
      </w:r>
    </w:p>
    <w:p>
      <w:r>
        <w:rPr>
          <w:b/>
          <w:u w:val="single"/>
        </w:rPr>
        <w:t xml:space="preserve">90979</w:t>
      </w:r>
    </w:p>
    <w:p>
      <w:r>
        <w:t xml:space="preserve">Nainen vetää pistoolin kovaäänistä tyttöä kohti - YouTube</w:t>
      </w:r>
    </w:p>
    <w:p>
      <w:r>
        <w:rPr>
          <w:b/>
          <w:u w:val="single"/>
        </w:rPr>
        <w:t xml:space="preserve">90980</w:t>
      </w:r>
    </w:p>
    <w:p>
      <w:r>
        <w:t xml:space="preserve">Painukaa helvettiin ennen kuin teistä ihmisistä tulee osa suurta likaa !</w:t>
      </w:r>
    </w:p>
    <w:p>
      <w:r>
        <w:rPr>
          <w:b/>
          <w:u w:val="single"/>
        </w:rPr>
        <w:t xml:space="preserve">90981</w:t>
      </w:r>
    </w:p>
    <w:p>
      <w:r>
        <w:t xml:space="preserve">Todennäköisesti seuraavan sukupolven valkoisilla ei ole paljon eroa alkuperäisväestöön !</w:t>
      </w:r>
    </w:p>
    <w:p>
      <w:r>
        <w:rPr>
          <w:b/>
          <w:u w:val="single"/>
        </w:rPr>
        <w:t xml:space="preserve">90982</w:t>
      </w:r>
    </w:p>
    <w:p>
      <w:r>
        <w:t xml:space="preserve">Enempää sanoja ei tarvita .</w:t>
      </w:r>
    </w:p>
    <w:p>
      <w:r>
        <w:rPr>
          <w:b/>
          <w:u w:val="single"/>
        </w:rPr>
        <w:t xml:space="preserve">90983</w:t>
      </w:r>
    </w:p>
    <w:p>
      <w:r>
        <w:t xml:space="preserve">Rotujen sekoittumista vastustavan mainoksen kuva puhuu puolestaan .</w:t>
      </w:r>
    </w:p>
    <w:p>
      <w:r>
        <w:rPr>
          <w:b/>
          <w:u w:val="single"/>
        </w:rPr>
        <w:t xml:space="preserve">90984</w:t>
      </w:r>
    </w:p>
    <w:p>
      <w:r>
        <w:t xml:space="preserve">http://scipio.uark.edu/cdm4/item _ vie ... ISOBOX = 1 &amp; REC = 2</w:t>
      </w:r>
    </w:p>
    <w:p>
      <w:r>
        <w:rPr>
          <w:b/>
          <w:u w:val="single"/>
        </w:rPr>
        <w:t xml:space="preserve">90985</w:t>
      </w:r>
    </w:p>
    <w:p>
      <w:r>
        <w:t xml:space="preserve">Meidän on lähetettävä rahaa, jotta voitte aseistautua.</w:t>
      </w:r>
    </w:p>
    <w:p>
      <w:r>
        <w:rPr>
          <w:b/>
          <w:u w:val="single"/>
        </w:rPr>
        <w:t xml:space="preserve">90986</w:t>
      </w:r>
    </w:p>
    <w:p>
      <w:r>
        <w:t xml:space="preserve">Näin uutisissa, että AK47:n voi ostaa seitsemällä Yhdysvaltain dollarilla.</w:t>
      </w:r>
    </w:p>
    <w:p>
      <w:r>
        <w:rPr>
          <w:b/>
          <w:u w:val="single"/>
        </w:rPr>
        <w:t xml:space="preserve">90987</w:t>
      </w:r>
    </w:p>
    <w:p>
      <w:r>
        <w:t xml:space="preserve">Tämä on myös mustien käyttäytymistä.</w:t>
      </w:r>
    </w:p>
    <w:p>
      <w:r>
        <w:rPr>
          <w:b/>
          <w:u w:val="single"/>
        </w:rPr>
        <w:t xml:space="preserve">90988</w:t>
      </w:r>
    </w:p>
    <w:p>
      <w:r>
        <w:t xml:space="preserve">Myötätunnon puute näyttää kulkevan käsi kädessä valkoisen veren puutteen kanssa.</w:t>
      </w:r>
    </w:p>
    <w:p>
      <w:r>
        <w:rPr>
          <w:b/>
          <w:u w:val="single"/>
        </w:rPr>
        <w:t xml:space="preserve">90989</w:t>
      </w:r>
    </w:p>
    <w:p>
      <w:r>
        <w:t xml:space="preserve">Näyttää siltä, että kukaan näistä pölkkypäistä ei halunnut likaantua .</w:t>
      </w:r>
    </w:p>
    <w:p>
      <w:r>
        <w:rPr>
          <w:b/>
          <w:u w:val="single"/>
        </w:rPr>
        <w:t xml:space="preserve">90990</w:t>
      </w:r>
    </w:p>
    <w:p>
      <w:r>
        <w:t xml:space="preserve">YouTube - &amp; #x202a ; Intian ministerit katsovat, kun poliisi vuotaa kuiviin &amp; #x202c ; &amp; rlm ;</w:t>
      </w:r>
    </w:p>
    <w:p>
      <w:r>
        <w:rPr>
          <w:b/>
          <w:u w:val="single"/>
        </w:rPr>
        <w:t xml:space="preserve">90991</w:t>
      </w:r>
    </w:p>
    <w:p>
      <w:r>
        <w:t xml:space="preserve">Kun uudet hybridi-mulattit saavuttavat kriittisen massan, he eivät enää halua tulla tunnistetuiksi neekereiksi ja hakevat erityisasemaa mulattina.</w:t>
      </w:r>
    </w:p>
    <w:p>
      <w:r>
        <w:rPr>
          <w:b/>
          <w:u w:val="single"/>
        </w:rPr>
        <w:t xml:space="preserve">90992</w:t>
      </w:r>
    </w:p>
    <w:p>
      <w:r>
        <w:t xml:space="preserve">Se on aivan uusi purkki o ' matoja hallitukselle .....</w:t>
      </w:r>
    </w:p>
    <w:p>
      <w:r>
        <w:rPr>
          <w:b/>
          <w:u w:val="single"/>
        </w:rPr>
        <w:t xml:space="preserve">90993</w:t>
      </w:r>
    </w:p>
    <w:p>
      <w:r>
        <w:t xml:space="preserve">Olen kirjoittanut viestiketjun Stormfront Latinaan auttaakseni WNPS:n levittämisessä ja nähdäkseni, saammeko lisää käännöksiä.</w:t>
      </w:r>
    </w:p>
    <w:p>
      <w:r>
        <w:rPr>
          <w:b/>
          <w:u w:val="single"/>
        </w:rPr>
        <w:t xml:space="preserve">90994</w:t>
      </w:r>
    </w:p>
    <w:p>
      <w:r>
        <w:t xml:space="preserve">Suurin ongelma on New York.Siellä on mustia kaikkialla kaduilla, kun olet New Yorkissa, ajattele olevasi Nigeriassa.</w:t>
      </w:r>
    </w:p>
    <w:p>
      <w:r>
        <w:rPr>
          <w:b/>
          <w:u w:val="single"/>
        </w:rPr>
        <w:t xml:space="preserve">90995</w:t>
      </w:r>
    </w:p>
    <w:p>
      <w:r>
        <w:t xml:space="preserve">Mielestäni voimme oppia menneisyyden virheistä.Kukaan ei ole täydellinen, joten kenelläkään ei voi olla täydellistä valtaa.</w:t>
      </w:r>
    </w:p>
    <w:p>
      <w:r>
        <w:rPr>
          <w:b/>
          <w:u w:val="single"/>
        </w:rPr>
        <w:t xml:space="preserve">90996</w:t>
      </w:r>
    </w:p>
    <w:p>
      <w:r>
        <w:t xml:space="preserve">Juutalaismedia tykkää pönkittää tätä valkoisten tuloa vähemmistöksi, koska he haluavat yrittää pelotella valkoisia, media pelkää, että keskiverto jälkeenjäänyt luulee, että espanjalainen tai latino on rotu, ja he leikkivät sanaleikkejä otsikoilla kuten valkoinen espanjalainen ja valkoinen ei-hespanialainen, se kaikki on vain taikashow, ei muuta ... Mutta valkoisten tulo vähemmistöksi Euroopassa, kotimaassa, on paljon vakavampi asia, joka huolestuttaa minua suuresti.</w:t>
      </w:r>
    </w:p>
    <w:p>
      <w:r>
        <w:rPr>
          <w:b/>
          <w:u w:val="single"/>
        </w:rPr>
        <w:t xml:space="preserve">90997</w:t>
      </w:r>
    </w:p>
    <w:p>
      <w:r>
        <w:t xml:space="preserve">Niin kuollut kuin David Lane ja Fourteen Words ovatkin joidenkin silmissä, hän on yhtä hyvin kuin kuollut.</w:t>
      </w:r>
    </w:p>
    <w:p>
      <w:r>
        <w:rPr>
          <w:b/>
          <w:u w:val="single"/>
        </w:rPr>
        <w:t xml:space="preserve">90998</w:t>
      </w:r>
    </w:p>
    <w:p>
      <w:r>
        <w:t xml:space="preserve">Käytimme liikaa aikaa ja vaivaa mustien murehtimiseen, kun aasialaiset ja latinalaisamerikkalaiset veivät palloa.</w:t>
      </w:r>
    </w:p>
    <w:p>
      <w:r>
        <w:rPr>
          <w:b/>
          <w:u w:val="single"/>
        </w:rPr>
        <w:t xml:space="preserve">90999</w:t>
      </w:r>
    </w:p>
    <w:p>
      <w:r>
        <w:t xml:space="preserve">Tuo on joko valkoinen mies, joka on altistunut ydinlaskeumalle, tai musta mies ( kuinka monta mustaa näkee Tour de Francella?).</w:t>
      </w:r>
    </w:p>
    <w:p>
      <w:r>
        <w:rPr>
          <w:b/>
          <w:u w:val="single"/>
        </w:rPr>
        <w:t xml:space="preserve">91000</w:t>
      </w:r>
    </w:p>
    <w:p>
      <w:r>
        <w:t xml:space="preserve">Kaksi viimeistä kertaa, kun näin, näin nollan.)</w:t>
      </w:r>
    </w:p>
    <w:p>
      <w:r>
        <w:rPr>
          <w:b/>
          <w:u w:val="single"/>
        </w:rPr>
        <w:t xml:space="preserve">91001</w:t>
      </w:r>
    </w:p>
    <w:p>
      <w:r>
        <w:t xml:space="preserve">Meidän on aika lopettaa puhuminen maaperän menettämisestä ja alkaa tehdä asialle jotain.</w:t>
      </w:r>
    </w:p>
    <w:p>
      <w:r>
        <w:rPr>
          <w:b/>
          <w:u w:val="single"/>
        </w:rPr>
        <w:t xml:space="preserve">91002</w:t>
      </w:r>
    </w:p>
    <w:p>
      <w:r>
        <w:t xml:space="preserve">Muutoksen tuuli alkaa puhaltaa .</w:t>
      </w:r>
    </w:p>
    <w:p>
      <w:r>
        <w:rPr>
          <w:b/>
          <w:u w:val="single"/>
        </w:rPr>
        <w:t xml:space="preserve">91003</w:t>
      </w:r>
    </w:p>
    <w:p>
      <w:r>
        <w:t xml:space="preserve">Tulevaisuus on meidän, kunhan emme jää odottamaan, että ali-ihmiset valtaavat meidät.</w:t>
      </w:r>
    </w:p>
    <w:p>
      <w:r>
        <w:rPr>
          <w:b/>
          <w:u w:val="single"/>
        </w:rPr>
        <w:t xml:space="preserve">91004</w:t>
      </w:r>
    </w:p>
    <w:p>
      <w:r>
        <w:t xml:space="preserve">Toivottavasti olet oikeassa .</w:t>
      </w:r>
    </w:p>
    <w:p>
      <w:r>
        <w:rPr>
          <w:b/>
          <w:u w:val="single"/>
        </w:rPr>
        <w:t xml:space="preserve">91005</w:t>
      </w:r>
    </w:p>
    <w:p>
      <w:r>
        <w:t xml:space="preserve">Mutta sanonpa teille , missä tahansa menenkin , näyttää siltä , että ainakin puolet tapaamistani ihmisistä ei ole valkoihoisia .</w:t>
      </w:r>
    </w:p>
    <w:p>
      <w:r>
        <w:rPr>
          <w:b/>
          <w:u w:val="single"/>
        </w:rPr>
        <w:t xml:space="preserve">91006</w:t>
      </w:r>
    </w:p>
    <w:p>
      <w:r>
        <w:t xml:space="preserve">Hänen otsansa työntyy ulos hänen silmänsä ovat pienet ja lähellä toisiaan hänen nenänsä kärki on pullistunut En näe hänessä mitään eurooppalaista lukuun ottamatta sitä, että hänellä on vaalea iho.</w:t>
      </w:r>
    </w:p>
    <w:p>
      <w:r>
        <w:rPr>
          <w:b/>
          <w:u w:val="single"/>
        </w:rPr>
        <w:t xml:space="preserve">91007</w:t>
      </w:r>
    </w:p>
    <w:p>
      <w:r>
        <w:t xml:space="preserve">Lopeta valittaminen ja mene etsimään kaunis valkoinen tyttö, jonka kanssa tehdä lapsia .</w:t>
      </w:r>
    </w:p>
    <w:p>
      <w:r>
        <w:rPr>
          <w:b/>
          <w:u w:val="single"/>
        </w:rPr>
        <w:t xml:space="preserve">91008</w:t>
      </w:r>
    </w:p>
    <w:p>
      <w:r>
        <w:t xml:space="preserve">Tämä taistelu ei ole vielä ohi .</w:t>
      </w:r>
    </w:p>
    <w:p>
      <w:r>
        <w:rPr>
          <w:b/>
          <w:u w:val="single"/>
        </w:rPr>
        <w:t xml:space="preserve">91009</w:t>
      </w:r>
    </w:p>
    <w:p>
      <w:r>
        <w:t xml:space="preserve">Jos voimme kääntää maahanmuuton ympäri ja kaksinkertaistaa syntyvien lasten määrän sekä leikata laittomien hyvinvointia, voitamme.</w:t>
      </w:r>
    </w:p>
    <w:p>
      <w:r>
        <w:rPr>
          <w:b/>
          <w:u w:val="single"/>
        </w:rPr>
        <w:t xml:space="preserve">91010</w:t>
      </w:r>
    </w:p>
    <w:p>
      <w:r>
        <w:t xml:space="preserve">Itse asiassa he syyllistyvät joukkomurhaan ja MSM tukahduttaa kaikki uutiset kansallisella tasolla.</w:t>
      </w:r>
    </w:p>
    <w:p>
      <w:r>
        <w:rPr>
          <w:b/>
          <w:u w:val="single"/>
        </w:rPr>
        <w:t xml:space="preserve">91011</w:t>
      </w:r>
    </w:p>
    <w:p>
      <w:r>
        <w:t xml:space="preserve">http://www.vdare.com/stix/100209_pearcy_massacre.htmhttp://www.amren.com/ar/2002/08/index.htmlhttp://www.racismeantiblanc.bizland.com/005/02-02.htmhttp://thezebraproject.blogspot.com/</w:t>
      </w:r>
    </w:p>
    <w:p>
      <w:r>
        <w:rPr>
          <w:b/>
          <w:u w:val="single"/>
        </w:rPr>
        <w:t xml:space="preserve">91012</w:t>
      </w:r>
    </w:p>
    <w:p>
      <w:r>
        <w:t xml:space="preserve">Mikä hänen miehessään on vikana?</w:t>
      </w:r>
    </w:p>
    <w:p>
      <w:r>
        <w:rPr>
          <w:b/>
          <w:u w:val="single"/>
        </w:rPr>
        <w:t xml:space="preserve">91013</w:t>
      </w:r>
    </w:p>
    <w:p>
      <w:r>
        <w:t xml:space="preserve">Hän salli vaimonsa tuoda kotiinsa mustan miehen ja hänellä oli tytär ?</w:t>
      </w:r>
    </w:p>
    <w:p>
      <w:r>
        <w:rPr>
          <w:b/>
          <w:u w:val="single"/>
        </w:rPr>
        <w:t xml:space="preserve">91014</w:t>
      </w:r>
    </w:p>
    <w:p>
      <w:r>
        <w:t xml:space="preserve">No ihmettelen, jos se on alkanut sotkea tytärtä vielä .</w:t>
      </w:r>
    </w:p>
    <w:p>
      <w:r>
        <w:rPr>
          <w:b/>
          <w:u w:val="single"/>
        </w:rPr>
        <w:t xml:space="preserve">91015</w:t>
      </w:r>
    </w:p>
    <w:p>
      <w:r>
        <w:t xml:space="preserve">Luoja, on kuvottavaa nähdä, kuinka nämä nuoret henget viedään villiintyneiden neekereiden toimesta.</w:t>
      </w:r>
    </w:p>
    <w:p>
      <w:r>
        <w:rPr>
          <w:b/>
          <w:u w:val="single"/>
        </w:rPr>
        <w:t xml:space="preserve">91016</w:t>
      </w:r>
    </w:p>
    <w:p>
      <w:r>
        <w:t xml:space="preserve">Jumala siunatkoon heitä kaikkia , helvettiin mustat .</w:t>
      </w:r>
    </w:p>
    <w:p>
      <w:r>
        <w:rPr>
          <w:b/>
          <w:u w:val="single"/>
        </w:rPr>
        <w:t xml:space="preserve">91017</w:t>
      </w:r>
    </w:p>
    <w:p>
      <w:r>
        <w:t xml:space="preserve">Angela Spain murhattiin kotonaan kulkuri neekeri .</w:t>
      </w:r>
    </w:p>
    <w:p>
      <w:r>
        <w:rPr>
          <w:b/>
          <w:u w:val="single"/>
        </w:rPr>
        <w:t xml:space="preserve">91018</w:t>
      </w:r>
    </w:p>
    <w:p>
      <w:r>
        <w:t xml:space="preserve">Hän oli 27-vuotias ja jättää jälkeensä 5-vuotiaan tyttären.</w:t>
      </w:r>
    </w:p>
    <w:p>
      <w:r>
        <w:rPr>
          <w:b/>
          <w:u w:val="single"/>
        </w:rPr>
        <w:t xml:space="preserve">91019</w:t>
      </w:r>
    </w:p>
    <w:p>
      <w:r>
        <w:t xml:space="preserve">http://www.wavy.com/Global/story.asp?S=6591380http://content.hamptonroads.com/stor ... 5810 &amp; ran = 71385</w:t>
      </w:r>
    </w:p>
    <w:p>
      <w:r>
        <w:rPr>
          <w:b/>
          <w:u w:val="single"/>
        </w:rPr>
        <w:t xml:space="preserve">91020</w:t>
      </w:r>
    </w:p>
    <w:p>
      <w:r>
        <w:t xml:space="preserve">Todellakin.</w:t>
      </w:r>
    </w:p>
    <w:p>
      <w:r>
        <w:rPr>
          <w:b/>
          <w:u w:val="single"/>
        </w:rPr>
        <w:t xml:space="preserve">91021</w:t>
      </w:r>
    </w:p>
    <w:p>
      <w:r>
        <w:t xml:space="preserve">Anna ja ota kaikkien parhaaksi .</w:t>
      </w:r>
    </w:p>
    <w:p>
      <w:r>
        <w:rPr>
          <w:b/>
          <w:u w:val="single"/>
        </w:rPr>
        <w:t xml:space="preserve">91022</w:t>
      </w:r>
    </w:p>
    <w:p>
      <w:r>
        <w:t xml:space="preserve">Kansalaisilla on oikeus kantaa aseita ja heitä kannustetaan käyttämään sitä.</w:t>
      </w:r>
    </w:p>
    <w:p>
      <w:r>
        <w:rPr>
          <w:b/>
          <w:u w:val="single"/>
        </w:rPr>
        <w:t xml:space="preserve">91023</w:t>
      </w:r>
    </w:p>
    <w:p>
      <w:r>
        <w:t xml:space="preserve">Mutta velvollisuus on käyttää näitä aseita, kun se on tarpeen yhteisön puolustamiseksi.</w:t>
      </w:r>
    </w:p>
    <w:p>
      <w:r>
        <w:rPr>
          <w:b/>
          <w:u w:val="single"/>
        </w:rPr>
        <w:t xml:space="preserve">91024</w:t>
      </w:r>
    </w:p>
    <w:p>
      <w:r>
        <w:t xml:space="preserve">Muulla kuin kansalaisella ei ole tällaisia oikeuksia , mutta ei myöskään tällaisia velvollisuuksia .</w:t>
      </w:r>
    </w:p>
    <w:p>
      <w:r>
        <w:rPr>
          <w:b/>
          <w:u w:val="single"/>
        </w:rPr>
        <w:t xml:space="preserve">91025</w:t>
      </w:r>
    </w:p>
    <w:p>
      <w:r>
        <w:t xml:space="preserve">Sitten kun he ovat kunnossa ja he ovat innoissaan siitä kuinka mahtavia he ovat, he koputtavat ovellesi ja pyytävät sinua luovuttamaan aseesi.</w:t>
      </w:r>
    </w:p>
    <w:p>
      <w:r>
        <w:rPr>
          <w:b/>
          <w:u w:val="single"/>
        </w:rPr>
        <w:t xml:space="preserve">91026</w:t>
      </w:r>
    </w:p>
    <w:p>
      <w:r>
        <w:t xml:space="preserve">Onko tämä Obaman siviilipuolustusvoimat eri nimellä ?</w:t>
      </w:r>
    </w:p>
    <w:p>
      <w:r>
        <w:rPr>
          <w:b/>
          <w:u w:val="single"/>
        </w:rPr>
        <w:t xml:space="preserve">91027</w:t>
      </w:r>
    </w:p>
    <w:p>
      <w:r>
        <w:t xml:space="preserve">Kyllä, mutta useimmat eivät ole edes ruskeita tai ruskettuneita .</w:t>
      </w:r>
    </w:p>
    <w:p>
      <w:r>
        <w:rPr>
          <w:b/>
          <w:u w:val="single"/>
        </w:rPr>
        <w:t xml:space="preserve">91028</w:t>
      </w:r>
    </w:p>
    <w:p>
      <w:r>
        <w:t xml:space="preserve">Näitkö videon .</w:t>
      </w:r>
    </w:p>
    <w:p>
      <w:r>
        <w:rPr>
          <w:b/>
          <w:u w:val="single"/>
        </w:rPr>
        <w:t xml:space="preserve">91029</w:t>
      </w:r>
    </w:p>
    <w:p>
      <w:r>
        <w:t xml:space="preserve">He käyttäytyvät videolla melko sivistyneesti, mutta oletan heidän lähteneen ryöstöretkelle sen jälkeen.</w:t>
      </w:r>
    </w:p>
    <w:p>
      <w:r>
        <w:rPr>
          <w:b/>
          <w:u w:val="single"/>
        </w:rPr>
        <w:t xml:space="preserve">91030</w:t>
      </w:r>
    </w:p>
    <w:p>
      <w:r>
        <w:t xml:space="preserve">Olen saksalaisen rock-yhtyeen Rammsteinin fani.</w:t>
      </w:r>
    </w:p>
    <w:p>
      <w:r>
        <w:rPr>
          <w:b/>
          <w:u w:val="single"/>
        </w:rPr>
        <w:t xml:space="preserve">91031</w:t>
      </w:r>
    </w:p>
    <w:p>
      <w:r>
        <w:t xml:space="preserve">Kävin kahdesti heidän konsertissaan Moskovan olympiastadionilla - vuosina 2010 ja 2012 .</w:t>
      </w:r>
    </w:p>
    <w:p>
      <w:r>
        <w:rPr>
          <w:b/>
          <w:u w:val="single"/>
        </w:rPr>
        <w:t xml:space="preserve">91032</w:t>
      </w:r>
    </w:p>
    <w:p>
      <w:r>
        <w:t xml:space="preserve">RAMMSTEIN - 18.Ich will ( 2012-02-11 - Moskova ) - YouTube</w:t>
      </w:r>
    </w:p>
    <w:p>
      <w:r>
        <w:rPr>
          <w:b/>
          <w:u w:val="single"/>
        </w:rPr>
        <w:t xml:space="preserve">91033</w:t>
      </w:r>
    </w:p>
    <w:p>
      <w:r>
        <w:t xml:space="preserve">Olen Med, hyvin kalpea auringossa, näytän hieman ruskettuneelta hämärässä valaistuksessa lol. mustat hiukset ja pitkä. olisiko minullakin ongelmia? ihmettelen vain.</w:t>
      </w:r>
    </w:p>
    <w:p>
      <w:r>
        <w:rPr>
          <w:b/>
          <w:u w:val="single"/>
        </w:rPr>
        <w:t xml:space="preserve">91034</w:t>
      </w:r>
    </w:p>
    <w:p>
      <w:r>
        <w:t xml:space="preserve">Olen nähnyt kuvan ei-valkoisesta neuvostosotilaasta Berliinissä kaatumisen jälkeen .</w:t>
      </w:r>
    </w:p>
    <w:p>
      <w:r>
        <w:rPr>
          <w:b/>
          <w:u w:val="single"/>
        </w:rPr>
        <w:t xml:space="preserve">91035</w:t>
      </w:r>
    </w:p>
    <w:p>
      <w:r>
        <w:t xml:space="preserve">Katson, löydänkö sen ja lähetän sen.</w:t>
      </w:r>
    </w:p>
    <w:p>
      <w:r>
        <w:rPr>
          <w:b/>
          <w:u w:val="single"/>
        </w:rPr>
        <w:t xml:space="preserve">91036</w:t>
      </w:r>
    </w:p>
    <w:p>
      <w:r>
        <w:t xml:space="preserve">``Rice saapuu Liettuaan Nato-neuvotteluihin . '' http://news.bbc.co.uk/1/hi/world/europe/4466747.stm Go Home to Africa , Condoleeza Rice !</w:t>
      </w:r>
    </w:p>
    <w:p>
      <w:r>
        <w:rPr>
          <w:b/>
          <w:u w:val="single"/>
        </w:rPr>
        <w:t xml:space="preserve">91037</w:t>
      </w:r>
    </w:p>
    <w:p>
      <w:r>
        <w:t xml:space="preserve">Emme halua teitä Liettuaan tai Yhdysvaltoihin !</w:t>
      </w:r>
    </w:p>
    <w:p>
      <w:r>
        <w:rPr>
          <w:b/>
          <w:u w:val="single"/>
        </w:rPr>
        <w:t xml:space="preserve">91038</w:t>
      </w:r>
    </w:p>
    <w:p>
      <w:r>
        <w:t xml:space="preserve">Tärkeintä on kuitenkin se, ettei ole mitään syytä olla ylpeä .</w:t>
      </w:r>
    </w:p>
    <w:p>
      <w:r>
        <w:rPr>
          <w:b/>
          <w:u w:val="single"/>
        </w:rPr>
        <w:t xml:space="preserve">91039</w:t>
      </w:r>
    </w:p>
    <w:p>
      <w:r>
        <w:t xml:space="preserve">Monet alkoholistit voivat joutua "zapoy" -tilaan ja juoda jopa 5-7 litraa "palenkaa" päiväsaikaan, juoden vain vettä ja vanhaa leipää "zakusina", mutta minulle on käsittämätöntä, miten he osoittavat äärimmäistä eurooppalaista genotyyppiä tekemällä kaiken tämän.</w:t>
      </w:r>
    </w:p>
    <w:p>
      <w:r>
        <w:rPr>
          <w:b/>
          <w:u w:val="single"/>
        </w:rPr>
        <w:t xml:space="preserve">91040</w:t>
      </w:r>
    </w:p>
    <w:p>
      <w:r>
        <w:t xml:space="preserve">Tiedä "mera"!</w:t>
      </w:r>
    </w:p>
    <w:p>
      <w:r>
        <w:rPr>
          <w:b/>
          <w:u w:val="single"/>
        </w:rPr>
        <w:t xml:space="preserve">91041</w:t>
      </w:r>
    </w:p>
    <w:p>
      <w:r>
        <w:t xml:space="preserve">Jep Se on hieno elokuva Mutta suosikkini on Утомленные солнцем Olin itse asiassa wacing se eilen Todella hyvin voimakas elokuva 2508</w:t>
      </w:r>
    </w:p>
    <w:p>
      <w:r>
        <w:rPr>
          <w:b/>
          <w:u w:val="single"/>
        </w:rPr>
        <w:t xml:space="preserve">91042</w:t>
      </w:r>
    </w:p>
    <w:p>
      <w:r>
        <w:t xml:space="preserve">Eikö teitä nolottaisi pitää päässänne, vastoin tahtoanne, esinahkaa maailman silmissä?</w:t>
      </w:r>
    </w:p>
    <w:p>
      <w:r>
        <w:rPr>
          <w:b/>
          <w:u w:val="single"/>
        </w:rPr>
        <w:t xml:space="preserve">91043</w:t>
      </w:r>
    </w:p>
    <w:p>
      <w:r>
        <w:t xml:space="preserve">CLINTON, Iowa ( AP ) Poliisin mukaan asunnossaan surmatun Clintonin naisen poikaystävä on pidätetty.</w:t>
      </w:r>
    </w:p>
    <w:p>
      <w:r>
        <w:rPr>
          <w:b/>
          <w:u w:val="single"/>
        </w:rPr>
        <w:t xml:space="preserve">91044</w:t>
      </w:r>
    </w:p>
    <w:p>
      <w:r>
        <w:t xml:space="preserve">32-vuotias Jason "Jay" Tate löydettiin Kelsey Sue Stahlin autosta.</w:t>
      </w:r>
    </w:p>
    <w:p>
      <w:r>
        <w:rPr>
          <w:b/>
          <w:u w:val="single"/>
        </w:rPr>
        <w:t xml:space="preserve">91045</w:t>
      </w:r>
    </w:p>
    <w:p>
      <w:r>
        <w:t xml:space="preserve">24-vuotiaan ruumiin löysivät 21. joulukuuta hänen asunnostaan poliisit, jotka menivät sinne tarkistamaan hänen hyvinvointiaan.</w:t>
      </w:r>
    </w:p>
    <w:p>
      <w:r>
        <w:rPr>
          <w:b/>
          <w:u w:val="single"/>
        </w:rPr>
        <w:t xml:space="preserve">91046</w:t>
      </w:r>
    </w:p>
    <w:p>
      <w:r>
        <w:t xml:space="preserve">Ruumiinavauksen mukaan hänen kuolemansa oli henkirikos .</w:t>
      </w:r>
    </w:p>
    <w:p>
      <w:r>
        <w:rPr>
          <w:b/>
          <w:u w:val="single"/>
        </w:rPr>
        <w:t xml:space="preserve">91047</w:t>
      </w:r>
    </w:p>
    <w:p>
      <w:r>
        <w:t xml:space="preserve">Kuolemaan johtanut ammuskelun uhri Poliisi löytää murhan uhrin Clintonin naisen kuolema todettiin henkirikokseksi</w:t>
      </w:r>
    </w:p>
    <w:p>
      <w:r>
        <w:rPr>
          <w:b/>
          <w:u w:val="single"/>
        </w:rPr>
        <w:t xml:space="preserve">91048</w:t>
      </w:r>
    </w:p>
    <w:p>
      <w:r>
        <w:t xml:space="preserve">Olen iloinen nähdessäni, että rotuerottelua ei tapahdu laajamittaisesti ; minulla on suuria toiveita Äiti-Venäjän suhteen Jälleen kerran on osoitettu, että emme tarvitse parlamentin enemmistöä vaikuttaaksemme.</w:t>
      </w:r>
    </w:p>
    <w:p>
      <w:r>
        <w:rPr>
          <w:b/>
          <w:u w:val="single"/>
        </w:rPr>
        <w:t xml:space="preserve">91049</w:t>
      </w:r>
    </w:p>
    <w:p>
      <w:r>
        <w:t xml:space="preserve">Poliisit ottivat 37-vuotiaan Charlie Casonin kiinni väkivaltaisen vaihdon jälkeen .</w:t>
      </w:r>
    </w:p>
    <w:p>
      <w:r>
        <w:rPr>
          <w:b/>
          <w:u w:val="single"/>
        </w:rPr>
        <w:t xml:space="preserve">91050</w:t>
      </w:r>
    </w:p>
    <w:p>
      <w:r>
        <w:t xml:space="preserve">Richlandin piirikunnan apulaisseriffit sanovat, että Cason tappoi vieraantuneen vaimonsa, 38-vuotiaan Letitia Casonin, asunnossa Smallwood Roadilla Richlandin piirikunnan koillisosassa Apulaisseriffit : Murhasta epäilty ampuu virkailijoita, on otettu kiinni wltx.com | Columbia , SC Uutiset , Sää ja urheilu | Columbia , SC News , Sää ja urheilu |</w:t>
      </w:r>
    </w:p>
    <w:p>
      <w:r>
        <w:rPr>
          <w:b/>
          <w:u w:val="single"/>
        </w:rPr>
        <w:t xml:space="preserve">91051</w:t>
      </w:r>
    </w:p>
    <w:p>
      <w:r>
        <w:t xml:space="preserve">WELLSBURG, W.Va.</w:t>
      </w:r>
    </w:p>
    <w:p>
      <w:r>
        <w:rPr>
          <w:b/>
          <w:u w:val="single"/>
        </w:rPr>
        <w:t xml:space="preserve">91052</w:t>
      </w:r>
    </w:p>
    <w:p>
      <w:r>
        <w:t xml:space="preserve">-- Poliisin mukaan epäilty Abraham Allen hirtti itsensä murhien jälkeen Pennsylvaniassa sijaitsevassa kodissa, jossa pariskunta asui.</w:t>
      </w:r>
    </w:p>
    <w:p>
      <w:r>
        <w:rPr>
          <w:b/>
          <w:u w:val="single"/>
        </w:rPr>
        <w:t xml:space="preserve">91053</w:t>
      </w:r>
    </w:p>
    <w:p>
      <w:r>
        <w:t xml:space="preserve">Melinda Nicole Brown Allenin , 31, ja hänen 8-vuotiaan poikansa Ethan James Michael Brownin ruumiit löydettiin keskiviikkoiltana.</w:t>
      </w:r>
    </w:p>
    <w:p>
      <w:r>
        <w:rPr>
          <w:b/>
          <w:u w:val="single"/>
        </w:rPr>
        <w:t xml:space="preserve">91054</w:t>
      </w:r>
    </w:p>
    <w:p>
      <w:r>
        <w:t xml:space="preserve">Melinda Allenin äiti löysi tyttärensä ja pojanpoikansa ruumiit perheen kodista osoitteessa 2103 Maple Ave Poliisi : WTOV Steubenville video UPDATE : W. V. murhasta epäilty kuollut Susq .</w:t>
      </w:r>
    </w:p>
    <w:p>
      <w:r>
        <w:rPr>
          <w:b/>
          <w:u w:val="single"/>
        </w:rPr>
        <w:t xml:space="preserve">91055</w:t>
      </w:r>
    </w:p>
    <w:p>
      <w:r>
        <w:t xml:space="preserve">Twp .</w:t>
      </w:r>
    </w:p>
    <w:p>
      <w:r>
        <w:rPr>
          <w:b/>
          <w:u w:val="single"/>
        </w:rPr>
        <w:t xml:space="preserve">91056</w:t>
      </w:r>
    </w:p>
    <w:p>
      <w:r>
        <w:t xml:space="preserve">- CBS 21 News - Breaking News , urheilu ja sää Harrisburg Pennsylvania alueella</w:t>
      </w:r>
    </w:p>
    <w:p>
      <w:r>
        <w:rPr>
          <w:b/>
          <w:u w:val="single"/>
        </w:rPr>
        <w:t xml:space="preserve">91057</w:t>
      </w:r>
    </w:p>
    <w:p>
      <w:r>
        <w:t xml:space="preserve">koska ensimmäisessä viestissäsi oli jo 3 ulkomaalaista.En tiedä Bulgariasta ja Kroatiasta, joten en voi puhua.</w:t>
      </w:r>
    </w:p>
    <w:p>
      <w:r>
        <w:rPr>
          <w:b/>
          <w:u w:val="single"/>
        </w:rPr>
        <w:t xml:space="preserve">91058</w:t>
      </w:r>
    </w:p>
    <w:p>
      <w:r>
        <w:t xml:space="preserve">New York City : Abortoituja mustia vauvoja enemmän kuin elävänä syntyneitä mustia vauvoja Kaupungin terveysviraston mukaan vuonna 2008 New Yorkissa tehtiin 89 469 aborttia, seitsemän jokaista 10 elävänä syntynyttä lasta kohti.</w:t>
      </w:r>
    </w:p>
    <w:p>
      <w:r>
        <w:rPr>
          <w:b/>
          <w:u w:val="single"/>
        </w:rPr>
        <w:t xml:space="preserve">91059</w:t>
      </w:r>
    </w:p>
    <w:p>
      <w:r>
        <w:t xml:space="preserve">Mustien naisten keskuudessa abortteja tehdään kolme kertaa enemmän kuin elävänä syntyneitä.</w:t>
      </w:r>
    </w:p>
    <w:p>
      <w:r>
        <w:rPr>
          <w:b/>
          <w:u w:val="single"/>
        </w:rPr>
        <w:t xml:space="preserve">91060</w:t>
      </w:r>
    </w:p>
    <w:p>
      <w:r>
        <w:t xml:space="preserve">Demarco Harris , 13-vuotias musta poika , murhaa 24-vuotiaan naisen istuessaan autossaan , ja kertoo oikeudessa , että hänet pakotettiin tekemään se .</w:t>
      </w:r>
    </w:p>
    <w:p>
      <w:r>
        <w:rPr>
          <w:b/>
          <w:u w:val="single"/>
        </w:rPr>
        <w:t xml:space="preserve">91061</w:t>
      </w:r>
    </w:p>
    <w:p>
      <w:r>
        <w:t xml:space="preserve">Demarco Harrisia odottaa elinkautinen vankeusrangaistus Trisha Babcockin murhasta.</w:t>
      </w:r>
    </w:p>
    <w:p>
      <w:r>
        <w:rPr>
          <w:b/>
          <w:u w:val="single"/>
        </w:rPr>
        <w:t xml:space="preserve">91062</w:t>
      </w:r>
    </w:p>
    <w:p>
      <w:r>
        <w:t xml:space="preserve">The Telegrafista Tuomari ja virkailija ammuttiin kuoliaaksi belgialaisessa tuomioistuimessa - Telegraph Uusien tietojen mukaan hyökkääjä EI ole albaani , vaan koditon iranilainen ( lähde http://www.berlingske.dk/verden/hjem ... rab-paa-dommer )</w:t>
      </w:r>
    </w:p>
    <w:p>
      <w:r>
        <w:rPr>
          <w:b/>
          <w:u w:val="single"/>
        </w:rPr>
        <w:t xml:space="preserve">91063</w:t>
      </w:r>
    </w:p>
    <w:p>
      <w:r>
        <w:t xml:space="preserve">kiitos paljon vastauksistanne ! Mietin vain, onko NNP:n sivustoa englanniksi ? joka tapauksessa toivon, että Venäjä potkii ei-valkoiset perseet ulos alueeltaan.näkemiin , veljet !</w:t>
      </w:r>
    </w:p>
    <w:p>
      <w:r>
        <w:rPr>
          <w:b/>
          <w:u w:val="single"/>
        </w:rPr>
        <w:t xml:space="preserve">91064</w:t>
      </w:r>
    </w:p>
    <w:p>
      <w:r>
        <w:t xml:space="preserve">Kuvia: Densonia syytetään murhasta, joka liittyy Cathedral High Schoolin vanhemman ja jalkapallotähden Reynoldsin , 17, kuolemaan johtaneeseen puukotukseen syntymäpäiväjuhlien aikana 13. maaliskuuta Blue Fusion Bar &amp; Grill -ravintolassa osoitteessa 487 St. James Ave .</w:t>
      </w:r>
    </w:p>
    <w:p>
      <w:r>
        <w:rPr>
          <w:b/>
          <w:u w:val="single"/>
        </w:rPr>
        <w:t xml:space="preserve">91065</w:t>
      </w:r>
    </w:p>
    <w:p>
      <w:r>
        <w:t xml:space="preserve">Eric Denson Springfieldin myöntää syyttömyytensä puukotukseen Cathedral High School senior Conor Reynolds | Massachusetts Paikalliset uutiset - MassLive.com</w:t>
      </w:r>
    </w:p>
    <w:p>
      <w:r>
        <w:rPr>
          <w:b/>
          <w:u w:val="single"/>
        </w:rPr>
        <w:t xml:space="preserve">91066</w:t>
      </w:r>
    </w:p>
    <w:p>
      <w:r>
        <w:t xml:space="preserve">Luulen, että George Romero aloitti koko mustan sankarin kauhuelokuvien genren.</w:t>
      </w:r>
    </w:p>
    <w:p>
      <w:r>
        <w:rPr>
          <w:b/>
          <w:u w:val="single"/>
        </w:rPr>
        <w:t xml:space="preserve">91067</w:t>
      </w:r>
    </w:p>
    <w:p>
      <w:r>
        <w:t xml:space="preserve">Näin hänen viimeisimmän elokuvansa ja olin itse asiassa yllättynyt siitä, ettei siinä ollut yhtään mustaa.</w:t>
      </w:r>
    </w:p>
    <w:p>
      <w:r>
        <w:rPr>
          <w:b/>
          <w:u w:val="single"/>
        </w:rPr>
        <w:t xml:space="preserve">91068</w:t>
      </w:r>
    </w:p>
    <w:p>
      <w:r>
        <w:t xml:space="preserve">Muutama mestiisi, mutta pääsankarit olivat valkoisia.</w:t>
      </w:r>
    </w:p>
    <w:p>
      <w:r>
        <w:rPr>
          <w:b/>
          <w:u w:val="single"/>
        </w:rPr>
        <w:t xml:space="preserve">91069</w:t>
      </w:r>
    </w:p>
    <w:p>
      <w:r>
        <w:t xml:space="preserve">Ehdottomasti.</w:t>
      </w:r>
    </w:p>
    <w:p>
      <w:r>
        <w:rPr>
          <w:b/>
          <w:u w:val="single"/>
        </w:rPr>
        <w:t xml:space="preserve">91070</w:t>
      </w:r>
    </w:p>
    <w:p>
      <w:r>
        <w:t xml:space="preserve">Olen huomannut, että televisiossa lähes JOKA kerta, kun näen tuomarin, se on neekeri ... tämä ei yksinkertaisesti ole sattumaa.</w:t>
      </w:r>
    </w:p>
    <w:p>
      <w:r>
        <w:rPr>
          <w:b/>
          <w:u w:val="single"/>
        </w:rPr>
        <w:t xml:space="preserve">91071</w:t>
      </w:r>
    </w:p>
    <w:p>
      <w:r>
        <w:t xml:space="preserve">Hyvät aidat tekevät hyvistä naapureista hyviä naapureita .</w:t>
      </w:r>
    </w:p>
    <w:p>
      <w:r>
        <w:rPr>
          <w:b/>
          <w:u w:val="single"/>
        </w:rPr>
        <w:t xml:space="preserve">91072</w:t>
      </w:r>
    </w:p>
    <w:p>
      <w:r>
        <w:t xml:space="preserve">Ja heikot voivat lähteä kansasta valitsemanaan ajankohtana .</w:t>
      </w:r>
    </w:p>
    <w:p>
      <w:r>
        <w:rPr>
          <w:b/>
          <w:u w:val="single"/>
        </w:rPr>
        <w:t xml:space="preserve">91073</w:t>
      </w:r>
    </w:p>
    <w:p>
      <w:r>
        <w:t xml:space="preserve">Sen ja 100 mailin levyisen vapaan tulipalovyöhykkeen pitäisi riittää.</w:t>
      </w:r>
    </w:p>
    <w:p>
      <w:r>
        <w:rPr>
          <w:b/>
          <w:u w:val="single"/>
        </w:rPr>
        <w:t xml:space="preserve">91074</w:t>
      </w:r>
    </w:p>
    <w:p>
      <w:r>
        <w:t xml:space="preserve">Haluaisin kovasti kommentoida tätä aihetta, mutta epäilen vakavasti, ettenkö onnistuisi tekemään sitä alle viidellä sivulla.</w:t>
      </w:r>
    </w:p>
    <w:p>
      <w:r>
        <w:rPr>
          <w:b/>
          <w:u w:val="single"/>
        </w:rPr>
        <w:t xml:space="preserve">91075</w:t>
      </w:r>
    </w:p>
    <w:p>
      <w:r>
        <w:t xml:space="preserve">Tämän ja minulle toimitetun PM:n perusteella otatte viikon vapaata rauhoittuaksenne.</w:t>
      </w:r>
    </w:p>
    <w:p>
      <w:r>
        <w:rPr>
          <w:b/>
          <w:u w:val="single"/>
        </w:rPr>
        <w:t xml:space="preserve">91076</w:t>
      </w:r>
    </w:p>
    <w:p>
      <w:r>
        <w:t xml:space="preserve">Minun on istuttava alas ja alettava vastata moniin viesteihin, joita olen kaivannut täällä, kun minulla on aikaa.</w:t>
      </w:r>
    </w:p>
    <w:p>
      <w:r>
        <w:rPr>
          <w:b/>
          <w:u w:val="single"/>
        </w:rPr>
        <w:t xml:space="preserve">91077</w:t>
      </w:r>
    </w:p>
    <w:p>
      <w:r>
        <w:t xml:space="preserve">Se on myös se, mistä minä ja lähes kaikki tässä ketjussa unelmoivat ja minkä eteen työskentelevät, onhan se ainoa vakuutus arjalaisen kansan selviytymisestä.</w:t>
      </w:r>
    </w:p>
    <w:p>
      <w:r>
        <w:rPr>
          <w:b/>
          <w:u w:val="single"/>
        </w:rPr>
        <w:t xml:space="preserve">91078</w:t>
      </w:r>
    </w:p>
    <w:p>
      <w:r>
        <w:t xml:space="preserve">Monta vuotta sitten kuulin ruotsalaiselta ystävältäni, että suuri osa maffian toiminnasta tulee venäläisiltä.</w:t>
      </w:r>
    </w:p>
    <w:p>
      <w:r>
        <w:rPr>
          <w:b/>
          <w:u w:val="single"/>
        </w:rPr>
        <w:t xml:space="preserve">91079</w:t>
      </w:r>
    </w:p>
    <w:p>
      <w:r>
        <w:t xml:space="preserve">He kiristävät kauppojen omistajia ja antavat heille suojelua, niin he väittävät .</w:t>
      </w:r>
    </w:p>
    <w:p>
      <w:r>
        <w:rPr>
          <w:b/>
          <w:u w:val="single"/>
        </w:rPr>
        <w:t xml:space="preserve">91080</w:t>
      </w:r>
    </w:p>
    <w:p>
      <w:r>
        <w:t xml:space="preserve">Tämä on mahtava viesti !</w:t>
      </w:r>
    </w:p>
    <w:p>
      <w:r>
        <w:rPr>
          <w:b/>
          <w:u w:val="single"/>
        </w:rPr>
        <w:t xml:space="preserve">91081</w:t>
      </w:r>
    </w:p>
    <w:p>
      <w:r>
        <w:t xml:space="preserve">Kannattaa myös huomata, että englannin kielen viikonpäivät ovat hyvin vahvasti vaikuttaneet viikinkien miehitykseen Brittein saarilla.</w:t>
      </w:r>
    </w:p>
    <w:p>
      <w:r>
        <w:rPr>
          <w:b/>
          <w:u w:val="single"/>
        </w:rPr>
        <w:t xml:space="preserve">91082</w:t>
      </w:r>
    </w:p>
    <w:p>
      <w:r>
        <w:t xml:space="preserve">Esimerkiksi viikon toisena päivänä britit juhlivat jumalaa `` Tyr '' ( Tyrsday ), viikon kolmantena päivänä he juhlivat jumalaa Odinia, joka tunnetaan saksiksi `` Wodin '' ( Wodinsday ), neljäntenä päivänä he juhlivat Thoria ( Thorsday ) ja viidentenä päivänä he juhlivat Friggiä ( Friggsday ).</w:t>
      </w:r>
    </w:p>
    <w:p>
      <w:r>
        <w:rPr>
          <w:b/>
          <w:u w:val="single"/>
        </w:rPr>
        <w:t xml:space="preserve">91083</w:t>
      </w:r>
    </w:p>
    <w:p>
      <w:r>
        <w:t xml:space="preserve">Onko totta, että Norjassa puhuttu ja kirjoitettu kieli ovat täysin erilaisia?</w:t>
      </w:r>
    </w:p>
    <w:p>
      <w:r>
        <w:rPr>
          <w:b/>
          <w:u w:val="single"/>
        </w:rPr>
        <w:t xml:space="preserve">91084</w:t>
      </w:r>
    </w:p>
    <w:p>
      <w:r>
        <w:t xml:space="preserve">Onko myös totta, että ruotsalaiset/norjalaiset/tanskalaiset puhuvat eri kieltä, mutta ymmärtävät toisiaan? 26155</w:t>
      </w:r>
    </w:p>
    <w:p>
      <w:r>
        <w:rPr>
          <w:b/>
          <w:u w:val="single"/>
        </w:rPr>
        <w:t xml:space="preserve">91085</w:t>
      </w:r>
    </w:p>
    <w:p>
      <w:r>
        <w:t xml:space="preserve">Minulla ei ole paljon lisättävää, mitä ei ole sanottu , mutta haluan sanoa, että tervetuloa GarmGormius !</w:t>
      </w:r>
    </w:p>
    <w:p>
      <w:r>
        <w:rPr>
          <w:b/>
          <w:u w:val="single"/>
        </w:rPr>
        <w:t xml:space="preserve">91086</w:t>
      </w:r>
    </w:p>
    <w:p>
      <w:r>
        <w:t xml:space="preserve">Mukava nähdä lisää norjalaisia</w:t>
      </w:r>
    </w:p>
    <w:p>
      <w:r>
        <w:rPr>
          <w:b/>
          <w:u w:val="single"/>
        </w:rPr>
        <w:t xml:space="preserve">91087</w:t>
      </w:r>
    </w:p>
    <w:p>
      <w:r>
        <w:t xml:space="preserve">Jos hänellä on punaiset silmät, hänen on oltava Transilvaniasta, meillä on oltava punasilmäinen johtaja, ehkä sinä...</w:t>
      </w:r>
    </w:p>
    <w:p>
      <w:r>
        <w:rPr>
          <w:b/>
          <w:u w:val="single"/>
        </w:rPr>
        <w:t xml:space="preserve">91088</w:t>
      </w:r>
    </w:p>
    <w:p>
      <w:r>
        <w:t xml:space="preserve">Tuo muta ei todellakaan ole ruotsalaista Kokeile jotain tällaista : Ne ovat Norjan neitoja , molemmat valkoisia ja kauniita Brian</w:t>
      </w:r>
    </w:p>
    <w:p>
      <w:r>
        <w:rPr>
          <w:b/>
          <w:u w:val="single"/>
        </w:rPr>
        <w:t xml:space="preserve">91089</w:t>
      </w:r>
    </w:p>
    <w:p>
      <w:r>
        <w:t xml:space="preserve">Toivon, että sunnuntaina meillä on terve kansallismielinen hallitus.</w:t>
      </w:r>
    </w:p>
    <w:p>
      <w:r>
        <w:rPr>
          <w:b/>
          <w:u w:val="single"/>
        </w:rPr>
        <w:t xml:space="preserve">91090</w:t>
      </w:r>
    </w:p>
    <w:p>
      <w:r>
        <w:t xml:space="preserve">SUOMALAINEN ÄÄNESTÄ KANSALLISMIELISIÄ KOSKA NYT VIEDÄÄN VIIMEISIÄ !!!</w:t>
      </w:r>
    </w:p>
    <w:p>
      <w:r>
        <w:rPr>
          <w:b/>
          <w:u w:val="single"/>
        </w:rPr>
        <w:t xml:space="preserve">91091</w:t>
      </w:r>
    </w:p>
    <w:p>
      <w:r>
        <w:t xml:space="preserve">http://www.kaapeli.fi/~muutosv/http://www.perussuomalaiset.fi/http://snky.cjb.net/ http://www.kolumbus.fi/sinivalkoiset/</w:t>
      </w:r>
    </w:p>
    <w:p>
      <w:r>
        <w:rPr>
          <w:b/>
          <w:u w:val="single"/>
        </w:rPr>
        <w:t xml:space="preserve">91092</w:t>
      </w:r>
    </w:p>
    <w:p>
      <w:r>
        <w:t xml:space="preserve">toivottavasti jonain päivänä pääsen näkemään suomen ilman noita * * * * * * ing apinaperseisiä soumalialaisia ... olen iloinen ... koska suomella on alin maahanmuuttaja euroopassa ..... potkia noita * * * * * * ing soumalialaisia perseeseen .....</w:t>
      </w:r>
    </w:p>
    <w:p>
      <w:r>
        <w:rPr>
          <w:b/>
          <w:u w:val="single"/>
        </w:rPr>
        <w:t xml:space="preserve">91093</w:t>
      </w:r>
    </w:p>
    <w:p>
      <w:r>
        <w:t xml:space="preserve">Minä sanon, että päästäkää hänet sisään ja antakaa hänen paasata suustaan kaikkien mutuilijoiden kanssa !</w:t>
      </w:r>
    </w:p>
    <w:p>
      <w:r>
        <w:rPr>
          <w:b/>
          <w:u w:val="single"/>
        </w:rPr>
        <w:t xml:space="preserve">91094</w:t>
      </w:r>
    </w:p>
    <w:p>
      <w:r>
        <w:t xml:space="preserve">Se valottaa niiden todellista luonnetta .</w:t>
      </w:r>
    </w:p>
    <w:p>
      <w:r>
        <w:rPr>
          <w:b/>
          <w:u w:val="single"/>
        </w:rPr>
        <w:t xml:space="preserve">91095</w:t>
      </w:r>
    </w:p>
    <w:p>
      <w:r>
        <w:t xml:space="preserve">Kyllä, olen hyvin harvoin nähnyt skandinaavisen näköisiä ihmisiä, joilla on ruskeat silmät .</w:t>
      </w:r>
    </w:p>
    <w:p>
      <w:r>
        <w:rPr>
          <w:b/>
          <w:u w:val="single"/>
        </w:rPr>
        <w:t xml:space="preserve">91096</w:t>
      </w:r>
    </w:p>
    <w:p>
      <w:r>
        <w:t xml:space="preserve">Itse asiassa en muista, milloin olen viimeksi nähnyt sellaisen.</w:t>
      </w:r>
    </w:p>
    <w:p>
      <w:r>
        <w:rPr>
          <w:b/>
          <w:u w:val="single"/>
        </w:rPr>
        <w:t xml:space="preserve">91097</w:t>
      </w:r>
    </w:p>
    <w:p>
      <w:r>
        <w:t xml:space="preserve">Yhdelläkään sukulaisellani ei ole ruskeita silmiä , ilmeisesti .</w:t>
      </w:r>
    </w:p>
    <w:p>
      <w:r>
        <w:rPr>
          <w:b/>
          <w:u w:val="single"/>
        </w:rPr>
        <w:t xml:space="preserve">91098</w:t>
      </w:r>
    </w:p>
    <w:p>
      <w:r>
        <w:t xml:space="preserve">Sikäli kuin olen nähnyt , se ei ole.</w:t>
      </w:r>
    </w:p>
    <w:p>
      <w:r>
        <w:rPr>
          <w:b/>
          <w:u w:val="single"/>
        </w:rPr>
        <w:t xml:space="preserve">91099</w:t>
      </w:r>
    </w:p>
    <w:p>
      <w:r>
        <w:t xml:space="preserve">Viime aikoina ei vain ole ollut yhtään valittajaa, mutta esimerkiksi Pontifexin ja muiden loistavina aikoina valitukset ja protestit olivat arkipäivää ja jokapäiväistä toimintaa.</w:t>
      </w:r>
    </w:p>
    <w:p>
      <w:r>
        <w:rPr>
          <w:b/>
          <w:u w:val="single"/>
        </w:rPr>
        <w:t xml:space="preserve">91100</w:t>
      </w:r>
    </w:p>
    <w:p>
      <w:r>
        <w:t xml:space="preserve">Yksi merkki siitä, että asut pienessä kaupungissa, on varmaan se, että paikallisessa kirjastossasi on vain yksi pohjoismaisia kieliä käsittelevä 50-sivuinen kirja, joka on julkaistu vuonna 1942.</w:t>
      </w:r>
    </w:p>
    <w:p>
      <w:r>
        <w:rPr>
          <w:b/>
          <w:u w:val="single"/>
        </w:rPr>
        <w:t xml:space="preserve">91101</w:t>
      </w:r>
    </w:p>
    <w:p>
      <w:r>
        <w:t xml:space="preserve">Lisää rahaa Norjalle !</w:t>
      </w:r>
    </w:p>
    <w:p>
      <w:r>
        <w:rPr>
          <w:b/>
          <w:u w:val="single"/>
        </w:rPr>
        <w:t xml:space="preserve">91102</w:t>
      </w:r>
    </w:p>
    <w:p>
      <w:r>
        <w:t xml:space="preserve">Tietenkin on kurjaa, että meillä on ehkä vasemmistolainen hallitus, joka heittää suurimman osan rahoista maahanmuuttajiin ja apuun Afrikan maille.</w:t>
      </w:r>
    </w:p>
    <w:p>
      <w:r>
        <w:rPr>
          <w:b/>
          <w:u w:val="single"/>
        </w:rPr>
        <w:t xml:space="preserve">91103</w:t>
      </w:r>
    </w:p>
    <w:p>
      <w:r>
        <w:t xml:space="preserve">Mielestäni jokainen, joka haluaa luopua Ruotsin hyvinvointivaltiosta, on Ruotsin vihollinen eikä todellakaan nationalisti.</w:t>
      </w:r>
    </w:p>
    <w:p>
      <w:r>
        <w:rPr>
          <w:b/>
          <w:u w:val="single"/>
        </w:rPr>
        <w:t xml:space="preserve">91104</w:t>
      </w:r>
    </w:p>
    <w:p>
      <w:r>
        <w:t xml:space="preserve">Näyttää siltä, että ystävämme Krekar voittaa paljon ääniä maahanmuuttovastaisille puolueille Norjan tulevissa vaaleissa.</w:t>
      </w:r>
    </w:p>
    <w:p>
      <w:r>
        <w:rPr>
          <w:b/>
          <w:u w:val="single"/>
        </w:rPr>
        <w:t xml:space="preserve">91105</w:t>
      </w:r>
    </w:p>
    <w:p>
      <w:r>
        <w:t xml:space="preserve">Hienosti tehty!</w:t>
      </w:r>
    </w:p>
    <w:p>
      <w:r>
        <w:rPr>
          <w:b/>
          <w:u w:val="single"/>
        </w:rPr>
        <w:t xml:space="preserve">91106</w:t>
      </w:r>
    </w:p>
    <w:p>
      <w:r>
        <w:t xml:space="preserve">Painoin vahingossa jotain nappia , en tiedä mitä .</w:t>
      </w:r>
    </w:p>
    <w:p>
      <w:r>
        <w:rPr>
          <w:b/>
          <w:u w:val="single"/>
        </w:rPr>
        <w:t xml:space="preserve">91107</w:t>
      </w:r>
    </w:p>
    <w:p>
      <w:r>
        <w:t xml:space="preserve">Otsikko on White Nationalist com , mutta siinä pitäisi lukea White Nationalist companies .</w:t>
      </w:r>
    </w:p>
    <w:p>
      <w:r>
        <w:rPr>
          <w:b/>
          <w:u w:val="single"/>
        </w:rPr>
        <w:t xml:space="preserve">91108</w:t>
      </w:r>
    </w:p>
    <w:p>
      <w:r>
        <w:t xml:space="preserve">Katosiko viesti?</w:t>
      </w:r>
    </w:p>
    <w:p>
      <w:r>
        <w:rPr>
          <w:b/>
          <w:u w:val="single"/>
        </w:rPr>
        <w:t xml:space="preserve">91109</w:t>
      </w:r>
    </w:p>
    <w:p>
      <w:r>
        <w:t xml:space="preserve">Ensi vuonna ei kuulosta yhtään hullummalta ...</w:t>
      </w:r>
    </w:p>
    <w:p>
      <w:r>
        <w:rPr>
          <w:b/>
          <w:u w:val="single"/>
        </w:rPr>
        <w:t xml:space="preserve">91110</w:t>
      </w:r>
    </w:p>
    <w:p>
      <w:r>
        <w:t xml:space="preserve">Providing From Finland ei potki minua perseelle ja heitä minua yli laidan ... tulossa tai menossa .</w:t>
      </w:r>
    </w:p>
    <w:p>
      <w:r>
        <w:rPr>
          <w:b/>
          <w:u w:val="single"/>
        </w:rPr>
        <w:t xml:space="preserve">91111</w:t>
      </w:r>
    </w:p>
    <w:p>
      <w:r>
        <w:t xml:space="preserve">2508</w:t>
      </w:r>
    </w:p>
    <w:p>
      <w:r>
        <w:rPr>
          <w:b/>
          <w:u w:val="single"/>
        </w:rPr>
        <w:t xml:space="preserve">91112</w:t>
      </w:r>
    </w:p>
    <w:p>
      <w:r>
        <w:t xml:space="preserve">Tämä luku on peräisin ruotsalaiselta quickresponse-järjestöltä, jonka tehtävänä on tarkkailla rasistisia järjestöjä Ruotsissa.</w:t>
      </w:r>
    </w:p>
    <w:p>
      <w:r>
        <w:rPr>
          <w:b/>
          <w:u w:val="single"/>
        </w:rPr>
        <w:t xml:space="preserve">91113</w:t>
      </w:r>
    </w:p>
    <w:p>
      <w:r>
        <w:t xml:space="preserve">Onko kukaan huomauttanut, että Suomi ei ole vielä osa Skandinaviaa? ( Hur gick det i Finnkampen , vet ni det ?</w:t>
      </w:r>
    </w:p>
    <w:p>
      <w:r>
        <w:rPr>
          <w:b/>
          <w:u w:val="single"/>
        </w:rPr>
        <w:t xml:space="preserve">91114</w:t>
      </w:r>
    </w:p>
    <w:p>
      <w:r>
        <w:t xml:space="preserve">Jag kollade inte ... )</w:t>
      </w:r>
    </w:p>
    <w:p>
      <w:r>
        <w:rPr>
          <w:b/>
          <w:u w:val="single"/>
        </w:rPr>
        <w:t xml:space="preserve">91115</w:t>
      </w:r>
    </w:p>
    <w:p>
      <w:r>
        <w:t xml:space="preserve">Somene kertoi minulle jossain, että hän on tehnyt ilmoituksen siitä, että eräs uskonnollinen järjestö on hyväksikäyttänyt häntä orpokodissa.</w:t>
      </w:r>
    </w:p>
    <w:p>
      <w:r>
        <w:rPr>
          <w:b/>
          <w:u w:val="single"/>
        </w:rPr>
        <w:t xml:space="preserve">91116</w:t>
      </w:r>
    </w:p>
    <w:p>
      <w:r>
        <w:t xml:space="preserve">Onko kukaan muu kuullut tätä .</w:t>
      </w:r>
    </w:p>
    <w:p>
      <w:r>
        <w:rPr>
          <w:b/>
          <w:u w:val="single"/>
        </w:rPr>
        <w:t xml:space="preserve">91117</w:t>
      </w:r>
    </w:p>
    <w:p>
      <w:r>
        <w:t xml:space="preserve">Kuten olen sanonut aiemminkin, Kevin Myers on aina ollut meidän äänemme täällä Irlannissa.</w:t>
      </w:r>
    </w:p>
    <w:p>
      <w:r>
        <w:rPr>
          <w:b/>
          <w:u w:val="single"/>
        </w:rPr>
        <w:t xml:space="preserve">91118</w:t>
      </w:r>
    </w:p>
    <w:p>
      <w:r>
        <w:t xml:space="preserve">Suoraan valtavirtaan .</w:t>
      </w:r>
    </w:p>
    <w:p>
      <w:r>
        <w:rPr>
          <w:b/>
          <w:u w:val="single"/>
        </w:rPr>
        <w:t xml:space="preserve">91119</w:t>
      </w:r>
    </w:p>
    <w:p>
      <w:r>
        <w:t xml:space="preserve">Hän ei myöskään ole huonon näköinen.</w:t>
      </w:r>
    </w:p>
    <w:p>
      <w:r>
        <w:rPr>
          <w:b/>
          <w:u w:val="single"/>
        </w:rPr>
        <w:t xml:space="preserve">91120</w:t>
      </w:r>
    </w:p>
    <w:p>
      <w:r>
        <w:t xml:space="preserve">Ehkä valkoisten ryhmien on aika luopua kansalaisuudestaan .</w:t>
      </w:r>
    </w:p>
    <w:p>
      <w:r>
        <w:rPr>
          <w:b/>
          <w:u w:val="single"/>
        </w:rPr>
        <w:t xml:space="preserve">91121</w:t>
      </w:r>
    </w:p>
    <w:p>
      <w:r>
        <w:t xml:space="preserve">Aion ryhtyä tutkimaan asiaa, olen kyllästynyt siihen, että minua kohdellaan kuin olisin vähemmän tärkeä kuin tämä sosiaaliturvassa elävä muta, vaikka olen maksanut veroja yli 35 vuotta.</w:t>
      </w:r>
    </w:p>
    <w:p>
      <w:r>
        <w:rPr>
          <w:b/>
          <w:u w:val="single"/>
        </w:rPr>
        <w:t xml:space="preserve">91122</w:t>
      </w:r>
    </w:p>
    <w:p>
      <w:r>
        <w:t xml:space="preserve">Nämä ovat viimeisimmät tilastot , etniset ryhmät : irlantilaiset 87,4 % , muut valkoiset 7,5 % , aasialaiset 1,3 % , mustat 1,1 % , sekarotuiset 1,1 % , määrittelemättömät 1,6 % ( vuoden 2006 väestölaskenta ) , joten vaikka nuo seitsemän prosenttia olisivatkin kaikki puolalaisia , jos lasketaan yhteen kaikki mutarodut , se vastaisi toisiaan .</w:t>
      </w:r>
    </w:p>
    <w:p>
      <w:r>
        <w:rPr>
          <w:b/>
          <w:u w:val="single"/>
        </w:rPr>
        <w:t xml:space="preserve">91123</w:t>
      </w:r>
    </w:p>
    <w:p>
      <w:r>
        <w:t xml:space="preserve">Miksi et siis valita muista mutakilpailuista?</w:t>
      </w:r>
    </w:p>
    <w:p>
      <w:r>
        <w:rPr>
          <w:b/>
          <w:u w:val="single"/>
        </w:rPr>
        <w:t xml:space="preserve">91124</w:t>
      </w:r>
    </w:p>
    <w:p>
      <w:r>
        <w:t xml:space="preserve">Voitteko te tai joku muu ajatella mitään muuta näistä hyvistä one liners ? nuo ovat kultaisia aion käyttää niitä joitakin kortteja im aion jakaa.</w:t>
      </w:r>
    </w:p>
    <w:p>
      <w:r>
        <w:rPr>
          <w:b/>
          <w:u w:val="single"/>
        </w:rPr>
        <w:t xml:space="preserve">91125</w:t>
      </w:r>
    </w:p>
    <w:p>
      <w:r>
        <w:t xml:space="preserve">Täällä oli jossakin kauan sitten viestiketju jostakin, joka kertoi jostakin, joka meni poliisiasemalle ja näki, että se oli seinällä julkista tietoa varten; luultavasti ADL on lähettänyt näitä monille poliisiasemille.</w:t>
      </w:r>
    </w:p>
    <w:p>
      <w:r>
        <w:rPr>
          <w:b/>
          <w:u w:val="single"/>
        </w:rPr>
        <w:t xml:space="preserve">91126</w:t>
      </w:r>
    </w:p>
    <w:p>
      <w:r>
        <w:t xml:space="preserve">ei sinun ei tarvitse olla hiljaa, lue loput viestistäni, Kristus, olet todella tyhmä, etkö olekin.</w:t>
      </w:r>
    </w:p>
    <w:p>
      <w:r>
        <w:rPr>
          <w:b/>
          <w:u w:val="single"/>
        </w:rPr>
        <w:t xml:space="preserve">91127</w:t>
      </w:r>
    </w:p>
    <w:p>
      <w:r>
        <w:t xml:space="preserve">Kaikesta länsimaisen kansakunnan symbioosista on nyt tulossa "vihan merkki" Miten kaikki, mikä edustaa juutalaisia tai muslimien perinteitä, ei ole vihan symboli?</w:t>
      </w:r>
    </w:p>
    <w:p>
      <w:r>
        <w:rPr>
          <w:b/>
          <w:u w:val="single"/>
        </w:rPr>
        <w:t xml:space="preserve">91128</w:t>
      </w:r>
    </w:p>
    <w:p>
      <w:r>
        <w:t xml:space="preserve">Olet oikeassa, valkoisen rodun on taisteltava tai mentävä alta.Irlannin hallitus ei kuse selkäämme ja sano meille, että sataa.</w:t>
      </w:r>
    </w:p>
    <w:p>
      <w:r>
        <w:rPr>
          <w:b/>
          <w:u w:val="single"/>
        </w:rPr>
        <w:t xml:space="preserve">91129</w:t>
      </w:r>
    </w:p>
    <w:p>
      <w:r>
        <w:t xml:space="preserve">Minulle on hiljattain kerrottu, että 2. varvas, joka lepää isovarpaan vieressä, on geneettinen ero, jos olet kelttiläistä sukua.</w:t>
      </w:r>
    </w:p>
    <w:p>
      <w:r>
        <w:rPr>
          <w:b/>
          <w:u w:val="single"/>
        </w:rPr>
        <w:t xml:space="preserve">91130</w:t>
      </w:r>
    </w:p>
    <w:p>
      <w:r>
        <w:t xml:space="preserve">Ilmeisesti jos 2. varvas on isompi kuin isovarvas, se on rotuun liittyvä merkki siitä, että vanhempasi ovat rajoittaneet parittelutottumuksensa sekoittumiseen kelttiläisen kannan kanssa.</w:t>
      </w:r>
    </w:p>
    <w:p>
      <w:r>
        <w:rPr>
          <w:b/>
          <w:u w:val="single"/>
        </w:rPr>
        <w:t xml:space="preserve">91131</w:t>
      </w:r>
    </w:p>
    <w:p>
      <w:r>
        <w:t xml:space="preserve">Voisivatko kaikki keltit ja ei-keltit tarkistaa, onko tämä totta vai ei .</w:t>
      </w:r>
    </w:p>
    <w:p>
      <w:r>
        <w:rPr>
          <w:b/>
          <w:u w:val="single"/>
        </w:rPr>
        <w:t xml:space="preserve">91132</w:t>
      </w:r>
    </w:p>
    <w:p>
      <w:r>
        <w:t xml:space="preserve">Manic street saarnamiehet ovat myös punaista saastaa ja periaatteessa jokainen soittava bändi on vasemmistolainen/pro-homo , ja monet heistä ovat huumeita käyttäviä elintasopakolaisia .</w:t>
      </w:r>
    </w:p>
    <w:p>
      <w:r>
        <w:rPr>
          <w:b/>
          <w:u w:val="single"/>
        </w:rPr>
        <w:t xml:space="preserve">91133</w:t>
      </w:r>
    </w:p>
    <w:p>
      <w:r>
        <w:t xml:space="preserve">http://www.venetofronteskinheads.org...mmer_2008.html</w:t>
      </w:r>
    </w:p>
    <w:p>
      <w:r>
        <w:rPr>
          <w:b/>
          <w:u w:val="single"/>
        </w:rPr>
        <w:t xml:space="preserve">91134</w:t>
      </w:r>
    </w:p>
    <w:p>
      <w:r>
        <w:t xml:space="preserve">****ty minua varten olen juuri muuttanut tänne 5 viikkoa sitten , olen saada käännytetty vasemmalle ja oikealle kun etsin työtä.</w:t>
      </w:r>
    </w:p>
    <w:p>
      <w:r>
        <w:rPr>
          <w:b/>
          <w:u w:val="single"/>
        </w:rPr>
        <w:t xml:space="preserve">91135</w:t>
      </w:r>
    </w:p>
    <w:p>
      <w:r>
        <w:t xml:space="preserve">Mutta on tärkeää, että vihollisesta on enemmän tietoa kuin heillä on sinusta.</w:t>
      </w:r>
    </w:p>
    <w:p>
      <w:r>
        <w:rPr>
          <w:b/>
          <w:u w:val="single"/>
        </w:rPr>
        <w:t xml:space="preserve">91136</w:t>
      </w:r>
    </w:p>
    <w:p>
      <w:r>
        <w:t xml:space="preserve">Näin olet aina askeleen edellä peliä !!!</w:t>
      </w:r>
    </w:p>
    <w:p>
      <w:r>
        <w:rPr>
          <w:b/>
          <w:u w:val="single"/>
        </w:rPr>
        <w:t xml:space="preserve">91137</w:t>
      </w:r>
    </w:p>
    <w:p>
      <w:r>
        <w:t xml:space="preserve">pian lapsillenne opetetaan mustan historian kuukautta koulussa, jos heidän ei jo tarvitse.</w:t>
      </w:r>
    </w:p>
    <w:p>
      <w:r>
        <w:rPr>
          <w:b/>
          <w:u w:val="single"/>
        </w:rPr>
        <w:t xml:space="preserve">91138</w:t>
      </w:r>
    </w:p>
    <w:p>
      <w:r>
        <w:t xml:space="preserve">Oliko tämä ensimmäinen kerta, kun nämä tyypit jäivät kiinni Irlannissa vai onko tällaisia tilanteita ollut useampia ?</w:t>
      </w:r>
    </w:p>
    <w:p>
      <w:r>
        <w:rPr>
          <w:b/>
          <w:u w:val="single"/>
        </w:rPr>
        <w:t xml:space="preserve">91139</w:t>
      </w:r>
    </w:p>
    <w:p>
      <w:r>
        <w:t xml:space="preserve">toinen paskiainen, joka puhuu Irlannista, ja ikään kuin hänen mielipiteellään olisi merkitystä, koska hänen toisen sukupolven lontoolaisuutensa tarkoittaa vain sitä, että hänen äitinsä oli likainen maahanmuuttaja, joka odotti, kunnes hän pääsi banaanilaivalta synnyttääkseen poikueensa.</w:t>
      </w:r>
    </w:p>
    <w:p>
      <w:r>
        <w:rPr>
          <w:b/>
          <w:u w:val="single"/>
        </w:rPr>
        <w:t xml:space="preserve">91140</w:t>
      </w:r>
    </w:p>
    <w:p>
      <w:r>
        <w:t xml:space="preserve">En aikonut vaivautua tämän viestiketjun kanssa, mutta olen nopeasti tulossa siihen tulokseen, että te ette voi lukea, että me emme ole C18, meillä ei ole mitään tekemistä heidän kanssaan ...... Katso viestiä #13, herran tähden!</w:t>
      </w:r>
    </w:p>
    <w:p>
      <w:r>
        <w:rPr>
          <w:b/>
          <w:u w:val="single"/>
        </w:rPr>
        <w:t xml:space="preserve">91141</w:t>
      </w:r>
    </w:p>
    <w:p>
      <w:r>
        <w:t xml:space="preserve">Kyllä, olen kuullut tuosta Vancouverin kaupungin lempinimestä.</w:t>
      </w:r>
    </w:p>
    <w:p>
      <w:r>
        <w:rPr>
          <w:b/>
          <w:u w:val="single"/>
        </w:rPr>
        <w:t xml:space="preserve">91142</w:t>
      </w:r>
    </w:p>
    <w:p>
      <w:r>
        <w:t xml:space="preserve">On sääli, että kaunis kaupunki, jossa on niin upeat puitteet, on tuhoutumassa !</w:t>
      </w:r>
    </w:p>
    <w:p>
      <w:r>
        <w:rPr>
          <w:b/>
          <w:u w:val="single"/>
        </w:rPr>
        <w:t xml:space="preserve">91143</w:t>
      </w:r>
    </w:p>
    <w:p>
      <w:r>
        <w:t xml:space="preserve">Kaikki voi nykyään olla "viharikos", kuulin hiljattain, että erästä skotlantilaista syytettiin siitä, että hän "kiihdytti autoaan rasistisesti" ..... mitä se sitten onkaan.</w:t>
      </w:r>
    </w:p>
    <w:p>
      <w:r>
        <w:rPr>
          <w:b/>
          <w:u w:val="single"/>
        </w:rPr>
        <w:t xml:space="preserve">91144</w:t>
      </w:r>
    </w:p>
    <w:p>
      <w:r>
        <w:t xml:space="preserve">Oletteko koskaan huomanneet, miten valtion mekanisoinnit ovat aina antifasististen NWO-kumppaneidensa puolella?</w:t>
      </w:r>
    </w:p>
    <w:p>
      <w:r>
        <w:rPr>
          <w:b/>
          <w:u w:val="single"/>
        </w:rPr>
        <w:t xml:space="preserve">91145</w:t>
      </w:r>
    </w:p>
    <w:p>
      <w:r>
        <w:t xml:space="preserve">AFA on niiden sponsoroima lakeija .</w:t>
      </w:r>
    </w:p>
    <w:p>
      <w:r>
        <w:rPr>
          <w:b/>
          <w:u w:val="single"/>
        </w:rPr>
        <w:t xml:space="preserve">91146</w:t>
      </w:r>
    </w:p>
    <w:p>
      <w:r>
        <w:t xml:space="preserve">Katsoin videon kerran , en usko, että haluaisin katsoa sitä uudelleen , koskaan .</w:t>
      </w:r>
    </w:p>
    <w:p>
      <w:r>
        <w:rPr>
          <w:b/>
          <w:u w:val="single"/>
        </w:rPr>
        <w:t xml:space="preserve">91147</w:t>
      </w:r>
    </w:p>
    <w:p>
      <w:r>
        <w:t xml:space="preserve">Voin vain haaveilla ajavani autolla ohi tuolloin ja sitten ajaa b ... d yli uudelleen ja uudelleen ja uudelleen .</w:t>
      </w:r>
    </w:p>
    <w:p>
      <w:r>
        <w:rPr>
          <w:b/>
          <w:u w:val="single"/>
        </w:rPr>
        <w:t xml:space="preserve">91148</w:t>
      </w:r>
    </w:p>
    <w:p>
      <w:r>
        <w:t xml:space="preserve">Olen pahoillani hänen puolestaan, jos yksi hänen tyttäristään kuoli, mutta karu todellisuus on, että hänellä ei ole mitään yhteyttä Irlantiin, ja hänen on mentävä. äitinä hänen tehtävänsä on suojella lapsiaan Nigeriassa. jokainen nigerialainen, jolla on ongelmia, ei voi tulla tänne juoksemaan.</w:t>
      </w:r>
    </w:p>
    <w:p>
      <w:r>
        <w:rPr>
          <w:b/>
          <w:u w:val="single"/>
        </w:rPr>
        <w:t xml:space="preserve">91149</w:t>
      </w:r>
    </w:p>
    <w:p>
      <w:r>
        <w:t xml:space="preserve">Irlantilaisena nationalistina en koskaan haluaisi Pohjois-Irlannin itsenäisyyttä, sillä se osa väestöstä, joka pitää itseään irlantilaisena, olisi edelleen vähemmistö ja kärsisi edelleen uhriksi joutumisesta.</w:t>
      </w:r>
    </w:p>
    <w:p>
      <w:r>
        <w:rPr>
          <w:b/>
          <w:u w:val="single"/>
        </w:rPr>
        <w:t xml:space="preserve">91150</w:t>
      </w:r>
    </w:p>
    <w:p>
      <w:r>
        <w:t xml:space="preserve">meillä pitäisi olla oikeus tehdä asiat omalla tavallamme, mutta tuon naisen olisi pitänyt tehdä abortti!!! Vastustan vauvojen tappamista, mutta se ei mitenkään olisi voinut mennä hyvin. kuollut sikiö olisi todennäköisesti voinut tappaa äidin.</w:t>
      </w:r>
    </w:p>
    <w:p>
      <w:r>
        <w:rPr>
          <w:b/>
          <w:u w:val="single"/>
        </w:rPr>
        <w:t xml:space="preserve">91151</w:t>
      </w:r>
    </w:p>
    <w:p>
      <w:r>
        <w:t xml:space="preserve">Minäkin sain korkeammat pisteet kuin muut kuin valkoihoiset.</w:t>
      </w:r>
    </w:p>
    <w:p>
      <w:r>
        <w:rPr>
          <w:b/>
          <w:u w:val="single"/>
        </w:rPr>
        <w:t xml:space="preserve">91152</w:t>
      </w:r>
    </w:p>
    <w:p>
      <w:r>
        <w:t xml:space="preserve">Sain 6 A:ta ja 4 B:tä.</w:t>
      </w:r>
    </w:p>
    <w:p>
      <w:r>
        <w:rPr>
          <w:b/>
          <w:u w:val="single"/>
        </w:rPr>
        <w:t xml:space="preserve">91153</w:t>
      </w:r>
    </w:p>
    <w:p>
      <w:r>
        <w:t xml:space="preserve">Tunnen erään ei-valkoisen, joka sai 5 A:ta ja 4 B:tä, mutta hän luultavasti huijasi 2508</w:t>
      </w:r>
    </w:p>
    <w:p>
      <w:r>
        <w:rPr>
          <w:b/>
          <w:u w:val="single"/>
        </w:rPr>
        <w:t xml:space="preserve">91154</w:t>
      </w:r>
    </w:p>
    <w:p>
      <w:r>
        <w:t xml:space="preserve">Tietyt yksilöt haluavat väittää jonkinlaista "moraalista etulyöntiasemaa" rotutaistelussamme valkoisen rodun säilyttämiseksi. irlantilaiset republikaanit piilotettu juutalainen menneisyys .....</w:t>
      </w:r>
    </w:p>
    <w:p>
      <w:r>
        <w:rPr>
          <w:b/>
          <w:u w:val="single"/>
        </w:rPr>
        <w:t xml:space="preserve">91155</w:t>
      </w:r>
    </w:p>
    <w:p>
      <w:r>
        <w:t xml:space="preserve">http://www.irishdemocrat.co.uk/anonn...ous-mysticism/http://www.midnet.ie/connolly/irishd...ndecjan98.htmlsinnfein/i.r.a.visitAuschwitz:http://www.utvinternet.com/newsroom/ ... ? id = 52367 &amp; pt = n</w:t>
      </w:r>
    </w:p>
    <w:p>
      <w:r>
        <w:rPr>
          <w:b/>
          <w:u w:val="single"/>
        </w:rPr>
        <w:t xml:space="preserve">91156</w:t>
      </w:r>
    </w:p>
    <w:p>
      <w:r>
        <w:t xml:space="preserve">Joten nyt Stormfront Ireland on yksin vastuussa kaikista rasistisista hyökkäyksistä Irlannissa. lol Ted on oikeassa, tämä on Juutalaisten työtä, nuo * * * * * eivät ole koskaan tyytyväisiä.</w:t>
      </w:r>
    </w:p>
    <w:p>
      <w:r>
        <w:rPr>
          <w:b/>
          <w:u w:val="single"/>
        </w:rPr>
        <w:t xml:space="preserve">91157</w:t>
      </w:r>
    </w:p>
    <w:p>
      <w:r>
        <w:t xml:space="preserve">Varmistakaa, että teillä on Justin Barrettin turvaryhmä aina, kun hän puhuu julkisesti, siltä varalta, että peseytymätön roskaväki yrittää taas jotain.</w:t>
      </w:r>
    </w:p>
    <w:p>
      <w:r>
        <w:rPr>
          <w:b/>
          <w:u w:val="single"/>
        </w:rPr>
        <w:t xml:space="preserve">91158</w:t>
      </w:r>
    </w:p>
    <w:p>
      <w:r>
        <w:t xml:space="preserve">Kun rodulla ei ole enää tahtoa suojella naisiaan, se on hyvin matkalla sukupuuttoon.</w:t>
      </w:r>
    </w:p>
    <w:p>
      <w:r>
        <w:rPr>
          <w:b/>
          <w:u w:val="single"/>
        </w:rPr>
        <w:t xml:space="preserve">91159</w:t>
      </w:r>
    </w:p>
    <w:p>
      <w:r>
        <w:t xml:space="preserve">Rotujen sekoittuminen on ollut ja on ollut valtava ongelma sukulaisille jo monen monta vuotta, miten ihmeessä teidän pitäisi suojella naisia, jotka pitävät sitä alun alkaen ok?</w:t>
      </w:r>
    </w:p>
    <w:p>
      <w:r>
        <w:rPr>
          <w:b/>
          <w:u w:val="single"/>
        </w:rPr>
        <w:t xml:space="preserve">91160</w:t>
      </w:r>
    </w:p>
    <w:p>
      <w:r>
        <w:t xml:space="preserve">Voin rehellisesti sanoa, että minulla on vähemmistöihin kuuluvia ystäviä, enkä epäröisi suhtautua siihen karuun todellisuuteen, että heidät on karkotettava.</w:t>
      </w:r>
    </w:p>
    <w:p>
      <w:r>
        <w:rPr>
          <w:b/>
          <w:u w:val="single"/>
        </w:rPr>
        <w:t xml:space="preserve">91161</w:t>
      </w:r>
    </w:p>
    <w:p>
      <w:r>
        <w:t xml:space="preserve">On irlantilaisten epäonnistuminen, että heillä ei ole omaa vahvaa oikeistoradikaalia puoluetta.</w:t>
      </w:r>
    </w:p>
    <w:p>
      <w:r>
        <w:rPr>
          <w:b/>
          <w:u w:val="single"/>
        </w:rPr>
        <w:t xml:space="preserve">91162</w:t>
      </w:r>
    </w:p>
    <w:p>
      <w:r>
        <w:t xml:space="preserve">BNP vain täyttää aukkoja ....</w:t>
      </w:r>
    </w:p>
    <w:p>
      <w:r>
        <w:rPr>
          <w:b/>
          <w:u w:val="single"/>
        </w:rPr>
        <w:t xml:space="preserve">91163</w:t>
      </w:r>
    </w:p>
    <w:p>
      <w:r>
        <w:t xml:space="preserve">On sääli, että hallituksemme välittää enemmän siitä, että se näyttää hyvältä maailman edessä, kuin että se välittää kansansa turvallisuudesta.</w:t>
      </w:r>
    </w:p>
    <w:p>
      <w:r>
        <w:rPr>
          <w:b/>
          <w:u w:val="single"/>
        </w:rPr>
        <w:t xml:space="preserve">91164</w:t>
      </w:r>
    </w:p>
    <w:p>
      <w:r>
        <w:t xml:space="preserve">Ymmärrän tämän, mutta valitettavasti minulla ei ole ketään muuta, jonka puoleen kääntyä.</w:t>
      </w:r>
    </w:p>
    <w:p>
      <w:r>
        <w:rPr>
          <w:b/>
          <w:u w:val="single"/>
        </w:rPr>
        <w:t xml:space="preserve">91165</w:t>
      </w:r>
    </w:p>
    <w:p>
      <w:r>
        <w:t xml:space="preserve">Useimmat, ellei kaikki kouluni valkoiset ovat täydellisiä rotupettureita...</w:t>
      </w:r>
    </w:p>
    <w:p>
      <w:r>
        <w:rPr>
          <w:b/>
          <w:u w:val="single"/>
        </w:rPr>
        <w:t xml:space="preserve">91166</w:t>
      </w:r>
    </w:p>
    <w:p>
      <w:r>
        <w:t xml:space="preserve">Meidän on vain muutettava joukko meitä yhteen valkoiseen pikkukaupunkiin .</w:t>
      </w:r>
    </w:p>
    <w:p>
      <w:r>
        <w:rPr>
          <w:b/>
          <w:u w:val="single"/>
        </w:rPr>
        <w:t xml:space="preserve">91167</w:t>
      </w:r>
    </w:p>
    <w:p>
      <w:r>
        <w:t xml:space="preserve">Kun siellä , on paljon lapsia .</w:t>
      </w:r>
    </w:p>
    <w:p>
      <w:r>
        <w:rPr>
          <w:b/>
          <w:u w:val="single"/>
        </w:rPr>
        <w:t xml:space="preserve">91168</w:t>
      </w:r>
    </w:p>
    <w:p>
      <w:r>
        <w:t xml:space="preserve">Kasvaessamme monien lastemme kanssa , muut kaupungin lapset seuraavat heidän esimerkkiään .</w:t>
      </w:r>
    </w:p>
    <w:p>
      <w:r>
        <w:rPr>
          <w:b/>
          <w:u w:val="single"/>
        </w:rPr>
        <w:t xml:space="preserve">91169</w:t>
      </w:r>
    </w:p>
    <w:p>
      <w:r>
        <w:t xml:space="preserve">Jalka, pysyisin kaukana useimmista paikoista Toronton ympäristössä.</w:t>
      </w:r>
    </w:p>
    <w:p>
      <w:r>
        <w:rPr>
          <w:b/>
          <w:u w:val="single"/>
        </w:rPr>
        <w:t xml:space="preserve">91170</w:t>
      </w:r>
    </w:p>
    <w:p>
      <w:r>
        <w:t xml:space="preserve">Erityisesti Brampton .</w:t>
      </w:r>
    </w:p>
    <w:p>
      <w:r>
        <w:rPr>
          <w:b/>
          <w:u w:val="single"/>
        </w:rPr>
        <w:t xml:space="preserve">91171</w:t>
      </w:r>
    </w:p>
    <w:p>
      <w:r>
        <w:t xml:space="preserve">Brampton on nykyään ränsistynyt paikka, jossa en asuisi, vaikka minulle maksettaisiinkin.</w:t>
      </w:r>
    </w:p>
    <w:p>
      <w:r>
        <w:rPr>
          <w:b/>
          <w:u w:val="single"/>
        </w:rPr>
        <w:t xml:space="preserve">91172</w:t>
      </w:r>
    </w:p>
    <w:p>
      <w:r>
        <w:t xml:space="preserve">Vakavasti puhuen Kanadalle olisi ollut parempi, jos he olisivat jättäneet pakit kotiin, en vastusta aasialaisia kuten sinä, koska he ainakin yrittävät sopeutua joukkoon.</w:t>
      </w:r>
    </w:p>
    <w:p>
      <w:r>
        <w:rPr>
          <w:b/>
          <w:u w:val="single"/>
        </w:rPr>
        <w:t xml:space="preserve">91173</w:t>
      </w:r>
    </w:p>
    <w:p>
      <w:r>
        <w:t xml:space="preserve">Pakistanilaiset haluavat vain pakottaa kulttuurinsa meille.</w:t>
      </w:r>
    </w:p>
    <w:p>
      <w:r>
        <w:rPr>
          <w:b/>
          <w:u w:val="single"/>
        </w:rPr>
        <w:t xml:space="preserve">91174</w:t>
      </w:r>
    </w:p>
    <w:p>
      <w:r>
        <w:t xml:space="preserve">Kiitos, jos teillä on kysyttävää, voitte vapaasti lähettää meille viestiä Stormfrontissa tai ottaa yhteyttä United Front , Canadian Divisioniin: UnitedFrontCanada@gmail.com.</w:t>
      </w:r>
    </w:p>
    <w:p>
      <w:r>
        <w:rPr>
          <w:b/>
          <w:u w:val="single"/>
        </w:rPr>
        <w:t xml:space="preserve">91175</w:t>
      </w:r>
    </w:p>
    <w:p>
      <w:r>
        <w:t xml:space="preserve">Asun Burnabyssa, ja näen kaikkialla vain kiinalaisia... mitä tapahtui brittiläisen imperiumin rakentamalle suurelle siirtomaalle?</w:t>
      </w:r>
    </w:p>
    <w:p>
      <w:r>
        <w:rPr>
          <w:b/>
          <w:u w:val="single"/>
        </w:rPr>
        <w:t xml:space="preserve">91176</w:t>
      </w:r>
    </w:p>
    <w:p>
      <w:r>
        <w:t xml:space="preserve">Jos joku on kiinnostunut tavata vapaasti pm minulle, jotta voimme perustaa jotain olemme nyt Torontossa ja St Catharines.</w:t>
      </w:r>
    </w:p>
    <w:p>
      <w:r>
        <w:rPr>
          <w:b/>
          <w:u w:val="single"/>
        </w:rPr>
        <w:t xml:space="preserve">91177</w:t>
      </w:r>
    </w:p>
    <w:p>
      <w:r>
        <w:t xml:space="preserve">Heil , 14/88</w:t>
      </w:r>
    </w:p>
    <w:p>
      <w:r>
        <w:rPr>
          <w:b/>
          <w:u w:val="single"/>
        </w:rPr>
        <w:t xml:space="preserve">91178</w:t>
      </w:r>
    </w:p>
    <w:p>
      <w:r>
        <w:t xml:space="preserve">On parasta jättää tuollaiset yksilöt huomiotta.</w:t>
      </w:r>
    </w:p>
    <w:p>
      <w:r>
        <w:rPr>
          <w:b/>
          <w:u w:val="single"/>
        </w:rPr>
        <w:t xml:space="preserve">91179</w:t>
      </w:r>
    </w:p>
    <w:p>
      <w:r>
        <w:t xml:space="preserve">He kaipaavat huomiota eivätkä epäröi aiheuttaa kohtausta jonkun maineen kustannuksella.</w:t>
      </w:r>
    </w:p>
    <w:p>
      <w:r>
        <w:rPr>
          <w:b/>
          <w:u w:val="single"/>
        </w:rPr>
        <w:t xml:space="preserve">91180</w:t>
      </w:r>
    </w:p>
    <w:p>
      <w:r>
        <w:t xml:space="preserve">Perustakaa vain oma porukkanne ja alkakaa mainostaa sitä lentolehtisissä tai mitä tahansa, jos olette todella aktiivisia, teidän pitäisi lähettää minulle sähköpostia, koska yritän perustaa verkostoa kaikista vakavasti otettavista valkoisista nationalisteista ympäri Kanadaa.</w:t>
      </w:r>
    </w:p>
    <w:p>
      <w:r>
        <w:rPr>
          <w:b/>
          <w:u w:val="single"/>
        </w:rPr>
        <w:t xml:space="preserve">91181</w:t>
      </w:r>
    </w:p>
    <w:p>
      <w:r>
        <w:t xml:space="preserve">Unit14canada@gmail.com</w:t>
      </w:r>
    </w:p>
    <w:p>
      <w:r>
        <w:rPr>
          <w:b/>
          <w:u w:val="single"/>
        </w:rPr>
        <w:t xml:space="preserve">91182</w:t>
      </w:r>
    </w:p>
    <w:p>
      <w:r>
        <w:t xml:space="preserve">En ole varma, miten voimme olla antiliberaaleja, kun meillä on pääministeri, joka avoimesti tukee Israelia ja lähettää heille kortteja heidän juhlapäivänään, jolloin he ovat arjalaisen rodun naurunalaiseksi tekemiä. puhumattakaan siitä, että he myös avoimesti tukevat hiekkakansaa.</w:t>
      </w:r>
    </w:p>
    <w:p>
      <w:r>
        <w:rPr>
          <w:b/>
          <w:u w:val="single"/>
        </w:rPr>
        <w:t xml:space="preserve">91183</w:t>
      </w:r>
    </w:p>
    <w:p>
      <w:r>
        <w:t xml:space="preserve">Kaikki tämä on valkoisten kansanmurhan sivullisia vahinkoja, ja me maksamme siitä hinnan monissa muodoissa: kansamme menettää yhtenäisyytensä, kääntyy alkoholin tai yksinäisyyden puoleen, stressaantuu ja on tyytymätön jne.</w:t>
      </w:r>
    </w:p>
    <w:p>
      <w:r>
        <w:rPr>
          <w:b/>
          <w:u w:val="single"/>
        </w:rPr>
        <w:t xml:space="preserve">91184</w:t>
      </w:r>
    </w:p>
    <w:p>
      <w:r>
        <w:t xml:space="preserve">Meidän on pidettävä yhtä ja nähtävä asiat positiivisella puolella aina kun se on mahdollista terveytemme vuoksi.</w:t>
      </w:r>
    </w:p>
    <w:p>
      <w:r>
        <w:rPr>
          <w:b/>
          <w:u w:val="single"/>
        </w:rPr>
        <w:t xml:space="preserve">91185</w:t>
      </w:r>
    </w:p>
    <w:p>
      <w:r>
        <w:t xml:space="preserve">Halusin vain kiittää teitä tapaamisesta tänä viikonloppuna.</w:t>
      </w:r>
    </w:p>
    <w:p>
      <w:r>
        <w:rPr>
          <w:b/>
          <w:u w:val="single"/>
        </w:rPr>
        <w:t xml:space="preserve">91186</w:t>
      </w:r>
    </w:p>
    <w:p>
      <w:r>
        <w:t xml:space="preserve">Oli hauska tavata sinut ja keskustella kunnolla -</w:t>
      </w:r>
    </w:p>
    <w:p>
      <w:r>
        <w:rPr>
          <w:b/>
          <w:u w:val="single"/>
        </w:rPr>
        <w:t xml:space="preserve">91187</w:t>
      </w:r>
    </w:p>
    <w:p>
      <w:r>
        <w:t xml:space="preserve">Tesco-ostajat Moldissa, Flintshiressä pakenivat miestä, jolla oli machete | Daily Mail Online edit : Anteeksi, näin juuri, että tämä on jo lähetetty.</w:t>
      </w:r>
    </w:p>
    <w:p>
      <w:r>
        <w:rPr>
          <w:b/>
          <w:u w:val="single"/>
        </w:rPr>
        <w:t xml:space="preserve">91188</w:t>
      </w:r>
    </w:p>
    <w:p>
      <w:r>
        <w:t xml:space="preserve">On masentavaa nähdä valkoisten kansakuntien joukkueissa mustia pelaajia.Heidän pitäisi edustaa kansakuntiemme parhaita, ei huonoimpia.</w:t>
      </w:r>
    </w:p>
    <w:p>
      <w:r>
        <w:rPr>
          <w:b/>
          <w:u w:val="single"/>
        </w:rPr>
        <w:t xml:space="preserve">91189</w:t>
      </w:r>
    </w:p>
    <w:p>
      <w:r>
        <w:t xml:space="preserve">Kansallismielinen valkoinen verkosto on todella hyvä lähtökohta ... sitten voisimme syödä valkoisissa ravintoloissa, myydä tai vuokrata talomme valkoisille ihmisille, ostaa elintarvikkeemme valkoisista kaupoista ja niin edelleen.</w:t>
      </w:r>
    </w:p>
    <w:p>
      <w:r>
        <w:rPr>
          <w:b/>
          <w:u w:val="single"/>
        </w:rPr>
        <w:t xml:space="preserve">91190</w:t>
      </w:r>
    </w:p>
    <w:p>
      <w:r>
        <w:t xml:space="preserve">Kysyn sinulta, koska olet fanipoika, tarkoitan asiantuntija...</w:t>
      </w:r>
    </w:p>
    <w:p>
      <w:r>
        <w:rPr>
          <w:b/>
          <w:u w:val="single"/>
        </w:rPr>
        <w:t xml:space="preserve">91191</w:t>
      </w:r>
    </w:p>
    <w:p>
      <w:r>
        <w:t xml:space="preserve">Laitettiinko tuo Groid 15 Rooneyn viereen vain siksi, että Rooney näyttäisi edes puoliksi ihmiseltä?</w:t>
      </w:r>
    </w:p>
    <w:p>
      <w:r>
        <w:rPr>
          <w:b/>
          <w:u w:val="single"/>
        </w:rPr>
        <w:t xml:space="preserve">91192</w:t>
      </w:r>
    </w:p>
    <w:p>
      <w:r>
        <w:t xml:space="preserve">Voisitteko antaa tietoa siitä, keitä keltit olivat, tai suoraan siitä, mistä tiedot löytyvät?</w:t>
      </w:r>
    </w:p>
    <w:p>
      <w:r>
        <w:rPr>
          <w:b/>
          <w:u w:val="single"/>
        </w:rPr>
        <w:t xml:space="preserve">91193</w:t>
      </w:r>
    </w:p>
    <w:p>
      <w:r>
        <w:t xml:space="preserve">Valovoimaisten oppilaiden pettäminen : Kaksi kolmasosaa 11-vuotiaana loistavista oppilaista ohjataan GCSE:ssä pehmeisiin oppiaineisiin Vain 33,9 prosenttia heikommassa asemassa olevista kodeista tulevista teini-ikäisistä sai viime kesänä vähintään viisi kiitettävää GCSE:stä - mukaan lukien englanti ja matematiikka - kun taas 58,2 prosenttia kaikista valtion kouluissa opiskelevista oppilaista sai vähintään viisi kiitettävää GCSE:stä, kun taas 58,2 prosenttia kaikista valtion kouluissa opiskelevista oppilaista sai vähintään viisi kiitettävää. Kouluministeri Nick Gibb: "Tämänpäiväiset luvut paljastavat, että lahjakkuus on tuhlaantunut järkyttävällä tavalla monissa kouluissa eri puolilla maata.</w:t>
      </w:r>
    </w:p>
    <w:p>
      <w:r>
        <w:rPr>
          <w:b/>
          <w:u w:val="single"/>
        </w:rPr>
        <w:t xml:space="preserve">91194</w:t>
      </w:r>
    </w:p>
    <w:p>
      <w:r>
        <w:t xml:space="preserve">Haluaisin nähdä raportin työttömyysasteista ja muista vastaavista asioista eri puolilla Yhdistynyttä kuningaskuntaa verrattuna paikkoihin, joissa on eniten maahanmuuttajia.</w:t>
      </w:r>
    </w:p>
    <w:p>
      <w:r>
        <w:rPr>
          <w:b/>
          <w:u w:val="single"/>
        </w:rPr>
        <w:t xml:space="preserve">91195</w:t>
      </w:r>
    </w:p>
    <w:p>
      <w:r>
        <w:t xml:space="preserve">Jos Bradfordin ja Lontoon esimerkistä voi ottaa mallia, se ei onnistu.</w:t>
      </w:r>
    </w:p>
    <w:p>
      <w:r>
        <w:rPr>
          <w:b/>
          <w:u w:val="single"/>
        </w:rPr>
        <w:t xml:space="preserve">91196</w:t>
      </w:r>
    </w:p>
    <w:p>
      <w:r>
        <w:t xml:space="preserve">Tiesitkö, että kokki Jamie Oliver , Essexin poika on osittain musta?</w:t>
      </w:r>
    </w:p>
    <w:p>
      <w:r>
        <w:rPr>
          <w:b/>
          <w:u w:val="single"/>
        </w:rPr>
        <w:t xml:space="preserve">91197</w:t>
      </w:r>
    </w:p>
    <w:p>
      <w:r>
        <w:t xml:space="preserve">Kyllä , rubiinihuulinen , valkoihoinen punatukkainen poika on osittain sudanilainen .</w:t>
      </w:r>
    </w:p>
    <w:p>
      <w:r>
        <w:rPr>
          <w:b/>
          <w:u w:val="single"/>
        </w:rPr>
        <w:t xml:space="preserve">91198</w:t>
      </w:r>
    </w:p>
    <w:p>
      <w:r>
        <w:t xml:space="preserve">Eikö se olekin kauheaa?</w:t>
      </w:r>
    </w:p>
    <w:p>
      <w:r>
        <w:rPr>
          <w:b/>
          <w:u w:val="single"/>
        </w:rPr>
        <w:t xml:space="preserve">91199</w:t>
      </w:r>
    </w:p>
    <w:p>
      <w:r>
        <w:t xml:space="preserve">TOTUUS EI VALHE .</w:t>
      </w:r>
    </w:p>
    <w:p>
      <w:r>
        <w:rPr>
          <w:b/>
          <w:u w:val="single"/>
        </w:rPr>
        <w:t xml:space="preserve">91200</w:t>
      </w:r>
    </w:p>
    <w:p>
      <w:r>
        <w:t xml:space="preserve">Please comment .</w:t>
      </w:r>
    </w:p>
    <w:p>
      <w:r>
        <w:rPr>
          <w:b/>
          <w:u w:val="single"/>
        </w:rPr>
        <w:t xml:space="preserve">91201</w:t>
      </w:r>
    </w:p>
    <w:p>
      <w:r>
        <w:t xml:space="preserve">hei kaikki ilo olla yhteisössä ylpeä valkoinen folk vain sääli sen verkossa vastakohtana jättää etuovesta mitään vähemmän im kunnia olla täällä</w:t>
      </w:r>
    </w:p>
    <w:p>
      <w:r>
        <w:rPr>
          <w:b/>
          <w:u w:val="single"/>
        </w:rPr>
        <w:t xml:space="preserve">91202</w:t>
      </w:r>
    </w:p>
    <w:p>
      <w:r>
        <w:t xml:space="preserve">olen käynyt läpi youtube-kanavaasi ja vaikka en olekaan oopperan ystävä, voin sanoa, että sinulla on moitteeton musiikkikorva. nautin todella hans zimmerin kappaleesta.</w:t>
      </w:r>
    </w:p>
    <w:p>
      <w:r>
        <w:rPr>
          <w:b/>
          <w:u w:val="single"/>
        </w:rPr>
        <w:t xml:space="preserve">91203</w:t>
      </w:r>
    </w:p>
    <w:p>
      <w:r>
        <w:t xml:space="preserve">Ei sillä, että sillä olisi paljon väliä, koska teidät työnnetään edelleen noita ihania vähemmistöjä vastaan kaikkialla, ja lapsemme menevät kouluihin, joissa he ovat enemmistönä.</w:t>
      </w:r>
    </w:p>
    <w:p>
      <w:r>
        <w:rPr>
          <w:b/>
          <w:u w:val="single"/>
        </w:rPr>
        <w:t xml:space="preserve">91204</w:t>
      </w:r>
    </w:p>
    <w:p>
      <w:r>
        <w:t xml:space="preserve">Haluan toivottaa kaikki uudet jäsenemme lämpimästi tervetulleiksi ... käyn juuri läpi jokaisen esittelyviestinne.</w:t>
      </w:r>
    </w:p>
    <w:p>
      <w:r>
        <w:rPr>
          <w:b/>
          <w:u w:val="single"/>
        </w:rPr>
        <w:t xml:space="preserve">91205</w:t>
      </w:r>
    </w:p>
    <w:p>
      <w:r>
        <w:t xml:space="preserve">Tulee mieleen se kerta, kun sain vettä päälleni asunnon ikkunasta, kun kävelin ohi.</w:t>
      </w:r>
    </w:p>
    <w:p>
      <w:r>
        <w:rPr>
          <w:b/>
          <w:u w:val="single"/>
        </w:rPr>
        <w:t xml:space="preserve">91206</w:t>
      </w:r>
    </w:p>
    <w:p>
      <w:r>
        <w:t xml:space="preserve">Tekijät eivät tienneet, että asuin itse asiassa samassa korttelissa ja sain yllätyksen, kun koputin heidän ovelleen ja kaveri, joka avasi oven, sai täyden ämpärillisen vettä kasvoihinsa ja sen jälkeen ämpärin itseensä!</w:t>
      </w:r>
    </w:p>
    <w:p>
      <w:r>
        <w:rPr>
          <w:b/>
          <w:u w:val="single"/>
        </w:rPr>
        <w:t xml:space="preserve">91207</w:t>
      </w:r>
    </w:p>
    <w:p>
      <w:r>
        <w:t xml:space="preserve">En ole kovin hyvin perehtynyt fasismiin, ja minua johdateltiin uskomaan, että he olisivat vältelleet kaikkea ei-eurooppalaista kulttuuria tai vaikutusta.</w:t>
      </w:r>
    </w:p>
    <w:p>
      <w:r>
        <w:rPr>
          <w:b/>
          <w:u w:val="single"/>
        </w:rPr>
        <w:t xml:space="preserve">91208</w:t>
      </w:r>
    </w:p>
    <w:p>
      <w:r>
        <w:t xml:space="preserve">Ilmeisesti ei .</w:t>
      </w:r>
    </w:p>
    <w:p>
      <w:r>
        <w:rPr>
          <w:b/>
          <w:u w:val="single"/>
        </w:rPr>
        <w:t xml:space="preserve">91209</w:t>
      </w:r>
    </w:p>
    <w:p>
      <w:r>
        <w:t xml:space="preserve">Ymmärrän tavallaan, mistä olet tulossa, mutta monet valkoiset ovat niin sanotusti myyneet meidät alas jokea, vaikka juutalainen on aina taustalla, se on hyvin monimutkaista, saammeko koskaan selville totuutta. somalialaiset = roskaväkeä!</w:t>
      </w:r>
    </w:p>
    <w:p>
      <w:r>
        <w:rPr>
          <w:b/>
          <w:u w:val="single"/>
        </w:rPr>
        <w:t xml:space="preserve">91210</w:t>
      </w:r>
    </w:p>
    <w:p>
      <w:r>
        <w:t xml:space="preserve">Hei Ajattelin liittyä on minun toinen puoliskoni viettää paljon aikaa täällä hän saattaa alkaa huomata minua abit enemmän</w:t>
      </w:r>
    </w:p>
    <w:p>
      <w:r>
        <w:rPr>
          <w:b/>
          <w:u w:val="single"/>
        </w:rPr>
        <w:t xml:space="preserve">91211</w:t>
      </w:r>
    </w:p>
    <w:p>
      <w:r>
        <w:t xml:space="preserve">Mitä mieltä olet valkoisten ja rotujen sekoittajien välisistä avioliitoista?</w:t>
      </w:r>
    </w:p>
    <w:p>
      <w:r>
        <w:rPr>
          <w:b/>
          <w:u w:val="single"/>
        </w:rPr>
        <w:t xml:space="preserve">91212</w:t>
      </w:r>
    </w:p>
    <w:p>
      <w:r>
        <w:t xml:space="preserve">Miten typerä kysymys valkoiselta nationalistilta, joka lähettää viestin foorumille, joka on tarkoitettu valkoisille nationalisteille.</w:t>
      </w:r>
    </w:p>
    <w:p>
      <w:r>
        <w:rPr>
          <w:b/>
          <w:u w:val="single"/>
        </w:rPr>
        <w:t xml:space="preserve">91213</w:t>
      </w:r>
    </w:p>
    <w:p>
      <w:r>
        <w:t xml:space="preserve">Hei kaikille , olen juuri löytänyt tämän sivuston sattumalta ja luettuani paljon viestejä tunsin, että minun oli liityttävä, mieheni ja minä ylpeinä äänestämme BNP:tä kuten tavallisesti seuraavissa vaaleissa.</w:t>
      </w:r>
    </w:p>
    <w:p>
      <w:r>
        <w:rPr>
          <w:b/>
          <w:u w:val="single"/>
        </w:rPr>
        <w:t xml:space="preserve">91214</w:t>
      </w:r>
    </w:p>
    <w:p>
      <w:r>
        <w:t xml:space="preserve">Hei kaikki Norfolkista .</w:t>
      </w:r>
    </w:p>
    <w:p>
      <w:r>
        <w:rPr>
          <w:b/>
          <w:u w:val="single"/>
        </w:rPr>
        <w:t xml:space="preserve">91215</w:t>
      </w:r>
    </w:p>
    <w:p>
      <w:r>
        <w:t xml:space="preserve">Ollaan lurking noin aivan liian kauan ja tuntui, että oli korkea aika sain perseeni rekisteröitynyt toivossa löytää muita aktiivisia ja samanhenkisiä folk lähellä kotia.</w:t>
      </w:r>
    </w:p>
    <w:p>
      <w:r>
        <w:rPr>
          <w:b/>
          <w:u w:val="single"/>
        </w:rPr>
        <w:t xml:space="preserve">91216</w:t>
      </w:r>
    </w:p>
    <w:p>
      <w:r>
        <w:t xml:space="preserve">Koska he eivät ole 30- ja 40-luvun kansallismielisiä, monet heistä olivat lääkäreitä, tutkijoita, antropologeja, eivät chaveja.</w:t>
      </w:r>
    </w:p>
    <w:p>
      <w:r>
        <w:rPr>
          <w:b/>
          <w:u w:val="single"/>
        </w:rPr>
        <w:t xml:space="preserve">91217</w:t>
      </w:r>
    </w:p>
    <w:p>
      <w:r>
        <w:t xml:space="preserve">Sama juttu Jerry Springerin KKK-isän hyökkäyksen kanssa ( Osa 1 ) - YouTube</w:t>
      </w:r>
    </w:p>
    <w:p>
      <w:r>
        <w:rPr>
          <w:b/>
          <w:u w:val="single"/>
        </w:rPr>
        <w:t xml:space="preserve">91218</w:t>
      </w:r>
    </w:p>
    <w:p>
      <w:r>
        <w:t xml:space="preserve">Yksi on yksi liikaa , veikkaan että kaikki valkoiset tytöt ja peruukit ovat hulluna nuoreen pesukarhuun , missä koulussa ikinä oletkaan , peruukkeja on enemmän kuin metallipäitä tai `` normaaleja '' valkoihoisia</w:t>
      </w:r>
    </w:p>
    <w:p>
      <w:r>
        <w:rPr>
          <w:b/>
          <w:u w:val="single"/>
        </w:rPr>
        <w:t xml:space="preserve">91219</w:t>
      </w:r>
    </w:p>
    <w:p>
      <w:r>
        <w:t xml:space="preserve">En pääse Newportiin kovin usein, mutta aina kun käyn siellä, siellä on paljon aasialaisia vaeltelemassa, enimmäkseen muslimeja. asun parin laakson päässä sieltä.</w:t>
      </w:r>
    </w:p>
    <w:p>
      <w:r>
        <w:rPr>
          <w:b/>
          <w:u w:val="single"/>
        </w:rPr>
        <w:t xml:space="preserve">91220</w:t>
      </w:r>
    </w:p>
    <w:p>
      <w:r>
        <w:t xml:space="preserve">Tervehdys Kansallismieliset ystävät Minä ja Valkoinen Kostaja ja minä olemme liittyneet tähän Sivustoon vapauttaaksemme Suuren Maamme värillisistä valloittajista.</w:t>
      </w:r>
    </w:p>
    <w:p>
      <w:r>
        <w:rPr>
          <w:b/>
          <w:u w:val="single"/>
        </w:rPr>
        <w:t xml:space="preserve">91221</w:t>
      </w:r>
    </w:p>
    <w:p>
      <w:r>
        <w:t xml:space="preserve">Burka on jo tarpeeksi paha asia, mutta hijab kaipaa enemmän kieltoa kuin burka .</w:t>
      </w:r>
    </w:p>
    <w:p>
      <w:r>
        <w:rPr>
          <w:b/>
          <w:u w:val="single"/>
        </w:rPr>
        <w:t xml:space="preserve">91222</w:t>
      </w:r>
    </w:p>
    <w:p>
      <w:r>
        <w:t xml:space="preserve">Jos olisitte mennyt Lontooseen, olisitte ehkä voineet marssia satojen kansallismielisten kanssa kansakuntamme pääkaupungin keskustassa...</w:t>
      </w:r>
    </w:p>
    <w:p>
      <w:r>
        <w:rPr>
          <w:b/>
          <w:u w:val="single"/>
        </w:rPr>
        <w:t xml:space="preserve">91223</w:t>
      </w:r>
    </w:p>
    <w:p>
      <w:r>
        <w:t xml:space="preserve">En ole varma, haluaisiko SF tällaisia vihollisluetteloita, kun otetaan huomioon, että samanlaiset asiat johtivat SF:n italialaisiin jäseniin kohdistuneisiin ratsioihin aiemmin tänä vuonna ja viime viikolla.</w:t>
      </w:r>
    </w:p>
    <w:p>
      <w:r>
        <w:rPr>
          <w:b/>
          <w:u w:val="single"/>
        </w:rPr>
        <w:t xml:space="preserve">91224</w:t>
      </w:r>
    </w:p>
    <w:p>
      <w:r>
        <w:t xml:space="preserve">Mutta mitä minä tiedän?</w:t>
      </w:r>
    </w:p>
    <w:p>
      <w:r>
        <w:rPr>
          <w:b/>
          <w:u w:val="single"/>
        </w:rPr>
        <w:t xml:space="preserve">91225</w:t>
      </w:r>
    </w:p>
    <w:p>
      <w:r>
        <w:t xml:space="preserve">Tämä oli ennen kotikaupunkini ja oli yleinen paikka , valitettavasti .</w:t>
      </w:r>
    </w:p>
    <w:p>
      <w:r>
        <w:rPr>
          <w:b/>
          <w:u w:val="single"/>
        </w:rPr>
        <w:t xml:space="preserve">91226</w:t>
      </w:r>
    </w:p>
    <w:p>
      <w:r>
        <w:t xml:space="preserve">Maahanmuuton suuri määrä oli yksi syy siihen, että muutin pois kaupungista.</w:t>
      </w:r>
    </w:p>
    <w:p>
      <w:r>
        <w:rPr>
          <w:b/>
          <w:u w:val="single"/>
        </w:rPr>
        <w:t xml:space="preserve">91227</w:t>
      </w:r>
    </w:p>
    <w:p>
      <w:r>
        <w:t xml:space="preserve">Ei ole sattumaa, että heillä kaikilla näyttää olevan samanlaisia juonenkäänteitä samaan aikaan, he tekevät sen vahvistaakseen alitajuisia viestejä.</w:t>
      </w:r>
    </w:p>
    <w:p>
      <w:r>
        <w:rPr>
          <w:b/>
          <w:u w:val="single"/>
        </w:rPr>
        <w:t xml:space="preserve">91228</w:t>
      </w:r>
    </w:p>
    <w:p>
      <w:r>
        <w:t xml:space="preserve">Kyllä Lontoo on mennyt päin helvettiä , kun kaikki jäljellä olevat valkoiset ovat poissa siitä tulee zombikaupunki , jossa on rapistuvia rakennuksia , diilereitä ja narkkareita .</w:t>
      </w:r>
    </w:p>
    <w:p>
      <w:r>
        <w:rPr>
          <w:b/>
          <w:u w:val="single"/>
        </w:rPr>
        <w:t xml:space="preserve">91229</w:t>
      </w:r>
    </w:p>
    <w:p>
      <w:r>
        <w:t xml:space="preserve">Toivottavasti petturit piiritetään Westminsterin palatsissa .</w:t>
      </w:r>
    </w:p>
    <w:p>
      <w:r>
        <w:rPr>
          <w:b/>
          <w:u w:val="single"/>
        </w:rPr>
        <w:t xml:space="preserve">91230</w:t>
      </w:r>
    </w:p>
    <w:p>
      <w:r>
        <w:t xml:space="preserve">Jakso 4 on julkaistu , voit katsoa sen 4oD:ltä : Benefits Street - 4oD - Channel 4 ( vain Iso-Britannia ) Osa niistä on nyt ladattu YouTubeen : https : //www.youtube.com/results ? filt ... fits + street % 22 Tai hae se täältä : https : //thepiratebay.se/search/benef ... treet/0/99/205 HD-720p download : https : //mega.co.nz/# ! XAsXRIbb ! 0-td1f ... v78mZxteR7K7jY ( 913 MB ) Tämä on jakso #4 yhteensä 5 jaksosta .</w:t>
      </w:r>
    </w:p>
    <w:p>
      <w:r>
        <w:rPr>
          <w:b/>
          <w:u w:val="single"/>
        </w:rPr>
        <w:t xml:space="preserve">91231</w:t>
      </w:r>
    </w:p>
    <w:p>
      <w:r>
        <w:t xml:space="preserve">En ole nähnyt sitä vielä, mutta voin kertoa teille käsi sydämellä, etteivät kaikki Benefits-ohjelmassa olevat ole roskaväen roskaväkeä.</w:t>
      </w:r>
    </w:p>
    <w:p>
      <w:r>
        <w:rPr>
          <w:b/>
          <w:u w:val="single"/>
        </w:rPr>
        <w:t xml:space="preserve">91232</w:t>
      </w:r>
    </w:p>
    <w:p>
      <w:r>
        <w:t xml:space="preserve">Kyse ei ole vain Kolmannen valtakunnan aikakaudesta, vaan se on ollut kaupunkien nimenä monissa tapauksissa niiden perustamisesta lähtien ja joka tapauksessa ennen vuotta 1933.</w:t>
      </w:r>
    </w:p>
    <w:p>
      <w:r>
        <w:rPr>
          <w:b/>
          <w:u w:val="single"/>
        </w:rPr>
        <w:t xml:space="preserve">91233</w:t>
      </w:r>
    </w:p>
    <w:p>
      <w:r>
        <w:t xml:space="preserve">^ Tätä ei voi keksiä Menkää juomaan, hukuttakaa suru siitä, että elätte primitiivisten aasialaisten joukossa .</w:t>
      </w:r>
    </w:p>
    <w:p>
      <w:r>
        <w:rPr>
          <w:b/>
          <w:u w:val="single"/>
        </w:rPr>
        <w:t xml:space="preserve">91234</w:t>
      </w:r>
    </w:p>
    <w:p>
      <w:r>
        <w:t xml:space="preserve">PS .</w:t>
      </w:r>
    </w:p>
    <w:p>
      <w:r>
        <w:rPr>
          <w:b/>
          <w:u w:val="single"/>
        </w:rPr>
        <w:t xml:space="preserve">91235</w:t>
      </w:r>
    </w:p>
    <w:p>
      <w:r>
        <w:t xml:space="preserve">Kiitos merkittävästä panoksestasi yhteiskunnalle</w:t>
      </w:r>
    </w:p>
    <w:p>
      <w:r>
        <w:rPr>
          <w:b/>
          <w:u w:val="single"/>
        </w:rPr>
        <w:t xml:space="preserve">91236</w:t>
      </w:r>
    </w:p>
    <w:p>
      <w:r>
        <w:t xml:space="preserve">Puolalais-amerikkalainen lukijamme seisoo Donetskin rinnalla !</w:t>
      </w:r>
    </w:p>
    <w:p>
      <w:r>
        <w:rPr>
          <w:b/>
          <w:u w:val="single"/>
        </w:rPr>
        <w:t xml:space="preserve">91237</w:t>
      </w:r>
    </w:p>
    <w:p>
      <w:r>
        <w:t xml:space="preserve">"Viestini UPA:n ja Banderan roskaväelle puolalais-amerikkalaiselta pikkukaupunkipoliitikolta Pennsylvaniasta ....".</w:t>
      </w:r>
    </w:p>
    <w:p>
      <w:r>
        <w:rPr>
          <w:b/>
          <w:u w:val="single"/>
        </w:rPr>
        <w:t xml:space="preserve">91238</w:t>
      </w:r>
    </w:p>
    <w:p>
      <w:r>
        <w:t xml:space="preserve">Nämä UPA-amerikkalaiset roistot ovat tervetulleita piipahtamaan kotonani Minulla on yllätys Anteeksi, etten ole vielä Donetskissa, mutta se on vain ajan kysymys" https : //www.facebook.com/TruthfromUkraine ? fref = kuva</w:t>
      </w:r>
    </w:p>
    <w:p>
      <w:r>
        <w:rPr>
          <w:b/>
          <w:u w:val="single"/>
        </w:rPr>
        <w:t xml:space="preserve">91239</w:t>
      </w:r>
    </w:p>
    <w:p>
      <w:r>
        <w:t xml:space="preserve">Teidän askelmanne oli siirretty ties minne, minun on suljettu, joten meidän on loukattava slaavilaisten vieraanvaraisuutta.</w:t>
      </w:r>
    </w:p>
    <w:p>
      <w:r>
        <w:rPr>
          <w:b/>
          <w:u w:val="single"/>
        </w:rPr>
        <w:t xml:space="preserve">91240</w:t>
      </w:r>
    </w:p>
    <w:p>
      <w:r>
        <w:t xml:space="preserve">http://www.youtube.com/watch ? ominaisuus ... v = TrLWaksmkhA# !</w:t>
      </w:r>
    </w:p>
    <w:p>
      <w:r>
        <w:rPr>
          <w:b/>
          <w:u w:val="single"/>
        </w:rPr>
        <w:t xml:space="preserve">91241</w:t>
      </w:r>
    </w:p>
    <w:p>
      <w:r>
        <w:t xml:space="preserve">Nauran aina, kun kuulen republikaanien sanovan tai vihjailevan, että Britannian hallitus on tai oli republikaanien vastainen.</w:t>
      </w:r>
    </w:p>
    <w:p>
      <w:r>
        <w:rPr>
          <w:b/>
          <w:u w:val="single"/>
        </w:rPr>
        <w:t xml:space="preserve">91242</w:t>
      </w:r>
    </w:p>
    <w:p>
      <w:r>
        <w:t xml:space="preserve">Jo vuonna 1973 he yrittivät luovuttaa Pohjois-Irlannin suoraan Dublinille.</w:t>
      </w:r>
    </w:p>
    <w:p>
      <w:r>
        <w:rPr>
          <w:b/>
          <w:u w:val="single"/>
        </w:rPr>
        <w:t xml:space="preserve">91243</w:t>
      </w:r>
    </w:p>
    <w:p>
      <w:r>
        <w:t xml:space="preserve">Maahanmuuttajaneuvoston mukaan rasistiset välikohtaukset Irlannissa lisääntyneet 85 prosenttia | Irish News | IrishCentral Maahanmuuttajaneuvoston mukaan rasistiset välikohtaukset Irlannissa lisääntyneet 85 prosenttia Lue lisää : Maahanmuuttajaneuvoston mukaan rasistiset välikohtaukset Irlannissa lisääntyneet 85 prosenttia | Irish News | IrishCentral Seuraa meitä : @IrishCentral Twitterissä | IrishCentral Facebookissa.</w:t>
      </w:r>
    </w:p>
    <w:p>
      <w:r>
        <w:rPr>
          <w:b/>
          <w:u w:val="single"/>
        </w:rPr>
        <w:t xml:space="preserve">91244</w:t>
      </w:r>
    </w:p>
    <w:p>
      <w:r>
        <w:t xml:space="preserve">oletko ollut studentski gradissa Sofiassa , sinun pitäisi mennä ja nähdä nuoret opiskelijatytöt FYROMista, kun he saavat bulgarialaisia, serbejä ja albanialaisia ja saavat myös saalista VIKI RALEVA VELIKI BRAT ПС.ВО КУМАНОВО СЕКОЈА INТОРА Е СО СИПТАР ХАХА.</w:t>
      </w:r>
    </w:p>
    <w:p>
      <w:r>
        <w:rPr>
          <w:b/>
          <w:u w:val="single"/>
        </w:rPr>
        <w:t xml:space="preserve">91245</w:t>
      </w:r>
    </w:p>
    <w:p>
      <w:r>
        <w:t xml:space="preserve">Jos et ole rekisteröitynyt luulen, että ehkä et voi nähdä tätä .</w:t>
      </w:r>
    </w:p>
    <w:p>
      <w:r>
        <w:rPr>
          <w:b/>
          <w:u w:val="single"/>
        </w:rPr>
        <w:t xml:space="preserve">91246</w:t>
      </w:r>
    </w:p>
    <w:p>
      <w:r>
        <w:t xml:space="preserve">http://www.facebook.com/pages/ % D0 % A0 ... 19205191443389</w:t>
      </w:r>
    </w:p>
    <w:p>
      <w:r>
        <w:rPr>
          <w:b/>
          <w:u w:val="single"/>
        </w:rPr>
        <w:t xml:space="preserve">91247</w:t>
      </w:r>
    </w:p>
    <w:p>
      <w:r>
        <w:t xml:space="preserve">Tässä on yksi video, jonka olen tehnyt ja ladannut YouTubeen, toivottavasti pidätte siitä YouTube - KROATIAN SOTILAAT - Strenth &amp; Honor</w:t>
      </w:r>
    </w:p>
    <w:p>
      <w:r>
        <w:rPr>
          <w:b/>
          <w:u w:val="single"/>
        </w:rPr>
        <w:t xml:space="preserve">91248</w:t>
      </w:r>
    </w:p>
    <w:p>
      <w:r>
        <w:t xml:space="preserve">Kun olette ymmärtäneet, että teitä ei koskaan hyväksytä tasavertaisiksi heidän kanssaan, olette tervetulleita palaamaan .</w:t>
      </w:r>
    </w:p>
    <w:p>
      <w:r>
        <w:rPr>
          <w:b/>
          <w:u w:val="single"/>
        </w:rPr>
        <w:t xml:space="preserve">91249</w:t>
      </w:r>
    </w:p>
    <w:p>
      <w:r>
        <w:t xml:space="preserve">Anteeksianto on keskeinen hyve makedonialaisessa kristillisessä käyttäytymisessä.</w:t>
      </w:r>
    </w:p>
    <w:p>
      <w:r>
        <w:rPr>
          <w:b/>
          <w:u w:val="single"/>
        </w:rPr>
        <w:t xml:space="preserve">91250</w:t>
      </w:r>
    </w:p>
    <w:p>
      <w:r>
        <w:t xml:space="preserve">No sinäkin olet, sinun sukusi on peräisin Makedoniasta, myös sen valkoinen osa joka tapauksessa .</w:t>
      </w:r>
    </w:p>
    <w:p>
      <w:r>
        <w:rPr>
          <w:b/>
          <w:u w:val="single"/>
        </w:rPr>
        <w:t xml:space="preserve">91251</w:t>
      </w:r>
    </w:p>
    <w:p>
      <w:r>
        <w:t xml:space="preserve">Loppuosa on tataaria.</w:t>
      </w:r>
    </w:p>
    <w:p>
      <w:r>
        <w:rPr>
          <w:b/>
          <w:u w:val="single"/>
        </w:rPr>
        <w:t xml:space="preserve">91252</w:t>
      </w:r>
    </w:p>
    <w:p>
      <w:r>
        <w:t xml:space="preserve">Jo tunnin ajan on raportoitu, että Ternopilissa ja Lvivissä on hallituksen laitosten valtauksen jälkeen joutunut opposition käsiin aseita.</w:t>
      </w:r>
    </w:p>
    <w:p>
      <w:r>
        <w:rPr>
          <w:b/>
          <w:u w:val="single"/>
        </w:rPr>
        <w:t xml:space="preserve">91253</w:t>
      </w:r>
    </w:p>
    <w:p>
      <w:r>
        <w:t xml:space="preserve">Onko tämä vahvistettu?</w:t>
      </w:r>
    </w:p>
    <w:p>
      <w:r>
        <w:rPr>
          <w:b/>
          <w:u w:val="single"/>
        </w:rPr>
        <w:t xml:space="preserve">91254</w:t>
      </w:r>
    </w:p>
    <w:p>
      <w:r>
        <w:t xml:space="preserve">Tarkoitatte siis tämän uuden identiteetin omaksumista, joka todellisuudessa on kreikkalainen identiteetti .</w:t>
      </w:r>
    </w:p>
    <w:p>
      <w:r>
        <w:rPr>
          <w:b/>
          <w:u w:val="single"/>
        </w:rPr>
        <w:t xml:space="preserve">91255</w:t>
      </w:r>
    </w:p>
    <w:p>
      <w:r>
        <w:t xml:space="preserve">Joko bulgarialainen tai kreikkalainen ei makedonialainen sitä ei ole olemassa .</w:t>
      </w:r>
    </w:p>
    <w:p>
      <w:r>
        <w:rPr>
          <w:b/>
          <w:u w:val="single"/>
        </w:rPr>
        <w:t xml:space="preserve">91256</w:t>
      </w:r>
    </w:p>
    <w:p>
      <w:r>
        <w:t xml:space="preserve">Halusin vain piipahtaa sanomassa, että toivon teille Irlannissa kaikkea hyvää ja toivon vilpittömästi, että Irlanti ei ole mennyt liian pitkälle ennen kuin tarpeeksi moni ihminen herää, näkee, mitä on tapahtumassa, pysäyttää sen ja säilyttää Irlannin.</w:t>
      </w:r>
    </w:p>
    <w:p>
      <w:r>
        <w:rPr>
          <w:b/>
          <w:u w:val="single"/>
        </w:rPr>
        <w:t xml:space="preserve">91257</w:t>
      </w:r>
    </w:p>
    <w:p>
      <w:r>
        <w:t xml:space="preserve">Ukrainan Karpaatit [ /TD ] [ /TD ] [ /TD ] [ /TD ] [ /TD ] [ /TD ] [ /TD ] [ /TD ] [ /TD ] [ /TD ] [ /TD ] [ /TD ] [ /TD ] [ /TD ] [ /TD ] [ /TD ] [ /TD ] [ /TD ] [ /TD ] [ /TD ] [ [ /TD ] [ /TD ] [ /TD ] [ /TD ] [ /TD ] [ /TD ] [ /TD ] [ /TD ] [ /TD ] [ /TD ] [ /TD ] [ /TD ] [ /TD ] [ /TD ] [ /TD ] [ /TD ] [ /TD ] [ /TD ] [ /TD ] [ /TD ] [ /TD ] [ /TD ] [ /TD ] [ /TD ] [ /TD ] [ /TD ] [ /TD]</w:t>
      </w:r>
    </w:p>
    <w:p>
      <w:r>
        <w:rPr>
          <w:b/>
          <w:u w:val="single"/>
        </w:rPr>
        <w:t xml:space="preserve">91258</w:t>
      </w:r>
    </w:p>
    <w:p>
      <w:r>
        <w:t xml:space="preserve">Uusi tuleva dokumenttielokuva/elokuva slaavilaisten kroaattiheimon saapumisesta nykyiseen Kroatiaan ja keskiaikaisen Kroatian ajanjakson läpi.</w:t>
      </w:r>
    </w:p>
    <w:p>
      <w:r>
        <w:rPr>
          <w:b/>
          <w:u w:val="single"/>
        </w:rPr>
        <w:t xml:space="preserve">91259</w:t>
      </w:r>
    </w:p>
    <w:p>
      <w:r>
        <w:t xml:space="preserve">http://www.youtube.com/watch ? v = 9nehhqHltaE &amp; feature = player _ embedded ca n't w8 for it ...</w:t>
      </w:r>
    </w:p>
    <w:p>
      <w:r>
        <w:rPr>
          <w:b/>
          <w:u w:val="single"/>
        </w:rPr>
        <w:t xml:space="preserve">91260</w:t>
      </w:r>
    </w:p>
    <w:p>
      <w:r>
        <w:t xml:space="preserve">Huomaan, että he eivät jaa näkemyksiäni, kuten jotkut muut kaverini jakaisivat, kun on kyse valkoisesta historiasta ja vallasta .</w:t>
      </w:r>
    </w:p>
    <w:p>
      <w:r>
        <w:rPr>
          <w:b/>
          <w:u w:val="single"/>
        </w:rPr>
        <w:t xml:space="preserve">91261</w:t>
      </w:r>
    </w:p>
    <w:p>
      <w:r>
        <w:t xml:space="preserve">Idiootteja on joka maassa, enkä sanonut, että kaikki kroaatit ovat idiootteja.</w:t>
      </w:r>
    </w:p>
    <w:p>
      <w:r>
        <w:rPr>
          <w:b/>
          <w:u w:val="single"/>
        </w:rPr>
        <w:t xml:space="preserve">91262</w:t>
      </w:r>
    </w:p>
    <w:p>
      <w:r>
        <w:t xml:space="preserve">Mutta yrittäkääpä löytää typeriä irlantilaisvastaisia viestejä tältä foorumilta ...</w:t>
      </w:r>
    </w:p>
    <w:p>
      <w:r>
        <w:rPr>
          <w:b/>
          <w:u w:val="single"/>
        </w:rPr>
        <w:t xml:space="preserve">91263</w:t>
      </w:r>
    </w:p>
    <w:p>
      <w:r>
        <w:t xml:space="preserve">Tässä ovat ainoat näkemäni Taras.Bulba. [ 1962 ] - YouTube Vau , Taras Bulbasta on tehty uusintafilmatisointi.</w:t>
      </w:r>
    </w:p>
    <w:p>
      <w:r>
        <w:rPr>
          <w:b/>
          <w:u w:val="single"/>
        </w:rPr>
        <w:t xml:space="preserve">91264</w:t>
      </w:r>
    </w:p>
    <w:p>
      <w:r>
        <w:t xml:space="preserve">Taras Bulba ( 2009 ) ( englanninkielinen tekstitys ) .</w:t>
      </w:r>
    </w:p>
    <w:p>
      <w:r>
        <w:rPr>
          <w:b/>
          <w:u w:val="single"/>
        </w:rPr>
        <w:t xml:space="preserve">91265</w:t>
      </w:r>
    </w:p>
    <w:p>
      <w:r>
        <w:t xml:space="preserve">- YouTube</w:t>
      </w:r>
    </w:p>
    <w:p>
      <w:r>
        <w:rPr>
          <w:b/>
          <w:u w:val="single"/>
        </w:rPr>
        <w:t xml:space="preserve">91266</w:t>
      </w:r>
    </w:p>
    <w:p>
      <w:r>
        <w:t xml:space="preserve">Joten ok Emme ole idiootteja , mutta Me näemme ja emme toimi .</w:t>
      </w:r>
    </w:p>
    <w:p>
      <w:r>
        <w:rPr>
          <w:b/>
          <w:u w:val="single"/>
        </w:rPr>
        <w:t xml:space="preserve">91267</w:t>
      </w:r>
    </w:p>
    <w:p>
      <w:r>
        <w:t xml:space="preserve">Miten kutsua jotakuta, joka on samaa mieltä itsensä ja kansansa hitaasta tuhosta??</w:t>
      </w:r>
    </w:p>
    <w:p>
      <w:r>
        <w:rPr>
          <w:b/>
          <w:u w:val="single"/>
        </w:rPr>
        <w:t xml:space="preserve">91268</w:t>
      </w:r>
    </w:p>
    <w:p>
      <w:r>
        <w:t xml:space="preserve">Uskomaton eläinvalikoima, joka meillä on täällä .</w:t>
      </w:r>
    </w:p>
    <w:p>
      <w:r>
        <w:rPr>
          <w:b/>
          <w:u w:val="single"/>
        </w:rPr>
        <w:t xml:space="preserve">91269</w:t>
      </w:r>
    </w:p>
    <w:p>
      <w:r>
        <w:t xml:space="preserve">Aion hankkia ison koiran ennen ensi vuoden vaaleja, mutta en sikoja, liskoja, papukaijoja tai pesukarhuja ...</w:t>
      </w:r>
    </w:p>
    <w:p>
      <w:r>
        <w:rPr>
          <w:b/>
          <w:u w:val="single"/>
        </w:rPr>
        <w:t xml:space="preserve">91270</w:t>
      </w:r>
    </w:p>
    <w:p>
      <w:r>
        <w:t xml:space="preserve">Se ON meidän asiamme, kun te esitätte aluevaatimuksia Bulgarian maasta ja väitätte osaa Bulgarian historiasta omiksenne.</w:t>
      </w:r>
    </w:p>
    <w:p>
      <w:r>
        <w:rPr>
          <w:b/>
          <w:u w:val="single"/>
        </w:rPr>
        <w:t xml:space="preserve">91271</w:t>
      </w:r>
    </w:p>
    <w:p>
      <w:r>
        <w:t xml:space="preserve">Luulisi, että useimmat tytöt haluaisivat muutenkin pukeutua ja näyttää hyvältä miehelleen.</w:t>
      </w:r>
    </w:p>
    <w:p>
      <w:r>
        <w:rPr>
          <w:b/>
          <w:u w:val="single"/>
        </w:rPr>
        <w:t xml:space="preserve">91272</w:t>
      </w:r>
    </w:p>
    <w:p>
      <w:r>
        <w:t xml:space="preserve">Jotta hän voi esitellä tyttöä kuin upouusi kimaltelevaa jalokiveä jne jne jne .</w:t>
      </w:r>
    </w:p>
    <w:p>
      <w:r>
        <w:rPr>
          <w:b/>
          <w:u w:val="single"/>
        </w:rPr>
        <w:t xml:space="preserve">91273</w:t>
      </w:r>
    </w:p>
    <w:p>
      <w:r>
        <w:t xml:space="preserve">Olen kolmekymppinen aikuinen .</w:t>
      </w:r>
    </w:p>
    <w:p>
      <w:r>
        <w:rPr>
          <w:b/>
          <w:u w:val="single"/>
        </w:rPr>
        <w:t xml:space="preserve">91274</w:t>
      </w:r>
    </w:p>
    <w:p>
      <w:r>
        <w:t xml:space="preserve">Minulla ei ollut onnea ajamisessa .</w:t>
      </w:r>
    </w:p>
    <w:p>
      <w:r>
        <w:rPr>
          <w:b/>
          <w:u w:val="single"/>
        </w:rPr>
        <w:t xml:space="preserve">91275</w:t>
      </w:r>
    </w:p>
    <w:p>
      <w:r>
        <w:t xml:space="preserve">Olen yrittänyt löytää työtä, mutta meksikolaiset vievät kaiken, mitä meillä on.</w:t>
      </w:r>
    </w:p>
    <w:p>
      <w:r>
        <w:rPr>
          <w:b/>
          <w:u w:val="single"/>
        </w:rPr>
        <w:t xml:space="preserve">91276</w:t>
      </w:r>
    </w:p>
    <w:p>
      <w:r>
        <w:t xml:space="preserve">Täällä oli ennen tapaamisia, mutta nyt niitä on vain yksi vuodessa folk festissä, enkä tiedä mistään kokoontumisista Etelä-Floridassa.</w:t>
      </w:r>
    </w:p>
    <w:p>
      <w:r>
        <w:rPr>
          <w:b/>
          <w:u w:val="single"/>
        </w:rPr>
        <w:t xml:space="preserve">91277</w:t>
      </w:r>
    </w:p>
    <w:p>
      <w:r>
        <w:t xml:space="preserve">Olen menossa metallikeikalle, tältä polveni näyttivät viimeisen death metal -keikan jälkeen, johon menin....</w:t>
      </w:r>
    </w:p>
    <w:p>
      <w:r>
        <w:rPr>
          <w:b/>
          <w:u w:val="single"/>
        </w:rPr>
        <w:t xml:space="preserve">91278</w:t>
      </w:r>
    </w:p>
    <w:p>
      <w:r>
        <w:t xml:space="preserve">Nämä ovat kaksi kuvaa minusta , olen ylpeä kroatialainen punaniska , juon rakijaa , syön lammasta ja tappelen niin usein kuin pystyn ja käyn kuntosalilla kerran viikossa , jihaa !!!!!!</w:t>
      </w:r>
    </w:p>
    <w:p>
      <w:r>
        <w:rPr>
          <w:b/>
          <w:u w:val="single"/>
        </w:rPr>
        <w:t xml:space="preserve">91279</w:t>
      </w:r>
    </w:p>
    <w:p>
      <w:r>
        <w:t xml:space="preserve">Ihastuttava nuori nainen, vaikka hiukset ovatkin tupsukorvalla tai aamulla rypyssä : Tiedoksi vain, että et mielestäni tarvitse kahvia .</w:t>
      </w:r>
    </w:p>
    <w:p>
      <w:r>
        <w:rPr>
          <w:b/>
          <w:u w:val="single"/>
        </w:rPr>
        <w:t xml:space="preserve">91280</w:t>
      </w:r>
    </w:p>
    <w:p>
      <w:r>
        <w:t xml:space="preserve">Kävin läpi tuon kokemuksen muuttaessani saman läänin sisällä.</w:t>
      </w:r>
    </w:p>
    <w:p>
      <w:r>
        <w:rPr>
          <w:b/>
          <w:u w:val="single"/>
        </w:rPr>
        <w:t xml:space="preserve">91281</w:t>
      </w:r>
    </w:p>
    <w:p>
      <w:r>
        <w:t xml:space="preserve">Uudessa kaupungissa on noin 150 asukasta ja ( gasp ) skinheadit muuttivat kaupunkiin.</w:t>
      </w:r>
    </w:p>
    <w:p>
      <w:r>
        <w:rPr>
          <w:b/>
          <w:u w:val="single"/>
        </w:rPr>
        <w:t xml:space="preserve">91282</w:t>
      </w:r>
    </w:p>
    <w:p>
      <w:r>
        <w:t xml:space="preserve">Kaupungin ainoa meksikolainen on sittemmin muuttanut pois ja lapset voivat nyt jättää polkupyöränsä pihalle ilman pelkoa.</w:t>
      </w:r>
    </w:p>
    <w:p>
      <w:r>
        <w:rPr>
          <w:b/>
          <w:u w:val="single"/>
        </w:rPr>
        <w:t xml:space="preserve">91283</w:t>
      </w:r>
    </w:p>
    <w:p>
      <w:r>
        <w:t xml:space="preserve">2508</w:t>
      </w:r>
    </w:p>
    <w:p>
      <w:r>
        <w:rPr>
          <w:b/>
          <w:u w:val="single"/>
        </w:rPr>
        <w:t xml:space="preserve">91284</w:t>
      </w:r>
    </w:p>
    <w:p>
      <w:r>
        <w:t xml:space="preserve">Kannatan sitä.</w:t>
      </w:r>
    </w:p>
    <w:p>
      <w:r>
        <w:rPr>
          <w:b/>
          <w:u w:val="single"/>
        </w:rPr>
        <w:t xml:space="preserve">91285</w:t>
      </w:r>
    </w:p>
    <w:p>
      <w:r>
        <w:t xml:space="preserve">Äitini suku on alun perin kotoisin teidän alueeltanne Wise Co:sta ja myös Tazewellista ja Russellista.</w:t>
      </w:r>
    </w:p>
    <w:p>
      <w:r>
        <w:rPr>
          <w:b/>
          <w:u w:val="single"/>
        </w:rPr>
        <w:t xml:space="preserve">91286</w:t>
      </w:r>
    </w:p>
    <w:p>
      <w:r>
        <w:t xml:space="preserve">Juominen helpottaa yksinäisen elämän surua .. on niin houkuttelevaa mennä ulos ja juoda itsensä humalaan ja panna, kuten nuoruudessani tein .. mutta en jaksa enää .. pikemminkin makaan sängyssä ja itken, kunnes on aika mennä töihin .. toivon silti, että elämä muuttuu paremmaksi : drinkki 2508</w:t>
      </w:r>
    </w:p>
    <w:p>
      <w:r>
        <w:rPr>
          <w:b/>
          <w:u w:val="single"/>
        </w:rPr>
        <w:t xml:space="preserve">91287</w:t>
      </w:r>
    </w:p>
    <w:p>
      <w:r>
        <w:t xml:space="preserve">Ihmiset, jotka ovat O.K. kanssa ihmiset tietävät, että he 'ovat verkossa on nuo palavat vihreät pisteet alareunassa vasemmalla puolella heidän näytön nimi.</w:t>
      </w:r>
    </w:p>
    <w:p>
      <w:r>
        <w:rPr>
          <w:b/>
          <w:u w:val="single"/>
        </w:rPr>
        <w:t xml:space="preserve">91288</w:t>
      </w:r>
    </w:p>
    <w:p>
      <w:r>
        <w:t xml:space="preserve">jos odotettavissa oleva sota syttyy, meidän on parempi olla antamatta ylpeyden johtoon yksiköitä, joissa tarvitaan navigointitaitoja.</w:t>
      </w:r>
    </w:p>
    <w:p>
      <w:r>
        <w:rPr>
          <w:b/>
          <w:u w:val="single"/>
        </w:rPr>
        <w:t xml:space="preserve">91289</w:t>
      </w:r>
    </w:p>
    <w:p>
      <w:r>
        <w:t xml:space="preserve">En myöskään juo enkä aja .</w:t>
      </w:r>
    </w:p>
    <w:p>
      <w:r>
        <w:rPr>
          <w:b/>
          <w:u w:val="single"/>
        </w:rPr>
        <w:t xml:space="preserve">91290</w:t>
      </w:r>
    </w:p>
    <w:p>
      <w:r>
        <w:t xml:space="preserve">Juon loppuun ja ajan sitten .</w:t>
      </w:r>
    </w:p>
    <w:p>
      <w:r>
        <w:rPr>
          <w:b/>
          <w:u w:val="single"/>
        </w:rPr>
        <w:t xml:space="preserve">91291</w:t>
      </w:r>
    </w:p>
    <w:p>
      <w:r>
        <w:t xml:space="preserve">Mikä on parempi?</w:t>
      </w:r>
    </w:p>
    <w:p>
      <w:r>
        <w:rPr>
          <w:b/>
          <w:u w:val="single"/>
        </w:rPr>
        <w:t xml:space="preserve">91292</w:t>
      </w:r>
    </w:p>
    <w:p>
      <w:r>
        <w:t xml:space="preserve">Aja ja ota riski joutua onnettomuuteen humalassa, vai kävele ja joudu varmasti kaffirin murhaamaksi?</w:t>
      </w:r>
    </w:p>
    <w:p>
      <w:r>
        <w:rPr>
          <w:b/>
          <w:u w:val="single"/>
        </w:rPr>
        <w:t xml:space="preserve">91293</w:t>
      </w:r>
    </w:p>
    <w:p>
      <w:r>
        <w:t xml:space="preserve">Olen aivan toisella puolella maata .</w:t>
      </w:r>
    </w:p>
    <w:p>
      <w:r>
        <w:rPr>
          <w:b/>
          <w:u w:val="single"/>
        </w:rPr>
        <w:t xml:space="preserve">91294</w:t>
      </w:r>
    </w:p>
    <w:p>
      <w:r>
        <w:t xml:space="preserve">Oletko koskaan ajanut maastopyörälläsi Floridaan ?</w:t>
      </w:r>
    </w:p>
    <w:p>
      <w:r>
        <w:rPr>
          <w:b/>
          <w:u w:val="single"/>
        </w:rPr>
        <w:t xml:space="preserve">91295</w:t>
      </w:r>
    </w:p>
    <w:p>
      <w:r>
        <w:t xml:space="preserve">Ehkä voisimme tavata !</w:t>
      </w:r>
    </w:p>
    <w:p>
      <w:r>
        <w:rPr>
          <w:b/>
          <w:u w:val="single"/>
        </w:rPr>
        <w:t xml:space="preserve">91296</w:t>
      </w:r>
    </w:p>
    <w:p>
      <w:r>
        <w:t xml:space="preserve">Se on vain 3300 mailia, se ei ole niin paha &gt;.</w:t>
      </w:r>
    </w:p>
    <w:p>
      <w:r>
        <w:rPr>
          <w:b/>
          <w:u w:val="single"/>
        </w:rPr>
        <w:t xml:space="preserve">91297</w:t>
      </w:r>
    </w:p>
    <w:p>
      <w:r>
        <w:t xml:space="preserve">Ainakin minä olin, kun olin 15-vuotias, niin kauan sitten kuva otettiin.</w:t>
      </w:r>
    </w:p>
    <w:p>
      <w:r>
        <w:rPr>
          <w:b/>
          <w:u w:val="single"/>
        </w:rPr>
        <w:t xml:space="preserve">91298</w:t>
      </w:r>
    </w:p>
    <w:p>
      <w:r>
        <w:t xml:space="preserve">Ennen kuin minusta tuli skingirl ja ennen kuin annoin hiusteni kasvaa jälleen kerran .</w:t>
      </w:r>
    </w:p>
    <w:p>
      <w:r>
        <w:rPr>
          <w:b/>
          <w:u w:val="single"/>
        </w:rPr>
        <w:t xml:space="preserve">91299</w:t>
      </w:r>
    </w:p>
    <w:p>
      <w:r>
        <w:t xml:space="preserve">Kiitos vinkistä // lila</w:t>
      </w:r>
    </w:p>
    <w:p>
      <w:r>
        <w:rPr>
          <w:b/>
          <w:u w:val="single"/>
        </w:rPr>
        <w:t xml:space="preserve">91300</w:t>
      </w:r>
    </w:p>
    <w:p>
      <w:r>
        <w:t xml:space="preserve">Olen aina ollut siinä käsityksessä, että maailmassa on aina enemmän naisia kuin miehiä .</w:t>
      </w:r>
    </w:p>
    <w:p>
      <w:r>
        <w:rPr>
          <w:b/>
          <w:u w:val="single"/>
        </w:rPr>
        <w:t xml:space="preserve">91301</w:t>
      </w:r>
    </w:p>
    <w:p>
      <w:r>
        <w:t xml:space="preserve">Koska se on hyvin yleistä useimpien eläinlajien keskuudessa ja koska vain naaraita pidetään yleisesti ottaen tarpeellisempina, jos niin haluatte.</w:t>
      </w:r>
    </w:p>
    <w:p>
      <w:r>
        <w:rPr>
          <w:b/>
          <w:u w:val="single"/>
        </w:rPr>
        <w:t xml:space="preserve">91302</w:t>
      </w:r>
    </w:p>
    <w:p>
      <w:r>
        <w:t xml:space="preserve">88..im Houstonista ja toivon saavani muutaman muun lähtemään myös Austinista ... jos joku tarvitsee kyydin Houstonista, he voivat lähettää minulle viestiä yahoon ... cherrybyrd88 ...</w:t>
      </w:r>
    </w:p>
    <w:p>
      <w:r>
        <w:rPr>
          <w:b/>
          <w:u w:val="single"/>
        </w:rPr>
        <w:t xml:space="preserve">91303</w:t>
      </w:r>
    </w:p>
    <w:p>
      <w:r>
        <w:t xml:space="preserve">Hei kaikki , Haluaisin vain tavata valkoisia tietoisia ihmisiä muista maista , erityisesti tyttöjä .</w:t>
      </w:r>
    </w:p>
    <w:p>
      <w:r>
        <w:rPr>
          <w:b/>
          <w:u w:val="single"/>
        </w:rPr>
        <w:t xml:space="preserve">91304</w:t>
      </w:r>
    </w:p>
    <w:p>
      <w:r>
        <w:t xml:space="preserve">Olen 23-vuotias espanjalainen kaveri .</w:t>
      </w:r>
    </w:p>
    <w:p>
      <w:r>
        <w:rPr>
          <w:b/>
          <w:u w:val="single"/>
        </w:rPr>
        <w:t xml:space="preserve">91305</w:t>
      </w:r>
    </w:p>
    <w:p>
      <w:r>
        <w:t xml:space="preserve">Valkoista ylpeyttä maailmanlaajuisesti ! 3033</w:t>
      </w:r>
    </w:p>
    <w:p>
      <w:r>
        <w:rPr>
          <w:b/>
          <w:u w:val="single"/>
        </w:rPr>
        <w:t xml:space="preserve">91306</w:t>
      </w:r>
    </w:p>
    <w:p>
      <w:r>
        <w:t xml:space="preserve">im menossa liikkuvat Etelä-Kaliforniasta pian Washington ja olin wondetring kuinka monta ihmistä täällä on Seattlen Tacoma alueella kiitos Steven</w:t>
      </w:r>
    </w:p>
    <w:p>
      <w:r>
        <w:rPr>
          <w:b/>
          <w:u w:val="single"/>
        </w:rPr>
        <w:t xml:space="preserve">91307</w:t>
      </w:r>
    </w:p>
    <w:p>
      <w:r>
        <w:t xml:space="preserve">Kiitän, että ainoa, joka voi pitkä sinulle, mitä tehdä, on sinun itsesi eikä kukaan muu, jos näet tämän kaverin ja pidät hänen kuvastaan. varmista, että hän tietää, että olet WP, jos olet tai pidät vain valkoisista miehistä. näin näen sen.</w:t>
      </w:r>
    </w:p>
    <w:p>
      <w:r>
        <w:rPr>
          <w:b/>
          <w:u w:val="single"/>
        </w:rPr>
        <w:t xml:space="preserve">91308</w:t>
      </w:r>
    </w:p>
    <w:p>
      <w:r>
        <w:t xml:space="preserve">Etsin hyvä arjalainen valkoinen mies tai noin Keski Jerseyn tai ympäröivällä alueella tai joitakin uusia ystäviä kaikkialta ympäri</w:t>
      </w:r>
    </w:p>
    <w:p>
      <w:r>
        <w:rPr>
          <w:b/>
          <w:u w:val="single"/>
        </w:rPr>
        <w:t xml:space="preserve">91309</w:t>
      </w:r>
    </w:p>
    <w:p>
      <w:r>
        <w:t xml:space="preserve">Hei chandra !</w:t>
      </w:r>
    </w:p>
    <w:p>
      <w:r>
        <w:rPr>
          <w:b/>
          <w:u w:val="single"/>
        </w:rPr>
        <w:t xml:space="preserve">91310</w:t>
      </w:r>
    </w:p>
    <w:p>
      <w:r>
        <w:t xml:space="preserve">Tunnen tuskasi ....</w:t>
      </w:r>
    </w:p>
    <w:p>
      <w:r>
        <w:rPr>
          <w:b/>
          <w:u w:val="single"/>
        </w:rPr>
        <w:t xml:space="preserve">91311</w:t>
      </w:r>
    </w:p>
    <w:p>
      <w:r>
        <w:t xml:space="preserve">Kasvoin ulkopuolella crakron ( pieni versio Cleveland ).</w:t>
      </w:r>
    </w:p>
    <w:p>
      <w:r>
        <w:rPr>
          <w:b/>
          <w:u w:val="single"/>
        </w:rPr>
        <w:t xml:space="preserve">91312</w:t>
      </w:r>
    </w:p>
    <w:p>
      <w:r>
        <w:t xml:space="preserve">Olen ollut Clevelandissa useita kertoja konserteissa ja vastaavissa, mutta kestän sitä vain muutaman tunnin, sitten minun on mentävä.</w:t>
      </w:r>
    </w:p>
    <w:p>
      <w:r>
        <w:rPr>
          <w:b/>
          <w:u w:val="single"/>
        </w:rPr>
        <w:t xml:space="preserve">91313</w:t>
      </w:r>
    </w:p>
    <w:p>
      <w:r>
        <w:t xml:space="preserve">Käyn koulua Kaakkois-Ohiossa nyt .</w:t>
      </w:r>
    </w:p>
    <w:p>
      <w:r>
        <w:rPr>
          <w:b/>
          <w:u w:val="single"/>
        </w:rPr>
        <w:t xml:space="preserve">91314</w:t>
      </w:r>
    </w:p>
    <w:p>
      <w:r>
        <w:t xml:space="preserve">Täällä on paljon mukavampaa. Lähetä minulle joskus sähköpostia.</w:t>
      </w:r>
    </w:p>
    <w:p>
      <w:r>
        <w:rPr>
          <w:b/>
          <w:u w:val="single"/>
        </w:rPr>
        <w:t xml:space="preserve">91315</w:t>
      </w:r>
    </w:p>
    <w:p>
      <w:r>
        <w:t xml:space="preserve">Vain kuolleen ruumiini yli aion koskaan pyytää anteeksi jotain, joka tapahtui menneisyydessä, johon minulla ei ollut mitään vaikutusvaltaa ja perheeni ei ollut edes tässä maassa tuona aikana.</w:t>
      </w:r>
    </w:p>
    <w:p>
      <w:r>
        <w:rPr>
          <w:b/>
          <w:u w:val="single"/>
        </w:rPr>
        <w:t xml:space="preserve">91316</w:t>
      </w:r>
    </w:p>
    <w:p>
      <w:r>
        <w:t xml:space="preserve">valkoinen sinkku tyttö etsii kaveri sisällä Kalifornian osavaltiossa ( toivottavasti joku lähellä tai kaupungin Los Angeles ).</w:t>
      </w:r>
    </w:p>
    <w:p>
      <w:r>
        <w:rPr>
          <w:b/>
          <w:u w:val="single"/>
        </w:rPr>
        <w:t xml:space="preserve">91317</w:t>
      </w:r>
    </w:p>
    <w:p>
      <w:r>
        <w:t xml:space="preserve">Ikä 18-21. kirjoita minulle takaisin.xoxoxoxoxoxoxoxoxoxoxox</w:t>
      </w:r>
    </w:p>
    <w:p>
      <w:r>
        <w:rPr>
          <w:b/>
          <w:u w:val="single"/>
        </w:rPr>
        <w:t xml:space="preserve">91318</w:t>
      </w:r>
    </w:p>
    <w:p>
      <w:r>
        <w:t xml:space="preserve">Hei, olen vain etsivät whitepride miesten Länsi-Kanadan alueella erityisesti BC vain puhua hengailla tai mitä tahansa.</w:t>
      </w:r>
    </w:p>
    <w:p>
      <w:r>
        <w:rPr>
          <w:b/>
          <w:u w:val="single"/>
        </w:rPr>
        <w:t xml:space="preserve">91319</w:t>
      </w:r>
    </w:p>
    <w:p>
      <w:r>
        <w:t xml:space="preserve">Voin kuvitella joitakin nätimpiä paikkoja kuin takaraivoni, joissa haluaisin olla sylissä, mutta se olen vain minä.</w:t>
      </w:r>
    </w:p>
    <w:p>
      <w:r>
        <w:rPr>
          <w:b/>
          <w:u w:val="single"/>
        </w:rPr>
        <w:t xml:space="preserve">91320</w:t>
      </w:r>
    </w:p>
    <w:p>
      <w:r>
        <w:t xml:space="preserve">Hei , kiitos paljon vastauksestasi. se merkitsee paljon, että joku otti aikaa. kadehdin todella työtäsi. haluan sen lol. mistä päin olet kotoisin?</w:t>
      </w:r>
    </w:p>
    <w:p>
      <w:r>
        <w:rPr>
          <w:b/>
          <w:u w:val="single"/>
        </w:rPr>
        <w:t xml:space="preserve">91321</w:t>
      </w:r>
    </w:p>
    <w:p>
      <w:r>
        <w:t xml:space="preserve">Hei, asun Illinoisissa ei liian kaukana sinusta. olen aina yrittää löytää uusia ystäviä ja ihmisiä hengailla kanssa, jotkut sähköpostia minulle joskus</w:t>
      </w:r>
    </w:p>
    <w:p>
      <w:r>
        <w:rPr>
          <w:b/>
          <w:u w:val="single"/>
        </w:rPr>
        <w:t xml:space="preserve">91322</w:t>
      </w:r>
    </w:p>
    <w:p>
      <w:r>
        <w:t xml:space="preserve">Tarkista minun lisätä tämän sinkkuja sivuston ja jos olet kiinnostunut lähetä minulle sähköpostia kuvasi kanssa ja otan yhteyttä sinuun. redbarron</w:t>
      </w:r>
    </w:p>
    <w:p>
      <w:r>
        <w:rPr>
          <w:b/>
          <w:u w:val="single"/>
        </w:rPr>
        <w:t xml:space="preserve">91323</w:t>
      </w:r>
    </w:p>
    <w:p>
      <w:r>
        <w:t xml:space="preserve">Olen uusi missiouri ozarks. etsin arjalaisia jutella , ja arjalaiset prinsessat tavata. olen Texasista.</w:t>
      </w:r>
    </w:p>
    <w:p>
      <w:r>
        <w:rPr>
          <w:b/>
          <w:u w:val="single"/>
        </w:rPr>
        <w:t xml:space="preserve">91324</w:t>
      </w:r>
    </w:p>
    <w:p>
      <w:r>
        <w:t xml:space="preserve">Missä päin Etelä-Jeseriä sinä olet?</w:t>
      </w:r>
    </w:p>
    <w:p>
      <w:r>
        <w:rPr>
          <w:b/>
          <w:u w:val="single"/>
        </w:rPr>
        <w:t xml:space="preserve">91325</w:t>
      </w:r>
    </w:p>
    <w:p>
      <w:r>
        <w:t xml:space="preserve">Asun Northern Jesery ( Essex ) mutta minulla on kesämökki Ocean County myös että im aina .</w:t>
      </w:r>
    </w:p>
    <w:p>
      <w:r>
        <w:rPr>
          <w:b/>
          <w:u w:val="single"/>
        </w:rPr>
        <w:t xml:space="preserve">91326</w:t>
      </w:r>
    </w:p>
    <w:p>
      <w:r>
        <w:t xml:space="preserve">Minusta on vitsi, että joku ottaa sen vakavasti ja kirjoittaa täyttä roskaa ja hölynpölyä tästä sivustosta , tarkistamatta sitä ensin.</w:t>
      </w:r>
    </w:p>
    <w:p>
      <w:r>
        <w:rPr>
          <w:b/>
          <w:u w:val="single"/>
        </w:rPr>
        <w:t xml:space="preserve">91327</w:t>
      </w:r>
    </w:p>
    <w:p>
      <w:r>
        <w:t xml:space="preserve">Kannattaa aina tarkistaa tuollaiset asiat ennen kuin pitää niitä totuutena .</w:t>
      </w:r>
    </w:p>
    <w:p>
      <w:r>
        <w:rPr>
          <w:b/>
          <w:u w:val="single"/>
        </w:rPr>
        <w:t xml:space="preserve">91328</w:t>
      </w:r>
    </w:p>
    <w:p>
      <w:r>
        <w:t xml:space="preserve">ok, jos youre puhutaan bändi sitten tämä voimme työskennellä with.the värejä ja suunnittelu teen tämän noin 60 dollars.but kuten sanoin minun täytyy odottaa, kunnes minun uusia neuloja ja värejä tulevat.</w:t>
      </w:r>
    </w:p>
    <w:p>
      <w:r>
        <w:rPr>
          <w:b/>
          <w:u w:val="single"/>
        </w:rPr>
        <w:t xml:space="preserve">91329</w:t>
      </w:r>
    </w:p>
    <w:p>
      <w:r>
        <w:t xml:space="preserve">Jos joku voi lähettää minulle sähköpostia ja kertoa minulle, miten voin osallistua, kertokaa minulle: therealfixxx@hotmail.com Olen syntynyt New Yorkissa, olen 26-vuotias ja olin neljä vuotta merijalkaväessä, joten minulla on paljon puhuttavaa.</w:t>
      </w:r>
    </w:p>
    <w:p>
      <w:r>
        <w:rPr>
          <w:b/>
          <w:u w:val="single"/>
        </w:rPr>
        <w:t xml:space="preserve">91330</w:t>
      </w:r>
    </w:p>
    <w:p>
      <w:r>
        <w:t xml:space="preserve">hei, Olen 20-vuotias nainen etsii joku puhua ja develope relationshp .</w:t>
      </w:r>
    </w:p>
    <w:p>
      <w:r>
        <w:rPr>
          <w:b/>
          <w:u w:val="single"/>
        </w:rPr>
        <w:t xml:space="preserve">91331</w:t>
      </w:r>
    </w:p>
    <w:p>
      <w:r>
        <w:t xml:space="preserve">Toivottavasti vastaat.</w:t>
      </w:r>
    </w:p>
    <w:p>
      <w:r>
        <w:rPr>
          <w:b/>
          <w:u w:val="single"/>
        </w:rPr>
        <w:t xml:space="preserve">91332</w:t>
      </w:r>
    </w:p>
    <w:p>
      <w:r>
        <w:t xml:space="preserve">Elizabeth</w:t>
      </w:r>
    </w:p>
    <w:p>
      <w:r>
        <w:rPr>
          <w:b/>
          <w:u w:val="single"/>
        </w:rPr>
        <w:t xml:space="preserve">91333</w:t>
      </w:r>
    </w:p>
    <w:p>
      <w:r>
        <w:t xml:space="preserve">Miksi Ca sulatusuuni Amerikassa on niin vaikea löytää ihmisiä, joilla on samat näkemykset valkoisesta rodustamme kuin minulla?</w:t>
      </w:r>
    </w:p>
    <w:p>
      <w:r>
        <w:rPr>
          <w:b/>
          <w:u w:val="single"/>
        </w:rPr>
        <w:t xml:space="preserve">91334</w:t>
      </w:r>
    </w:p>
    <w:p>
      <w:r>
        <w:t xml:space="preserve">Olen niin ruma, kun herään aamulla, että minulla on kasvot, joita vain äiti voisi rakastaa .</w:t>
      </w:r>
    </w:p>
    <w:p>
      <w:r>
        <w:rPr>
          <w:b/>
          <w:u w:val="single"/>
        </w:rPr>
        <w:t xml:space="preserve">91335</w:t>
      </w:r>
    </w:p>
    <w:p>
      <w:r>
        <w:t xml:space="preserve">Kunnes hän löytää silmälasinsa ! : tyhmä : hyppää</w:t>
      </w:r>
    </w:p>
    <w:p>
      <w:r>
        <w:rPr>
          <w:b/>
          <w:u w:val="single"/>
        </w:rPr>
        <w:t xml:space="preserve">91336</w:t>
      </w:r>
    </w:p>
    <w:p>
      <w:r>
        <w:t xml:space="preserve">ah se on hyvä tänne isän maasta jos näet minut viestin minulle rakastan puhua jonkun kanssa Saksaan</w:t>
      </w:r>
    </w:p>
    <w:p>
      <w:r>
        <w:rPr>
          <w:b/>
          <w:u w:val="single"/>
        </w:rPr>
        <w:t xml:space="preserve">91337</w:t>
      </w:r>
    </w:p>
    <w:p>
      <w:r>
        <w:t xml:space="preserve">eräänä aamuna koin uudelleen pelkoa. ketunmetsästäjien ääni. kun he kaikki jahtaavat kettu-parkaa. on turvallisempaa pukeutua kuin koirat .</w:t>
      </w:r>
    </w:p>
    <w:p>
      <w:r>
        <w:rPr>
          <w:b/>
          <w:u w:val="single"/>
        </w:rPr>
        <w:t xml:space="preserve">91338</w:t>
      </w:r>
    </w:p>
    <w:p>
      <w:r>
        <w:t xml:space="preserve">Hyvä viesti ystäväni .</w:t>
      </w:r>
    </w:p>
    <w:p>
      <w:r>
        <w:rPr>
          <w:b/>
          <w:u w:val="single"/>
        </w:rPr>
        <w:t xml:space="preserve">91339</w:t>
      </w:r>
    </w:p>
    <w:p>
      <w:r>
        <w:t xml:space="preserve">On hienoa nähdä, että tämän päivän nuoret yhdistyvät ... te olette tämän liikkeen tulevaisuus 88</w:t>
      </w:r>
    </w:p>
    <w:p>
      <w:r>
        <w:rPr>
          <w:b/>
          <w:u w:val="single"/>
        </w:rPr>
        <w:t xml:space="preserve">91340</w:t>
      </w:r>
    </w:p>
    <w:p>
      <w:r>
        <w:t xml:space="preserve">Hehe..se on hyvä .</w:t>
      </w:r>
    </w:p>
    <w:p>
      <w:r>
        <w:rPr>
          <w:b/>
          <w:u w:val="single"/>
        </w:rPr>
        <w:t xml:space="preserve">91341</w:t>
      </w:r>
    </w:p>
    <w:p>
      <w:r>
        <w:t xml:space="preserve">Veljeni sanoi laulun myös 3 kertaa ...</w:t>
      </w:r>
    </w:p>
    <w:p>
      <w:r>
        <w:rPr>
          <w:b/>
          <w:u w:val="single"/>
        </w:rPr>
        <w:t xml:space="preserve">91342</w:t>
      </w:r>
    </w:p>
    <w:p>
      <w:r>
        <w:t xml:space="preserve">Luulen, että 3 kertaa on maaginen määrä .. sitten he luulevat saavansa perseensä kurkkuun .. sama juttu myös Bloody Maryn kanssa.</w:t>
      </w:r>
    </w:p>
    <w:p>
      <w:r>
        <w:rPr>
          <w:b/>
          <w:u w:val="single"/>
        </w:rPr>
        <w:t xml:space="preserve">91343</w:t>
      </w:r>
    </w:p>
    <w:p>
      <w:r>
        <w:t xml:space="preserve">On hyvä pelotella lapsia kansanperinteellämme, jotta he voivat siirtää sen eteenpäin .. Toivon vain, ettei sitä pidetä lasten hyväksikäyttönä nykyään .. lol ... Just/kid' n Se vain pitää heidän mielensä valppaana Kuvitelkaa lasten kasvot kun he kuulevat tarinoita esi-isiemme tarinoista leirinuotion äärellä .. tämä on vesipaahtoleipää BTW -- &gt;</w:t>
      </w:r>
    </w:p>
    <w:p>
      <w:r>
        <w:rPr>
          <w:b/>
          <w:u w:val="single"/>
        </w:rPr>
        <w:t xml:space="preserve">91344</w:t>
      </w:r>
    </w:p>
    <w:p>
      <w:r>
        <w:t xml:space="preserve">Avaamalla se uudelleen viikoksi ...</w:t>
      </w:r>
    </w:p>
    <w:p>
      <w:r>
        <w:rPr>
          <w:b/>
          <w:u w:val="single"/>
        </w:rPr>
        <w:t xml:space="preserve">91345</w:t>
      </w:r>
    </w:p>
    <w:p>
      <w:r>
        <w:t xml:space="preserve">Happy Holidays From Discover Kalispell - YouTube Jouluvalot Kalispell , MT - YouTube Jouluvalot Kalispell , MT - YouTube Joulumusiikkia Kalispell Mt - YouTube Joulumusiikki Kalispell Mt - YouTube</w:t>
      </w:r>
    </w:p>
    <w:p>
      <w:r>
        <w:rPr>
          <w:b/>
          <w:u w:val="single"/>
        </w:rPr>
        <w:t xml:space="preserve">91346</w:t>
      </w:r>
    </w:p>
    <w:p>
      <w:r>
        <w:t xml:space="preserve">Pidempi ja leikkaamaton tallenne radio-ohjelmasta : The Jay Thomas Show : ( Varoitus : Joitakin graafisia kielikuvia ) Tiistain kiihkeä keskustelu Leithin virkamiesten kanssa Kynan Duttonin tyttöystävän väitteistä, joiden mukaan Kynan Duttonia on kohdeltu väärin | WDAY | Fargo , ND</w:t>
      </w:r>
    </w:p>
    <w:p>
      <w:r>
        <w:rPr>
          <w:b/>
          <w:u w:val="single"/>
        </w:rPr>
        <w:t xml:space="preserve">91347</w:t>
      </w:r>
    </w:p>
    <w:p>
      <w:r>
        <w:t xml:space="preserve">Kiitos.</w:t>
      </w:r>
    </w:p>
    <w:p>
      <w:r>
        <w:rPr>
          <w:b/>
          <w:u w:val="single"/>
        </w:rPr>
        <w:t xml:space="preserve">91348</w:t>
      </w:r>
    </w:p>
    <w:p>
      <w:r>
        <w:t xml:space="preserve">Ja niille, jotka haluavat osallistua tämän ketjun jatkoksi, tässä on linkki: https : //www.stormfront.org/forum/t204965/</w:t>
      </w:r>
    </w:p>
    <w:p>
      <w:r>
        <w:rPr>
          <w:b/>
          <w:u w:val="single"/>
        </w:rPr>
        <w:t xml:space="preserve">91349</w:t>
      </w:r>
    </w:p>
    <w:p>
      <w:r>
        <w:t xml:space="preserve">Pidän kiinni kalasta ja ranskalaisista perunoista varmuuden vuoksi ....</w:t>
      </w:r>
    </w:p>
    <w:p>
      <w:r>
        <w:rPr>
          <w:b/>
          <w:u w:val="single"/>
        </w:rPr>
        <w:t xml:space="preserve">91350</w:t>
      </w:r>
    </w:p>
    <w:p>
      <w:r>
        <w:t xml:space="preserve">Tiedän, että pidän siitä, joten tilaan sen sen sijaan, että kokeilisin jotain uutta ...</w:t>
      </w:r>
    </w:p>
    <w:p>
      <w:r>
        <w:rPr>
          <w:b/>
          <w:u w:val="single"/>
        </w:rPr>
        <w:t xml:space="preserve">91351</w:t>
      </w:r>
    </w:p>
    <w:p>
      <w:r>
        <w:t xml:space="preserve">Joten... sanoisit valehdella .</w:t>
      </w:r>
    </w:p>
    <w:p>
      <w:r>
        <w:rPr>
          <w:b/>
          <w:u w:val="single"/>
        </w:rPr>
        <w:t xml:space="preserve">91352</w:t>
      </w:r>
    </w:p>
    <w:p>
      <w:r>
        <w:t xml:space="preserve">Sinun on kerrottava näille ihmisille kaikki lähettämäsi tiedot tai syyllistyttävä petokseen.</w:t>
      </w:r>
    </w:p>
    <w:p>
      <w:r>
        <w:rPr>
          <w:b/>
          <w:u w:val="single"/>
        </w:rPr>
        <w:t xml:space="preserve">91353</w:t>
      </w:r>
    </w:p>
    <w:p>
      <w:r>
        <w:t xml:space="preserve">Tietueet tai ei .</w:t>
      </w:r>
    </w:p>
    <w:p>
      <w:r>
        <w:rPr>
          <w:b/>
          <w:u w:val="single"/>
        </w:rPr>
        <w:t xml:space="preserve">91354</w:t>
      </w:r>
    </w:p>
    <w:p>
      <w:r>
        <w:t xml:space="preserve">Sanokaa minulle, että ette kannata petosta .</w:t>
      </w:r>
    </w:p>
    <w:p>
      <w:r>
        <w:rPr>
          <w:b/>
          <w:u w:val="single"/>
        </w:rPr>
        <w:t xml:space="preserve">91355</w:t>
      </w:r>
    </w:p>
    <w:p>
      <w:r>
        <w:t xml:space="preserve">Mitä siitä. sanoin juuri niin ja tarkoitin jokaista sanaa, jonka hän luuli minun sanovan, ja se riitti, ja kun te kaksi puhutte selkäni takana kuin joku juutalainen, mitä luulette minun sanovan, pitäkää hauskaa elämää .</w:t>
      </w:r>
    </w:p>
    <w:p>
      <w:r>
        <w:rPr>
          <w:b/>
          <w:u w:val="single"/>
        </w:rPr>
        <w:t xml:space="preserve">91356</w:t>
      </w:r>
    </w:p>
    <w:p>
      <w:r>
        <w:t xml:space="preserve">En usko.</w:t>
      </w:r>
    </w:p>
    <w:p>
      <w:r>
        <w:rPr>
          <w:b/>
          <w:u w:val="single"/>
        </w:rPr>
        <w:t xml:space="preserve">91357</w:t>
      </w:r>
    </w:p>
    <w:p>
      <w:r>
        <w:t xml:space="preserve">ja haluan vain kertoa, että minulla on kuitit kaikesta muusta paitsi siitä, mitä annoin Debrasille ja mitä annoin Elginin mekaanikolle Debrasin pakettiautoa varten, mutta kuten voitte nähdä leithnd.comista, jopa he katsoivat, kun maksoin sen. Menkää vain kaupungin uutisiin ja napsauttakaa marraskuun 29. päivän viestiä.</w:t>
      </w:r>
    </w:p>
    <w:p>
      <w:r>
        <w:rPr>
          <w:b/>
          <w:u w:val="single"/>
        </w:rPr>
        <w:t xml:space="preserve">91358</w:t>
      </w:r>
    </w:p>
    <w:p>
      <w:r>
        <w:t xml:space="preserve">23-vuotias mies katosi juuri kävellessään jokea pitkin noin 2 mailin päässä minusta.</w:t>
      </w:r>
    </w:p>
    <w:p>
      <w:r>
        <w:rPr>
          <w:b/>
          <w:u w:val="single"/>
        </w:rPr>
        <w:t xml:space="preserve">91359</w:t>
      </w:r>
    </w:p>
    <w:p>
      <w:r>
        <w:t xml:space="preserve">Toivottavasti hänet löydetään.</w:t>
      </w:r>
    </w:p>
    <w:p>
      <w:r>
        <w:rPr>
          <w:b/>
          <w:u w:val="single"/>
        </w:rPr>
        <w:t xml:space="preserve">91360</w:t>
      </w:r>
    </w:p>
    <w:p>
      <w:r>
        <w:t xml:space="preserve">Miehistöt etsivät kadonneita Hungry Horse | KAJ18.com | Kalispell , Montana</w:t>
      </w:r>
    </w:p>
    <w:p>
      <w:r>
        <w:rPr>
          <w:b/>
          <w:u w:val="single"/>
        </w:rPr>
        <w:t xml:space="preserve">91361</w:t>
      </w:r>
    </w:p>
    <w:p>
      <w:r>
        <w:t xml:space="preserve">Kyllä, on aika kuvitella, että .</w:t>
      </w:r>
    </w:p>
    <w:p>
      <w:r>
        <w:rPr>
          <w:b/>
          <w:u w:val="single"/>
        </w:rPr>
        <w:t xml:space="preserve">91362</w:t>
      </w:r>
    </w:p>
    <w:p>
      <w:r>
        <w:t xml:space="preserve">Ja unelmasta tulisi todellisuutta PLE:n ( aka Stormfront of the street ) myötä.</w:t>
      </w:r>
    </w:p>
    <w:p>
      <w:r>
        <w:rPr>
          <w:b/>
          <w:u w:val="single"/>
        </w:rPr>
        <w:t xml:space="preserve">91363</w:t>
      </w:r>
    </w:p>
    <w:p>
      <w:r>
        <w:t xml:space="preserve">Myös tälle käsitteelle on omistettu kokonainen foorumi F &amp; F -foorumilla www.folkandfaith.com/invisionboard US &amp; European Alternatives Regards - FNF !</w:t>
      </w:r>
    </w:p>
    <w:p>
      <w:r>
        <w:rPr>
          <w:b/>
          <w:u w:val="single"/>
        </w:rPr>
        <w:t xml:space="preserve">91364</w:t>
      </w:r>
    </w:p>
    <w:p>
      <w:r>
        <w:t xml:space="preserve">Miksi meillä on oltava suosikki .</w:t>
      </w:r>
    </w:p>
    <w:p>
      <w:r>
        <w:rPr>
          <w:b/>
          <w:u w:val="single"/>
        </w:rPr>
        <w:t xml:space="preserve">91365</w:t>
      </w:r>
    </w:p>
    <w:p>
      <w:r>
        <w:t xml:space="preserve">He vain tekevät työnsä niin kuin Jumala on antanut heille valon sen havaitsemiseen.</w:t>
      </w:r>
    </w:p>
    <w:p>
      <w:r>
        <w:rPr>
          <w:b/>
          <w:u w:val="single"/>
        </w:rPr>
        <w:t xml:space="preserve">91366</w:t>
      </w:r>
    </w:p>
    <w:p>
      <w:r>
        <w:t xml:space="preserve">Olisin utelias tietämään, mistä Missourissa voi saada talon noin halvalla ????</w:t>
      </w:r>
    </w:p>
    <w:p>
      <w:r>
        <w:rPr>
          <w:b/>
          <w:u w:val="single"/>
        </w:rPr>
        <w:t xml:space="preserve">91367</w:t>
      </w:r>
    </w:p>
    <w:p>
      <w:r>
        <w:t xml:space="preserve">En ole koskaan nähnyt yhtään täälläpäin, ja asun pääasiassa valkoisella alueella ja olen asunut täällä periaatteessa koko ikäni.</w:t>
      </w:r>
    </w:p>
    <w:p>
      <w:r>
        <w:rPr>
          <w:b/>
          <w:u w:val="single"/>
        </w:rPr>
        <w:t xml:space="preserve">91368</w:t>
      </w:r>
    </w:p>
    <w:p>
      <w:r>
        <w:t xml:space="preserve">Meidän pitäisi sitten ainakin yrittää kouluttaa heitä paremmin, ja heidän pitäisi ainakin haluta oppia lisää ideologiasta.</w:t>
      </w:r>
    </w:p>
    <w:p>
      <w:r>
        <w:rPr>
          <w:b/>
          <w:u w:val="single"/>
        </w:rPr>
        <w:t xml:space="preserve">91369</w:t>
      </w:r>
    </w:p>
    <w:p>
      <w:r>
        <w:t xml:space="preserve">Oildale,Ca.Vaikka.tämä.pikkukaupunki.rajoittuu.Bakersfi eldiin,.se.tarjoaa.erittäin.alhaiset.asumiskustannukset,.samalla.kun.se.tarjoaa.monia.työpaikkoja.öljynporausaloilla.esim..hitsaus-.ja.tukipalveluja, .enimmäkseen.valkoista.rotua ( 90 % ? ) .Kunnes.olimme.muuttaneet.tänne.Huntingtonista.B each.6..kuukautta.sitten,.en.ollut.koskaan.kuullut.PLE:stä.En.ollut.koskaan.kuullut.PLE:stä.Aikomuksemme.muuttaa.tänne.Etelä-Kaliforniasta.oli.hyvin.samankaltainen.kuin.</w:t>
      </w:r>
    </w:p>
    <w:p>
      <w:r>
        <w:rPr>
          <w:b/>
          <w:u w:val="single"/>
        </w:rPr>
        <w:t xml:space="preserve">91370</w:t>
      </w:r>
    </w:p>
    <w:p>
      <w:r>
        <w:t xml:space="preserve">PLE:n.tavoitteet (.auttaa.nuoria.valkoihoisia/perheitä.saamaan.asuntoja, työpaikkoja jne.).Sekä.veljeni.että.minä.olemme.hyvin.kiinnostuneita.ohjelmastanne.</w:t>
      </w:r>
    </w:p>
    <w:p>
      <w:r>
        <w:rPr>
          <w:b/>
          <w:u w:val="single"/>
        </w:rPr>
        <w:t xml:space="preserve">91371</w:t>
      </w:r>
    </w:p>
    <w:p>
      <w:r>
        <w:t xml:space="preserve">Ihmiset.jotka.ovat.tietoisia.Oildalesta,.ovat.usein.hieman.innostuneita.tulemaan.tänne, lol ! Kyllä , Se.on.hieman.vailla.sylkeä ja.kiillotusta.Siellä.näyttää.olevan.nolla.koodissa.</w:t>
      </w:r>
    </w:p>
    <w:p>
      <w:r>
        <w:rPr>
          <w:b/>
          <w:u w:val="single"/>
        </w:rPr>
        <w:t xml:space="preserve">91372</w:t>
      </w:r>
    </w:p>
    <w:p>
      <w:r>
        <w:t xml:space="preserve">Enforcment.area , mutta minusta tuntuu, että se on osa kaupungin vetovoimaa meidän tarkoituksiamme varten.</w:t>
      </w:r>
    </w:p>
    <w:p>
      <w:r>
        <w:rPr>
          <w:b/>
          <w:u w:val="single"/>
        </w:rPr>
        <w:t xml:space="preserve">91373</w:t>
      </w:r>
    </w:p>
    <w:p>
      <w:r>
        <w:t xml:space="preserve">Danny p.s.please.excuse.my.keyboard , as , it 's.on.the.fritz 9 / LOL .</w:t>
      </w:r>
    </w:p>
    <w:p>
      <w:r>
        <w:rPr>
          <w:b/>
          <w:u w:val="single"/>
        </w:rPr>
        <w:t xml:space="preserve">91374</w:t>
      </w:r>
    </w:p>
    <w:p>
      <w:r>
        <w:t xml:space="preserve">Vuosia sitten työskentelin keskustassa sijaitsevassa korkeassa rakennuksessa, ja paikallinen asianajajayhdistys oli yksi siellä olevista vuokralaisista, jotka antoivat ilmaista oikeudellista neuvontaa.</w:t>
      </w:r>
    </w:p>
    <w:p>
      <w:r>
        <w:rPr>
          <w:b/>
          <w:u w:val="single"/>
        </w:rPr>
        <w:t xml:space="preserve">91375</w:t>
      </w:r>
    </w:p>
    <w:p>
      <w:r>
        <w:t xml:space="preserve">Eräänä päivänä eräs pavunvarren näköinen musta mies tuli sisään ja sanoi: "Etsin asianajajien välityspalvelua, piste, piste, piste, piste".</w:t>
      </w:r>
    </w:p>
    <w:p>
      <w:r>
        <w:rPr>
          <w:b/>
          <w:u w:val="single"/>
        </w:rPr>
        <w:t xml:space="preserve">91376</w:t>
      </w:r>
    </w:p>
    <w:p>
      <w:r>
        <w:t xml:space="preserve">Ja "koska minulla on ollut ongelmia vuokranantajani kanssa, piste piste piste piste.</w:t>
      </w:r>
    </w:p>
    <w:p>
      <w:r>
        <w:rPr>
          <w:b/>
          <w:u w:val="single"/>
        </w:rPr>
        <w:t xml:space="preserve">91377</w:t>
      </w:r>
    </w:p>
    <w:p>
      <w:r>
        <w:t xml:space="preserve">"Voitteko kertoa minulle, missä tämä palvelu on?</w:t>
      </w:r>
    </w:p>
    <w:p>
      <w:r>
        <w:rPr>
          <w:b/>
          <w:u w:val="single"/>
        </w:rPr>
        <w:t xml:space="preserve">91378</w:t>
      </w:r>
    </w:p>
    <w:p>
      <w:r>
        <w:t xml:space="preserve">Piste , piste , piste , piste . "</w:t>
      </w:r>
    </w:p>
    <w:p>
      <w:r>
        <w:rPr>
          <w:b/>
          <w:u w:val="single"/>
        </w:rPr>
        <w:t xml:space="preserve">91379</w:t>
      </w:r>
    </w:p>
    <w:p>
      <w:r>
        <w:t xml:space="preserve">Ja vartija sanoi yhtä suoraselkäisesti: "Ai , eh , se on seitsemännessä kerroksessa , .... piste , piste piste piste ." "Se on seitsemännessä kerroksessa.</w:t>
      </w:r>
    </w:p>
    <w:p>
      <w:r>
        <w:rPr>
          <w:b/>
          <w:u w:val="single"/>
        </w:rPr>
        <w:t xml:space="preserve">91380</w:t>
      </w:r>
    </w:p>
    <w:p>
      <w:r>
        <w:t xml:space="preserve">Aina silloin tällöin törmään esitteeseen, josta pidän niin paljon, että tulostan sen valokuvapaperille ja kehystän sen.</w:t>
      </w:r>
    </w:p>
    <w:p>
      <w:r>
        <w:rPr>
          <w:b/>
          <w:u w:val="single"/>
        </w:rPr>
        <w:t xml:space="preserve">91381</w:t>
      </w:r>
    </w:p>
    <w:p>
      <w:r>
        <w:t xml:space="preserve">Tämä on yksi niistä, jotka minulla on seinällä.</w:t>
      </w:r>
    </w:p>
    <w:p>
      <w:r>
        <w:rPr>
          <w:b/>
          <w:u w:val="single"/>
        </w:rPr>
        <w:t xml:space="preserve">91382</w:t>
      </w:r>
    </w:p>
    <w:p>
      <w:r>
        <w:t xml:space="preserve">Olen utelias ( mutta epäilyttävä ) ; onko täällä ketään, joka on ilmaissut kannattavansa pohjoismaista ylivertaisuutta ja joka ei ole itse pohjoismaalainen ?</w:t>
      </w:r>
    </w:p>
    <w:p>
      <w:r>
        <w:rPr>
          <w:b/>
          <w:u w:val="single"/>
        </w:rPr>
        <w:t xml:space="preserve">91383</w:t>
      </w:r>
    </w:p>
    <w:p>
      <w:r>
        <w:t xml:space="preserve">Rodun tai ulkonäön perusteella ?</w:t>
      </w:r>
    </w:p>
    <w:p>
      <w:r>
        <w:rPr>
          <w:b/>
          <w:u w:val="single"/>
        </w:rPr>
        <w:t xml:space="preserve">91384</w:t>
      </w:r>
    </w:p>
    <w:p>
      <w:r>
        <w:t xml:space="preserve">Helvetti, mieluummin siivoan tusinan tioletteja päivässä kuin kävelen kylpyhuoneeseen ja näen jonkun rakkiksen seisovan siellä mopin kanssa ja tuijottavan minua lasisilmäisesti.</w:t>
      </w:r>
    </w:p>
    <w:p>
      <w:r>
        <w:rPr>
          <w:b/>
          <w:u w:val="single"/>
        </w:rPr>
        <w:t xml:space="preserve">91385</w:t>
      </w:r>
    </w:p>
    <w:p>
      <w:r>
        <w:t xml:space="preserve">Mitä jos katsoisimme lyhytelokuvan yhdessä työskentelystä ja juttelisimme myöhemmin lisää?</w:t>
      </w:r>
    </w:p>
    <w:p>
      <w:r>
        <w:rPr>
          <w:b/>
          <w:u w:val="single"/>
        </w:rPr>
        <w:t xml:space="preserve">91386</w:t>
      </w:r>
    </w:p>
    <w:p>
      <w:r>
        <w:t xml:space="preserve">Animaatioelokuva, jonka pääosissa on Stormfrontin jäseniä .</w:t>
      </w:r>
    </w:p>
    <w:p>
      <w:r>
        <w:rPr>
          <w:b/>
          <w:u w:val="single"/>
        </w:rPr>
        <w:t xml:space="preserve">91387</w:t>
      </w:r>
    </w:p>
    <w:p>
      <w:r>
        <w:t xml:space="preserve">NB , Haman , Fenris , MuadDib http://www.youtube.com/watch ? v = zzSJRfoZLFY</w:t>
      </w:r>
    </w:p>
    <w:p>
      <w:r>
        <w:rPr>
          <w:b/>
          <w:u w:val="single"/>
        </w:rPr>
        <w:t xml:space="preserve">91388</w:t>
      </w:r>
    </w:p>
    <w:p>
      <w:r>
        <w:t xml:space="preserve">Valkoisille on tavallista rakastaa etnisiä ryhmiä, vaikka he eivät tunne heitä, koska he ovat nähneet heistä vain pc-kuvaa televisiossa.</w:t>
      </w:r>
    </w:p>
    <w:p>
      <w:r>
        <w:rPr>
          <w:b/>
          <w:u w:val="single"/>
        </w:rPr>
        <w:t xml:space="preserve">91389</w:t>
      </w:r>
    </w:p>
    <w:p>
      <w:r>
        <w:t xml:space="preserve">Kaikki muuttuu, kun heidän on elettävä niiden ympärillä .</w:t>
      </w:r>
    </w:p>
    <w:p>
      <w:r>
        <w:rPr>
          <w:b/>
          <w:u w:val="single"/>
        </w:rPr>
        <w:t xml:space="preserve">91390</w:t>
      </w:r>
    </w:p>
    <w:p>
      <w:r>
        <w:t xml:space="preserve">Jos heillä on sama apu täällä Quebecissä, haluan myös onnitella Pitbull-A.G.:tä ja toivon, että kaupunkiinne tulee paljon uusia valkoisia asukkaita.</w:t>
      </w:r>
    </w:p>
    <w:p>
      <w:r>
        <w:rPr>
          <w:b/>
          <w:u w:val="single"/>
        </w:rPr>
        <w:t xml:space="preserve">91391</w:t>
      </w:r>
    </w:p>
    <w:p>
      <w:r>
        <w:t xml:space="preserve">Olen alhaalla niin cal. in Riverside alueella pikkukaupungissa nimeltään Chino Hills. im etsivät joitakin nahat hengailla mies tai nainen meidän täytyy vain yhdistää. haha. haha.</w:t>
      </w:r>
    </w:p>
    <w:p>
      <w:r>
        <w:rPr>
          <w:b/>
          <w:u w:val="single"/>
        </w:rPr>
        <w:t xml:space="preserve">91392</w:t>
      </w:r>
    </w:p>
    <w:p>
      <w:r>
        <w:t xml:space="preserve">Mene hänen profiiliinsa ja jätä viesti .</w:t>
      </w:r>
    </w:p>
    <w:p>
      <w:r>
        <w:rPr>
          <w:b/>
          <w:u w:val="single"/>
        </w:rPr>
        <w:t xml:space="preserve">91393</w:t>
      </w:r>
    </w:p>
    <w:p>
      <w:r>
        <w:t xml:space="preserve">Hän on listattu ystäviini .</w:t>
      </w:r>
    </w:p>
    <w:p>
      <w:r>
        <w:rPr>
          <w:b/>
          <w:u w:val="single"/>
        </w:rPr>
        <w:t xml:space="preserve">91394</w:t>
      </w:r>
    </w:p>
    <w:p>
      <w:r>
        <w:t xml:space="preserve">Hän lähetti minulle PM eräänä päivänä ja sanoi, että kaikki on hyvin, mutta pysyy poissa SF:stä, mutta tarkistaa silloin tällöin.</w:t>
      </w:r>
    </w:p>
    <w:p>
      <w:r>
        <w:rPr>
          <w:b/>
          <w:u w:val="single"/>
        </w:rPr>
        <w:t xml:space="preserve">91395</w:t>
      </w:r>
    </w:p>
    <w:p>
      <w:r>
        <w:t xml:space="preserve">Tiedän yleensä, kun ystävät tai sukulaiset ovat ahdistuneita sairauden tai onnettomuuden/tapaturman vuoksi.Soitan heille ja otan selvää, mitä on tapahtunut.</w:t>
      </w:r>
    </w:p>
    <w:p>
      <w:r>
        <w:rPr>
          <w:b/>
          <w:u w:val="single"/>
        </w:rPr>
        <w:t xml:space="preserve">91396</w:t>
      </w:r>
    </w:p>
    <w:p>
      <w:r>
        <w:t xml:space="preserve">joten jutellaan huomenna aamulla ja suunnitellaan grilliä , kävin juuri ruokakaupassa ja tapasin uuden tulokkaan joka sattui olemaan juuri saapunut .</w:t>
      </w:r>
    </w:p>
    <w:p>
      <w:r>
        <w:rPr>
          <w:b/>
          <w:u w:val="single"/>
        </w:rPr>
        <w:t xml:space="preserve">91397</w:t>
      </w:r>
    </w:p>
    <w:p>
      <w:r>
        <w:t xml:space="preserve">Meidän on saatava yhteys kaikkiin ja suunniteltava jotain tänä viikonloppuna .</w:t>
      </w:r>
    </w:p>
    <w:p>
      <w:r>
        <w:rPr>
          <w:b/>
          <w:u w:val="single"/>
        </w:rPr>
        <w:t xml:space="preserve">91398</w:t>
      </w:r>
    </w:p>
    <w:p>
      <w:r>
        <w:t xml:space="preserve">Ehkä voitte tuoda BBQ:ta, tarkoitan Critter-kastiketta...</w:t>
      </w:r>
    </w:p>
    <w:p>
      <w:r>
        <w:rPr>
          <w:b/>
          <w:u w:val="single"/>
        </w:rPr>
        <w:t xml:space="preserve">91399</w:t>
      </w:r>
    </w:p>
    <w:p>
      <w:r>
        <w:t xml:space="preserve">Osittain näkyvät ja osittain näkymättömät koko ajan , PLE:t perustuvat tavanomaisiin yhteisön järjestäytymiskäytäntöihin, joissa otetaan huomioon jopa vastustus.</w:t>
      </w:r>
    </w:p>
    <w:p>
      <w:r>
        <w:rPr>
          <w:b/>
          <w:u w:val="single"/>
        </w:rPr>
        <w:t xml:space="preserve">91400</w:t>
      </w:r>
    </w:p>
    <w:p>
      <w:r>
        <w:t xml:space="preserve">Mainitsen tutkimustarkoituksessa, että Montanan Flatlandin alueesta tehtiin vuosia sitten video, joka oli samansävyinen kuin tämä äskettäinen NPR:n radio-ohjelma, mutta se oli ennen PLE:tä.</w:t>
      </w:r>
    </w:p>
    <w:p>
      <w:r>
        <w:rPr>
          <w:b/>
          <w:u w:val="single"/>
        </w:rPr>
        <w:t xml:space="preserve">91401</w:t>
      </w:r>
    </w:p>
    <w:p>
      <w:r>
        <w:t xml:space="preserve">POV - Seuraavan kerran tulipalo | PBS</w:t>
      </w:r>
    </w:p>
    <w:p>
      <w:r>
        <w:rPr>
          <w:b/>
          <w:u w:val="single"/>
        </w:rPr>
        <w:t xml:space="preserve">91402</w:t>
      </w:r>
    </w:p>
    <w:p>
      <w:r>
        <w:t xml:space="preserve">Minulla on muutama asia vastattavana.</w:t>
      </w:r>
    </w:p>
    <w:p>
      <w:r>
        <w:rPr>
          <w:b/>
          <w:u w:val="single"/>
        </w:rPr>
        <w:t xml:space="preserve">91403</w:t>
      </w:r>
    </w:p>
    <w:p>
      <w:r>
        <w:t xml:space="preserve">Teen niin, kunhan pääsen leiriini.</w:t>
      </w:r>
    </w:p>
    <w:p>
      <w:r>
        <w:rPr>
          <w:b/>
          <w:u w:val="single"/>
        </w:rPr>
        <w:t xml:space="preserve">91404</w:t>
      </w:r>
    </w:p>
    <w:p>
      <w:r>
        <w:t xml:space="preserve">Minun on pakattava kaikki .</w:t>
      </w:r>
    </w:p>
    <w:p>
      <w:r>
        <w:rPr>
          <w:b/>
          <w:u w:val="single"/>
        </w:rPr>
        <w:t xml:space="preserve">91405</w:t>
      </w:r>
    </w:p>
    <w:p>
      <w:r>
        <w:t xml:space="preserve">Vietin melko paljon aikaa Aprilin kanssa ja ajelin ympäriinsä uudella pakettiautollani.</w:t>
      </w:r>
    </w:p>
    <w:p>
      <w:r>
        <w:rPr>
          <w:b/>
          <w:u w:val="single"/>
        </w:rPr>
        <w:t xml:space="preserve">91406</w:t>
      </w:r>
    </w:p>
    <w:p>
      <w:r>
        <w:t xml:space="preserve">Ensivaikutelma ...</w:t>
      </w:r>
    </w:p>
    <w:p>
      <w:r>
        <w:rPr>
          <w:b/>
          <w:u w:val="single"/>
        </w:rPr>
        <w:t xml:space="preserve">91407</w:t>
      </w:r>
    </w:p>
    <w:p>
      <w:r>
        <w:t xml:space="preserve">Helvetin mahtavaa!</w:t>
      </w:r>
    </w:p>
    <w:p>
      <w:r>
        <w:rPr>
          <w:b/>
          <w:u w:val="single"/>
        </w:rPr>
        <w:t xml:space="preserve">91408</w:t>
      </w:r>
    </w:p>
    <w:p>
      <w:r>
        <w:t xml:space="preserve">En pystynyt lopettamaan nauramista tuolle kuvalle tarpeeksi kauan lukeakseni artikkelin, mutta kuvittelen, että se on enemmän samaa vanhaa samaa vanhaa.</w:t>
      </w:r>
    </w:p>
    <w:p>
      <w:r>
        <w:rPr>
          <w:b/>
          <w:u w:val="single"/>
        </w:rPr>
        <w:t xml:space="preserve">91409</w:t>
      </w:r>
    </w:p>
    <w:p>
      <w:r>
        <w:t xml:space="preserve">Valkoinen kaupunki pelastuu Afreakkalandin maagisten neekereiden toimesta .</w:t>
      </w:r>
    </w:p>
    <w:p>
      <w:r>
        <w:rPr>
          <w:b/>
          <w:u w:val="single"/>
        </w:rPr>
        <w:t xml:space="preserve">91410</w:t>
      </w:r>
    </w:p>
    <w:p>
      <w:r>
        <w:t xml:space="preserve">Mikä vitsi .</w:t>
      </w:r>
    </w:p>
    <w:p>
      <w:r>
        <w:rPr>
          <w:b/>
          <w:u w:val="single"/>
        </w:rPr>
        <w:t xml:space="preserve">91411</w:t>
      </w:r>
    </w:p>
    <w:p>
      <w:r>
        <w:t xml:space="preserve">Ainakin he yrittävät muuttaa järjestelmää laillisesti.</w:t>
      </w:r>
    </w:p>
    <w:p>
      <w:r>
        <w:rPr>
          <w:b/>
          <w:u w:val="single"/>
        </w:rPr>
        <w:t xml:space="preserve">91412</w:t>
      </w:r>
    </w:p>
    <w:p>
      <w:r>
        <w:t xml:space="preserve">Monet natsit vain istuvat perseellään , juovat olutta ja katsovat televisiota .</w:t>
      </w:r>
    </w:p>
    <w:p>
      <w:r>
        <w:rPr>
          <w:b/>
          <w:u w:val="single"/>
        </w:rPr>
        <w:t xml:space="preserve">91413</w:t>
      </w:r>
    </w:p>
    <w:p>
      <w:r>
        <w:t xml:space="preserve">Aamen veli ..... sanoit sen niin kuin olisit ollut siellä ... he puhuvat paskaa ja jos osoitat pelkoa, he tulevat nopeasti kimppuusi.</w:t>
      </w:r>
    </w:p>
    <w:p>
      <w:r>
        <w:rPr>
          <w:b/>
          <w:u w:val="single"/>
        </w:rPr>
        <w:t xml:space="preserve">91414</w:t>
      </w:r>
    </w:p>
    <w:p>
      <w:r>
        <w:t xml:space="preserve">Mutta silmät auki ja lets rock -asenne ... useimmat perääntyvät ja lähtevät pois ..... been there with ya !</w:t>
      </w:r>
    </w:p>
    <w:p>
      <w:r>
        <w:rPr>
          <w:b/>
          <w:u w:val="single"/>
        </w:rPr>
        <w:t xml:space="preserve">91415</w:t>
      </w:r>
    </w:p>
    <w:p>
      <w:r>
        <w:t xml:space="preserve">Haluaisin kiittää Theodoricia erittäin hienosta Stormfront-bannerista, jonka hän laittoi pystyyn näistä murhista ja tästä jakelusta.</w:t>
      </w:r>
    </w:p>
    <w:p>
      <w:r>
        <w:rPr>
          <w:b/>
          <w:u w:val="single"/>
        </w:rPr>
        <w:t xml:space="preserve">91416</w:t>
      </w:r>
    </w:p>
    <w:p>
      <w:r>
        <w:t xml:space="preserve">Olen julkaissut tämän tarinan useilla foorumeilla ja lähettänyt aika monta sähköpostia.</w:t>
      </w:r>
    </w:p>
    <w:p>
      <w:r>
        <w:rPr>
          <w:b/>
          <w:u w:val="single"/>
        </w:rPr>
        <w:t xml:space="preserve">91417</w:t>
      </w:r>
    </w:p>
    <w:p>
      <w:r>
        <w:t xml:space="preserve">Jos jollakin muulla on verkkoaktivismia, jota hän on tehnyt tämän tarinan yhteydessä, kertokaa siitä meille täällä .</w:t>
      </w:r>
    </w:p>
    <w:p>
      <w:r>
        <w:rPr>
          <w:b/>
          <w:u w:val="single"/>
        </w:rPr>
        <w:t xml:space="preserve">91418</w:t>
      </w:r>
    </w:p>
    <w:p>
      <w:r>
        <w:t xml:space="preserve">ehkä he ovat niin syvällä valheissa, että heidän on vaikea ymmärtää totuutta, koska se saattaa tulla heille liian paljon.</w:t>
      </w:r>
    </w:p>
    <w:p>
      <w:r>
        <w:rPr>
          <w:b/>
          <w:u w:val="single"/>
        </w:rPr>
        <w:t xml:space="preserve">91419</w:t>
      </w:r>
    </w:p>
    <w:p>
      <w:r>
        <w:t xml:space="preserve">Minusta on kannattavaa hypätä konservatiivisille keskustelupalstoille, kuten conservativeunderground.com:iin.</w:t>
      </w:r>
    </w:p>
    <w:p>
      <w:r>
        <w:rPr>
          <w:b/>
          <w:u w:val="single"/>
        </w:rPr>
        <w:t xml:space="preserve">91420</w:t>
      </w:r>
    </w:p>
    <w:p>
      <w:r>
        <w:t xml:space="preserve">Teillä on paljon työtä edessänne .</w:t>
      </w:r>
    </w:p>
    <w:p>
      <w:r>
        <w:rPr>
          <w:b/>
          <w:u w:val="single"/>
        </w:rPr>
        <w:t xml:space="preserve">91421</w:t>
      </w:r>
    </w:p>
    <w:p>
      <w:r>
        <w:t xml:space="preserve">Olen pahoillani, että puhkaisen kuplanne, mutta kun ihmiset yrittävät käyttää kameraa, kun poliisi on mukana, heidät kaikki on pakotettu sammuttamaan kameransa tai heidät on pidätetty ja kamerat takavarikoitu.</w:t>
      </w:r>
    </w:p>
    <w:p>
      <w:r>
        <w:rPr>
          <w:b/>
          <w:u w:val="single"/>
        </w:rPr>
        <w:t xml:space="preserve">91422</w:t>
      </w:r>
    </w:p>
    <w:p>
      <w:r>
        <w:t xml:space="preserve">Ainoastaan salaiset ja piilotetut kamerat ovat toimineet .</w:t>
      </w:r>
    </w:p>
    <w:p>
      <w:r>
        <w:rPr>
          <w:b/>
          <w:u w:val="single"/>
        </w:rPr>
        <w:t xml:space="preserve">91423</w:t>
      </w:r>
    </w:p>
    <w:p>
      <w:r>
        <w:t xml:space="preserve">Sinun ei tarvitse odottaa tämän lain läpimenoa, koska jo nyt sinut erotettaisiin koulustasi, jos tekisit edellä mainittuja asioita jonkinlaisen vihamielistä kouluympäristöä koskevan lausekkeen nojalla, kuten useimmissa työpaikoissa.</w:t>
      </w:r>
    </w:p>
    <w:p>
      <w:r>
        <w:rPr>
          <w:b/>
          <w:u w:val="single"/>
        </w:rPr>
        <w:t xml:space="preserve">91424</w:t>
      </w:r>
    </w:p>
    <w:p>
      <w:r>
        <w:t xml:space="preserve">Mitä järkeä on siinä, että espanjalaiset turvaavat rajaa? missä luulet heidän olevan lojaaleja? alkuperäisamerikkalaisille. joten tuetaan motivoituneita naisia, joilla on hyvä maine rajavartijoiden tehtävissä.</w:t>
      </w:r>
    </w:p>
    <w:p>
      <w:r>
        <w:rPr>
          <w:b/>
          <w:u w:val="single"/>
        </w:rPr>
        <w:t xml:space="preserve">91425</w:t>
      </w:r>
    </w:p>
    <w:p>
      <w:r>
        <w:t xml:space="preserve">Tuosta tulee mieleeni lukioaikani tietotekniikan tunneilla, jolloin 30 Apple Macia Clarisworks-ohjelmalla sai samanaikaisesti sanomaan `` Mr Carey has death breath''.</w:t>
      </w:r>
    </w:p>
    <w:p>
      <w:r>
        <w:rPr>
          <w:b/>
          <w:u w:val="single"/>
        </w:rPr>
        <w:t xml:space="preserve">91426</w:t>
      </w:r>
    </w:p>
    <w:p>
      <w:r>
        <w:t xml:space="preserve">Juuri niin.</w:t>
      </w:r>
    </w:p>
    <w:p>
      <w:r>
        <w:rPr>
          <w:b/>
          <w:u w:val="single"/>
        </w:rPr>
        <w:t xml:space="preserve">91427</w:t>
      </w:r>
    </w:p>
    <w:p>
      <w:r>
        <w:t xml:space="preserve">Yhden yön jutut ovat ihania, kun tiedät, ettet halua mitään muuta keneltäkään mantereella .</w:t>
      </w:r>
    </w:p>
    <w:p>
      <w:r>
        <w:rPr>
          <w:b/>
          <w:u w:val="single"/>
        </w:rPr>
        <w:t xml:space="preserve">91428</w:t>
      </w:r>
    </w:p>
    <w:p>
      <w:r>
        <w:t xml:space="preserve">( Asuu Kanadassa tällä hetkellä )</w:t>
      </w:r>
    </w:p>
    <w:p>
      <w:r>
        <w:rPr>
          <w:b/>
          <w:u w:val="single"/>
        </w:rPr>
        <w:t xml:space="preserve">91429</w:t>
      </w:r>
    </w:p>
    <w:p>
      <w:r>
        <w:t xml:space="preserve">Käyn yksinkertaisesti läpi heidän tutkimuksensa ja sitten paisuttelen tietoa.</w:t>
      </w:r>
    </w:p>
    <w:p>
      <w:r>
        <w:rPr>
          <w:b/>
          <w:u w:val="single"/>
        </w:rPr>
        <w:t xml:space="preserve">91430</w:t>
      </w:r>
    </w:p>
    <w:p>
      <w:r>
        <w:t xml:space="preserve">Hyvän tiedon uudelleen pureskelu on parempaa kuin juutalaisten disinformaation nauttiminen.</w:t>
      </w:r>
    </w:p>
    <w:p>
      <w:r>
        <w:rPr>
          <w:b/>
          <w:u w:val="single"/>
        </w:rPr>
        <w:t xml:space="preserve">91431</w:t>
      </w:r>
    </w:p>
    <w:p>
      <w:r>
        <w:t xml:space="preserve">Näin sen uutisjakson sekarotuisesta pariskunnasta, joka menetti kotinsa mutavyöryn vuoksi.</w:t>
      </w:r>
    </w:p>
    <w:p>
      <w:r>
        <w:rPr>
          <w:b/>
          <w:u w:val="single"/>
        </w:rPr>
        <w:t xml:space="preserve">91432</w:t>
      </w:r>
    </w:p>
    <w:p>
      <w:r>
        <w:t xml:space="preserve">Se oli tavallaan häiritsevää .</w:t>
      </w:r>
    </w:p>
    <w:p>
      <w:r>
        <w:rPr>
          <w:b/>
          <w:u w:val="single"/>
        </w:rPr>
        <w:t xml:space="preserve">91433</w:t>
      </w:r>
    </w:p>
    <w:p>
      <w:r>
        <w:t xml:space="preserve">Ehkä Jumala rankaisi heitä heidän rotujenvälisestä avioliitostaan.</w:t>
      </w:r>
    </w:p>
    <w:p>
      <w:r>
        <w:rPr>
          <w:b/>
          <w:u w:val="single"/>
        </w:rPr>
        <w:t xml:space="preserve">91434</w:t>
      </w:r>
    </w:p>
    <w:p>
      <w:r>
        <w:t xml:space="preserve">Nuorisomme on todellakin tulevaisuutemme ! Aivan kuten Hitlerin nuoriso, meidän nuorisomme on saatava jo varhain oppien piiriin, jotta voidaan varmistaa perustavanlaatuinen luontainen uskomusjärjestelmä, joka vahvistuu ajoissa, jotta he ja heidän ajatteluprosessinsa voivat muotoilla ja sopeutua alkeellisiin uskomustoimintoihin, jotka sisältävät kaikki heidän aistinsa.Heistä on tultava hyvin tietoisia sosiaalisista agendoista ja toiminnan poliittisista seurauksista suhteessa kasvavan suurvallan strategiseen logistiikkaan.</w:t>
      </w:r>
    </w:p>
    <w:p>
      <w:r>
        <w:rPr>
          <w:b/>
          <w:u w:val="single"/>
        </w:rPr>
        <w:t xml:space="preserve">91435</w:t>
      </w:r>
    </w:p>
    <w:p>
      <w:r>
        <w:t xml:space="preserve">Kotiopetus jos se on mahdollista, koska heidän on hallittava yhteiskuntatieteet jne ... mutta heidän on myös pystyttävä olemaan taiteen taitoja, mukaan lukien musiikin teoria.Sosiaaliset taidot ja taidot sekä julkinen puhuminen.Aseet, metsästys, selviytyminen, rakentaminen, itsepuolustus, räjähteiden/pommien valmistus ja deaktivointi, koodit, kielet, vastavakoilu, kuulustelu, uudelleenohjelmointi/mielet ja ennen kaikkea aina käyttäytyä kuin pieni lapsi ! Gotchya-tämä kaikki voidaan saavuttaa isän ja pojan/tyttären kommunikaatiolla alkaen nuoresta iästä ja edeten myöhäiseen teini-ikään asti isän vihjeitä/ohjeita seuraten.Opittua käyttäytymistä-erityisesti koska lapsilla on taipumus jäljitellä roolimallia ja muovata itseään vanhemman mukaan, jota he rakastavat kovasti ja haluavat miellyttää.</w:t>
      </w:r>
    </w:p>
    <w:p>
      <w:r>
        <w:rPr>
          <w:b/>
          <w:u w:val="single"/>
        </w:rPr>
        <w:t xml:space="preserve">91436</w:t>
      </w:r>
    </w:p>
    <w:p>
      <w:r>
        <w:t xml:space="preserve">16</w:t>
      </w:r>
    </w:p>
    <w:p>
      <w:r>
        <w:rPr>
          <w:b/>
          <w:u w:val="single"/>
        </w:rPr>
        <w:t xml:space="preserve">91437</w:t>
      </w:r>
    </w:p>
    <w:p>
      <w:r>
        <w:t xml:space="preserve">Miksei se olisi niin, että jokaisessa esitteessä on kaikki valkoiset kielet ( pienellä painettuna ) , mutta heidän äidinkielensä on suurella painettuna kerran muiden käännösten yläpuolella ja sitten kerran sen alapuolella.</w:t>
      </w:r>
    </w:p>
    <w:p>
      <w:r>
        <w:rPr>
          <w:b/>
          <w:u w:val="single"/>
        </w:rPr>
        <w:t xml:space="preserve">91438</w:t>
      </w:r>
    </w:p>
    <w:p>
      <w:r>
        <w:t xml:space="preserve">Vain osoittaakseni, että kaikilla valkoisilla pitäisi olla yksi yhteinen tavoite .</w:t>
      </w:r>
    </w:p>
    <w:p>
      <w:r>
        <w:rPr>
          <w:b/>
          <w:u w:val="single"/>
        </w:rPr>
        <w:t xml:space="preserve">91439</w:t>
      </w:r>
    </w:p>
    <w:p>
      <w:r>
        <w:t xml:space="preserve">Yhtenäisyys .</w:t>
      </w:r>
    </w:p>
    <w:p>
      <w:r>
        <w:rPr>
          <w:b/>
          <w:u w:val="single"/>
        </w:rPr>
        <w:t xml:space="preserve">91440</w:t>
      </w:r>
    </w:p>
    <w:p>
      <w:r>
        <w:t xml:space="preserve">Kaiken lisäksi vain pieni osa noista 40 000:sta on aktiivisia postaajia, ja osa 40 000:sta on antia.</w:t>
      </w:r>
    </w:p>
    <w:p>
      <w:r>
        <w:rPr>
          <w:b/>
          <w:u w:val="single"/>
        </w:rPr>
        <w:t xml:space="preserve">91441</w:t>
      </w:r>
    </w:p>
    <w:p>
      <w:r>
        <w:t xml:space="preserve">Tämä Jack Bootin viesti ja Marc Moranin artikkeli ovat hyvin inspiroivia.</w:t>
      </w:r>
    </w:p>
    <w:p>
      <w:r>
        <w:rPr>
          <w:b/>
          <w:u w:val="single"/>
        </w:rPr>
        <w:t xml:space="preserve">91442</w:t>
      </w:r>
    </w:p>
    <w:p>
      <w:r>
        <w:t xml:space="preserve">Ne saavat sinut haluamaan mennä ulos ja tavoittaa ihmisiä .</w:t>
      </w:r>
    </w:p>
    <w:p>
      <w:r>
        <w:rPr>
          <w:b/>
          <w:u w:val="single"/>
        </w:rPr>
        <w:t xml:space="preserve">91443</w:t>
      </w:r>
    </w:p>
    <w:p>
      <w:r>
        <w:t xml:space="preserve">Olin hyvin innoittamana Moran 's kirjallisesti.</w:t>
      </w:r>
    </w:p>
    <w:p>
      <w:r>
        <w:rPr>
          <w:b/>
          <w:u w:val="single"/>
        </w:rPr>
        <w:t xml:space="preserve">91444</w:t>
      </w:r>
    </w:p>
    <w:p>
      <w:r>
        <w:t xml:space="preserve">Olen aina ajatellut, että olisi hauskaa järjestää minstrel show , pieni viihde, jossa näytettäisiin asiat niin kuin ne todella ovat ilman mustien/juutalaisten/homojen osallisuutta. . jos se joskus järjestetään, nauhoitan sen varmasti ja jaan sen kaikille nautittavaksi.</w:t>
      </w:r>
    </w:p>
    <w:p>
      <w:r>
        <w:rPr>
          <w:b/>
          <w:u w:val="single"/>
        </w:rPr>
        <w:t xml:space="preserve">91445</w:t>
      </w:r>
    </w:p>
    <w:p>
      <w:r>
        <w:t xml:space="preserve">Viimeisen vuoden aikana olen lisännyt henkilökohtaisia ponnistelujani kymmenkertaisesti ja uskon, että olemme viimeisten valkoisten joukossa, joilla on toivoa kansamme pelastamisesta.</w:t>
      </w:r>
    </w:p>
    <w:p>
      <w:r>
        <w:rPr>
          <w:b/>
          <w:u w:val="single"/>
        </w:rPr>
        <w:t xml:space="preserve">91446</w:t>
      </w:r>
    </w:p>
    <w:p>
      <w:r>
        <w:t xml:space="preserve">On hyvä kuulla tarinasi .</w:t>
      </w:r>
    </w:p>
    <w:p>
      <w:r>
        <w:rPr>
          <w:b/>
          <w:u w:val="single"/>
        </w:rPr>
        <w:t xml:space="preserve">91447</w:t>
      </w:r>
    </w:p>
    <w:p>
      <w:r>
        <w:t xml:space="preserve">Tämä on sama kuin sanoisi, että Euroopassa esiintyneen ruton aikana heidän on siirrettävä huomionsa pois ... no, rutosta.</w:t>
      </w:r>
    </w:p>
    <w:p>
      <w:r>
        <w:rPr>
          <w:b/>
          <w:u w:val="single"/>
        </w:rPr>
        <w:t xml:space="preserve">91448</w:t>
      </w:r>
    </w:p>
    <w:p>
      <w:r>
        <w:t xml:space="preserve">Yritän ottaa yhteyttä yksilöihin, jotka ovat kiinnostuneita liittymään yhteen ja koordinoimaan ponnistelujaan kansallisella/maailman laajuisella tasolla, verkkosivu, josta saa lisätietoja, on Pro White Action Group klikkaamalla erityistapahtumien linkkiä yhteystietoja varten.</w:t>
      </w:r>
    </w:p>
    <w:p>
      <w:r>
        <w:rPr>
          <w:b/>
          <w:u w:val="single"/>
        </w:rPr>
        <w:t xml:space="preserve">91449</w:t>
      </w:r>
    </w:p>
    <w:p>
      <w:r>
        <w:t xml:space="preserve">Luulen, että Britannia on enemmän menetetty asia kuin Yhdysvallat. lontoo on tehnyt paljon myönnytyksiä ei-valkoisille.</w:t>
      </w:r>
    </w:p>
    <w:p>
      <w:r>
        <w:rPr>
          <w:b/>
          <w:u w:val="single"/>
        </w:rPr>
        <w:t xml:space="preserve">91450</w:t>
      </w:r>
    </w:p>
    <w:p>
      <w:r>
        <w:t xml:space="preserve">Rap on lyhenne sanoista Retards Attempting Poetry .</w:t>
      </w:r>
    </w:p>
    <w:p>
      <w:r>
        <w:rPr>
          <w:b/>
          <w:u w:val="single"/>
        </w:rPr>
        <w:t xml:space="preserve">91451</w:t>
      </w:r>
    </w:p>
    <w:p>
      <w:r>
        <w:t xml:space="preserve">Vakavasti se on .</w:t>
      </w:r>
    </w:p>
    <w:p>
      <w:r>
        <w:rPr>
          <w:b/>
          <w:u w:val="single"/>
        </w:rPr>
        <w:t xml:space="preserve">91452</w:t>
      </w:r>
    </w:p>
    <w:p>
      <w:r>
        <w:t xml:space="preserve">Pikkulapsi voi oppia riimittelemään koulussa ja mustat ovat ylpeitä tästä taidosta ?</w:t>
      </w:r>
    </w:p>
    <w:p>
      <w:r>
        <w:rPr>
          <w:b/>
          <w:u w:val="single"/>
        </w:rPr>
        <w:t xml:space="preserve">91453</w:t>
      </w:r>
    </w:p>
    <w:p>
      <w:r>
        <w:t xml:space="preserve">Vau ... me kaikki olemme ihmeissämme!</w:t>
      </w:r>
    </w:p>
    <w:p>
      <w:r>
        <w:rPr>
          <w:b/>
          <w:u w:val="single"/>
        </w:rPr>
        <w:t xml:space="preserve">91454</w:t>
      </w:r>
    </w:p>
    <w:p>
      <w:r>
        <w:t xml:space="preserve">En ole koskaan nähnyt aasialaisen naisen seurustelevan aasialaisen miehen kanssa.He pitävät valkoisesta miehestä, koska he pakottavat peruukit uudelleen ja ovat haitallisia meidän asiallemme.Cpamikei</w:t>
      </w:r>
    </w:p>
    <w:p>
      <w:r>
        <w:rPr>
          <w:b/>
          <w:u w:val="single"/>
        </w:rPr>
        <w:t xml:space="preserve">91455</w:t>
      </w:r>
    </w:p>
    <w:p>
      <w:r>
        <w:t xml:space="preserve">Koska te vastustatte sekarotuisuutta , ihmettelen, mitä ajattelette siitä, että olette itse sekarotuisia.</w:t>
      </w:r>
    </w:p>
    <w:p>
      <w:r>
        <w:rPr>
          <w:b/>
          <w:u w:val="single"/>
        </w:rPr>
        <w:t xml:space="preserve">91456</w:t>
      </w:r>
    </w:p>
    <w:p>
      <w:r>
        <w:t xml:space="preserve">Tarkoitan, että valkoiset ovat Homo sapienin ja Neandertalin risteymien jälkeläisiä .</w:t>
      </w:r>
    </w:p>
    <w:p>
      <w:r>
        <w:rPr>
          <w:b/>
          <w:u w:val="single"/>
        </w:rPr>
        <w:t xml:space="preserve">91457</w:t>
      </w:r>
    </w:p>
    <w:p>
      <w:r>
        <w:t xml:space="preserve">Tämä on puhtaasti verbaalista retoriikkaa eli tämän hölynpölyn tekstissä ei ole MITÄÄN argumenttia.</w:t>
      </w:r>
    </w:p>
    <w:p>
      <w:r>
        <w:rPr>
          <w:b/>
          <w:u w:val="single"/>
        </w:rPr>
        <w:t xml:space="preserve">91458</w:t>
      </w:r>
    </w:p>
    <w:p>
      <w:r>
        <w:t xml:space="preserve">Gambit kielsi .</w:t>
      </w:r>
    </w:p>
    <w:p>
      <w:r>
        <w:rPr>
          <w:b/>
          <w:u w:val="single"/>
        </w:rPr>
        <w:t xml:space="preserve">91459</w:t>
      </w:r>
    </w:p>
    <w:p>
      <w:r>
        <w:t xml:space="preserve">Monet järjestelmät ovat todellisuudessa autoritaarisia, koska ihmisluonnolla on tapana vaatia tottelevaisuutta ja sitten haluta puhdistaa vastustajat: vain radikaali oikeistofilosofia on rehellinen sen suhteen.</w:t>
      </w:r>
    </w:p>
    <w:p>
      <w:r>
        <w:rPr>
          <w:b/>
          <w:u w:val="single"/>
        </w:rPr>
        <w:t xml:space="preserve">91460</w:t>
      </w:r>
    </w:p>
    <w:p>
      <w:r>
        <w:t xml:space="preserve">Eikö mielestäsi kaikki puheet venäläisistä pitäisi laittaa tuon aiheen omaan ketjuun ?</w:t>
      </w:r>
    </w:p>
    <w:p>
      <w:r>
        <w:rPr>
          <w:b/>
          <w:u w:val="single"/>
        </w:rPr>
        <w:t xml:space="preserve">91461</w:t>
      </w:r>
    </w:p>
    <w:p>
      <w:r>
        <w:t xml:space="preserve">Tässä viestiketjussa oli kyse siitä, että ukrainalaiset ovat valkoisia .</w:t>
      </w:r>
    </w:p>
    <w:p>
      <w:r>
        <w:rPr>
          <w:b/>
          <w:u w:val="single"/>
        </w:rPr>
        <w:t xml:space="preserve">91462</w:t>
      </w:r>
    </w:p>
    <w:p>
      <w:r>
        <w:t xml:space="preserve">Toinen musta yrittää nyt vakuuttaa minulle, että mustille orjille syötettiin väkisin eläinrasvaa valtavien putkien kautta ja että heidän kätensä ja jalkansa leikattiin irti, jotta he voisivat työskennellä puuvillapelloilla karkaamatta.</w:t>
      </w:r>
    </w:p>
    <w:p>
      <w:r>
        <w:rPr>
          <w:b/>
          <w:u w:val="single"/>
        </w:rPr>
        <w:t xml:space="preserve">91463</w:t>
      </w:r>
    </w:p>
    <w:p>
      <w:r>
        <w:t xml:space="preserve">Anna mustien ihmisten liittyä tuloksena `` monimuotoisuus '' , on lasillinen maitoa , esimerkiksi laittaa pisara mustetta , ennen kuin laitat sokeria , mausteet , laittaa jäätä kaikki voi juoda , maito oli täysin tumma laittaa muste tullut hyödytön roskaa .</w:t>
      </w:r>
    </w:p>
    <w:p>
      <w:r>
        <w:rPr>
          <w:b/>
          <w:u w:val="single"/>
        </w:rPr>
        <w:t xml:space="preserve">91464</w:t>
      </w:r>
    </w:p>
    <w:p>
      <w:r>
        <w:t xml:space="preserve">He saarnaavat moninaisuutta professoritöissään ja hallitustyöskentelyssään, ja se tekee näistä valkoisista liberaalien naapurustoista ja aidatuista yhteisöistä liian valkoisia ja tarvitsevat mustaa makua kotona, moninaisuuden iloa suoraan valkoisen tyttären makuuhuoneessa!</w:t>
      </w:r>
    </w:p>
    <w:p>
      <w:r>
        <w:rPr>
          <w:b/>
          <w:u w:val="single"/>
        </w:rPr>
        <w:t xml:space="preserve">91465</w:t>
      </w:r>
    </w:p>
    <w:p>
      <w:r>
        <w:t xml:space="preserve">Tiesin, että joku postittaisi tämän, mutta tämä on itse asiassa hyvin epätodellista. On monia kohtauksia, joissa valkoiset hakkaavat mustia ihmisiä, kunhan vain tietää mistä etsiä.</w:t>
      </w:r>
    </w:p>
    <w:p>
      <w:r>
        <w:rPr>
          <w:b/>
          <w:u w:val="single"/>
        </w:rPr>
        <w:t xml:space="preserve">91466</w:t>
      </w:r>
    </w:p>
    <w:p>
      <w:r>
        <w:t xml:space="preserve">Ei, vaan etsit jotain imettävää lähimmästä julkisesta vessasta.</w:t>
      </w:r>
    </w:p>
    <w:p>
      <w:r>
        <w:rPr>
          <w:b/>
          <w:u w:val="single"/>
        </w:rPr>
        <w:t xml:space="preserve">91467</w:t>
      </w:r>
    </w:p>
    <w:p>
      <w:r>
        <w:t xml:space="preserve">Ja tekin löydätte sen, aivan kuten niin monta kertaa ennenkin.</w:t>
      </w:r>
    </w:p>
    <w:p>
      <w:r>
        <w:rPr>
          <w:b/>
          <w:u w:val="single"/>
        </w:rPr>
        <w:t xml:space="preserve">91468</w:t>
      </w:r>
    </w:p>
    <w:p>
      <w:r>
        <w:t xml:space="preserve">Onnea ötökänmetsästykseen , homo . . .</w:t>
      </w:r>
    </w:p>
    <w:p>
      <w:r>
        <w:rPr>
          <w:b/>
          <w:u w:val="single"/>
        </w:rPr>
        <w:t xml:space="preserve">91469</w:t>
      </w:r>
    </w:p>
    <w:p>
      <w:r>
        <w:t xml:space="preserve">Lähes koko Lähi-Itä ja Pohjois-Afrikka oli aikoinaan täynnä valkoisia .</w:t>
      </w:r>
    </w:p>
    <w:p>
      <w:r>
        <w:rPr>
          <w:b/>
          <w:u w:val="single"/>
        </w:rPr>
        <w:t xml:space="preserve">91470</w:t>
      </w:r>
    </w:p>
    <w:p>
      <w:r>
        <w:t xml:space="preserve">Haluatko nähdä kohtalomme, jos emme voita ?</w:t>
      </w:r>
    </w:p>
    <w:p>
      <w:r>
        <w:rPr>
          <w:b/>
          <w:u w:val="single"/>
        </w:rPr>
        <w:t xml:space="preserve">91471</w:t>
      </w:r>
    </w:p>
    <w:p>
      <w:r>
        <w:t xml:space="preserve">Katso tuonne .</w:t>
      </w:r>
    </w:p>
    <w:p>
      <w:r>
        <w:rPr>
          <w:b/>
          <w:u w:val="single"/>
        </w:rPr>
        <w:t xml:space="preserve">91472</w:t>
      </w:r>
    </w:p>
    <w:p>
      <w:r>
        <w:t xml:space="preserve">Kun pyörä osuu tielle , ei ole väliä, heilutko keltaista vai mustaa, kunhan heilut lähimmästä ylikulkusillasta.</w:t>
      </w:r>
    </w:p>
    <w:p>
      <w:r>
        <w:rPr>
          <w:b/>
          <w:u w:val="single"/>
        </w:rPr>
        <w:t xml:space="preserve">91473</w:t>
      </w:r>
    </w:p>
    <w:p>
      <w:r>
        <w:t xml:space="preserve">Nämä maat voivat paljon paremmin itse ja itseään varten muodostetun terrorihallituksen alaisuudessa.</w:t>
      </w:r>
    </w:p>
    <w:p>
      <w:r>
        <w:rPr>
          <w:b/>
          <w:u w:val="single"/>
        </w:rPr>
        <w:t xml:space="preserve">91474</w:t>
      </w:r>
    </w:p>
    <w:p>
      <w:r>
        <w:t xml:space="preserve">Valkoisia syytetään siitä, että he päästivät heidät maihinsa.</w:t>
      </w:r>
    </w:p>
    <w:p>
      <w:r>
        <w:rPr>
          <w:b/>
          <w:u w:val="single"/>
        </w:rPr>
        <w:t xml:space="preserve">91475</w:t>
      </w:r>
    </w:p>
    <w:p>
      <w:r>
        <w:t xml:space="preserve">Aioin sanoa, että vitut siitä, sanon sen joka tapauksessa... Ja vitut sinusta myös, ja vitut siitä... pois.</w:t>
      </w:r>
    </w:p>
    <w:p>
      <w:r>
        <w:rPr>
          <w:b/>
          <w:u w:val="single"/>
        </w:rPr>
        <w:t xml:space="preserve">91476</w:t>
      </w:r>
    </w:p>
    <w:p>
      <w:r>
        <w:t xml:space="preserve">Siitä eivät ole huolissaan vain valkoiset, vaan siitä tulee todellinen katastrofi maalle, kun se vajoaa köyhyyteen.</w:t>
      </w:r>
    </w:p>
    <w:p>
      <w:r>
        <w:rPr>
          <w:b/>
          <w:u w:val="single"/>
        </w:rPr>
        <w:t xml:space="preserve">91477</w:t>
      </w:r>
    </w:p>
    <w:p>
      <w:r>
        <w:t xml:space="preserve">Perinteisesti heitä on aina ollut paljon huolimatta siitä, että koillis-aasialaiset ovat jalostusstrategiamme äärimmäinen versio.</w:t>
      </w:r>
    </w:p>
    <w:p>
      <w:r>
        <w:rPr>
          <w:b/>
          <w:u w:val="single"/>
        </w:rPr>
        <w:t xml:space="preserve">91478</w:t>
      </w:r>
    </w:p>
    <w:p>
      <w:r>
        <w:t xml:space="preserve">Japanilaisparan harmiksi heidän saarensa on nyt hyvin täynnä.</w:t>
      </w:r>
    </w:p>
    <w:p>
      <w:r>
        <w:rPr>
          <w:b/>
          <w:u w:val="single"/>
        </w:rPr>
        <w:t xml:space="preserve">91479</w:t>
      </w:r>
    </w:p>
    <w:p>
      <w:r>
        <w:t xml:space="preserve">Siksi en kai saa sinulta muuta kuin "löysät jutut"?</w:t>
      </w:r>
    </w:p>
    <w:p>
      <w:r>
        <w:rPr>
          <w:b/>
          <w:u w:val="single"/>
        </w:rPr>
        <w:t xml:space="preserve">91480</w:t>
      </w:r>
    </w:p>
    <w:p>
      <w:r>
        <w:t xml:space="preserve">Sinä olet pelkkä pelle - aivan kuten Tricycle Sam .</w:t>
      </w:r>
    </w:p>
    <w:p>
      <w:r>
        <w:rPr>
          <w:b/>
          <w:u w:val="single"/>
        </w:rPr>
        <w:t xml:space="preserve">91481</w:t>
      </w:r>
    </w:p>
    <w:p>
      <w:r>
        <w:t xml:space="preserve">lol.....</w:t>
      </w:r>
    </w:p>
    <w:p>
      <w:r>
        <w:rPr>
          <w:b/>
          <w:u w:val="single"/>
        </w:rPr>
        <w:t xml:space="preserve">91482</w:t>
      </w:r>
    </w:p>
    <w:p>
      <w:r>
        <w:t xml:space="preserve">Neekerin tehtäväpäällikkö .</w:t>
      </w:r>
    </w:p>
    <w:p>
      <w:r>
        <w:rPr>
          <w:b/>
          <w:u w:val="single"/>
        </w:rPr>
        <w:t xml:space="preserve">91483</w:t>
      </w:r>
    </w:p>
    <w:p>
      <w:r>
        <w:t xml:space="preserve">Me kaikki tulemme istumaan ympäriinsä saastassa odottamassa kuolemaa .</w:t>
      </w:r>
    </w:p>
    <w:p>
      <w:r>
        <w:rPr>
          <w:b/>
          <w:u w:val="single"/>
        </w:rPr>
        <w:t xml:space="preserve">91484</w:t>
      </w:r>
    </w:p>
    <w:p>
      <w:r>
        <w:t xml:space="preserve">Neekerit eivät voineet koota leivonnaismyyntiä kunnolla saati sitten työvoimaa.</w:t>
      </w:r>
    </w:p>
    <w:p>
      <w:r>
        <w:rPr>
          <w:b/>
          <w:u w:val="single"/>
        </w:rPr>
        <w:t xml:space="preserve">91485</w:t>
      </w:r>
    </w:p>
    <w:p>
      <w:r>
        <w:t xml:space="preserve">Ottaisivatko mustat mieluummin miljoona dollaria muuttaakseen itse ja lähiperheensä takaisin kotimaahansa vai jäisivätkö he tänne Amerikkaan ja syyttäisivät valkoisia köyhyydestään ja rikollisuudestaan?</w:t>
      </w:r>
    </w:p>
    <w:p>
      <w:r>
        <w:rPr>
          <w:b/>
          <w:u w:val="single"/>
        </w:rPr>
        <w:t xml:space="preserve">91486</w:t>
      </w:r>
    </w:p>
    <w:p>
      <w:r>
        <w:t xml:space="preserve">Vaikka liberaalit paasaavat heimoajattelusta, he itse käyttäytyvät hyvin heimoajattelevasti.</w:t>
      </w:r>
    </w:p>
    <w:p>
      <w:r>
        <w:rPr>
          <w:b/>
          <w:u w:val="single"/>
        </w:rPr>
        <w:t xml:space="preserve">91487</w:t>
      </w:r>
    </w:p>
    <w:p>
      <w:r>
        <w:t xml:space="preserve">Heidän identiteettinsä on liberaalien heimo , ja he etsivät ja tukevat moraalisesti muita heimon jäseniä.</w:t>
      </w:r>
    </w:p>
    <w:p>
      <w:r>
        <w:rPr>
          <w:b/>
          <w:u w:val="single"/>
        </w:rPr>
        <w:t xml:space="preserve">91488</w:t>
      </w:r>
    </w:p>
    <w:p>
      <w:r>
        <w:t xml:space="preserve">Hei vesiputous Entä jos mulatti näyttäisi valkoiselta ja väittäisi olevansa valkoisen rodun selviytymisen kannalla ?</w:t>
      </w:r>
    </w:p>
    <w:p>
      <w:r>
        <w:rPr>
          <w:b/>
          <w:u w:val="single"/>
        </w:rPr>
        <w:t xml:space="preserve">91489</w:t>
      </w:r>
    </w:p>
    <w:p>
      <w:r>
        <w:t xml:space="preserve">Mitä sitten?</w:t>
      </w:r>
    </w:p>
    <w:p>
      <w:r>
        <w:rPr>
          <w:b/>
          <w:u w:val="single"/>
        </w:rPr>
        <w:t xml:space="preserve">91490</w:t>
      </w:r>
    </w:p>
    <w:p>
      <w:r>
        <w:t xml:space="preserve">Jos anti-valkoinen lähettää tietämättömän tai loukkaavan viestin , hänen kutsumisensa tyhmäksi persläpiksi , ontuvaksi aivopääksi ei ole rotusyrjintää .</w:t>
      </w:r>
    </w:p>
    <w:p>
      <w:r>
        <w:rPr>
          <w:b/>
          <w:u w:val="single"/>
        </w:rPr>
        <w:t xml:space="preserve">91491</w:t>
      </w:r>
    </w:p>
    <w:p>
      <w:r>
        <w:t xml:space="preserve">DNA-testi todistaa vain, että olet edelleen sekarotuinen.</w:t>
      </w:r>
    </w:p>
    <w:p>
      <w:r>
        <w:rPr>
          <w:b/>
          <w:u w:val="single"/>
        </w:rPr>
        <w:t xml:space="preserve">91492</w:t>
      </w:r>
    </w:p>
    <w:p>
      <w:r>
        <w:t xml:space="preserve">Myös sinä olet ristiriidassa itsesi kanssa .</w:t>
      </w:r>
    </w:p>
    <w:p>
      <w:r>
        <w:rPr>
          <w:b/>
          <w:u w:val="single"/>
        </w:rPr>
        <w:t xml:space="preserve">91493</w:t>
      </w:r>
    </w:p>
    <w:p>
      <w:r>
        <w:t xml:space="preserve">Lue, mitä on lihavoitu .</w:t>
      </w:r>
    </w:p>
    <w:p>
      <w:r>
        <w:rPr>
          <w:b/>
          <w:u w:val="single"/>
        </w:rPr>
        <w:t xml:space="preserve">91494</w:t>
      </w:r>
    </w:p>
    <w:p>
      <w:r>
        <w:t xml:space="preserve">lol.</w:t>
      </w:r>
    </w:p>
    <w:p>
      <w:r>
        <w:rPr>
          <w:b/>
          <w:u w:val="single"/>
        </w:rPr>
        <w:t xml:space="preserve">91495</w:t>
      </w:r>
    </w:p>
    <w:p>
      <w:r>
        <w:t xml:space="preserve">Ei, mutta kirjoitin nopeasti ja painoin varmaan shiftiä liian aikaisin ( koska shiftiä pitää painaa, jotta voi käyttää ? symbolia ).</w:t>
      </w:r>
    </w:p>
    <w:p>
      <w:r>
        <w:rPr>
          <w:b/>
          <w:u w:val="single"/>
        </w:rPr>
        <w:t xml:space="preserve">91496</w:t>
      </w:r>
    </w:p>
    <w:p>
      <w:r>
        <w:t xml:space="preserve">Ainoa syy valkoisten menestykseen oli se, että otimme nuo asiat muilta kulttuureilta ja roduilta ?</w:t>
      </w:r>
    </w:p>
    <w:p>
      <w:r>
        <w:rPr>
          <w:b/>
          <w:u w:val="single"/>
        </w:rPr>
        <w:t xml:space="preserve">91497</w:t>
      </w:r>
    </w:p>
    <w:p>
      <w:r>
        <w:t xml:space="preserve">Voitteko mainita lähteen?</w:t>
      </w:r>
    </w:p>
    <w:p>
      <w:r>
        <w:rPr>
          <w:b/>
          <w:u w:val="single"/>
        </w:rPr>
        <w:t xml:space="preserve">91498</w:t>
      </w:r>
    </w:p>
    <w:p>
      <w:r>
        <w:t xml:space="preserve">Sekoitat lajin ja rodun .</w:t>
      </w:r>
    </w:p>
    <w:p>
      <w:r>
        <w:rPr>
          <w:b/>
          <w:u w:val="single"/>
        </w:rPr>
        <w:t xml:space="preserve">91499</w:t>
      </w:r>
    </w:p>
    <w:p>
      <w:r>
        <w:t xml:space="preserve">Vai uskotko, että eri lajeihin kuuluvat ihmiset eivät ole kehittyneet samasta pisteestä?</w:t>
      </w:r>
    </w:p>
    <w:p>
      <w:r>
        <w:rPr>
          <w:b/>
          <w:u w:val="single"/>
        </w:rPr>
        <w:t xml:space="preserve">91500</w:t>
      </w:r>
    </w:p>
    <w:p>
      <w:r>
        <w:t xml:space="preserve">Miksi kukaan pitäisi sellaista jonkun muun kuin oman rotunsa edustajan kohdalla ?</w:t>
      </w:r>
    </w:p>
    <w:p>
      <w:r>
        <w:rPr>
          <w:b/>
          <w:u w:val="single"/>
        </w:rPr>
        <w:t xml:space="preserve">91501</w:t>
      </w:r>
    </w:p>
    <w:p>
      <w:r>
        <w:t xml:space="preserve">Minusta se on inhottavaa, enkä voisi koskaan ymmärtää sitä.</w:t>
      </w:r>
    </w:p>
    <w:p>
      <w:r>
        <w:rPr>
          <w:b/>
          <w:u w:val="single"/>
        </w:rPr>
        <w:t xml:space="preserve">91502</w:t>
      </w:r>
    </w:p>
    <w:p>
      <w:r>
        <w:t xml:space="preserve">Nämä ovat tuntemiani intialaisia.</w:t>
      </w:r>
    </w:p>
    <w:p>
      <w:r>
        <w:rPr>
          <w:b/>
          <w:u w:val="single"/>
        </w:rPr>
        <w:t xml:space="preserve">91503</w:t>
      </w:r>
    </w:p>
    <w:p>
      <w:r>
        <w:t xml:space="preserve">Kiitos viestistäsi .</w:t>
      </w:r>
    </w:p>
    <w:p>
      <w:r>
        <w:rPr>
          <w:b/>
          <w:u w:val="single"/>
        </w:rPr>
        <w:t xml:space="preserve">91504</w:t>
      </w:r>
    </w:p>
    <w:p>
      <w:r>
        <w:t xml:space="preserve">Pidän Luoteis-Lännen heimoista , jotka ovat todella aatelisimpia savolaisia .</w:t>
      </w:r>
    </w:p>
    <w:p>
      <w:r>
        <w:rPr>
          <w:b/>
          <w:u w:val="single"/>
        </w:rPr>
        <w:t xml:space="preserve">91505</w:t>
      </w:r>
    </w:p>
    <w:p>
      <w:r>
        <w:t xml:space="preserve">Jos mielestäsi lapsesi jää paitsi monimuotoisuudesta, lähetä hänet Afrikkaan, Kiinaan tai Lähi-itään muutamaksi kuukaudeksi lomalle.</w:t>
      </w:r>
    </w:p>
    <w:p>
      <w:r>
        <w:rPr>
          <w:b/>
          <w:u w:val="single"/>
        </w:rPr>
        <w:t xml:space="preserve">91506</w:t>
      </w:r>
    </w:p>
    <w:p>
      <w:r>
        <w:t xml:space="preserve">Ei tarvitse kutsua vieraita laumoja omalle maaperälle ! : bang shead : Päähäni sattuu nyt .</w:t>
      </w:r>
    </w:p>
    <w:p>
      <w:r>
        <w:rPr>
          <w:b/>
          <w:u w:val="single"/>
        </w:rPr>
        <w:t xml:space="preserve">91507</w:t>
      </w:r>
    </w:p>
    <w:p>
      <w:r>
        <w:t xml:space="preserve">Valkoiset tulevat toimeen aasialaisten kanssa paljon paremmin kuin mustien tai latinalaisamerikkalaisten kanssa.</w:t>
      </w:r>
    </w:p>
    <w:p>
      <w:r>
        <w:rPr>
          <w:b/>
          <w:u w:val="single"/>
        </w:rPr>
        <w:t xml:space="preserve">91508</w:t>
      </w:r>
    </w:p>
    <w:p>
      <w:r>
        <w:t xml:space="preserve">Aasialaiset ovat melko hyväkäytöksisiä ja älykkäitä, ja useimpien valkoisten on helpompi tulla toimeen heidän kanssaan.</w:t>
      </w:r>
    </w:p>
    <w:p>
      <w:r>
        <w:rPr>
          <w:b/>
          <w:u w:val="single"/>
        </w:rPr>
        <w:t xml:space="preserve">91509</w:t>
      </w:r>
    </w:p>
    <w:p>
      <w:r>
        <w:t xml:space="preserve">Loistava lista .</w:t>
      </w:r>
    </w:p>
    <w:p>
      <w:r>
        <w:rPr>
          <w:b/>
          <w:u w:val="single"/>
        </w:rPr>
        <w:t xml:space="preserve">91510</w:t>
      </w:r>
    </w:p>
    <w:p>
      <w:r>
        <w:t xml:space="preserve">YouTubesta voi olla valtavasti apua, kun haluat oppia, miten sytytetään alkukantaisia tulipaloja ja miten eläimiä ja kaloja suolistetaan.</w:t>
      </w:r>
    </w:p>
    <w:p>
      <w:r>
        <w:rPr>
          <w:b/>
          <w:u w:val="single"/>
        </w:rPr>
        <w:t xml:space="preserve">91511</w:t>
      </w:r>
    </w:p>
    <w:p>
      <w:r>
        <w:t xml:space="preserve">Opitaan säilyttämään ruokaa ja rakentamaan ansoja .</w:t>
      </w:r>
    </w:p>
    <w:p>
      <w:r>
        <w:rPr>
          <w:b/>
          <w:u w:val="single"/>
        </w:rPr>
        <w:t xml:space="preserve">91512</w:t>
      </w:r>
    </w:p>
    <w:p>
      <w:r>
        <w:t xml:space="preserve">Olen havainnut sen olevan valtava apu selviytymisessä/prepping-työssäni.</w:t>
      </w:r>
    </w:p>
    <w:p>
      <w:r>
        <w:rPr>
          <w:b/>
          <w:u w:val="single"/>
        </w:rPr>
        <w:t xml:space="preserve">91513</w:t>
      </w:r>
    </w:p>
    <w:p>
      <w:r>
        <w:t xml:space="preserve">Jouduin muuttamaan lasten sivustoa hieman Liz ... tässä on oikea linkki FCKS ... Creative Kids</w:t>
      </w:r>
    </w:p>
    <w:p>
      <w:r>
        <w:rPr>
          <w:b/>
          <w:u w:val="single"/>
        </w:rPr>
        <w:t xml:space="preserve">91514</w:t>
      </w:r>
    </w:p>
    <w:p>
      <w:r>
        <w:t xml:space="preserve">Älkää sanoko, että se on kauhistus .</w:t>
      </w:r>
    </w:p>
    <w:p>
      <w:r>
        <w:rPr>
          <w:b/>
          <w:u w:val="single"/>
        </w:rPr>
        <w:t xml:space="preserve">91515</w:t>
      </w:r>
    </w:p>
    <w:p>
      <w:r>
        <w:t xml:space="preserve">Sano, että olen iloinen, että äitisi sai sinut. tai , Jos se olisi normaalia, olisimme kuolleet sukupuuttoon.</w:t>
      </w:r>
    </w:p>
    <w:p>
      <w:r>
        <w:rPr>
          <w:b/>
          <w:u w:val="single"/>
        </w:rPr>
        <w:t xml:space="preserve">91516</w:t>
      </w:r>
    </w:p>
    <w:p>
      <w:r>
        <w:t xml:space="preserve">Mukaan heidän Facebook-sivulla he 're ylös ja käynnissä uudelleen , ei ole varma, miten ottaen huomioon menetys admin lohko.</w:t>
      </w:r>
    </w:p>
    <w:p>
      <w:r>
        <w:rPr>
          <w:b/>
          <w:u w:val="single"/>
        </w:rPr>
        <w:t xml:space="preserve">91517</w:t>
      </w:r>
    </w:p>
    <w:p>
      <w:r>
        <w:t xml:space="preserve">Sitten taas samat ihmiset, jotka kertoivat kaikille kampuksella asuville opiskelijoille, että heillä oli kolme tuntia aikaa lähteä kotiin.</w:t>
      </w:r>
    </w:p>
    <w:p>
      <w:r>
        <w:rPr>
          <w:b/>
          <w:u w:val="single"/>
        </w:rPr>
        <w:t xml:space="preserve">91518</w:t>
      </w:r>
    </w:p>
    <w:p>
      <w:r>
        <w:t xml:space="preserve">Tarkoitan vakavasti , tämä on naurettavaa .</w:t>
      </w:r>
    </w:p>
    <w:p>
      <w:r>
        <w:rPr>
          <w:b/>
          <w:u w:val="single"/>
        </w:rPr>
        <w:t xml:space="preserve">91519</w:t>
      </w:r>
    </w:p>
    <w:p>
      <w:r>
        <w:t xml:space="preserve">Katso.....</w:t>
      </w:r>
    </w:p>
    <w:p>
      <w:r>
        <w:rPr>
          <w:b/>
          <w:u w:val="single"/>
        </w:rPr>
        <w:t xml:space="preserve">91520</w:t>
      </w:r>
    </w:p>
    <w:p>
      <w:r>
        <w:t xml:space="preserve">Dat Da `` Rainbow Nation '' folks ..... Da sateenkaari on kaikki eri väriset roskat Da Streetillä .</w:t>
      </w:r>
    </w:p>
    <w:p>
      <w:r>
        <w:rPr>
          <w:b/>
          <w:u w:val="single"/>
        </w:rPr>
        <w:t xml:space="preserve">91521</w:t>
      </w:r>
    </w:p>
    <w:p>
      <w:r>
        <w:t xml:space="preserve">Ahhh Mandela ....... Kaikki ne vuodet vankilassa eivät menneet hukkaan.</w:t>
      </w:r>
    </w:p>
    <w:p>
      <w:r>
        <w:rPr>
          <w:b/>
          <w:u w:val="single"/>
        </w:rPr>
        <w:t xml:space="preserve">91522</w:t>
      </w:r>
    </w:p>
    <w:p>
      <w:r>
        <w:t xml:space="preserve">SA on malliesimerkki maailmalle.</w:t>
      </w:r>
    </w:p>
    <w:p>
      <w:r>
        <w:rPr>
          <w:b/>
          <w:u w:val="single"/>
        </w:rPr>
        <w:t xml:space="preserve">91523</w:t>
      </w:r>
    </w:p>
    <w:p>
      <w:r>
        <w:t xml:space="preserve">Kiitos paljon tästä, toivon, että jonain päivänä seuraava sukupolvi säästyy julkisten ja yksityisten koulujen aiheuttamalta irvokkuudelta (juutalaiset voivat helposti teeskennellä olevansa kristittyjä).</w:t>
      </w:r>
    </w:p>
    <w:p>
      <w:r>
        <w:rPr>
          <w:b/>
          <w:u w:val="single"/>
        </w:rPr>
        <w:t xml:space="preserve">91524</w:t>
      </w:r>
    </w:p>
    <w:p>
      <w:r>
        <w:t xml:space="preserve">Minäkin olen ollut tekemisissä yliopistojen hölynpölyjen kanssa.</w:t>
      </w:r>
    </w:p>
    <w:p>
      <w:r>
        <w:rPr>
          <w:b/>
          <w:u w:val="single"/>
        </w:rPr>
        <w:t xml:space="preserve">91525</w:t>
      </w:r>
    </w:p>
    <w:p>
      <w:r>
        <w:t xml:space="preserve">Jos sinulla on dokumentoituja todisteita, vien tämän Fox Newsille.</w:t>
      </w:r>
    </w:p>
    <w:p>
      <w:r>
        <w:rPr>
          <w:b/>
          <w:u w:val="single"/>
        </w:rPr>
        <w:t xml:space="preserve">91526</w:t>
      </w:r>
    </w:p>
    <w:p>
      <w:r>
        <w:t xml:space="preserve">Ei onnistu .</w:t>
      </w:r>
    </w:p>
    <w:p>
      <w:r>
        <w:rPr>
          <w:b/>
          <w:u w:val="single"/>
        </w:rPr>
        <w:t xml:space="preserve">91527</w:t>
      </w:r>
    </w:p>
    <w:p>
      <w:r>
        <w:t xml:space="preserve">Oma hallituksensa on hylännyt heidät, joten taistelua heidän puolestaan ei tapahdu.</w:t>
      </w:r>
    </w:p>
    <w:p>
      <w:r>
        <w:rPr>
          <w:b/>
          <w:u w:val="single"/>
        </w:rPr>
        <w:t xml:space="preserve">91528</w:t>
      </w:r>
    </w:p>
    <w:p>
      <w:r>
        <w:t xml:space="preserve">Itse asiassa täällä kotona heidän osallistumisensa Nigeriassa on kriminalisoitu.</w:t>
      </w:r>
    </w:p>
    <w:p>
      <w:r>
        <w:rPr>
          <w:b/>
          <w:u w:val="single"/>
        </w:rPr>
        <w:t xml:space="preserve">91529</w:t>
      </w:r>
    </w:p>
    <w:p>
      <w:r>
        <w:t xml:space="preserve">oli yksi homo neekeri, jonka kanssa minun oli pakko työskennellä ensimmäisessä työpaikassani lukion jälkeen täällä aurinkoisessa Floridassa.</w:t>
      </w:r>
    </w:p>
    <w:p>
      <w:r>
        <w:rPr>
          <w:b/>
          <w:u w:val="single"/>
        </w:rPr>
        <w:t xml:space="preserve">91530</w:t>
      </w:r>
    </w:p>
    <w:p>
      <w:r>
        <w:t xml:space="preserve">Sain tietää 8 kuukautta sitten , että neekeri asuu tällä hetkellä Minnesotassa.</w:t>
      </w:r>
    </w:p>
    <w:p>
      <w:r>
        <w:rPr>
          <w:b/>
          <w:u w:val="single"/>
        </w:rPr>
        <w:t xml:space="preserve">91531</w:t>
      </w:r>
    </w:p>
    <w:p>
      <w:r>
        <w:t xml:space="preserve">En halua lähettää sitä tänne, koska luulen, että ei-valkoiset lukevat tätä sivustoa ja yrittävät sitten muuttaa sinne.</w:t>
      </w:r>
    </w:p>
    <w:p>
      <w:r>
        <w:rPr>
          <w:b/>
          <w:u w:val="single"/>
        </w:rPr>
        <w:t xml:space="preserve">91532</w:t>
      </w:r>
    </w:p>
    <w:p>
      <w:r>
        <w:t xml:space="preserve">Se on voimakas symboli, joka iskee pelkoa rotuvihollisiemme sydämeen, siellä on hyvä video YouTubessa, jonka Thule productions on tehnyt ja jonka otsikkona on hakaristin merkitys, meidän pyhä arjalainen symbolimme.Tässä on linkki Hakaristin merkitys - meidän pyhä arjalainen symbolimme - YouTube.</w:t>
      </w:r>
    </w:p>
    <w:p>
      <w:r>
        <w:rPr>
          <w:b/>
          <w:u w:val="single"/>
        </w:rPr>
        <w:t xml:space="preserve">91533</w:t>
      </w:r>
    </w:p>
    <w:p>
      <w:r>
        <w:t xml:space="preserve">Juuri muun muassa näistä syistä tein päätöksen liittyä WN-järjestöön.</w:t>
      </w:r>
    </w:p>
    <w:p>
      <w:r>
        <w:rPr>
          <w:b/>
          <w:u w:val="single"/>
        </w:rPr>
        <w:t xml:space="preserve">91534</w:t>
      </w:r>
    </w:p>
    <w:p>
      <w:r>
        <w:t xml:space="preserve">Meidän on puolustettava jotain yhdessä, sillä yksin emme edusta mitään.</w:t>
      </w:r>
    </w:p>
    <w:p>
      <w:r>
        <w:rPr>
          <w:b/>
          <w:u w:val="single"/>
        </w:rPr>
        <w:t xml:space="preserve">91535</w:t>
      </w:r>
    </w:p>
    <w:p>
      <w:r>
        <w:t xml:space="preserve">WPWW 14/88</w:t>
      </w:r>
    </w:p>
    <w:p>
      <w:r>
        <w:rPr>
          <w:b/>
          <w:u w:val="single"/>
        </w:rPr>
        <w:t xml:space="preserve">91536</w:t>
      </w:r>
    </w:p>
    <w:p>
      <w:r>
        <w:t xml:space="preserve">Näin sen omakohtaisesti työskenneltyäni eri kouluissa .</w:t>
      </w:r>
    </w:p>
    <w:p>
      <w:r>
        <w:rPr>
          <w:b/>
          <w:u w:val="single"/>
        </w:rPr>
        <w:t xml:space="preserve">91537</w:t>
      </w:r>
    </w:p>
    <w:p>
      <w:r>
        <w:t xml:space="preserve">Valitettavasti Ranskassa ja Saksassa kotiopetus on laitonta, kuten nainen sanoi.</w:t>
      </w:r>
    </w:p>
    <w:p>
      <w:r>
        <w:rPr>
          <w:b/>
          <w:u w:val="single"/>
        </w:rPr>
        <w:t xml:space="preserve">91538</w:t>
      </w:r>
    </w:p>
    <w:p>
      <w:r>
        <w:t xml:space="preserve">Jos sinulla on 12-17-vuotiaita lapsia tai lapsenlapsia, rohkaise heitä oppimaan perinnöstään ja historiastaan tänä kesänä ilmoittautumalla Knights Party Crusaders -nuorisoryhmään seuraavien tahojen kautta: Youth Corp.</w:t>
      </w:r>
    </w:p>
    <w:p>
      <w:r>
        <w:rPr>
          <w:b/>
          <w:u w:val="single"/>
        </w:rPr>
        <w:t xml:space="preserve">91539</w:t>
      </w:r>
    </w:p>
    <w:p>
      <w:r>
        <w:t xml:space="preserve">Jos minun on matkustettava, otan sen reppuun.</w:t>
      </w:r>
    </w:p>
    <w:p>
      <w:r>
        <w:rPr>
          <w:b/>
          <w:u w:val="single"/>
        </w:rPr>
        <w:t xml:space="preserve">91540</w:t>
      </w:r>
    </w:p>
    <w:p>
      <w:r>
        <w:t xml:space="preserve">Aion käyttää paareilla kuljettaa pyydyksiä.</w:t>
      </w:r>
    </w:p>
    <w:p>
      <w:r>
        <w:rPr>
          <w:b/>
          <w:u w:val="single"/>
        </w:rPr>
        <w:t xml:space="preserve">91541</w:t>
      </w:r>
    </w:p>
    <w:p>
      <w:r>
        <w:t xml:space="preserve">Lite ja nopea .</w:t>
      </w:r>
    </w:p>
    <w:p>
      <w:r>
        <w:rPr>
          <w:b/>
          <w:u w:val="single"/>
        </w:rPr>
        <w:t xml:space="preserve">91542</w:t>
      </w:r>
    </w:p>
    <w:p>
      <w:r>
        <w:t xml:space="preserve">Vähemmän kuljettu polku on turvallisin .</w:t>
      </w:r>
    </w:p>
    <w:p>
      <w:r>
        <w:rPr>
          <w:b/>
          <w:u w:val="single"/>
        </w:rPr>
        <w:t xml:space="preserve">91543</w:t>
      </w:r>
    </w:p>
    <w:p>
      <w:r>
        <w:t xml:space="preserve">Saul Kassin : `` Väärät tunnustukset '' https : //www.youtube.com/watch ? v = JDRRwFfJKkw Vera Institute of Justice 's Neil A. Weiner Research Department Speaker Series esittelee Saul Kassinin , psykologian professori John Jay College of Criminal Justice .</w:t>
      </w:r>
    </w:p>
    <w:p>
      <w:r>
        <w:rPr>
          <w:b/>
          <w:u w:val="single"/>
        </w:rPr>
        <w:t xml:space="preserve">91544</w:t>
      </w:r>
    </w:p>
    <w:p>
      <w:r>
        <w:t xml:space="preserve">Professori Kassinin tutkimus keskittyy rikostutkinnassa esiintyviin vääriin tunnustuksiin, jotka ovat paljon yleisempiä kuin voisi olettaa.</w:t>
      </w:r>
    </w:p>
    <w:p>
      <w:r>
        <w:rPr>
          <w:b/>
          <w:u w:val="single"/>
        </w:rPr>
        <w:t xml:space="preserve">91545</w:t>
      </w:r>
    </w:p>
    <w:p>
      <w:r>
        <w:t xml:space="preserve">Frontline : Tunnustukset FRONTLINE `` Tunnustukset'' | Sneak Peek 1 : Tunnustuksen nauhoittaminen | PBS - YouTube FRONTLINE `` Tunnustukset'' | Sneak Peek 2 : Asianajajan löytäminen | PBS - YouTube FRONTLINE-tuottaja Ofra Bikel tutkii FRONTLINE-komediassa `` Tunnustukset'' neljän laivaston merimiehen tuomitsemista raiskauksesta ja murhasta Norfolkissa, Va. naisen murhasta vuonna 1997.</w:t>
      </w:r>
    </w:p>
    <w:p>
      <w:r>
        <w:rPr>
          <w:b/>
          <w:u w:val="single"/>
        </w:rPr>
        <w:t xml:space="preserve">91546</w:t>
      </w:r>
    </w:p>
    <w:p>
      <w:r>
        <w:t xml:space="preserve">Merimiesten haastatteluissa Bikel saa tietää joistakin poliisin kovalla paineella suorittamista kuulustelutekniikoista - mukaan lukien kuolemanrangaistuksen uhka, univaje ja pelottelu - jotka saivat jokaisen "Norfolkin nelikon" tunnustamaan, vaikka todisteet eivät liittäneet heitä rikokseen.</w:t>
      </w:r>
    </w:p>
    <w:p>
      <w:r>
        <w:rPr>
          <w:b/>
          <w:u w:val="single"/>
        </w:rPr>
        <w:t xml:space="preserve">91547</w:t>
      </w:r>
    </w:p>
    <w:p>
      <w:r>
        <w:t xml:space="preserve">Katso koko ohjelma osoitteessa http://www.pbs.org/wgbh/pages/frontline/the-confessions Kuulustelu vai lasten hyväksikäyttö ?</w:t>
      </w:r>
    </w:p>
    <w:p>
      <w:r>
        <w:rPr>
          <w:b/>
          <w:u w:val="single"/>
        </w:rPr>
        <w:t xml:space="preserve">91548</w:t>
      </w:r>
    </w:p>
    <w:p>
      <w:r>
        <w:t xml:space="preserve">http://www.youtube.com/watch?feature...&amp;v=WkLHXKHb1VcManufacturingmemorieshttps://www.youtube.com/watch ? v = XcywPdORySA Muistiasiantuntija Elizabeth Loftus näyttää Lesley Stahlille, miten muistoja voidaan manipuloida .</w:t>
      </w:r>
    </w:p>
    <w:p>
      <w:r>
        <w:rPr>
          <w:b/>
          <w:u w:val="single"/>
        </w:rPr>
        <w:t xml:space="preserve">91549</w:t>
      </w:r>
    </w:p>
    <w:p>
      <w:r>
        <w:t xml:space="preserve">Herman Rosenblatin haastattelu : Holokaustin valehtelija https : //www.youtube.com/watch ? v = HPzxTQ3t1wU</w:t>
      </w:r>
    </w:p>
    <w:p>
      <w:r>
        <w:rPr>
          <w:b/>
          <w:u w:val="single"/>
        </w:rPr>
        <w:t xml:space="preserve">91550</w:t>
      </w:r>
    </w:p>
    <w:p>
      <w:r>
        <w:t xml:space="preserve">Olin Walmartissa toissapäivänä ja 100 kierrosta maksaa noin 25 dollaria 9mm:lle ja noin 40 dollaria .40 ja .45:lle.</w:t>
      </w:r>
    </w:p>
    <w:p>
      <w:r>
        <w:rPr>
          <w:b/>
          <w:u w:val="single"/>
        </w:rPr>
        <w:t xml:space="preserve">91551</w:t>
      </w:r>
    </w:p>
    <w:p>
      <w:r>
        <w:t xml:space="preserve">Onko tämä normaalisti sitä mitä sen pitäisi olla ?</w:t>
      </w:r>
    </w:p>
    <w:p>
      <w:r>
        <w:rPr>
          <w:b/>
          <w:u w:val="single"/>
        </w:rPr>
        <w:t xml:space="preserve">91552</w:t>
      </w:r>
    </w:p>
    <w:p>
      <w:r>
        <w:t xml:space="preserve">Ajattelin saada CCW .</w:t>
      </w:r>
    </w:p>
    <w:p>
      <w:r>
        <w:rPr>
          <w:b/>
          <w:u w:val="single"/>
        </w:rPr>
        <w:t xml:space="preserve">91553</w:t>
      </w:r>
    </w:p>
    <w:p>
      <w:r>
        <w:t xml:space="preserve">Kaksi päivää sitten taputin puoliksi aasialaisen, puoliksi valkoihoisen sekasikiön, joka oli minua isompi.</w:t>
      </w:r>
    </w:p>
    <w:p>
      <w:r>
        <w:rPr>
          <w:b/>
          <w:u w:val="single"/>
        </w:rPr>
        <w:t xml:space="preserve">91554</w:t>
      </w:r>
    </w:p>
    <w:p>
      <w:r>
        <w:t xml:space="preserve">Menimme "jalat lattialle" , päädyin päälle , varmistin hänen oikean kätensä ja sain hänet "rullaavaan käsivarteen" . ''</w:t>
      </w:r>
    </w:p>
    <w:p>
      <w:r>
        <w:rPr>
          <w:b/>
          <w:u w:val="single"/>
        </w:rPr>
        <w:t xml:space="preserve">91555</w:t>
      </w:r>
    </w:p>
    <w:p>
      <w:r>
        <w:t xml:space="preserve">Se ei ole vain mustat, jotka putoavat jälkeen hyvä uppercut tai suoraan leukaan , mutta nämä kaksi ovat hyvin sopivat mustat, koska heillä on heikompi leuka kuin valkoiset.</w:t>
      </w:r>
    </w:p>
    <w:p>
      <w:r>
        <w:rPr>
          <w:b/>
          <w:u w:val="single"/>
        </w:rPr>
        <w:t xml:space="preserve">91556</w:t>
      </w:r>
    </w:p>
    <w:p>
      <w:r>
        <w:t xml:space="preserve">Näyttää siltä, että aasialaisilla on enemmän munaa kuin meillä sisuttomilla valkoisilla .</w:t>
      </w:r>
    </w:p>
    <w:p>
      <w:r>
        <w:rPr>
          <w:b/>
          <w:u w:val="single"/>
        </w:rPr>
        <w:t xml:space="preserve">91557</w:t>
      </w:r>
    </w:p>
    <w:p>
      <w:r>
        <w:t xml:space="preserve">Tyhmät valkoiset eivät valita omasta positiivisten toimien vainostaan, koska pelkäävät, että heitä kutsutaan rasisteiksi - kaikista epäloogisimmista asioista .</w:t>
      </w:r>
    </w:p>
    <w:p>
      <w:r>
        <w:rPr>
          <w:b/>
          <w:u w:val="single"/>
        </w:rPr>
        <w:t xml:space="preserve">91558</w:t>
      </w:r>
    </w:p>
    <w:p>
      <w:r>
        <w:t xml:space="preserve">Mielenkiintoista, että minulla on joitakin pohjoissaksalaisia piirteitä ja tuskin saksalaista DNA:ta .</w:t>
      </w:r>
    </w:p>
    <w:p>
      <w:r>
        <w:rPr>
          <w:b/>
          <w:u w:val="single"/>
        </w:rPr>
        <w:t xml:space="preserve">91559</w:t>
      </w:r>
    </w:p>
    <w:p>
      <w:r>
        <w:t xml:space="preserve">Olen enimmäkseen irlantilainen, mutta voin kulkea eteläenglantilaisena .</w:t>
      </w:r>
    </w:p>
    <w:p>
      <w:r>
        <w:rPr>
          <w:b/>
          <w:u w:val="single"/>
        </w:rPr>
        <w:t xml:space="preserve">91560</w:t>
      </w:r>
    </w:p>
    <w:p>
      <w:r>
        <w:t xml:space="preserve">Hei, ja jos joskus saatte oikeudenkäynnin neekeri- ja espanjalaisjuutalaisten taholta, jotka väittävät teitä rasistiksi, voitte vain mainita esimerkkinä ne sadat neekeri-meksikolaiset koulut, jotka kieltävät valkoisten lasten opetuksen.</w:t>
      </w:r>
    </w:p>
    <w:p>
      <w:r>
        <w:rPr>
          <w:b/>
          <w:u w:val="single"/>
        </w:rPr>
        <w:t xml:space="preserve">91561</w:t>
      </w:r>
    </w:p>
    <w:p>
      <w:r>
        <w:t xml:space="preserve">vasemmalle: Satzvey Castle .</w:t>
      </w:r>
    </w:p>
    <w:p>
      <w:r>
        <w:rPr>
          <w:b/>
          <w:u w:val="single"/>
        </w:rPr>
        <w:t xml:space="preserve">91562</w:t>
      </w:r>
    </w:p>
    <w:p>
      <w:r>
        <w:t xml:space="preserve">Saksan vesilinnojen helmi ............. , , , , , , , , , , , , , , ... oikealle : Burg Eltzin linna on keskiaikainen linna, joka sijaitsee Mosel-joen yläpuolella sijaitsevilla kukkuloilla Koblenzin ja Trierin välillä Saksassa.</w:t>
      </w:r>
    </w:p>
    <w:p>
      <w:r>
        <w:rPr>
          <w:b/>
          <w:u w:val="single"/>
        </w:rPr>
        <w:t xml:space="preserve">91563</w:t>
      </w:r>
    </w:p>
    <w:p>
      <w:r>
        <w:t xml:space="preserve">Sen omistaa edelleen saman suvun haara, joka asui siellä 1200-luvulla, 33 sukupolvea sitten.</w:t>
      </w:r>
    </w:p>
    <w:p>
      <w:r>
        <w:rPr>
          <w:b/>
          <w:u w:val="single"/>
        </w:rPr>
        <w:t xml:space="preserve">91564</w:t>
      </w:r>
    </w:p>
    <w:p>
      <w:r>
        <w:t xml:space="preserve">Rübenachin ja Rodendorfin perheet. .</w:t>
      </w:r>
    </w:p>
    <w:p>
      <w:r>
        <w:rPr>
          <w:b/>
          <w:u w:val="single"/>
        </w:rPr>
        <w:t xml:space="preserve">91565</w:t>
      </w:r>
    </w:p>
    <w:p>
      <w:r>
        <w:t xml:space="preserve">Mene SF-säikeeseeni täällä, josta löydät linkin kirjan PDF-kopioon osoitteessa ...</w:t>
      </w:r>
    </w:p>
    <w:p>
      <w:r>
        <w:rPr>
          <w:b/>
          <w:u w:val="single"/>
        </w:rPr>
        <w:t xml:space="preserve">91566</w:t>
      </w:r>
    </w:p>
    <w:p>
      <w:r>
        <w:t xml:space="preserve">KIRJA : Tell the Truth and Shame the Devil `` Tell the Truth and Shame the Devil '' englanniksi ja saksaksi .</w:t>
      </w:r>
    </w:p>
    <w:p>
      <w:r>
        <w:rPr>
          <w:b/>
          <w:u w:val="single"/>
        </w:rPr>
        <w:t xml:space="preserve">91567</w:t>
      </w:r>
    </w:p>
    <w:p>
      <w:r>
        <w:t xml:space="preserve">Sillä välin harkitse tätä ....</w:t>
      </w:r>
    </w:p>
    <w:p>
      <w:r>
        <w:rPr>
          <w:b/>
          <w:u w:val="single"/>
        </w:rPr>
        <w:t xml:space="preserve">91568</w:t>
      </w:r>
    </w:p>
    <w:p>
      <w:r>
        <w:t xml:space="preserve">Miksi heillä edes on näitä monimuotoisuustilastoja?</w:t>
      </w:r>
    </w:p>
    <w:p>
      <w:r>
        <w:rPr>
          <w:b/>
          <w:u w:val="single"/>
        </w:rPr>
        <w:t xml:space="preserve">91569</w:t>
      </w:r>
    </w:p>
    <w:p>
      <w:r>
        <w:t xml:space="preserve">Valitsevatko liberaalit ja feministiset vanhemmat oikeasti korkeakouluja lapsilleen niiden perusteella ?</w:t>
      </w:r>
    </w:p>
    <w:p>
      <w:r>
        <w:rPr>
          <w:b/>
          <w:u w:val="single"/>
        </w:rPr>
        <w:t xml:space="preserve">91570</w:t>
      </w:r>
    </w:p>
    <w:p>
      <w:r>
        <w:t xml:space="preserve">Huomasiko kukaan, että vähiten monimuotoinen korkeakoulu tuossa luettelossa on juutalainen korkeakoulu?</w:t>
      </w:r>
    </w:p>
    <w:p>
      <w:r>
        <w:rPr>
          <w:b/>
          <w:u w:val="single"/>
        </w:rPr>
        <w:t xml:space="preserve">91571</w:t>
      </w:r>
    </w:p>
    <w:p>
      <w:r>
        <w:t xml:space="preserve">Ei televisiota ...</w:t>
      </w:r>
    </w:p>
    <w:p>
      <w:r>
        <w:rPr>
          <w:b/>
          <w:u w:val="single"/>
        </w:rPr>
        <w:t xml:space="preserve">91572</w:t>
      </w:r>
    </w:p>
    <w:p>
      <w:r>
        <w:t xml:space="preserve">Ostan vain elokuvat/ohjelmat, joista pidän, DVD:ltä.</w:t>
      </w:r>
    </w:p>
    <w:p>
      <w:r>
        <w:rPr>
          <w:b/>
          <w:u w:val="single"/>
        </w:rPr>
        <w:t xml:space="preserve">91573</w:t>
      </w:r>
    </w:p>
    <w:p>
      <w:r>
        <w:t xml:space="preserve">Hyvä myös nuorille lapsilleni , he katsovat vanhoja länkkäreitä ja Anime-sarjakuvia .</w:t>
      </w:r>
    </w:p>
    <w:p>
      <w:r>
        <w:rPr>
          <w:b/>
          <w:u w:val="single"/>
        </w:rPr>
        <w:t xml:space="preserve">91574</w:t>
      </w:r>
    </w:p>
    <w:p>
      <w:r>
        <w:t xml:space="preserve">.44 magnum .</w:t>
      </w:r>
    </w:p>
    <w:p>
      <w:r>
        <w:rPr>
          <w:b/>
          <w:u w:val="single"/>
        </w:rPr>
        <w:t xml:space="preserve">91575</w:t>
      </w:r>
    </w:p>
    <w:p>
      <w:r>
        <w:t xml:space="preserve">Minulla on useita Ruger revolverit .357 ( mukaan lukien minun kantaa ase ) ja ajattelin 'd kokeilla jotain uutta.</w:t>
      </w:r>
    </w:p>
    <w:p>
      <w:r>
        <w:rPr>
          <w:b/>
          <w:u w:val="single"/>
        </w:rPr>
        <w:t xml:space="preserve">91576</w:t>
      </w:r>
    </w:p>
    <w:p>
      <w:r>
        <w:t xml:space="preserve">Parempi, että joku liian kohtelias valkoinen mies tarjoutuu kertomaan sinulle Joseph Smithin sanasta kuin että joku nignogi varastaa autosi.</w:t>
      </w:r>
    </w:p>
    <w:p>
      <w:r>
        <w:rPr>
          <w:b/>
          <w:u w:val="single"/>
        </w:rPr>
        <w:t xml:space="preserve">91577</w:t>
      </w:r>
    </w:p>
    <w:p>
      <w:r>
        <w:t xml:space="preserve">Kyllä, olet puhunut tuolla tavalla ääneen julkisuudessa suurimman osan elämästäsi.</w:t>
      </w:r>
    </w:p>
    <w:p>
      <w:r>
        <w:rPr>
          <w:b/>
          <w:u w:val="single"/>
        </w:rPr>
        <w:t xml:space="preserve">91578</w:t>
      </w:r>
    </w:p>
    <w:p>
      <w:r>
        <w:t xml:space="preserve">Jos todella haluat muuttaa tuon huonon kielioppitavan, harjoittelet kotona (tai työkopissa) - sano ääneen "olisi", "olisi pitänyt", "olisi voinut" 100 kertaa päivässä jokaisen lauseen kohdalla (yhteensä 300 kertaa päivässä), kunnes se on osa normaalia jokapäiväistä puhettasi.</w:t>
      </w:r>
    </w:p>
    <w:p>
      <w:r>
        <w:rPr>
          <w:b/>
          <w:u w:val="single"/>
        </w:rPr>
        <w:t xml:space="preserve">91579</w:t>
      </w:r>
    </w:p>
    <w:p>
      <w:r>
        <w:t xml:space="preserve">Ja rohkaise ystäviäsi/tuttaviasi, joita näet päivittäin, muuttamaan tämä huono tapa .</w:t>
      </w:r>
    </w:p>
    <w:p>
      <w:r>
        <w:rPr>
          <w:b/>
          <w:u w:val="single"/>
        </w:rPr>
        <w:t xml:space="preserve">91580</w:t>
      </w:r>
    </w:p>
    <w:p>
      <w:r>
        <w:t xml:space="preserve">Toivottavasti tästä on apua. .</w:t>
      </w:r>
    </w:p>
    <w:p>
      <w:r>
        <w:rPr>
          <w:b/>
          <w:u w:val="single"/>
        </w:rPr>
        <w:t xml:space="preserve">91581</w:t>
      </w:r>
    </w:p>
    <w:p>
      <w:r>
        <w:t xml:space="preserve">On ihmisiä, jotka ovat samaa mieltä tämän esseen kanssa ja sitten kääntyvät ympäri ja tukevat homoavioliittoa tai aborttia tajuamatta, että hekin ovat jalkaväkeä, jotka tukevat kulttuurimarxismia, joka tuhoaa identiteettimme.</w:t>
      </w:r>
    </w:p>
    <w:p>
      <w:r>
        <w:rPr>
          <w:b/>
          <w:u w:val="single"/>
        </w:rPr>
        <w:t xml:space="preserve">91582</w:t>
      </w:r>
    </w:p>
    <w:p>
      <w:r>
        <w:t xml:space="preserve">Harjoittelen joskus argumenttejani mustilla , olen saanut kaksi heistä paasaamaan juutalaisista kaikille ystävilleen .</w:t>
      </w:r>
    </w:p>
    <w:p>
      <w:r>
        <w:rPr>
          <w:b/>
          <w:u w:val="single"/>
        </w:rPr>
        <w:t xml:space="preserve">91583</w:t>
      </w:r>
    </w:p>
    <w:p>
      <w:r>
        <w:t xml:space="preserve">Melkein tapoin tusinan niitä, jotka tappelivat kadulla yhtenä iltana.</w:t>
      </w:r>
    </w:p>
    <w:p>
      <w:r>
        <w:rPr>
          <w:b/>
          <w:u w:val="single"/>
        </w:rPr>
        <w:t xml:space="preserve">91584</w:t>
      </w:r>
    </w:p>
    <w:p>
      <w:r>
        <w:t xml:space="preserve">Kieltäydyin väistämästä kuorma-autoani, he hajosivat kuin leijonan hyökkäämä paviaanijoukko.</w:t>
      </w:r>
    </w:p>
    <w:p>
      <w:r>
        <w:rPr>
          <w:b/>
          <w:u w:val="single"/>
        </w:rPr>
        <w:t xml:space="preserve">91585</w:t>
      </w:r>
    </w:p>
    <w:p>
      <w:r>
        <w:t xml:space="preserve">Olet valkoinen ja kävit mustien koulua, eikä sinulla ollut ongelmia?</w:t>
      </w:r>
    </w:p>
    <w:p>
      <w:r>
        <w:rPr>
          <w:b/>
          <w:u w:val="single"/>
        </w:rPr>
        <w:t xml:space="preserve">91586</w:t>
      </w:r>
    </w:p>
    <w:p>
      <w:r>
        <w:t xml:space="preserve">Niinkö?</w:t>
      </w:r>
    </w:p>
    <w:p>
      <w:r>
        <w:rPr>
          <w:b/>
          <w:u w:val="single"/>
        </w:rPr>
        <w:t xml:space="preserve">91587</w:t>
      </w:r>
    </w:p>
    <w:p>
      <w:r>
        <w:t xml:space="preserve">Jotenkin luulen, että ehkä olet trolli .</w:t>
      </w:r>
    </w:p>
    <w:p>
      <w:r>
        <w:rPr>
          <w:b/>
          <w:u w:val="single"/>
        </w:rPr>
        <w:t xml:space="preserve">91588</w:t>
      </w:r>
    </w:p>
    <w:p>
      <w:r>
        <w:t xml:space="preserve">Ei, kun olin nuorempi, noin 10-vuotias, menin mustien kouluun, koska äitini muutti meidät ghettoon, koska oli juuri saanut avioeron isästäni.</w:t>
      </w:r>
    </w:p>
    <w:p>
      <w:r>
        <w:rPr>
          <w:b/>
          <w:u w:val="single"/>
        </w:rPr>
        <w:t xml:space="preserve">91589</w:t>
      </w:r>
    </w:p>
    <w:p>
      <w:r>
        <w:t xml:space="preserve">Koulu ei aiheuttanut minulle paljon ongelmia, koska se oli peruskoulu.</w:t>
      </w:r>
    </w:p>
    <w:p>
      <w:r>
        <w:rPr>
          <w:b/>
          <w:u w:val="single"/>
        </w:rPr>
        <w:t xml:space="preserve">91590</w:t>
      </w:r>
    </w:p>
    <w:p>
      <w:r>
        <w:t xml:space="preserve">Opiskelijat, jotka menivät sinne olivat vielä nuoria kuten minä.</w:t>
      </w:r>
    </w:p>
    <w:p>
      <w:r>
        <w:rPr>
          <w:b/>
          <w:u w:val="single"/>
        </w:rPr>
        <w:t xml:space="preserve">91591</w:t>
      </w:r>
    </w:p>
    <w:p>
      <w:r>
        <w:t xml:space="preserve">Tämä oli ennen kuin minusta tuli WN .</w:t>
      </w:r>
    </w:p>
    <w:p>
      <w:r>
        <w:rPr>
          <w:b/>
          <w:u w:val="single"/>
        </w:rPr>
        <w:t xml:space="preserve">91592</w:t>
      </w:r>
    </w:p>
    <w:p>
      <w:r>
        <w:t xml:space="preserve">Tiedän, että tämä on kuin piilottelupeli, tämä valkoisten pakenemiseen liittyvä juttu.</w:t>
      </w:r>
    </w:p>
    <w:p>
      <w:r>
        <w:rPr>
          <w:b/>
          <w:u w:val="single"/>
        </w:rPr>
        <w:t xml:space="preserve">91593</w:t>
      </w:r>
    </w:p>
    <w:p>
      <w:r>
        <w:t xml:space="preserve">Valkoiset piiloutuvat valkoisiin kaupunkeihinsa, kaupunkeihin, lähiöihin jne.</w:t>
      </w:r>
    </w:p>
    <w:p>
      <w:r>
        <w:rPr>
          <w:b/>
          <w:u w:val="single"/>
        </w:rPr>
        <w:t xml:space="preserve">91594</w:t>
      </w:r>
    </w:p>
    <w:p>
      <w:r>
        <w:t xml:space="preserve">Sitten ei-valkoiset etsivät meidät ja löytävät meidät, ja valkoisten on taas piilouduttava.</w:t>
      </w:r>
    </w:p>
    <w:p>
      <w:r>
        <w:rPr>
          <w:b/>
          <w:u w:val="single"/>
        </w:rPr>
        <w:t xml:space="preserve">91595</w:t>
      </w:r>
    </w:p>
    <w:p>
      <w:r>
        <w:t xml:space="preserve">Ongelma on, että lopulta piilopaikat loppuvat, ja peli on ohi.</w:t>
      </w:r>
    </w:p>
    <w:p>
      <w:r>
        <w:rPr>
          <w:b/>
          <w:u w:val="single"/>
        </w:rPr>
        <w:t xml:space="preserve">91596</w:t>
      </w:r>
    </w:p>
    <w:p>
      <w:r>
        <w:t xml:space="preserve">Luulen, että tarkoitit , Pedro poimi taskusta arvokkaita palkkapaketteja ja toimitti arvokkaat , varastetut palkkapaketit Puerta Puntalle .</w:t>
      </w:r>
    </w:p>
    <w:p>
      <w:r>
        <w:rPr>
          <w:b/>
          <w:u w:val="single"/>
        </w:rPr>
        <w:t xml:space="preserve">91597</w:t>
      </w:r>
    </w:p>
    <w:p>
      <w:r>
        <w:t xml:space="preserve">Kiitos vastauksista .</w:t>
      </w:r>
    </w:p>
    <w:p>
      <w:r>
        <w:rPr>
          <w:b/>
          <w:u w:val="single"/>
        </w:rPr>
        <w:t xml:space="preserve">91598</w:t>
      </w:r>
    </w:p>
    <w:p>
      <w:r>
        <w:t xml:space="preserve">Jotkut olivat hyödyllisiä, jotkut olivat ärsyttäviä ja perustuivat typeriin olettamuksiin, yksi oli selvästi SPLC:n trolli....</w:t>
      </w:r>
    </w:p>
    <w:p>
      <w:r>
        <w:rPr>
          <w:b/>
          <w:u w:val="single"/>
        </w:rPr>
        <w:t xml:space="preserve">91599</w:t>
      </w:r>
    </w:p>
    <w:p>
      <w:r>
        <w:t xml:space="preserve">Joka tapauksessa, en tahallani tee selväksi, olenko naimisissa vai en, tai olenko isä tai äiti, koska elämme vuotta 2014 ja NSA ja FBI ovat kaikkialla, ja pidän siitä, että minulla on uskottava kiistettävyys.</w:t>
      </w:r>
    </w:p>
    <w:p>
      <w:r>
        <w:rPr>
          <w:b/>
          <w:u w:val="single"/>
        </w:rPr>
        <w:t xml:space="preserve">91600</w:t>
      </w:r>
    </w:p>
    <w:p>
      <w:r>
        <w:t xml:space="preserve">Minkä vuoksi käytän myös avointa Wifiä lähistöltä, kun kirjoitan tänne.</w:t>
      </w:r>
    </w:p>
    <w:p>
      <w:r>
        <w:rPr>
          <w:b/>
          <w:u w:val="single"/>
        </w:rPr>
        <w:t xml:space="preserve">91601</w:t>
      </w:r>
    </w:p>
    <w:p>
      <w:r>
        <w:t xml:space="preserve">Sota valkoisia vastaan raivoaa, enkä halua olla uhri.</w:t>
      </w:r>
    </w:p>
    <w:p>
      <w:r>
        <w:rPr>
          <w:b/>
          <w:u w:val="single"/>
        </w:rPr>
        <w:t xml:space="preserve">91602</w:t>
      </w:r>
    </w:p>
    <w:p>
      <w:r>
        <w:t xml:space="preserve">En myöskään halua häirintää tosielämässä , minkä vuoksi pidän näkemykseni rajattuina , joten en halua tyttäreni sanovan asioita kuten `` Vanhempani eivät halua minun leikkivän mustien kanssa'' .</w:t>
      </w:r>
    </w:p>
    <w:p>
      <w:r>
        <w:rPr>
          <w:b/>
          <w:u w:val="single"/>
        </w:rPr>
        <w:t xml:space="preserve">91603</w:t>
      </w:r>
    </w:p>
    <w:p>
      <w:r>
        <w:t xml:space="preserve">En halua, että autoni tuhotaan tai koirani myrkytetään jne .</w:t>
      </w:r>
    </w:p>
    <w:p>
      <w:r>
        <w:rPr>
          <w:b/>
          <w:u w:val="single"/>
        </w:rPr>
        <w:t xml:space="preserve">91604</w:t>
      </w:r>
    </w:p>
    <w:p>
      <w:r>
        <w:t xml:space="preserve">Vietän valtavasti aikaa leikkimällä tyttäreni kanssa , lukemalla hänelle , opettamalla häntä lukemaan muun muassa `` Hop on Pop '' , jne ...</w:t>
      </w:r>
    </w:p>
    <w:p>
      <w:r>
        <w:rPr>
          <w:b/>
          <w:u w:val="single"/>
        </w:rPr>
        <w:t xml:space="preserve">91605</w:t>
      </w:r>
    </w:p>
    <w:p>
      <w:r>
        <w:t xml:space="preserve">Tämä ei tee hänestä haluttomaksi mennä ulos leikkimään.</w:t>
      </w:r>
    </w:p>
    <w:p>
      <w:r>
        <w:rPr>
          <w:b/>
          <w:u w:val="single"/>
        </w:rPr>
        <w:t xml:space="preserve">91606</w:t>
      </w:r>
    </w:p>
    <w:p>
      <w:r>
        <w:t xml:space="preserve">Kun hän menee ulos , se ali-ihminen apina on yleensä siellä .</w:t>
      </w:r>
    </w:p>
    <w:p>
      <w:r>
        <w:rPr>
          <w:b/>
          <w:u w:val="single"/>
        </w:rPr>
        <w:t xml:space="preserve">91607</w:t>
      </w:r>
    </w:p>
    <w:p>
      <w:r>
        <w:t xml:space="preserve">Kerran hän tuli itkien kertomaan minulle, että jalkakäytävän apina "löi minua vatsaan".</w:t>
      </w:r>
    </w:p>
    <w:p>
      <w:r>
        <w:rPr>
          <w:b/>
          <w:u w:val="single"/>
        </w:rPr>
        <w:t xml:space="preserve">91608</w:t>
      </w:r>
    </w:p>
    <w:p>
      <w:r>
        <w:t xml:space="preserve">Menin ulos ja neekerin äiti kertoi minulle, että tyttäreni oli lyönyt häntä ensin.</w:t>
      </w:r>
    </w:p>
    <w:p>
      <w:r>
        <w:rPr>
          <w:b/>
          <w:u w:val="single"/>
        </w:rPr>
        <w:t xml:space="preserve">91609</w:t>
      </w:r>
    </w:p>
    <w:p>
      <w:r>
        <w:t xml:space="preserve">Tyttäreni sanoi, että hän oli vain koskettanut apellin selkää, ei lyönyt häntä.</w:t>
      </w:r>
    </w:p>
    <w:p>
      <w:r>
        <w:rPr>
          <w:b/>
          <w:u w:val="single"/>
        </w:rPr>
        <w:t xml:space="preserve">91610</w:t>
      </w:r>
    </w:p>
    <w:p>
      <w:r>
        <w:t xml:space="preserve">On ärsyttävää elää ajassa, jossa alempiarvoinen apinapeto ajattelee, että on ok lyödä arjalaista valkoista vaaleaa, sinisilmäistä lasta.</w:t>
      </w:r>
    </w:p>
    <w:p>
      <w:r>
        <w:rPr>
          <w:b/>
          <w:u w:val="single"/>
        </w:rPr>
        <w:t xml:space="preserve">91611</w:t>
      </w:r>
    </w:p>
    <w:p>
      <w:r>
        <w:t xml:space="preserve">Silti tyttäreni haluaa edelleen mennä ulos ja leikkiä sillä.</w:t>
      </w:r>
    </w:p>
    <w:p>
      <w:r>
        <w:rPr>
          <w:b/>
          <w:u w:val="single"/>
        </w:rPr>
        <w:t xml:space="preserve">91612</w:t>
      </w:r>
    </w:p>
    <w:p>
      <w:r>
        <w:t xml:space="preserve">Katsoin urheilun ja yliopistojen menettää musta ja pysynyt poissa molempien koska , s s on 30 vuotta siitä, kun olen nähnyt jalkapallopeli, joka oli ulkopuolella poikani s lukio.</w:t>
      </w:r>
    </w:p>
    <w:p>
      <w:r>
        <w:rPr>
          <w:b/>
          <w:u w:val="single"/>
        </w:rPr>
        <w:t xml:space="preserve">91613</w:t>
      </w:r>
    </w:p>
    <w:p>
      <w:r>
        <w:t xml:space="preserve">Maaliskuun 21. päivä on valkoisen miehen marssi valkoisten kansanmurhaa vastaan , March Against #WhiteGenocide - 21. maaliskuuta 2015 Ja jokaisen kuukauden 15. päivä on valkoisten puolustuksen päivä White Defense Day , the 15th of Every Month</w:t>
      </w:r>
    </w:p>
    <w:p>
      <w:r>
        <w:rPr>
          <w:b/>
          <w:u w:val="single"/>
        </w:rPr>
        <w:t xml:space="preserve">91614</w:t>
      </w:r>
    </w:p>
    <w:p>
      <w:r>
        <w:t xml:space="preserve">Itse valitsisin pulttipistoolin .22 LR kunnon tähtäimellä.</w:t>
      </w:r>
    </w:p>
    <w:p>
      <w:r>
        <w:rPr>
          <w:b/>
          <w:u w:val="single"/>
        </w:rPr>
        <w:t xml:space="preserve">91615</w:t>
      </w:r>
    </w:p>
    <w:p>
      <w:r>
        <w:t xml:space="preserve">Savage Mark ll on edullinen, tarkka, ja mukana tulee säädettävä Accutrigger.</w:t>
      </w:r>
    </w:p>
    <w:p>
      <w:r>
        <w:rPr>
          <w:b/>
          <w:u w:val="single"/>
        </w:rPr>
        <w:t xml:space="preserve">91616</w:t>
      </w:r>
    </w:p>
    <w:p>
      <w:r>
        <w:t xml:space="preserve">Hei, olivatpa hänen virheensä mitä tahansa, hän esittää amerikkalaiselle yleisölle jotain sellaista, mitä kukaan muu ei esitä...</w:t>
      </w:r>
    </w:p>
    <w:p>
      <w:r>
        <w:rPr>
          <w:b/>
          <w:u w:val="single"/>
        </w:rPr>
        <w:t xml:space="preserve">91617</w:t>
      </w:r>
    </w:p>
    <w:p>
      <w:r>
        <w:t xml:space="preserve">Video oli sekä hyytävä että jännittävä ...</w:t>
      </w:r>
    </w:p>
    <w:p>
      <w:r>
        <w:rPr>
          <w:b/>
          <w:u w:val="single"/>
        </w:rPr>
        <w:t xml:space="preserve">91618</w:t>
      </w:r>
    </w:p>
    <w:p>
      <w:r>
        <w:t xml:space="preserve">Vedin myös poikani pois julkisesta koulusta viime vuonna .</w:t>
      </w:r>
    </w:p>
    <w:p>
      <w:r>
        <w:rPr>
          <w:b/>
          <w:u w:val="single"/>
        </w:rPr>
        <w:t xml:space="preserve">91619</w:t>
      </w:r>
    </w:p>
    <w:p>
      <w:r>
        <w:t xml:space="preserve">Hän ja tyttäreni ( kun hän on tarpeeksi vanha kouluun ) ovat vain kotiopetuksessa tästä eteenpäin.</w:t>
      </w:r>
    </w:p>
    <w:p>
      <w:r>
        <w:rPr>
          <w:b/>
          <w:u w:val="single"/>
        </w:rPr>
        <w:t xml:space="preserve">91620</w:t>
      </w:r>
    </w:p>
    <w:p>
      <w:r>
        <w:t xml:space="preserve">Kunhan vain teet tutkimusta ja kunhan käytät aikaa ja sinulla on kunnon työkalut, sinun pitäisi pystyä tekemään se.</w:t>
      </w:r>
    </w:p>
    <w:p>
      <w:r>
        <w:rPr>
          <w:b/>
          <w:u w:val="single"/>
        </w:rPr>
        <w:t xml:space="preserve">91621</w:t>
      </w:r>
    </w:p>
    <w:p>
      <w:r>
        <w:t xml:space="preserve">Kyllä, ja viettäisin elämäni vankilassa päästäkseni eroon tästä paskiaisesta, mutta toivon, että joku muu saa hänet kiinni.</w:t>
      </w:r>
    </w:p>
    <w:p>
      <w:r>
        <w:rPr>
          <w:b/>
          <w:u w:val="single"/>
        </w:rPr>
        <w:t xml:space="preserve">91622</w:t>
      </w:r>
    </w:p>
    <w:p>
      <w:r>
        <w:t xml:space="preserve">Olen kuullut, että skalpeerauksen ilmiö syntyi tämän sodan aikana.</w:t>
      </w:r>
    </w:p>
    <w:p>
      <w:r>
        <w:rPr>
          <w:b/>
          <w:u w:val="single"/>
        </w:rPr>
        <w:t xml:space="preserve">91623</w:t>
      </w:r>
    </w:p>
    <w:p>
      <w:r>
        <w:t xml:space="preserve">Ilmeisesti ranskalaiset maksoivat intiaaneille palkkion jokaisesta päänahasta, jonka he saivat vihollisen taistelijasta.</w:t>
      </w:r>
    </w:p>
    <w:p>
      <w:r>
        <w:rPr>
          <w:b/>
          <w:u w:val="single"/>
        </w:rPr>
        <w:t xml:space="preserve">91624</w:t>
      </w:r>
    </w:p>
    <w:p>
      <w:r>
        <w:t xml:space="preserve">En voi kantaa asetta Kanadassa, ja haluan matkustaa kevyesti, joten otan mukaan vain välttämättömimmät : Spyderco Delica 4 FFG Muistilappu/kynä Lompakko iPhone Kuulokkeet Bussikortti tai pyörälukko.</w:t>
      </w:r>
    </w:p>
    <w:p>
      <w:r>
        <w:rPr>
          <w:b/>
          <w:u w:val="single"/>
        </w:rPr>
        <w:t xml:space="preserve">91625</w:t>
      </w:r>
    </w:p>
    <w:p>
      <w:r>
        <w:t xml:space="preserve">Poikani on 3 vuotta vanha ja olen aloittanut homeschooling for him.Few viikkoa takaisin mietin, olisiko minun pitäisi antaa hänen mennä julkiseen kouluun tai tehdä kotiopetusta, mutta päätti mennä kotiopetusta ja nyt hän nauttii.</w:t>
      </w:r>
    </w:p>
    <w:p>
      <w:r>
        <w:rPr>
          <w:b/>
          <w:u w:val="single"/>
        </w:rPr>
        <w:t xml:space="preserve">91626</w:t>
      </w:r>
    </w:p>
    <w:p>
      <w:r>
        <w:t xml:space="preserve">Voi olla, että arkkitehtuurityyleissä korostetaan enemmän toiminnallisuutta.</w:t>
      </w:r>
    </w:p>
    <w:p>
      <w:r>
        <w:rPr>
          <w:b/>
          <w:u w:val="single"/>
        </w:rPr>
        <w:t xml:space="preserve">91627</w:t>
      </w:r>
    </w:p>
    <w:p>
      <w:r>
        <w:t xml:space="preserve">Olen nähnyt joitakin ruotsalaisia rakennuksia, jotka muistuttavat hyvin paljon japanilaista tyyliä.</w:t>
      </w:r>
    </w:p>
    <w:p>
      <w:r>
        <w:rPr>
          <w:b/>
          <w:u w:val="single"/>
        </w:rPr>
        <w:t xml:space="preserve">91628</w:t>
      </w:r>
    </w:p>
    <w:p>
      <w:r>
        <w:t xml:space="preserve">Kyllä, tämä maalaus on Chicagon taideinstituutissa.</w:t>
      </w:r>
    </w:p>
    <w:p>
      <w:r>
        <w:rPr>
          <w:b/>
          <w:u w:val="single"/>
        </w:rPr>
        <w:t xml:space="preserve">91629</w:t>
      </w:r>
    </w:p>
    <w:p>
      <w:r>
        <w:t xml:space="preserve">Käyn museossa joka kerta, kun käyn kaupungissa, vain nähdäkseni tämän maalauksen .</w:t>
      </w:r>
    </w:p>
    <w:p>
      <w:r>
        <w:rPr>
          <w:b/>
          <w:u w:val="single"/>
        </w:rPr>
        <w:t xml:space="preserve">91630</w:t>
      </w:r>
    </w:p>
    <w:p>
      <w:r>
        <w:t xml:space="preserve">Rakastan Edward Hopperin töitä .</w:t>
      </w:r>
    </w:p>
    <w:p>
      <w:r>
        <w:rPr>
          <w:b/>
          <w:u w:val="single"/>
        </w:rPr>
        <w:t xml:space="preserve">91631</w:t>
      </w:r>
    </w:p>
    <w:p>
      <w:r>
        <w:t xml:space="preserve">Konekiväärin omistamiseen tarvitaan luokan 3 jälleenmyyjän lupa .</w:t>
      </w:r>
    </w:p>
    <w:p>
      <w:r>
        <w:rPr>
          <w:b/>
          <w:u w:val="single"/>
        </w:rPr>
        <w:t xml:space="preserve">91632</w:t>
      </w:r>
    </w:p>
    <w:p>
      <w:r>
        <w:t xml:space="preserve">Pelkäävätkö liittovaltion viranomaiset sitä pientä kourallista kansalaisia, jotka omistavat niitä?</w:t>
      </w:r>
    </w:p>
    <w:p>
      <w:r>
        <w:rPr>
          <w:b/>
          <w:u w:val="single"/>
        </w:rPr>
        <w:t xml:space="preserve">91633</w:t>
      </w:r>
    </w:p>
    <w:p>
      <w:r>
        <w:t xml:space="preserve">Ostin myös Glockin , ja ammuin siitä viime vuonna noin 2000 laukausta.</w:t>
      </w:r>
    </w:p>
    <w:p>
      <w:r>
        <w:rPr>
          <w:b/>
          <w:u w:val="single"/>
        </w:rPr>
        <w:t xml:space="preserve">91634</w:t>
      </w:r>
    </w:p>
    <w:p>
      <w:r>
        <w:t xml:space="preserve">Ei yhtään FTF tai toimintahäiriötä minkäänlaista.</w:t>
      </w:r>
    </w:p>
    <w:p>
      <w:r>
        <w:rPr>
          <w:b/>
          <w:u w:val="single"/>
        </w:rPr>
        <w:t xml:space="preserve">91635</w:t>
      </w:r>
    </w:p>
    <w:p>
      <w:r>
        <w:t xml:space="preserve">Ei tarvita sisäänajoaikaa .</w:t>
      </w:r>
    </w:p>
    <w:p>
      <w:r>
        <w:rPr>
          <w:b/>
          <w:u w:val="single"/>
        </w:rPr>
        <w:t xml:space="preserve">91636</w:t>
      </w:r>
    </w:p>
    <w:p>
      <w:r>
        <w:t xml:space="preserve">Ei Kaboom .</w:t>
      </w:r>
    </w:p>
    <w:p>
      <w:r>
        <w:rPr>
          <w:b/>
          <w:u w:val="single"/>
        </w:rPr>
        <w:t xml:space="preserve">91637</w:t>
      </w:r>
    </w:p>
    <w:p>
      <w:r>
        <w:t xml:space="preserve">Ei ongelmia .</w:t>
      </w:r>
    </w:p>
    <w:p>
      <w:r>
        <w:rPr>
          <w:b/>
          <w:u w:val="single"/>
        </w:rPr>
        <w:t xml:space="preserve">91638</w:t>
      </w:r>
    </w:p>
    <w:p>
      <w:r>
        <w:t xml:space="preserve">Koulutusjärjestelmä on sekaisin samasta syystä kuin kaikki muukin - juutalaiset, ei-valkoiset ja liberaalit naiset johtavat ja pilaavat kaiken.</w:t>
      </w:r>
    </w:p>
    <w:p>
      <w:r>
        <w:rPr>
          <w:b/>
          <w:u w:val="single"/>
        </w:rPr>
        <w:t xml:space="preserve">91639</w:t>
      </w:r>
    </w:p>
    <w:p>
      <w:r>
        <w:t xml:space="preserve">Samalla tavalla kuin juutalaiset johtavat hallitusta .</w:t>
      </w:r>
    </w:p>
    <w:p>
      <w:r>
        <w:rPr>
          <w:b/>
          <w:u w:val="single"/>
        </w:rPr>
        <w:t xml:space="preserve">91640</w:t>
      </w:r>
    </w:p>
    <w:p>
      <w:r>
        <w:t xml:space="preserve">He haluavat hallita massoja ja tekevät sitä kaikissa tärkeissä instituutioissa, myös kouluissa.</w:t>
      </w:r>
    </w:p>
    <w:p>
      <w:r>
        <w:rPr>
          <w:b/>
          <w:u w:val="single"/>
        </w:rPr>
        <w:t xml:space="preserve">91641</w:t>
      </w:r>
    </w:p>
    <w:p>
      <w:r>
        <w:t xml:space="preserve">Olemme ruoanlaittoon ankka rotisserie , kiinni rasvaa valuu ja kokki vähän perunoita, että , se herkullista , olemme myös ruoanlaittoon pieni kalkkuna , perunamuusia , porkkanoita , kurpitsapiirakka ja butternut squash leikataan puoliksi ja paistetaan voita ja ruskeaa sokeria .</w:t>
      </w:r>
    </w:p>
    <w:p>
      <w:r>
        <w:rPr>
          <w:b/>
          <w:u w:val="single"/>
        </w:rPr>
        <w:t xml:space="preserve">91642</w:t>
      </w:r>
    </w:p>
    <w:p>
      <w:r>
        <w:t xml:space="preserve">Olen täällä vain minä ja vaimo, joten syömme tätä ainakin seuraavat pari päivää.</w:t>
      </w:r>
    </w:p>
    <w:p>
      <w:r>
        <w:rPr>
          <w:b/>
          <w:u w:val="single"/>
        </w:rPr>
        <w:t xml:space="preserve">91643</w:t>
      </w:r>
    </w:p>
    <w:p>
      <w:r>
        <w:t xml:space="preserve">Hyvää kiitospäivää kaikille .</w:t>
      </w:r>
    </w:p>
    <w:p>
      <w:r>
        <w:rPr>
          <w:b/>
          <w:u w:val="single"/>
        </w:rPr>
        <w:t xml:space="preserve">91644</w:t>
      </w:r>
    </w:p>
    <w:p>
      <w:r>
        <w:t xml:space="preserve">Uskon, että joukkueiden omistajat haluavat tehdä rahaa ennen kaikkea eivätkä uhraa joukkueen suorituskykyä ja/tai miljoonia dollareita vain saadakseen lisää mustia joukkueisiinsa.</w:t>
      </w:r>
    </w:p>
    <w:p>
      <w:r>
        <w:rPr>
          <w:b/>
          <w:u w:val="single"/>
        </w:rPr>
        <w:t xml:space="preserve">91645</w:t>
      </w:r>
    </w:p>
    <w:p>
      <w:r>
        <w:t xml:space="preserve">Jos se tekee minusta aivopestyn , niin olkoon sitten niin.</w:t>
      </w:r>
    </w:p>
    <w:p>
      <w:r>
        <w:rPr>
          <w:b/>
          <w:u w:val="single"/>
        </w:rPr>
        <w:t xml:space="preserve">91646</w:t>
      </w:r>
    </w:p>
    <w:p>
      <w:r>
        <w:t xml:space="preserve">Minulla oli hauskaa lapseni kanssa.</w:t>
      </w:r>
    </w:p>
    <w:p>
      <w:r>
        <w:rPr>
          <w:b/>
          <w:u w:val="single"/>
        </w:rPr>
        <w:t xml:space="preserve">91647</w:t>
      </w:r>
    </w:p>
    <w:p>
      <w:r>
        <w:t xml:space="preserve">Onneksi jotkut ihmiset avasivat vielä kotinsa ja antoivat lasten kikkailla tai herkutella, vaikka alueella on tavallista DieVersityä.</w:t>
      </w:r>
    </w:p>
    <w:p>
      <w:r>
        <w:rPr>
          <w:b/>
          <w:u w:val="single"/>
        </w:rPr>
        <w:t xml:space="preserve">91648</w:t>
      </w:r>
    </w:p>
    <w:p>
      <w:r>
        <w:t xml:space="preserve">Näin paljon enemmän valkoisia lapsia tänä vuonna , ja enemmän taloja avoinna .</w:t>
      </w:r>
    </w:p>
    <w:p>
      <w:r>
        <w:rPr>
          <w:b/>
          <w:u w:val="single"/>
        </w:rPr>
        <w:t xml:space="preserve">91649</w:t>
      </w:r>
    </w:p>
    <w:p>
      <w:r>
        <w:t xml:space="preserve">Kuten edellä sanottiin mustat herättävät enemmän valkoisia kuin valkoihoiset .</w:t>
      </w:r>
    </w:p>
    <w:p>
      <w:r>
        <w:rPr>
          <w:b/>
          <w:u w:val="single"/>
        </w:rPr>
        <w:t xml:space="preserve">91650</w:t>
      </w:r>
    </w:p>
    <w:p>
      <w:r>
        <w:t xml:space="preserve">Mikään ei ollut jepordy tänä vuonna ja furguson aiheuttaa mustan perjantain asekauppa on enemmän kuin demokraatti tulla valituksi .</w:t>
      </w:r>
    </w:p>
    <w:p>
      <w:r>
        <w:rPr>
          <w:b/>
          <w:u w:val="single"/>
        </w:rPr>
        <w:t xml:space="preserve">91651</w:t>
      </w:r>
    </w:p>
    <w:p>
      <w:r>
        <w:t xml:space="preserve">Niiden sääriluut ovat kuin lasia .</w:t>
      </w:r>
    </w:p>
    <w:p>
      <w:r>
        <w:rPr>
          <w:b/>
          <w:u w:val="single"/>
        </w:rPr>
        <w:t xml:space="preserve">91652</w:t>
      </w:r>
    </w:p>
    <w:p>
      <w:r>
        <w:t xml:space="preserve">Hyvä potku naiselta, jolla on teräsvarpaat, voi murtaa säären ( tiedän kokemuksesta ) .</w:t>
      </w:r>
    </w:p>
    <w:p>
      <w:r>
        <w:rPr>
          <w:b/>
          <w:u w:val="single"/>
        </w:rPr>
        <w:t xml:space="preserve">91653</w:t>
      </w:r>
    </w:p>
    <w:p>
      <w:r>
        <w:t xml:space="preserve">Siunattua Samhainia ja hyvää Halloweenia kaikille Stormfrontin veljilleni ja sisarilleni .</w:t>
      </w:r>
    </w:p>
    <w:p>
      <w:r>
        <w:rPr>
          <w:b/>
          <w:u w:val="single"/>
        </w:rPr>
        <w:t xml:space="preserve">91654</w:t>
      </w:r>
    </w:p>
    <w:p>
      <w:r>
        <w:t xml:space="preserve">Olkoon uusi vuosi entistä yhtenäisempi !</w:t>
      </w:r>
    </w:p>
    <w:p>
      <w:r>
        <w:rPr>
          <w:b/>
          <w:u w:val="single"/>
        </w:rPr>
        <w:t xml:space="preserve">91655</w:t>
      </w:r>
    </w:p>
    <w:p>
      <w:r>
        <w:t xml:space="preserve">Arizona Daily Starin pitäisi saada tietonsa muilta ryhmiltä kuin organisaatiolta, joka ansaitsee rahaa luomalla hienoimpia mahdollisia pyörityksiä ja hypeä.</w:t>
      </w:r>
    </w:p>
    <w:p>
      <w:r>
        <w:rPr>
          <w:b/>
          <w:u w:val="single"/>
        </w:rPr>
        <w:t xml:space="preserve">91656</w:t>
      </w:r>
    </w:p>
    <w:p>
      <w:r>
        <w:t xml:space="preserve">SPLC on monimiljoonainen valkoisten vastainen vihaorganisaatio, jota johtaa perverssi .</w:t>
      </w:r>
    </w:p>
    <w:p>
      <w:r>
        <w:rPr>
          <w:b/>
          <w:u w:val="single"/>
        </w:rPr>
        <w:t xml:space="preserve">91657</w:t>
      </w:r>
    </w:p>
    <w:p>
      <w:r>
        <w:t xml:space="preserve">Jos kutsutte heitä kansalaisoikeusjärjestöksi ilman kysymyksiä , voitte yhtä hyvin kutsua pahuutta hyväksi.</w:t>
      </w:r>
    </w:p>
    <w:p>
      <w:r>
        <w:rPr>
          <w:b/>
          <w:u w:val="single"/>
        </w:rPr>
        <w:t xml:space="preserve">91658</w:t>
      </w:r>
    </w:p>
    <w:p>
      <w:r>
        <w:t xml:space="preserve">Onko kenellekään muulle koskaan tullut tunne, että Churchill taisteli vain saksalaisia vastaan eikä NS:ää vastaan, koska hän käyttäytyi kuin olisi ollut yllättynyt Nürnbergin oikeudenkäynneissä ?</w:t>
      </w:r>
    </w:p>
    <w:p>
      <w:r>
        <w:rPr>
          <w:b/>
          <w:u w:val="single"/>
        </w:rPr>
        <w:t xml:space="preserve">91659</w:t>
      </w:r>
    </w:p>
    <w:p>
      <w:r>
        <w:t xml:space="preserve">Aion hankkia toisen näistä kahdesta seuraavan parin kuukauden aikana.</w:t>
      </w:r>
    </w:p>
    <w:p>
      <w:r>
        <w:rPr>
          <w:b/>
          <w:u w:val="single"/>
        </w:rPr>
        <w:t xml:space="preserve">91660</w:t>
      </w:r>
    </w:p>
    <w:p>
      <w:r>
        <w:t xml:space="preserve">Näen molempien edut ja haitat.</w:t>
      </w:r>
    </w:p>
    <w:p>
      <w:r>
        <w:rPr>
          <w:b/>
          <w:u w:val="single"/>
        </w:rPr>
        <w:t xml:space="preserve">91661</w:t>
      </w:r>
    </w:p>
    <w:p>
      <w:r>
        <w:t xml:space="preserve">Onko ideoita?</w:t>
      </w:r>
    </w:p>
    <w:p>
      <w:r>
        <w:rPr>
          <w:b/>
          <w:u w:val="single"/>
        </w:rPr>
        <w:t xml:space="preserve">91662</w:t>
      </w:r>
    </w:p>
    <w:p>
      <w:r>
        <w:t xml:space="preserve">Eikö se olekin syvältä?</w:t>
      </w:r>
    </w:p>
    <w:p>
      <w:r>
        <w:rPr>
          <w:b/>
          <w:u w:val="single"/>
        </w:rPr>
        <w:t xml:space="preserve">91663</w:t>
      </w:r>
    </w:p>
    <w:p>
      <w:r>
        <w:t xml:space="preserve">Mutta voit koota jotain lähelle .</w:t>
      </w:r>
    </w:p>
    <w:p>
      <w:r>
        <w:rPr>
          <w:b/>
          <w:u w:val="single"/>
        </w:rPr>
        <w:t xml:space="preserve">91664</w:t>
      </w:r>
    </w:p>
    <w:p>
      <w:r>
        <w:t xml:space="preserve">Paljon viilaa työtä ja 3 tuumaa satoja .</w:t>
      </w:r>
    </w:p>
    <w:p>
      <w:r>
        <w:rPr>
          <w:b/>
          <w:u w:val="single"/>
        </w:rPr>
        <w:t xml:space="preserve">91665</w:t>
      </w:r>
    </w:p>
    <w:p>
      <w:r>
        <w:t xml:space="preserve">Siistiä, en ole koskaan ollut tässä osassa muistaakseni .</w:t>
      </w:r>
    </w:p>
    <w:p>
      <w:r>
        <w:rPr>
          <w:b/>
          <w:u w:val="single"/>
        </w:rPr>
        <w:t xml:space="preserve">91666</w:t>
      </w:r>
    </w:p>
    <w:p>
      <w:r>
        <w:t xml:space="preserve">Luen läpi ja yritän lisätä joitakin sanoja ja oppia myös .</w:t>
      </w:r>
    </w:p>
    <w:p>
      <w:r>
        <w:rPr>
          <w:b/>
          <w:u w:val="single"/>
        </w:rPr>
        <w:t xml:space="preserve">91667</w:t>
      </w:r>
    </w:p>
    <w:p>
      <w:r>
        <w:t xml:space="preserve">Sitten on ehkä mahdollista, että naisten ympärileikkaus ei ole yhtään huonompi kuin miesten ympärileikkaus, jos se tehdään selittämällänne tavalla.</w:t>
      </w:r>
    </w:p>
    <w:p>
      <w:r>
        <w:rPr>
          <w:b/>
          <w:u w:val="single"/>
        </w:rPr>
        <w:t xml:space="preserve">91668</w:t>
      </w:r>
    </w:p>
    <w:p>
      <w:r>
        <w:t xml:space="preserve">Kuten sanoin aiemmin, veikkaan, että yli 90 prosentilla on liberaalivanhemmat.</w:t>
      </w:r>
    </w:p>
    <w:p>
      <w:r>
        <w:rPr>
          <w:b/>
          <w:u w:val="single"/>
        </w:rPr>
        <w:t xml:space="preserve">91669</w:t>
      </w:r>
    </w:p>
    <w:p>
      <w:r>
        <w:t xml:space="preserve">Lyön vetoa, että nuo liberaalimiehet ovat nyt ylpeitä tyttärestään ...</w:t>
      </w:r>
    </w:p>
    <w:p>
      <w:r>
        <w:rPr>
          <w:b/>
          <w:u w:val="single"/>
        </w:rPr>
        <w:t xml:space="preserve">91670</w:t>
      </w:r>
    </w:p>
    <w:p>
      <w:r>
        <w:t xml:space="preserve">EI!</w:t>
      </w:r>
    </w:p>
    <w:p>
      <w:r>
        <w:rPr>
          <w:b/>
          <w:u w:val="single"/>
        </w:rPr>
        <w:t xml:space="preserve">91671</w:t>
      </w:r>
    </w:p>
    <w:p>
      <w:r>
        <w:t xml:space="preserve">Jos voin auttaa jotenkin, kertokaa minulle.</w:t>
      </w:r>
    </w:p>
    <w:p>
      <w:r>
        <w:rPr>
          <w:b/>
          <w:u w:val="single"/>
        </w:rPr>
        <w:t xml:space="preserve">91672</w:t>
      </w:r>
    </w:p>
    <w:p>
      <w:r>
        <w:t xml:space="preserve">Työskentelen kotoa käsin kotitietokoneen tukipalveluna, joten minulla on jonkin verran vapaa-aikaa.</w:t>
      </w:r>
    </w:p>
    <w:p>
      <w:r>
        <w:rPr>
          <w:b/>
          <w:u w:val="single"/>
        </w:rPr>
        <w:t xml:space="preserve">91673</w:t>
      </w:r>
    </w:p>
    <w:p>
      <w:r>
        <w:t xml:space="preserve">Joy To The World - Celtic Christmas Music - YouTube As I Went Out Walking -- Celtic Christmas Music - YouTube Gra Mo Chroi - The Love of My Heart www.celticchristmasmusic.org Irlantilainen kelttiläinen joulumusiikki - YouTube While Shepherds Watched thier Flocks by Night - YouTube King 's College , Cambridge : Choir of King 's College - Christmas Carols - YouTube Hyvää joulua kaikille Jeesusta rakastaville !!!!!</w:t>
      </w:r>
    </w:p>
    <w:p>
      <w:r>
        <w:rPr>
          <w:b/>
          <w:u w:val="single"/>
        </w:rPr>
        <w:t xml:space="preserve">91674</w:t>
      </w:r>
    </w:p>
    <w:p>
      <w:r>
        <w:t xml:space="preserve">Erik</w:t>
      </w:r>
    </w:p>
    <w:p>
      <w:r>
        <w:rPr>
          <w:b/>
          <w:u w:val="single"/>
        </w:rPr>
        <w:t xml:space="preserve">91675</w:t>
      </w:r>
    </w:p>
    <w:p>
      <w:r>
        <w:t xml:space="preserve">Otin tuon viestin ja laajensin sitä uudessa viestiketjussa, koska en halua suistaa musiikkiketjua raiteiltaan.</w:t>
      </w:r>
    </w:p>
    <w:p>
      <w:r>
        <w:rPr>
          <w:b/>
          <w:u w:val="single"/>
        </w:rPr>
        <w:t xml:space="preserve">91676</w:t>
      </w:r>
    </w:p>
    <w:p>
      <w:r>
        <w:t xml:space="preserve">Milloin joku aikoo puolustaa toimeenpanomääräyksiä koskevia lakeja?</w:t>
      </w:r>
    </w:p>
    <w:p>
      <w:r>
        <w:rPr>
          <w:b/>
          <w:u w:val="single"/>
        </w:rPr>
        <w:t xml:space="preserve">91677</w:t>
      </w:r>
    </w:p>
    <w:p>
      <w:r>
        <w:t xml:space="preserve">Ovatko toimeenpanomääräykset perustuslaillisia? | Kymmenes muutos Center Blog -</w:t>
      </w:r>
    </w:p>
    <w:p>
      <w:r>
        <w:rPr>
          <w:b/>
          <w:u w:val="single"/>
        </w:rPr>
        <w:t xml:space="preserve">91678</w:t>
      </w:r>
    </w:p>
    <w:p>
      <w:r>
        <w:t xml:space="preserve">Mein Kampfin James Murphyn käännöksestä näin toisella foorumilla kysymyksen, jonka haluaisin esittää teille täällä.</w:t>
      </w:r>
    </w:p>
    <w:p>
      <w:r>
        <w:rPr>
          <w:b/>
          <w:u w:val="single"/>
        </w:rPr>
        <w:t xml:space="preserve">91679</w:t>
      </w:r>
    </w:p>
    <w:p>
      <w:r>
        <w:t xml:space="preserve">Join pari lasillista boddingtonia baarissa jokin aika sitten .</w:t>
      </w:r>
    </w:p>
    <w:p>
      <w:r>
        <w:rPr>
          <w:b/>
          <w:u w:val="single"/>
        </w:rPr>
        <w:t xml:space="preserve">91680</w:t>
      </w:r>
    </w:p>
    <w:p>
      <w:r>
        <w:t xml:space="preserve">Normaalisti en ole oluen ystävä, mutta se oli halpaa ja aika hyvää.</w:t>
      </w:r>
    </w:p>
    <w:p>
      <w:r>
        <w:rPr>
          <w:b/>
          <w:u w:val="single"/>
        </w:rPr>
        <w:t xml:space="preserve">91681</w:t>
      </w:r>
    </w:p>
    <w:p>
      <w:r>
        <w:t xml:space="preserve">Aurinko vapauttaa massiivisen auringonpurkauksen - NASA video - YouTube slideshow from cnn Valtavat auringonpurkaukset valaisevat NASA:n kameroita - CNN.com Voisiko perjantaina 13. päivä tapahtuva auringonpurkaus tyrmätä puhelimet ja GPS-laitteet ? | Mail Online</w:t>
      </w:r>
    </w:p>
    <w:p>
      <w:r>
        <w:rPr>
          <w:b/>
          <w:u w:val="single"/>
        </w:rPr>
        <w:t xml:space="preserve">91682</w:t>
      </w:r>
    </w:p>
    <w:p>
      <w:r>
        <w:t xml:space="preserve">Asun AR:ssa.</w:t>
      </w:r>
    </w:p>
    <w:p>
      <w:r>
        <w:rPr>
          <w:b/>
          <w:u w:val="single"/>
        </w:rPr>
        <w:t xml:space="preserve">91683</w:t>
      </w:r>
    </w:p>
    <w:p>
      <w:r>
        <w:t xml:space="preserve">Mietin, miten saan kotiopetusta .</w:t>
      </w:r>
    </w:p>
    <w:p>
      <w:r>
        <w:rPr>
          <w:b/>
          <w:u w:val="single"/>
        </w:rPr>
        <w:t xml:space="preserve">91684</w:t>
      </w:r>
    </w:p>
    <w:p>
      <w:r>
        <w:t xml:space="preserve">Verkkokurssit ?</w:t>
      </w:r>
    </w:p>
    <w:p>
      <w:r>
        <w:rPr>
          <w:b/>
          <w:u w:val="single"/>
        </w:rPr>
        <w:t xml:space="preserve">91685</w:t>
      </w:r>
    </w:p>
    <w:p>
      <w:r>
        <w:t xml:space="preserve">Aion saada kotiopetusta väsynyt hullu vasemmistolainen opettajat ja neekerit</w:t>
      </w:r>
    </w:p>
    <w:p>
      <w:r>
        <w:rPr>
          <w:b/>
          <w:u w:val="single"/>
        </w:rPr>
        <w:t xml:space="preserve">91686</w:t>
      </w:r>
    </w:p>
    <w:p>
      <w:r>
        <w:t xml:space="preserve">Kun julkiset koulut ovat niin integroituja ja keskittyvät ei-valkoisiin oppilaisiin, suosittelen kaikille vanhemmille, että he kouluttautuvat, jotta he voivat opettaa lapsiaan kotona.</w:t>
      </w:r>
    </w:p>
    <w:p>
      <w:r>
        <w:rPr>
          <w:b/>
          <w:u w:val="single"/>
        </w:rPr>
        <w:t xml:space="preserve">91687</w:t>
      </w:r>
    </w:p>
    <w:p>
      <w:r>
        <w:t xml:space="preserve">Jos ei , niin yritä kouluttaa sekä sinua että lapsiasi kotona .</w:t>
      </w:r>
    </w:p>
    <w:p>
      <w:r>
        <w:rPr>
          <w:b/>
          <w:u w:val="single"/>
        </w:rPr>
        <w:t xml:space="preserve">91688</w:t>
      </w:r>
    </w:p>
    <w:p>
      <w:r>
        <w:t xml:space="preserve">puoliksi skottilainen ja puoliksi saksalainen ...</w:t>
      </w:r>
    </w:p>
    <w:p>
      <w:r>
        <w:rPr>
          <w:b/>
          <w:u w:val="single"/>
        </w:rPr>
        <w:t xml:space="preserve">91689</w:t>
      </w:r>
    </w:p>
    <w:p>
      <w:r>
        <w:t xml:space="preserve">Oklahoma, vaikka minulla on ranskalainen nimi, koska vanhempani ovat molemmat adoptoituja. äiti on saksalainen ja isäni skottilainen.</w:t>
      </w:r>
    </w:p>
    <w:p>
      <w:r>
        <w:rPr>
          <w:b/>
          <w:u w:val="single"/>
        </w:rPr>
        <w:t xml:space="preserve">91690</w:t>
      </w:r>
    </w:p>
    <w:p>
      <w:r>
        <w:t xml:space="preserve">Ruskeat silmät ovat ainoa silmien väri, joka mustilla ja aasialaisilla on, lukuun ottamatta mitään ulkopuolista jalostusta.</w:t>
      </w:r>
    </w:p>
    <w:p>
      <w:r>
        <w:rPr>
          <w:b/>
          <w:u w:val="single"/>
        </w:rPr>
        <w:t xml:space="preserve">91691</w:t>
      </w:r>
    </w:p>
    <w:p>
      <w:r>
        <w:t xml:space="preserve">Minulla olisi paljon mieluummin joko vihreät tai siniset silmät, jotka ovat valkoisen rodun yksinoikeus.</w:t>
      </w:r>
    </w:p>
    <w:p>
      <w:r>
        <w:rPr>
          <w:b/>
          <w:u w:val="single"/>
        </w:rPr>
        <w:t xml:space="preserve">91692</w:t>
      </w:r>
    </w:p>
    <w:p>
      <w:r>
        <w:t xml:space="preserve">Ostin p226 tänään.</w:t>
      </w:r>
    </w:p>
    <w:p>
      <w:r>
        <w:rPr>
          <w:b/>
          <w:u w:val="single"/>
        </w:rPr>
        <w:t xml:space="preserve">91693</w:t>
      </w:r>
    </w:p>
    <w:p>
      <w:r>
        <w:t xml:space="preserve">Sain myös hyvän tarjouksen.</w:t>
      </w:r>
    </w:p>
    <w:p>
      <w:r>
        <w:rPr>
          <w:b/>
          <w:u w:val="single"/>
        </w:rPr>
        <w:t xml:space="preserve">91694</w:t>
      </w:r>
    </w:p>
    <w:p>
      <w:r>
        <w:t xml:space="preserve">Se on P226, jossa on Nigh-tähtäimet.</w:t>
      </w:r>
    </w:p>
    <w:p>
      <w:r>
        <w:rPr>
          <w:b/>
          <w:u w:val="single"/>
        </w:rPr>
        <w:t xml:space="preserve">91695</w:t>
      </w:r>
    </w:p>
    <w:p>
      <w:r>
        <w:t xml:space="preserve">Täydellinen MSRP on $ 1108 yön tähtäimet malli.</w:t>
      </w:r>
    </w:p>
    <w:p>
      <w:r>
        <w:rPr>
          <w:b/>
          <w:u w:val="single"/>
        </w:rPr>
        <w:t xml:space="preserve">91696</w:t>
      </w:r>
    </w:p>
    <w:p>
      <w:r>
        <w:t xml:space="preserve">Myymälät menin oli ei yö nähtävyyksiä malli $ 775 että $ 860 Maksoin $ 700 varten yö näky malli uusi, koska heillä oli myynti sigs.</w:t>
      </w:r>
    </w:p>
    <w:p>
      <w:r>
        <w:rPr>
          <w:b/>
          <w:u w:val="single"/>
        </w:rPr>
        <w:t xml:space="preserve">91697</w:t>
      </w:r>
    </w:p>
    <w:p>
      <w:r>
        <w:t xml:space="preserve">Tämä on se, joka naapureillani on.</w:t>
      </w:r>
    </w:p>
    <w:p>
      <w:r>
        <w:rPr>
          <w:b/>
          <w:u w:val="single"/>
        </w:rPr>
        <w:t xml:space="preserve">91698</w:t>
      </w:r>
    </w:p>
    <w:p>
      <w:r>
        <w:t xml:space="preserve">Toimii hienosti , helppokäyttöinen , jopa lapset voivat tehdä sen .</w:t>
      </w:r>
    </w:p>
    <w:p>
      <w:r>
        <w:rPr>
          <w:b/>
          <w:u w:val="single"/>
        </w:rPr>
        <w:t xml:space="preserve">91699</w:t>
      </w:r>
    </w:p>
    <w:p>
      <w:r>
        <w:t xml:space="preserve">Amazon.com : Scotch lämpölaminointilaite 15,5 tuumaa x 6,75 tuumaa x 3,75 tuumaa , 2 rullan järjestelmä ( TL901 ) : Toimistotuotteet Amazon.com : Scotch Thermal Laminator 15.5 tuumaa x 6.75 tuumaa x 3.75 tuumaa , 2 Roller System ( TL901 ) : Toimistotuotteet Toivottavasti tämä auttaa .</w:t>
      </w:r>
    </w:p>
    <w:p>
      <w:r>
        <w:rPr>
          <w:b/>
          <w:u w:val="single"/>
        </w:rPr>
        <w:t xml:space="preserve">91700</w:t>
      </w:r>
    </w:p>
    <w:p>
      <w:r>
        <w:t xml:space="preserve">Se, että valkoiset katsoivat vierestä, kun joukko sekatyöläisiä hyökkäsi hänen kimppuunsa, on paljon huolestuttavampaa kuin itse hyökkäys.</w:t>
      </w:r>
    </w:p>
    <w:p>
      <w:r>
        <w:rPr>
          <w:b/>
          <w:u w:val="single"/>
        </w:rPr>
        <w:t xml:space="preserve">91701</w:t>
      </w:r>
    </w:p>
    <w:p>
      <w:r>
        <w:t xml:space="preserve">Luojan kiitos, että tämä valkoinen soturi osasi heittäytyä.</w:t>
      </w:r>
    </w:p>
    <w:p>
      <w:r>
        <w:rPr>
          <w:b/>
          <w:u w:val="single"/>
        </w:rPr>
        <w:t xml:space="preserve">91702</w:t>
      </w:r>
    </w:p>
    <w:p>
      <w:r>
        <w:t xml:space="preserve">Se, että hän tervehti voitokkaasti roomalaisia, oli korvaamatonta.</w:t>
      </w:r>
    </w:p>
    <w:p>
      <w:r>
        <w:rPr>
          <w:b/>
          <w:u w:val="single"/>
        </w:rPr>
        <w:t xml:space="preserve">91703</w:t>
      </w:r>
    </w:p>
    <w:p>
      <w:r>
        <w:t xml:space="preserve">Tehkää siitä sitten vain pojille tarkoitettu laji, niin se on tehty jalkapallossa, joten ei ole mitään syytä, mikseivät he voisi tehdä niin painin kanssa.</w:t>
      </w:r>
    </w:p>
    <w:p>
      <w:r>
        <w:rPr>
          <w:b/>
          <w:u w:val="single"/>
        </w:rPr>
        <w:t xml:space="preserve">91704</w:t>
      </w:r>
    </w:p>
    <w:p>
      <w:r>
        <w:t xml:space="preserve">Nuo 12. luokan kysymykset olivat vaikeita !</w:t>
      </w:r>
    </w:p>
    <w:p>
      <w:r>
        <w:rPr>
          <w:b/>
          <w:u w:val="single"/>
        </w:rPr>
        <w:t xml:space="preserve">91705</w:t>
      </w:r>
    </w:p>
    <w:p>
      <w:r>
        <w:t xml:space="preserve">En voi kuvitella koulujen pystyvän opettamaan hitaampia tai häiritseviä lapsia maantieteellisissä paikoissa ja heillä on aikaa päästä näihin erityispiirteisiin.</w:t>
      </w:r>
    </w:p>
    <w:p>
      <w:r>
        <w:rPr>
          <w:b/>
          <w:u w:val="single"/>
        </w:rPr>
        <w:t xml:space="preserve">91706</w:t>
      </w:r>
    </w:p>
    <w:p>
      <w:r>
        <w:t xml:space="preserve">Odotin enemmän sijaintityyppisiä kysymyksiä .</w:t>
      </w:r>
    </w:p>
    <w:p>
      <w:r>
        <w:rPr>
          <w:b/>
          <w:u w:val="single"/>
        </w:rPr>
        <w:t xml:space="preserve">91707</w:t>
      </w:r>
    </w:p>
    <w:p>
      <w:r>
        <w:t xml:space="preserve">Haluan kotikouluttaa tulevat lapseni , mutta pelkään, että kun he tulevat aikuisiksi, heillä ei ole sosiaalisia taitoja.</w:t>
      </w:r>
    </w:p>
    <w:p>
      <w:r>
        <w:rPr>
          <w:b/>
          <w:u w:val="single"/>
        </w:rPr>
        <w:t xml:space="preserve">91708</w:t>
      </w:r>
    </w:p>
    <w:p>
      <w:r>
        <w:t xml:space="preserve">Niin, mutta aikoinaan ei ollut niin paljon miljoonia neekereitä ja wetbackeja .</w:t>
      </w:r>
    </w:p>
    <w:p>
      <w:r>
        <w:rPr>
          <w:b/>
          <w:u w:val="single"/>
        </w:rPr>
        <w:t xml:space="preserve">91709</w:t>
      </w:r>
    </w:p>
    <w:p>
      <w:r>
        <w:t xml:space="preserve">Uskon, että heidän läsnäolonsa maassanne johti näiden lupien lainsäädännölliseen käyttöönottoon.</w:t>
      </w:r>
    </w:p>
    <w:p>
      <w:r>
        <w:rPr>
          <w:b/>
          <w:u w:val="single"/>
        </w:rPr>
        <w:t xml:space="preserve">91710</w:t>
      </w:r>
    </w:p>
    <w:p>
      <w:r>
        <w:t xml:space="preserve">Se on täysin kreikkalainen nimi .</w:t>
      </w:r>
    </w:p>
    <w:p>
      <w:r>
        <w:rPr>
          <w:b/>
          <w:u w:val="single"/>
        </w:rPr>
        <w:t xml:space="preserve">91711</w:t>
      </w:r>
    </w:p>
    <w:p>
      <w:r>
        <w:t xml:space="preserve">Ja se oli listallani poikani keskimmäisistä nimistä.</w:t>
      </w:r>
    </w:p>
    <w:p>
      <w:r>
        <w:rPr>
          <w:b/>
          <w:u w:val="single"/>
        </w:rPr>
        <w:t xml:space="preserve">91712</w:t>
      </w:r>
    </w:p>
    <w:p>
      <w:r>
        <w:t xml:space="preserve">Mutta se kuulostaa naiselliselta.</w:t>
      </w:r>
    </w:p>
    <w:p>
      <w:r>
        <w:rPr>
          <w:b/>
          <w:u w:val="single"/>
        </w:rPr>
        <w:t xml:space="preserve">91713</w:t>
      </w:r>
    </w:p>
    <w:p>
      <w:r>
        <w:t xml:space="preserve">YouTube - Tohtori William L. Piercen kirjoittama Odysseuksen tie (osa 1 kolmesta) YouTube - Tohtori William L. Piercen kirjoittama Odysseuksen tie (osa 2 kolmesta) YouTube - Tohtori William L. Piercen kirjoittama Odysseuksen tie (osa 3 kolmesta) YouTube - Tohtori William L. Piercen kirjoittama Odysseuksen tie (osa 3 kolmesta)</w:t>
      </w:r>
    </w:p>
    <w:p>
      <w:r>
        <w:rPr>
          <w:b/>
          <w:u w:val="single"/>
        </w:rPr>
        <w:t xml:space="preserve">91714</w:t>
      </w:r>
    </w:p>
    <w:p>
      <w:r>
        <w:t xml:space="preserve">Tämä tulee aina - aina olemaan klassikko : AS USUAL - FULL SCREEN : Poor Pimp KO - YouTube `` target = '' _ blank " &gt; Poor Pimp KO - YouTube http://www.youtube.com/ watch ? v = sam6vfq7XS8</w:t>
      </w:r>
    </w:p>
    <w:p>
      <w:r>
        <w:rPr>
          <w:b/>
          <w:u w:val="single"/>
        </w:rPr>
        <w:t xml:space="preserve">91715</w:t>
      </w:r>
    </w:p>
    <w:p>
      <w:r>
        <w:t xml:space="preserve">Auttakaa minua ymmärtämään, avoin kantaminen tarkoittaa, että voitte kävellä kadulla haulikko kädessä, eikö niin?</w:t>
      </w:r>
    </w:p>
    <w:p>
      <w:r>
        <w:rPr>
          <w:b/>
          <w:u w:val="single"/>
        </w:rPr>
        <w:t xml:space="preserve">91716</w:t>
      </w:r>
    </w:p>
    <w:p>
      <w:r>
        <w:t xml:space="preserve">Poikanne tulevat rakastumaan tuohon maahan !</w:t>
      </w:r>
    </w:p>
    <w:p>
      <w:r>
        <w:rPr>
          <w:b/>
          <w:u w:val="single"/>
        </w:rPr>
        <w:t xml:space="preserve">91717</w:t>
      </w:r>
    </w:p>
    <w:p>
      <w:r>
        <w:t xml:space="preserve">Se on ihanteellinen tapa kasvattaa pojista miehiä .</w:t>
      </w:r>
    </w:p>
    <w:p>
      <w:r>
        <w:rPr>
          <w:b/>
          <w:u w:val="single"/>
        </w:rPr>
        <w:t xml:space="preserve">91718</w:t>
      </w:r>
    </w:p>
    <w:p>
      <w:r>
        <w:t xml:space="preserve">Olen hiljattain saanut suosituksen Peaceful Warriorista .</w:t>
      </w:r>
    </w:p>
    <w:p>
      <w:r>
        <w:rPr>
          <w:b/>
          <w:u w:val="single"/>
        </w:rPr>
        <w:t xml:space="preserve">91719</w:t>
      </w:r>
    </w:p>
    <w:p>
      <w:r>
        <w:t xml:space="preserve">Näin elokuvan ja se oli niin ja näin.</w:t>
      </w:r>
    </w:p>
    <w:p>
      <w:r>
        <w:rPr>
          <w:b/>
          <w:u w:val="single"/>
        </w:rPr>
        <w:t xml:space="preserve">91720</w:t>
      </w:r>
    </w:p>
    <w:p>
      <w:r>
        <w:t xml:space="preserve">War of Art on hyllyssäni , tällä hetkellä lukemattomana.</w:t>
      </w:r>
    </w:p>
    <w:p>
      <w:r>
        <w:rPr>
          <w:b/>
          <w:u w:val="single"/>
        </w:rPr>
        <w:t xml:space="preserve">91721</w:t>
      </w:r>
    </w:p>
    <w:p>
      <w:r>
        <w:t xml:space="preserve">En ole missään vaiheessa väittänyt tätä, senkin ääliö.</w:t>
      </w:r>
    </w:p>
    <w:p>
      <w:r>
        <w:rPr>
          <w:b/>
          <w:u w:val="single"/>
        </w:rPr>
        <w:t xml:space="preserve">91722</w:t>
      </w:r>
    </w:p>
    <w:p>
      <w:r>
        <w:t xml:space="preserve">Joten asiasta EI OLE vielä mitään tietoa .</w:t>
      </w:r>
    </w:p>
    <w:p>
      <w:r>
        <w:rPr>
          <w:b/>
          <w:u w:val="single"/>
        </w:rPr>
        <w:t xml:space="preserve">91723</w:t>
      </w:r>
    </w:p>
    <w:p>
      <w:r>
        <w:t xml:space="preserve">Tämä on sinun ja vain sinun väitteesi ; ota se itsellesi .</w:t>
      </w:r>
    </w:p>
    <w:p>
      <w:r>
        <w:rPr>
          <w:b/>
          <w:u w:val="single"/>
        </w:rPr>
        <w:t xml:space="preserve">91724</w:t>
      </w:r>
    </w:p>
    <w:p>
      <w:r>
        <w:t xml:space="preserve">Historiallinen ajoneuvo Laurin Klement T. B 1899-1903 http://i4.ytimg.com/vi/cVQSTM-WTZk/mqdefault.jpg valkoinen loop-frame moottoripyörä poljin käynnistys Awesome custom replica of 1900s Czech .</w:t>
      </w:r>
    </w:p>
    <w:p>
      <w:r>
        <w:rPr>
          <w:b/>
          <w:u w:val="single"/>
        </w:rPr>
        <w:t xml:space="preserve">91725</w:t>
      </w:r>
    </w:p>
    <w:p>
      <w:r>
        <w:t xml:space="preserve">4-syklinen moottoripyörä Historiallinen ajoneuvo Laurin Klement T. B 1899-1903 - YouTube Historiallinen ajoneuvo Torpedo V4 1909 - YouTube Historiallinen ajoneuvo Torpedo V4 1909 http://thekneeslider.com/images/2012...-rightside.jpg Handlebar camera mount ride video !</w:t>
      </w:r>
    </w:p>
    <w:p>
      <w:r>
        <w:rPr>
          <w:b/>
          <w:u w:val="single"/>
        </w:rPr>
        <w:t xml:space="preserve">91726</w:t>
      </w:r>
    </w:p>
    <w:p>
      <w:r>
        <w:t xml:space="preserve">Torpedo V4 1909 - Ride - YouTube Yksilöllisesti valmistettu moottori ja moottoripyörä 1900-luvun valokuvan perusteella.</w:t>
      </w:r>
    </w:p>
    <w:p>
      <w:r>
        <w:rPr>
          <w:b/>
          <w:u w:val="single"/>
        </w:rPr>
        <w:t xml:space="preserve">91727</w:t>
      </w:r>
    </w:p>
    <w:p>
      <w:r>
        <w:t xml:space="preserve">Do s ja Don ts Kun pysäytti poliisi ja kantaa ampuma-asetta ( VIDEO ) Steve Straub 25 tammikuu 2014 Do 's ja Do n'ts Kun pysäytti poliisi ja kantaa ampuma-asetta ( VIDEO ) - Federalist Papers</w:t>
      </w:r>
    </w:p>
    <w:p>
      <w:r>
        <w:rPr>
          <w:b/>
          <w:u w:val="single"/>
        </w:rPr>
        <w:t xml:space="preserve">91728</w:t>
      </w:r>
    </w:p>
    <w:p>
      <w:r>
        <w:t xml:space="preserve">En n't näe mitään haittaa opettamisessa klassinen kiitospäivä tarina niin kauan kuin et n't tehdä mitään, kuten minun piti tehdä koulussa, kun olin nuorempi.</w:t>
      </w:r>
    </w:p>
    <w:p>
      <w:r>
        <w:rPr>
          <w:b/>
          <w:u w:val="single"/>
        </w:rPr>
        <w:t xml:space="preserve">91729</w:t>
      </w:r>
    </w:p>
    <w:p>
      <w:r>
        <w:t xml:space="preserve">Kuin pukeutuisi intiaaniksi päiväkodissa .</w:t>
      </w:r>
    </w:p>
    <w:p>
      <w:r>
        <w:rPr>
          <w:b/>
          <w:u w:val="single"/>
        </w:rPr>
        <w:t xml:space="preserve">91730</w:t>
      </w:r>
    </w:p>
    <w:p>
      <w:r>
        <w:t xml:space="preserve">Sitä paitsi kiitospäivä on minulle vain tekosyy pelleillä ja syödä niin paljon kalkkunaa , perunoita , maissia , täytettä ja karpalokastiketta kuin mahdollista.</w:t>
      </w:r>
    </w:p>
    <w:p>
      <w:r>
        <w:rPr>
          <w:b/>
          <w:u w:val="single"/>
        </w:rPr>
        <w:t xml:space="preserve">91731</w:t>
      </w:r>
    </w:p>
    <w:p>
      <w:r>
        <w:t xml:space="preserve">Mmm .</w:t>
      </w:r>
    </w:p>
    <w:p>
      <w:r>
        <w:rPr>
          <w:b/>
          <w:u w:val="single"/>
        </w:rPr>
        <w:t xml:space="preserve">91732</w:t>
      </w:r>
    </w:p>
    <w:p>
      <w:r>
        <w:t xml:space="preserve">Ranskalainen taistelulaji olisi Savate , josta en ole kuullut vuosikymmeniin.</w:t>
      </w:r>
    </w:p>
    <w:p>
      <w:r>
        <w:rPr>
          <w:b/>
          <w:u w:val="single"/>
        </w:rPr>
        <w:t xml:space="preserve">91733</w:t>
      </w:r>
    </w:p>
    <w:p>
      <w:r>
        <w:t xml:space="preserve">On aika herättää ( &amp; parantaa ) tämä taito henkiin.</w:t>
      </w:r>
    </w:p>
    <w:p>
      <w:r>
        <w:rPr>
          <w:b/>
          <w:u w:val="single"/>
        </w:rPr>
        <w:t xml:space="preserve">91734</w:t>
      </w:r>
    </w:p>
    <w:p>
      <w:r>
        <w:t xml:space="preserve">SAVATE - perustekniikat - YouTube</w:t>
      </w:r>
    </w:p>
    <w:p>
      <w:r>
        <w:rPr>
          <w:b/>
          <w:u w:val="single"/>
        </w:rPr>
        <w:t xml:space="preserve">91735</w:t>
      </w:r>
    </w:p>
    <w:p>
      <w:r>
        <w:t xml:space="preserve">Älä joudu vaikeuksiin jostain, mikä ei ole sen arvoista .</w:t>
      </w:r>
    </w:p>
    <w:p>
      <w:r>
        <w:rPr>
          <w:b/>
          <w:u w:val="single"/>
        </w:rPr>
        <w:t xml:space="preserve">91736</w:t>
      </w:r>
    </w:p>
    <w:p>
      <w:r>
        <w:t xml:space="preserve">Ilmeisesti valkoihoiset ovat viimeisiä, jotka lähtevät rotunsa ulkopuolelta seurustelemaan muutenkin !</w:t>
      </w:r>
    </w:p>
    <w:p>
      <w:r>
        <w:rPr>
          <w:b/>
          <w:u w:val="single"/>
        </w:rPr>
        <w:t xml:space="preserve">91737</w:t>
      </w:r>
    </w:p>
    <w:p>
      <w:r>
        <w:t xml:space="preserve">Anteeksi, mutta miksi ette tee sitä Taru sormusten herrasta tai muista korkeimman Tolkienin mestariteoksista eikä tuosta roskasta?</w:t>
      </w:r>
    </w:p>
    <w:p>
      <w:r>
        <w:rPr>
          <w:b/>
          <w:u w:val="single"/>
        </w:rPr>
        <w:t xml:space="preserve">91738</w:t>
      </w:r>
    </w:p>
    <w:p>
      <w:r>
        <w:t xml:space="preserve">Kaikki Newarkissa käyneet tietävät, että se on melko lailla kolmannen maailman maa.</w:t>
      </w:r>
    </w:p>
    <w:p>
      <w:r>
        <w:rPr>
          <w:b/>
          <w:u w:val="single"/>
        </w:rPr>
        <w:t xml:space="preserve">91739</w:t>
      </w:r>
    </w:p>
    <w:p>
      <w:r>
        <w:t xml:space="preserve">Mikään määrä koulutusmäärärahoja ei vedä väestöä pois sen lietteestä.</w:t>
      </w:r>
    </w:p>
    <w:p>
      <w:r>
        <w:rPr>
          <w:b/>
          <w:u w:val="single"/>
        </w:rPr>
        <w:t xml:space="preserve">91740</w:t>
      </w:r>
    </w:p>
    <w:p>
      <w:r>
        <w:t xml:space="preserve">1. tyyppi opiskelijoiden sallittu arjalaiset vain.</w:t>
      </w:r>
    </w:p>
    <w:p>
      <w:r>
        <w:rPr>
          <w:b/>
          <w:u w:val="single"/>
        </w:rPr>
        <w:t xml:space="preserve">91741</w:t>
      </w:r>
    </w:p>
    <w:p>
      <w:r>
        <w:t xml:space="preserve">2. luokka-asteet/ikäryhmät Mikä tahansa toimii 3. kurinpitotaktiikka En tiedä .</w:t>
      </w:r>
    </w:p>
    <w:p>
      <w:r>
        <w:rPr>
          <w:b/>
          <w:u w:val="single"/>
        </w:rPr>
        <w:t xml:space="preserve">91742</w:t>
      </w:r>
    </w:p>
    <w:p>
      <w:r>
        <w:t xml:space="preserve">4. opetettavat aineet Mitä tahansa opiskelijat haluavat tai tarvitsevat .</w:t>
      </w:r>
    </w:p>
    <w:p>
      <w:r>
        <w:rPr>
          <w:b/>
          <w:u w:val="single"/>
        </w:rPr>
        <w:t xml:space="preserve">91743</w:t>
      </w:r>
    </w:p>
    <w:p>
      <w:r>
        <w:t xml:space="preserve">5. koulupäivän/kouluvuoden pituus 5 päivää viikossa .</w:t>
      </w:r>
    </w:p>
    <w:p>
      <w:r>
        <w:rPr>
          <w:b/>
          <w:u w:val="single"/>
        </w:rPr>
        <w:t xml:space="preserve">91744</w:t>
      </w:r>
    </w:p>
    <w:p>
      <w:r>
        <w:t xml:space="preserve">5 kuukauden tauko jaettuna vuoden aikana .</w:t>
      </w:r>
    </w:p>
    <w:p>
      <w:r>
        <w:rPr>
          <w:b/>
          <w:u w:val="single"/>
        </w:rPr>
        <w:t xml:space="preserve">91745</w:t>
      </w:r>
    </w:p>
    <w:p>
      <w:r>
        <w:t xml:space="preserve">6. univormut vai ei ?</w:t>
      </w:r>
    </w:p>
    <w:p>
      <w:r>
        <w:rPr>
          <w:b/>
          <w:u w:val="single"/>
        </w:rPr>
        <w:t xml:space="preserve">91746</w:t>
      </w:r>
    </w:p>
    <w:p>
      <w:r>
        <w:t xml:space="preserve">Ei univormuja .</w:t>
      </w:r>
    </w:p>
    <w:p>
      <w:r>
        <w:rPr>
          <w:b/>
          <w:u w:val="single"/>
        </w:rPr>
        <w:t xml:space="preserve">91747</w:t>
      </w:r>
    </w:p>
    <w:p>
      <w:r>
        <w:t xml:space="preserve">Opiskelijoiden tulisi pystyä ilmaisemaan itseään.</w:t>
      </w:r>
    </w:p>
    <w:p>
      <w:r>
        <w:rPr>
          <w:b/>
          <w:u w:val="single"/>
        </w:rPr>
        <w:t xml:space="preserve">91748</w:t>
      </w:r>
    </w:p>
    <w:p>
      <w:r>
        <w:t xml:space="preserve">7. sukupuolen mukaan eroteltu vai ei ?</w:t>
      </w:r>
    </w:p>
    <w:p>
      <w:r>
        <w:rPr>
          <w:b/>
          <w:u w:val="single"/>
        </w:rPr>
        <w:t xml:space="preserve">91749</w:t>
      </w:r>
    </w:p>
    <w:p>
      <w:r>
        <w:t xml:space="preserve">Ei .</w:t>
      </w:r>
    </w:p>
    <w:p>
      <w:r>
        <w:rPr>
          <w:b/>
          <w:u w:val="single"/>
        </w:rPr>
        <w:t xml:space="preserve">91750</w:t>
      </w:r>
    </w:p>
    <w:p>
      <w:r>
        <w:t xml:space="preserve">Amerikkalaiset ja irlantilaiset ymmärtävät toisiaan paremmin kuin espanjalaiset ja papukaijat .. Yhdysvallat ja Irlanti ovat 1. maailmaa, joten he ovat koulutettuja toisin kuin papukaijat .</w:t>
      </w:r>
    </w:p>
    <w:p>
      <w:r>
        <w:rPr>
          <w:b/>
          <w:u w:val="single"/>
        </w:rPr>
        <w:t xml:space="preserve">91751</w:t>
      </w:r>
    </w:p>
    <w:p>
      <w:r>
        <w:t xml:space="preserve">Fruita ja Corona Nähty kuin koskaan ennen | 303Cycling News Video kahdesta maastopyöräilijät ratsastus Colorado , kuvattu radio-ohjattava helikopteri .</w:t>
      </w:r>
    </w:p>
    <w:p>
      <w:r>
        <w:rPr>
          <w:b/>
          <w:u w:val="single"/>
        </w:rPr>
        <w:t xml:space="preserve">91752</w:t>
      </w:r>
    </w:p>
    <w:p>
      <w:r>
        <w:t xml:space="preserve">Tanssimusiikki .</w:t>
      </w:r>
    </w:p>
    <w:p>
      <w:r>
        <w:rPr>
          <w:b/>
          <w:u w:val="single"/>
        </w:rPr>
        <w:t xml:space="preserve">91753</w:t>
      </w:r>
    </w:p>
    <w:p>
      <w:r>
        <w:t xml:space="preserve">Im ei jaa karkkia tänä vuonna henkilökohtaisesti .</w:t>
      </w:r>
    </w:p>
    <w:p>
      <w:r>
        <w:rPr>
          <w:b/>
          <w:u w:val="single"/>
        </w:rPr>
        <w:t xml:space="preserve">91754</w:t>
      </w:r>
    </w:p>
    <w:p>
      <w:r>
        <w:t xml:space="preserve">Miksi haluaisin edistää polvenkasvun ja spicin hyvinvointia ?</w:t>
      </w:r>
    </w:p>
    <w:p>
      <w:r>
        <w:rPr>
          <w:b/>
          <w:u w:val="single"/>
        </w:rPr>
        <w:t xml:space="preserve">91755</w:t>
      </w:r>
    </w:p>
    <w:p>
      <w:r>
        <w:t xml:space="preserve">Olen nähnyt nuo muurit Cuzcossa .</w:t>
      </w:r>
    </w:p>
    <w:p>
      <w:r>
        <w:rPr>
          <w:b/>
          <w:u w:val="single"/>
        </w:rPr>
        <w:t xml:space="preserve">91756</w:t>
      </w:r>
    </w:p>
    <w:p>
      <w:r>
        <w:t xml:space="preserve">Valtavat kivet ovat erimuotoisia ja -kokoisia, ja ne sopivat tiiviisti yhteen ilman laastia.</w:t>
      </w:r>
    </w:p>
    <w:p>
      <w:r>
        <w:rPr>
          <w:b/>
          <w:u w:val="single"/>
        </w:rPr>
        <w:t xml:space="preserve">91757</w:t>
      </w:r>
    </w:p>
    <w:p>
      <w:r>
        <w:t xml:space="preserve">Myös toisessa elokuvassa Wheels of Terror on taistelukohtauksissaan nähtävästi sodanjälkeisiä tankkeja.</w:t>
      </w:r>
    </w:p>
    <w:p>
      <w:r>
        <w:rPr>
          <w:b/>
          <w:u w:val="single"/>
        </w:rPr>
        <w:t xml:space="preserve">91758</w:t>
      </w:r>
    </w:p>
    <w:p>
      <w:r>
        <w:t xml:space="preserve">Se perustuu Sven Hasselin samannimiseen tarinaan - www.stormfront.org/forum/t1103833/.</w:t>
      </w:r>
    </w:p>
    <w:p>
      <w:r>
        <w:rPr>
          <w:b/>
          <w:u w:val="single"/>
        </w:rPr>
        <w:t xml:space="preserve">91759</w:t>
      </w:r>
    </w:p>
    <w:p>
      <w:r>
        <w:t xml:space="preserve">Tämä on foorumi ihmisille, jotka tukevat valkoisten nationalistien aatetta, ja minä olen yksi heistä, joten minulla on oikeus puhua.</w:t>
      </w:r>
    </w:p>
    <w:p>
      <w:r>
        <w:rPr>
          <w:b/>
          <w:u w:val="single"/>
        </w:rPr>
        <w:t xml:space="preserve">91760</w:t>
      </w:r>
    </w:p>
    <w:p>
      <w:r>
        <w:t xml:space="preserve">Näissä lukioiden opetussuunnitelmissa on kyse enemmänkin valkoisten tyttöjen rohkaisemisesta vihaamaan valkoisia miehiä, ei muita miehiä.</w:t>
      </w:r>
    </w:p>
    <w:p>
      <w:r>
        <w:rPr>
          <w:b/>
          <w:u w:val="single"/>
        </w:rPr>
        <w:t xml:space="preserve">91761</w:t>
      </w:r>
    </w:p>
    <w:p>
      <w:r>
        <w:t xml:space="preserve">Se on valkoisten miesten vastainen juttu.</w:t>
      </w:r>
    </w:p>
    <w:p>
      <w:r>
        <w:rPr>
          <w:b/>
          <w:u w:val="single"/>
        </w:rPr>
        <w:t xml:space="preserve">91762</w:t>
      </w:r>
    </w:p>
    <w:p>
      <w:r>
        <w:t xml:space="preserve">Pidän siitä toistaiseksi.</w:t>
      </w:r>
    </w:p>
    <w:p>
      <w:r>
        <w:rPr>
          <w:b/>
          <w:u w:val="single"/>
        </w:rPr>
        <w:t xml:space="preserve">91763</w:t>
      </w:r>
    </w:p>
    <w:p>
      <w:r>
        <w:t xml:space="preserve">Valkoisten on opittava, mistä he ovat tulleet ja kuka varasti heidän muinaiset tarinansa hallitakseen meitä .</w:t>
      </w:r>
    </w:p>
    <w:p>
      <w:r>
        <w:rPr>
          <w:b/>
          <w:u w:val="single"/>
        </w:rPr>
        <w:t xml:space="preserve">91764</w:t>
      </w:r>
    </w:p>
    <w:p>
      <w:r>
        <w:t xml:space="preserve">Lisää kiitos .</w:t>
      </w:r>
    </w:p>
    <w:p>
      <w:r>
        <w:rPr>
          <w:b/>
          <w:u w:val="single"/>
        </w:rPr>
        <w:t xml:space="preserve">91765</w:t>
      </w:r>
    </w:p>
    <w:p>
      <w:r>
        <w:t xml:space="preserve">Minun on vain opiskeltava vielä kolme ja puoli vuotta, kunnes aloitan sähkötekniikan maisterin tutkinnon Tuntuu kuin se ei loppuisi koskaan.</w:t>
      </w:r>
    </w:p>
    <w:p>
      <w:r>
        <w:rPr>
          <w:b/>
          <w:u w:val="single"/>
        </w:rPr>
        <w:t xml:space="preserve">91766</w:t>
      </w:r>
    </w:p>
    <w:p>
      <w:r>
        <w:t xml:space="preserve">Antaisin mitä tahansa, jos voisin elää niitä aikoja , 6 kaunista vuotta .</w:t>
      </w:r>
    </w:p>
    <w:p>
      <w:r>
        <w:rPr>
          <w:b/>
          <w:u w:val="single"/>
        </w:rPr>
        <w:t xml:space="preserve">91767</w:t>
      </w:r>
    </w:p>
    <w:p>
      <w:r>
        <w:t xml:space="preserve">Kuka tahansa valkoinen ihminen tekisi niin, jos tietäisi totuuden.</w:t>
      </w:r>
    </w:p>
    <w:p>
      <w:r>
        <w:rPr>
          <w:b/>
          <w:u w:val="single"/>
        </w:rPr>
        <w:t xml:space="preserve">91768</w:t>
      </w:r>
    </w:p>
    <w:p>
      <w:r>
        <w:t xml:space="preserve">Koululautakunta on täysin sokea tapahtumille, jotka tapahtuvat heidän kouluissaan ... otin heihin yhteyttä veitsen kanssa olleesta pojasta ja heille ei koskaan edes ilmoitettu tilanteesta eikä viranomaisille soitettu, vaikka koulun säännöt edellyttävät sitä tällaisissa tilanteissa ...</w:t>
      </w:r>
    </w:p>
    <w:p>
      <w:r>
        <w:rPr>
          <w:b/>
          <w:u w:val="single"/>
        </w:rPr>
        <w:t xml:space="preserve">91769</w:t>
      </w:r>
    </w:p>
    <w:p>
      <w:r>
        <w:t xml:space="preserve">Ottakaa kuvia mustista , narkkareista ja gangstereista kaduilla ja seuraavaksi ottakaa kuvia kouluista .</w:t>
      </w:r>
    </w:p>
    <w:p>
      <w:r>
        <w:rPr>
          <w:b/>
          <w:u w:val="single"/>
        </w:rPr>
        <w:t xml:space="preserve">91770</w:t>
      </w:r>
    </w:p>
    <w:p>
      <w:r>
        <w:t xml:space="preserve">Näytä miehellesi mitä kouluissa nykyään tapahtuu !</w:t>
      </w:r>
    </w:p>
    <w:p>
      <w:r>
        <w:rPr>
          <w:b/>
          <w:u w:val="single"/>
        </w:rPr>
        <w:t xml:space="preserve">91771</w:t>
      </w:r>
    </w:p>
    <w:p>
      <w:r>
        <w:t xml:space="preserve">Osoittakaa, että lapsenne olisivat vaarassa joutuessaan roskakouluihin .</w:t>
      </w:r>
    </w:p>
    <w:p>
      <w:r>
        <w:rPr>
          <w:b/>
          <w:u w:val="single"/>
        </w:rPr>
        <w:t xml:space="preserve">91772</w:t>
      </w:r>
    </w:p>
    <w:p>
      <w:r>
        <w:t xml:space="preserve">Kouluta lapsesi kotona nopeasti .</w:t>
      </w:r>
    </w:p>
    <w:p>
      <w:r>
        <w:rPr>
          <w:b/>
          <w:u w:val="single"/>
        </w:rPr>
        <w:t xml:space="preserve">91773</w:t>
      </w:r>
    </w:p>
    <w:p>
      <w:r>
        <w:t xml:space="preserve">minut kasvatettiin samalla tavalla isäni sanoi aina minulle, että jos joku lyö minua, minun pitäisi lyödä takaisin ja kaksi kertaa niin kovaa, että he miettivät kahdesti tekevänsä sen uudestaan. Hän myös sanoi minulle `` kun äitini oli poissa kuuloetäisyydeltä '' että jos henkilö oli minua isompi, minun piti ottaa lähin käsillä oleva esine ja murskata sillä hänen päänsä ja pysähtyä vasta kun ambulanssi tuli, sanomattakin on selvää, että vietin suurimman osan teini-ikääni jahtaamalla isompia lapsia baseball-mailan kanssa .....</w:t>
      </w:r>
    </w:p>
    <w:p>
      <w:r>
        <w:rPr>
          <w:b/>
          <w:u w:val="single"/>
        </w:rPr>
        <w:t xml:space="preserve">91774</w:t>
      </w:r>
    </w:p>
    <w:p>
      <w:r>
        <w:t xml:space="preserve">On hyvä nähdä oppilaitos, joka säilyttää arvonsa ja kieltäytyy kumartumasta "edistyksen" nimissä. ''</w:t>
      </w:r>
    </w:p>
    <w:p>
      <w:r>
        <w:rPr>
          <w:b/>
          <w:u w:val="single"/>
        </w:rPr>
        <w:t xml:space="preserve">91775</w:t>
      </w:r>
    </w:p>
    <w:p>
      <w:r>
        <w:t xml:space="preserve">Tässä on linkki nuorisovoimiemme sivulle , klikkaa vain sanoja !</w:t>
      </w:r>
    </w:p>
    <w:p>
      <w:r>
        <w:rPr>
          <w:b/>
          <w:u w:val="single"/>
        </w:rPr>
        <w:t xml:space="preserve">91776</w:t>
      </w:r>
    </w:p>
    <w:p>
      <w:r>
        <w:t xml:space="preserve">Ku Klux Klanin nuorisoryhmän ritarit</w:t>
      </w:r>
    </w:p>
    <w:p>
      <w:r>
        <w:rPr>
          <w:b/>
          <w:u w:val="single"/>
        </w:rPr>
        <w:t xml:space="preserve">91777</w:t>
      </w:r>
    </w:p>
    <w:p>
      <w:r>
        <w:t xml:space="preserve">Jep sama täällä , minulla on vaimoni täällä ja meillä on 2 lasta 2-vuotias ja 1 kuukauden ikäinen.</w:t>
      </w:r>
    </w:p>
    <w:p>
      <w:r>
        <w:rPr>
          <w:b/>
          <w:u w:val="single"/>
        </w:rPr>
        <w:t xml:space="preserve">91778</w:t>
      </w:r>
    </w:p>
    <w:p>
      <w:r>
        <w:t xml:space="preserve">Olen melkein valmis minun 1. luokka ja aion aloittaa 2 uutta.</w:t>
      </w:r>
    </w:p>
    <w:p>
      <w:r>
        <w:rPr>
          <w:b/>
          <w:u w:val="single"/>
        </w:rPr>
        <w:t xml:space="preserve">91779</w:t>
      </w:r>
    </w:p>
    <w:p>
      <w:r>
        <w:t xml:space="preserve">Tein koko tavallisen yliopistojutun melkein lukukauden ajan ja se maksaa liikaa.</w:t>
      </w:r>
    </w:p>
    <w:p>
      <w:r>
        <w:rPr>
          <w:b/>
          <w:u w:val="single"/>
        </w:rPr>
        <w:t xml:space="preserve">91780</w:t>
      </w:r>
    </w:p>
    <w:p>
      <w:r>
        <w:t xml:space="preserve">Luin siitä artikkelin jokin aika sitten ja siinä sanottiin, että kun Eisenhower meni Moskovaan, hän ei edes pyytänyt amerikkalaisten sotavankien vapauttamista.</w:t>
      </w:r>
    </w:p>
    <w:p>
      <w:r>
        <w:rPr>
          <w:b/>
          <w:u w:val="single"/>
        </w:rPr>
        <w:t xml:space="preserve">91781</w:t>
      </w:r>
    </w:p>
    <w:p>
      <w:r>
        <w:t xml:space="preserve">Kvanttikietoutuminen osoittaisi, että kvantit kommunikoivat valonnopeutta nopeammin.</w:t>
      </w:r>
    </w:p>
    <w:p>
      <w:r>
        <w:rPr>
          <w:b/>
          <w:u w:val="single"/>
        </w:rPr>
        <w:t xml:space="preserve">91782</w:t>
      </w:r>
    </w:p>
    <w:p>
      <w:r>
        <w:t xml:space="preserve">Einstein sanoi, että mikään ei voi kulkea nopeammin kuin valon nopeus , sitten neliöi valon nopeuden E = mc ^ 2 .</w:t>
      </w:r>
    </w:p>
    <w:p>
      <w:r>
        <w:rPr>
          <w:b/>
          <w:u w:val="single"/>
        </w:rPr>
        <w:t xml:space="preserve">91783</w:t>
      </w:r>
    </w:p>
    <w:p>
      <w:r>
        <w:t xml:space="preserve">Haluaisin lisätä, että tiedotusvälineiden raportointi tästä asiakirjasta on pirullista.</w:t>
      </w:r>
    </w:p>
    <w:p>
      <w:r>
        <w:rPr>
          <w:b/>
          <w:u w:val="single"/>
        </w:rPr>
        <w:t xml:space="preserve">91784</w:t>
      </w:r>
    </w:p>
    <w:p>
      <w:r>
        <w:t xml:space="preserve">Johtopäätös on virheellinen, ja lehdistö levittää väärää tietoa vanhemmille .</w:t>
      </w:r>
    </w:p>
    <w:p>
      <w:r>
        <w:rPr>
          <w:b/>
          <w:u w:val="single"/>
        </w:rPr>
        <w:t xml:space="preserve">91785</w:t>
      </w:r>
    </w:p>
    <w:p>
      <w:r>
        <w:t xml:space="preserve">Häpeäksi .</w:t>
      </w:r>
    </w:p>
    <w:p>
      <w:r>
        <w:rPr>
          <w:b/>
          <w:u w:val="single"/>
        </w:rPr>
        <w:t xml:space="preserve">91786</w:t>
      </w:r>
    </w:p>
    <w:p>
      <w:r>
        <w:t xml:space="preserve">En yksinkertaisesti haluaisi nähdä jonkun valkoisen miehen päätä tikun päässä, kuten olen nähnyt meksikolaisia, jotka ovat ylittäneet kartellin.</w:t>
      </w:r>
    </w:p>
    <w:p>
      <w:r>
        <w:rPr>
          <w:b/>
          <w:u w:val="single"/>
        </w:rPr>
        <w:t xml:space="preserve">91787</w:t>
      </w:r>
    </w:p>
    <w:p>
      <w:r>
        <w:t xml:space="preserve">Se on kuolemanvakava asia ...</w:t>
      </w:r>
    </w:p>
    <w:p>
      <w:r>
        <w:rPr>
          <w:b/>
          <w:u w:val="single"/>
        </w:rPr>
        <w:t xml:space="preserve">91788</w:t>
      </w:r>
    </w:p>
    <w:p>
      <w:r>
        <w:t xml:space="preserve">Toivottavasti olet oikeassa, mutta olet ensimmäinen, jonka olen kuullut ehdottavan tätä.</w:t>
      </w:r>
    </w:p>
    <w:p>
      <w:r>
        <w:rPr>
          <w:b/>
          <w:u w:val="single"/>
        </w:rPr>
        <w:t xml:space="preserve">91789</w:t>
      </w:r>
    </w:p>
    <w:p>
      <w:r>
        <w:t xml:space="preserve">Kuulostaa siltä, että sinulla ja perheelläsi menee aika hyvin.</w:t>
      </w:r>
    </w:p>
    <w:p>
      <w:r>
        <w:rPr>
          <w:b/>
          <w:u w:val="single"/>
        </w:rPr>
        <w:t xml:space="preserve">91790</w:t>
      </w:r>
    </w:p>
    <w:p>
      <w:r>
        <w:t xml:space="preserve">Perheeni on ok ja he jättävät minut rauhaan, mutta he ovat melko liberaaleja. samoin kouluni.</w:t>
      </w:r>
    </w:p>
    <w:p>
      <w:r>
        <w:rPr>
          <w:b/>
          <w:u w:val="single"/>
        </w:rPr>
        <w:t xml:space="preserve">91791</w:t>
      </w:r>
    </w:p>
    <w:p>
      <w:r>
        <w:t xml:space="preserve">Onko koulussanne paljon valkoisia ylpeyden lapsia ??</w:t>
      </w:r>
    </w:p>
    <w:p>
      <w:r>
        <w:rPr>
          <w:b/>
          <w:u w:val="single"/>
        </w:rPr>
        <w:t xml:space="preserve">91792</w:t>
      </w:r>
    </w:p>
    <w:p>
      <w:r>
        <w:t xml:space="preserve">Tunnen itseni aika yksin omassani .</w:t>
      </w:r>
    </w:p>
    <w:p>
      <w:r>
        <w:rPr>
          <w:b/>
          <w:u w:val="single"/>
        </w:rPr>
        <w:t xml:space="preserve">91793</w:t>
      </w:r>
    </w:p>
    <w:p>
      <w:r>
        <w:t xml:space="preserve">maa on ontto ? ja öljyä tuottavat pienet haltijat puutarhoineen ja kompostikasoineen .</w:t>
      </w:r>
    </w:p>
    <w:p>
      <w:r>
        <w:rPr>
          <w:b/>
          <w:u w:val="single"/>
        </w:rPr>
        <w:t xml:space="preserve">91794</w:t>
      </w:r>
    </w:p>
    <w:p>
      <w:r>
        <w:t xml:space="preserve">Paras tapa, jonka olen koskaan löytänyt peruukkien kanssa toimimiseen, on kohdella heitä halveksuen.</w:t>
      </w:r>
    </w:p>
    <w:p>
      <w:r>
        <w:rPr>
          <w:b/>
          <w:u w:val="single"/>
        </w:rPr>
        <w:t xml:space="preserve">91795</w:t>
      </w:r>
    </w:p>
    <w:p>
      <w:r>
        <w:t xml:space="preserve">Älkää istuko ja väitelkö heidän kanssaan , käyttäytykää kuin he olisivat säälittäviä ( mitä he ovatkin ) ja yrittäkää häpäistä heitä .</w:t>
      </w:r>
    </w:p>
    <w:p>
      <w:r>
        <w:rPr>
          <w:b/>
          <w:u w:val="single"/>
        </w:rPr>
        <w:t xml:space="preserve">91796</w:t>
      </w:r>
    </w:p>
    <w:p>
      <w:r>
        <w:t xml:space="preserve">Peruukit ovat luonteeltaan hyvin paljon vertaispaineen vaikutuksen alaisia ( siksi he ovat peruukkeja ), joten pilkkaa heidän pukeutumistaan ja maneerejaan ja sanovat asioita kuten `` mikset vaihteeksi käyttäydy kuin valkoinen mies'' tai `` olet todella surullinen, miksi häpeät valkoisena olemista ? ''</w:t>
      </w:r>
    </w:p>
    <w:p>
      <w:r>
        <w:rPr>
          <w:b/>
          <w:u w:val="single"/>
        </w:rPr>
        <w:t xml:space="preserve">91797</w:t>
      </w:r>
    </w:p>
    <w:p>
      <w:r>
        <w:t xml:space="preserve">Vahvistakaa paheksuntanne heidän peruukkilaisuuttaan hyväksynnällä aina kun he käyttäytyvät valkoisesti .</w:t>
      </w:r>
    </w:p>
    <w:p>
      <w:r>
        <w:rPr>
          <w:b/>
          <w:u w:val="single"/>
        </w:rPr>
        <w:t xml:space="preserve">91798</w:t>
      </w:r>
    </w:p>
    <w:p>
      <w:r>
        <w:t xml:space="preserve">Jos hän esimerkiksi käyttää oikeaa englantia, sanot: "Hei, sinä alat kuulostaa valkoiselta mieheltä.</w:t>
      </w:r>
    </w:p>
    <w:p>
      <w:r>
        <w:rPr>
          <w:b/>
          <w:u w:val="single"/>
        </w:rPr>
        <w:t xml:space="preserve">91799</w:t>
      </w:r>
    </w:p>
    <w:p>
      <w:r>
        <w:t xml:space="preserve">Onnittelut ! "</w:t>
      </w:r>
    </w:p>
    <w:p>
      <w:r>
        <w:rPr>
          <w:b/>
          <w:u w:val="single"/>
        </w:rPr>
        <w:t xml:space="preserve">91800</w:t>
      </w:r>
    </w:p>
    <w:p>
      <w:r>
        <w:t xml:space="preserve">Lapset , kuten useimmat eläimet , reagoivat sopivaan palautteeseen .</w:t>
      </w:r>
    </w:p>
    <w:p>
      <w:r>
        <w:rPr>
          <w:b/>
          <w:u w:val="single"/>
        </w:rPr>
        <w:t xml:space="preserve">91801</w:t>
      </w:r>
    </w:p>
    <w:p>
      <w:r>
        <w:t xml:space="preserve">Se on vanha porkkana ja keppi -rutiini .</w:t>
      </w:r>
    </w:p>
    <w:p>
      <w:r>
        <w:rPr>
          <w:b/>
          <w:u w:val="single"/>
        </w:rPr>
        <w:t xml:space="preserve">91802</w:t>
      </w:r>
    </w:p>
    <w:p>
      <w:r>
        <w:t xml:space="preserve">Älä tule liian kovaa ja vieraannuta häntä, pidä vain kevytmielinen asenne ja kerro hänelle, että pidät hänen toimintaansa vastenmielisenä.</w:t>
      </w:r>
    </w:p>
    <w:p>
      <w:r>
        <w:rPr>
          <w:b/>
          <w:u w:val="single"/>
        </w:rPr>
        <w:t xml:space="preserve">91803</w:t>
      </w:r>
    </w:p>
    <w:p>
      <w:r>
        <w:t xml:space="preserve">Olen soveltanut tätä tekniikkaa useaan otteeseen ja nähnyt huomattavaa menestystä.</w:t>
      </w:r>
    </w:p>
    <w:p>
      <w:r>
        <w:rPr>
          <w:b/>
          <w:u w:val="single"/>
        </w:rPr>
        <w:t xml:space="preserve">91804</w:t>
      </w:r>
    </w:p>
    <w:p>
      <w:r>
        <w:t xml:space="preserve">KR</w:t>
      </w:r>
    </w:p>
    <w:p>
      <w:r>
        <w:rPr>
          <w:b/>
          <w:u w:val="single"/>
        </w:rPr>
        <w:t xml:space="preserve">91805</w:t>
      </w:r>
    </w:p>
    <w:p>
      <w:r>
        <w:t xml:space="preserve">Kokeile sitä .</w:t>
      </w:r>
    </w:p>
    <w:p>
      <w:r>
        <w:rPr>
          <w:b/>
          <w:u w:val="single"/>
        </w:rPr>
        <w:t xml:space="preserve">91806</w:t>
      </w:r>
    </w:p>
    <w:p>
      <w:r>
        <w:t xml:space="preserve">Ja sitten jatkakaa sanomalla, että "New Speak" ei ole "Our Speak", ja katsokaa, kuinka opettaja haparoi pallon kanssa.</w:t>
      </w:r>
    </w:p>
    <w:p>
      <w:r>
        <w:rPr>
          <w:b/>
          <w:u w:val="single"/>
        </w:rPr>
        <w:t xml:space="preserve">91807</w:t>
      </w:r>
    </w:p>
    <w:p>
      <w:r>
        <w:t xml:space="preserve">Nauti luokkahuoneestasi .</w:t>
      </w:r>
    </w:p>
    <w:p>
      <w:r>
        <w:rPr>
          <w:b/>
          <w:u w:val="single"/>
        </w:rPr>
        <w:t xml:space="preserve">91808</w:t>
      </w:r>
    </w:p>
    <w:p>
      <w:r>
        <w:t xml:space="preserve">Anteeksi unohdin laittaa, että im Länsi-Massasta ja opettajani on valkoinen, mutta hän on vahvasti rasismia vastaan ja siksi sanon jotain valkoisen rasismin puolesta.</w:t>
      </w:r>
    </w:p>
    <w:p>
      <w:r>
        <w:rPr>
          <w:b/>
          <w:u w:val="single"/>
        </w:rPr>
        <w:t xml:space="preserve">91809</w:t>
      </w:r>
    </w:p>
    <w:p>
      <w:r>
        <w:t xml:space="preserve">Valitettavasti ei. Voisit kuitenkin aina yrittää perustaa oman yrityksen ja käyttää sitä johonkin, joka palvelisi ensisijaisesti valkoisia.</w:t>
      </w:r>
    </w:p>
    <w:p>
      <w:r>
        <w:rPr>
          <w:b/>
          <w:u w:val="single"/>
        </w:rPr>
        <w:t xml:space="preserve">91810</w:t>
      </w:r>
    </w:p>
    <w:p>
      <w:r>
        <w:t xml:space="preserve">No, tähän viestiin liittyy hieman historiaa, joten kuunnelkaa, jos teitä ei haittaa. Tässä kaupungissa oli ryhmä nimeltä 311 boys, joka oli muka rasistinen nuorisojoukko, mutta en koskaan uskonut heidän olevan, mutta sanomalehtien ja sotien manipuloinnin kautta heidät leimattiin rasisteiksi. No minun mielipiteeni eivät ole kovin tunnettuja koulussa, mutta jotkut tietävät, ja minua on nimitetty "311-pojaksi". noin 10 mustan ryhmä lähestyi minua ennen koulua. en ole mikään pikkutyyppi, olen kunnon ruumiinrakenteinen, enkä todellakaan pelkää ketään tai mitään tässä vaiheessa elämääni. joka tapauksessa he tulivat luokseni ja alkoivat kysyä minulta, olenko 311-poika, olenko rasisti ja kaikkea muuta paskaa. Kielsin sen lähinnä oman turvallisuuteni vuoksi. puhuin muutamalle ihmiselle, jotka kysyivät minulta ja joiden luulin olevan ystäviä, mutta kävi ilmi, että he eivät olleetkaan. he menivät suoraan ympäri ja kertoivat heille joitakin näkemyksiäni, ja nyt he tulivat luokseni tänään lounaalla ja tönivät minua hieman. nousin heitä vastaan ja nousin heidän kasvoilleen, mutta lopulta käytävävahtimestari tuli paikalle ja katkaisi sen. im vain ihmettelen, mitä tapahtuu lähipäivinä, koska olen ainoa WP-poika koulussani ja seison yksin tämän asian kanssa. päätin vain lähettää tämän tiedon teille seinälle luettavaksi, pitäkää turvassa ja pitäkää fiksut .</w:t>
      </w:r>
    </w:p>
    <w:p>
      <w:r>
        <w:rPr>
          <w:b/>
          <w:u w:val="single"/>
        </w:rPr>
        <w:t xml:space="preserve">91811</w:t>
      </w:r>
    </w:p>
    <w:p>
      <w:r>
        <w:t xml:space="preserve">Asun Länsi-New Yorkin ympäristössä enkä voi sietää kouluni puertoricolaisia.</w:t>
      </w:r>
    </w:p>
    <w:p>
      <w:r>
        <w:rPr>
          <w:b/>
          <w:u w:val="single"/>
        </w:rPr>
        <w:t xml:space="preserve">91812</w:t>
      </w:r>
    </w:p>
    <w:p>
      <w:r>
        <w:t xml:space="preserve">Siellä on aika paljon minun kaltaisiani valkoihoisia lapsia , mutta he pitävät sen salassa, etteivät aiheuta ongelmia.</w:t>
      </w:r>
    </w:p>
    <w:p>
      <w:r>
        <w:rPr>
          <w:b/>
          <w:u w:val="single"/>
        </w:rPr>
        <w:t xml:space="preserve">91813</w:t>
      </w:r>
    </w:p>
    <w:p>
      <w:r>
        <w:t xml:space="preserve">Koulussamme on vain noin 10 mustaa lasta ja 300 hämäläistä. olen viimeistä vuotta ja en todellakaan kestä tätä enää. tiedän, että tällä laudalla on paljon muita, jotka tuntevat samoin, mutta tarvitsen tukea!</w:t>
      </w:r>
    </w:p>
    <w:p>
      <w:r>
        <w:rPr>
          <w:b/>
          <w:u w:val="single"/>
        </w:rPr>
        <w:t xml:space="preserve">91814</w:t>
      </w:r>
    </w:p>
    <w:p>
      <w:r>
        <w:t xml:space="preserve">Bändi musta lippu oli myös pro valkoinen , on hyvin kuuluisa laulu nimeltään `` White Minority '' .</w:t>
      </w:r>
    </w:p>
    <w:p>
      <w:r>
        <w:rPr>
          <w:b/>
          <w:u w:val="single"/>
        </w:rPr>
        <w:t xml:space="preserve">91815</w:t>
      </w:r>
    </w:p>
    <w:p>
      <w:r>
        <w:t xml:space="preserve">Sinun pitäisi tarkistaa se .</w:t>
      </w:r>
    </w:p>
    <w:p>
      <w:r>
        <w:rPr>
          <w:b/>
          <w:u w:val="single"/>
        </w:rPr>
        <w:t xml:space="preserve">91816</w:t>
      </w:r>
    </w:p>
    <w:p>
      <w:r>
        <w:t xml:space="preserve">En tiedä, pitäisikö minun toivottaa teidät tervetulleeksi vai nauraa teille .</w:t>
      </w:r>
    </w:p>
    <w:p>
      <w:r>
        <w:rPr>
          <w:b/>
          <w:u w:val="single"/>
        </w:rPr>
        <w:t xml:space="preserve">91817</w:t>
      </w:r>
    </w:p>
    <w:p>
      <w:r>
        <w:t xml:space="preserve">Minusta näyttää siltä, että sinä ja tämä viesti kuuluvat Yleiset kiukuttelut -foorumille.</w:t>
      </w:r>
    </w:p>
    <w:p>
      <w:r>
        <w:rPr>
          <w:b/>
          <w:u w:val="single"/>
        </w:rPr>
        <w:t xml:space="preserve">91818</w:t>
      </w:r>
    </w:p>
    <w:p>
      <w:r>
        <w:t xml:space="preserve">Haluaisin hengailla kenenkään kanssa, koska täällä on hyvin vähän valkoisia nationalisteja, jos joku haluaa, niin laittakaa PM, koska tarvitsen todella ihmisiä hengailla.</w:t>
      </w:r>
    </w:p>
    <w:p>
      <w:r>
        <w:rPr>
          <w:b/>
          <w:u w:val="single"/>
        </w:rPr>
        <w:t xml:space="preserve">91819</w:t>
      </w:r>
    </w:p>
    <w:p>
      <w:r>
        <w:t xml:space="preserve">Kukaan ei ole maininnut ' Hate Society ' , he ovat loistava bändi ja he eivät vain huuda mikrofoniin .</w:t>
      </w:r>
    </w:p>
    <w:p>
      <w:r>
        <w:rPr>
          <w:b/>
          <w:u w:val="single"/>
        </w:rPr>
        <w:t xml:space="preserve">91820</w:t>
      </w:r>
    </w:p>
    <w:p>
      <w:r>
        <w:t xml:space="preserve">Heidän parhaita kappaleitaan ovat Rule the World , Grateful Man ja Rahowa .</w:t>
      </w:r>
    </w:p>
    <w:p>
      <w:r>
        <w:rPr>
          <w:b/>
          <w:u w:val="single"/>
        </w:rPr>
        <w:t xml:space="preserve">91821</w:t>
      </w:r>
    </w:p>
    <w:p>
      <w:r>
        <w:t xml:space="preserve">Viime viikolla olemme olleet uutislehden etusivulla 3 kertaa ja uutisissa joka ilta.</w:t>
      </w:r>
    </w:p>
    <w:p>
      <w:r>
        <w:rPr>
          <w:b/>
          <w:u w:val="single"/>
        </w:rPr>
        <w:t xml:space="preserve">91822</w:t>
      </w:r>
    </w:p>
    <w:p>
      <w:r>
        <w:t xml:space="preserve">Minusta on hassua, että mustat pitävät omia naisiaan inhottavina , mutta minusta on vielä inhottavampaa, että tämän takia he jahtaavat valkoisia naisia , ja yleensä onnistuvat , on hyvä nähdä valkoisen tytön kertovan yhdelle.</w:t>
      </w:r>
    </w:p>
    <w:p>
      <w:r>
        <w:rPr>
          <w:b/>
          <w:u w:val="single"/>
        </w:rPr>
        <w:t xml:space="preserve">91823</w:t>
      </w:r>
    </w:p>
    <w:p>
      <w:r>
        <w:t xml:space="preserve">Niin, koulussani tehtiin tällaista paskaa, kun olin lastentarhassa.</w:t>
      </w:r>
    </w:p>
    <w:p>
      <w:r>
        <w:rPr>
          <w:b/>
          <w:u w:val="single"/>
        </w:rPr>
        <w:t xml:space="preserve">91824</w:t>
      </w:r>
    </w:p>
    <w:p>
      <w:r>
        <w:t xml:space="preserve">Kun näen nykyään tällaista, haluan lyödä valkoisia ihmisiä, jotka lankeavat siihen.</w:t>
      </w:r>
    </w:p>
    <w:p>
      <w:r>
        <w:rPr>
          <w:b/>
          <w:u w:val="single"/>
        </w:rPr>
        <w:t xml:space="preserve">91825</w:t>
      </w:r>
    </w:p>
    <w:p>
      <w:r>
        <w:t xml:space="preserve">Hyvä ikkuna- tai lattiatuuletin tekee valkoista melua paljon paremmin kuin televisio .</w:t>
      </w:r>
    </w:p>
    <w:p>
      <w:r>
        <w:rPr>
          <w:b/>
          <w:u w:val="single"/>
        </w:rPr>
        <w:t xml:space="preserve">91826</w:t>
      </w:r>
    </w:p>
    <w:p>
      <w:r>
        <w:t xml:space="preserve">En katso enää ollenkaan televisiota kotona.</w:t>
      </w:r>
    </w:p>
    <w:p>
      <w:r>
        <w:rPr>
          <w:b/>
          <w:u w:val="single"/>
        </w:rPr>
        <w:t xml:space="preserve">91827</w:t>
      </w:r>
    </w:p>
    <w:p>
      <w:r>
        <w:t xml:space="preserve">Ehkä katson sen tunnin ajan muutaman kerran vuodessa, kun olen matkoilla ja yövyn hotellissa.</w:t>
      </w:r>
    </w:p>
    <w:p>
      <w:r>
        <w:rPr>
          <w:b/>
          <w:u w:val="single"/>
        </w:rPr>
        <w:t xml:space="preserve">91828</w:t>
      </w:r>
    </w:p>
    <w:p>
      <w:r>
        <w:t xml:space="preserve">Voin kertoa teille kaupungistani, joka sijaitsee Euroopassa .</w:t>
      </w:r>
    </w:p>
    <w:p>
      <w:r>
        <w:rPr>
          <w:b/>
          <w:u w:val="single"/>
        </w:rPr>
        <w:t xml:space="preserve">91829</w:t>
      </w:r>
    </w:p>
    <w:p>
      <w:r>
        <w:t xml:space="preserve">Se on Ateena Kreikassa, jossa asuu 4.000.000 ihmistä.Ei valkoihoisia ( mustia/aasialaisia ) on korkeintaan 5000.Ehkä näet mustan ihmisen kerran parissa kuukaudessa ( tai televisiossa ).</w:t>
      </w:r>
    </w:p>
    <w:p>
      <w:r>
        <w:rPr>
          <w:b/>
          <w:u w:val="single"/>
        </w:rPr>
        <w:t xml:space="preserve">91830</w:t>
      </w:r>
    </w:p>
    <w:p>
      <w:r>
        <w:t xml:space="preserve">Myös kaikki Itä-Euroopan maat ( Tšekin tasavalta, Puola, Slovakia, Suomi jne. ) ovat 99,99-prosenttisesti valkoisia.</w:t>
      </w:r>
    </w:p>
    <w:p>
      <w:r>
        <w:rPr>
          <w:b/>
          <w:u w:val="single"/>
        </w:rPr>
        <w:t xml:space="preserve">91831</w:t>
      </w:r>
    </w:p>
    <w:p>
      <w:r>
        <w:t xml:space="preserve">Minulla on gripfastit. kengät ja saappaat. saappaita olen käyttänyt vain kerran. minun pitäisi totutella niihin enemmän. ja kengät ovat "pukeutuvammat".</w:t>
      </w:r>
    </w:p>
    <w:p>
      <w:r>
        <w:rPr>
          <w:b/>
          <w:u w:val="single"/>
        </w:rPr>
        <w:t xml:space="preserve">91832</w:t>
      </w:r>
    </w:p>
    <w:p>
      <w:r>
        <w:t xml:space="preserve">Jos tarvitset apua ja voin tarjota sitä , lähetä minulle PM .</w:t>
      </w:r>
    </w:p>
    <w:p>
      <w:r>
        <w:rPr>
          <w:b/>
          <w:u w:val="single"/>
        </w:rPr>
        <w:t xml:space="preserve">91833</w:t>
      </w:r>
    </w:p>
    <w:p>
      <w:r>
        <w:t xml:space="preserve">Älä näytä sähköpostiosoitettasi julkisesti foorumeilla .</w:t>
      </w:r>
    </w:p>
    <w:p>
      <w:r>
        <w:rPr>
          <w:b/>
          <w:u w:val="single"/>
        </w:rPr>
        <w:t xml:space="preserve">91834</w:t>
      </w:r>
    </w:p>
    <w:p>
      <w:r>
        <w:t xml:space="preserve">LMWAO!Annoit heidän kalastella taskuissasi?</w:t>
      </w:r>
    </w:p>
    <w:p>
      <w:r>
        <w:rPr>
          <w:b/>
          <w:u w:val="single"/>
        </w:rPr>
        <w:t xml:space="preserve">91835</w:t>
      </w:r>
    </w:p>
    <w:p>
      <w:r>
        <w:t xml:space="preserve">ASIAN turvamiehet !?</w:t>
      </w:r>
    </w:p>
    <w:p>
      <w:r>
        <w:rPr>
          <w:b/>
          <w:u w:val="single"/>
        </w:rPr>
        <w:t xml:space="preserve">91836</w:t>
      </w:r>
    </w:p>
    <w:p>
      <w:r>
        <w:t xml:space="preserve">Ensin he antavat meille sarsin ja sitten he katsovat vierestä, kun lakia rikotaan, WTF!?</w:t>
      </w:r>
    </w:p>
    <w:p>
      <w:r>
        <w:rPr>
          <w:b/>
          <w:u w:val="single"/>
        </w:rPr>
        <w:t xml:space="preserve">91837</w:t>
      </w:r>
    </w:p>
    <w:p>
      <w:r>
        <w:t xml:space="preserve">Alun perin se oli onnen symboli .</w:t>
      </w:r>
    </w:p>
    <w:p>
      <w:r>
        <w:rPr>
          <w:b/>
          <w:u w:val="single"/>
        </w:rPr>
        <w:t xml:space="preserve">91838</w:t>
      </w:r>
    </w:p>
    <w:p>
      <w:r>
        <w:t xml:space="preserve">Se on hyvin vanha symboli, ja natsit valitsivat sen, koska se oli ollut olemassa jo pitkään ja edusti vahvoja arjalaisia juuria.</w:t>
      </w:r>
    </w:p>
    <w:p>
      <w:r>
        <w:rPr>
          <w:b/>
          <w:u w:val="single"/>
        </w:rPr>
        <w:t xml:space="preserve">91839</w:t>
      </w:r>
    </w:p>
    <w:p>
      <w:r>
        <w:t xml:space="preserve">Swissgirl onko opettajasi avoimesti homo ?</w:t>
      </w:r>
    </w:p>
    <w:p>
      <w:r>
        <w:rPr>
          <w:b/>
          <w:u w:val="single"/>
        </w:rPr>
        <w:t xml:space="preserve">91840</w:t>
      </w:r>
    </w:p>
    <w:p>
      <w:r>
        <w:t xml:space="preserve">Onko laillista, että hän puhuu seksuaalisuudestaan oppilaidensa kuullen?</w:t>
      </w:r>
    </w:p>
    <w:p>
      <w:r>
        <w:rPr>
          <w:b/>
          <w:u w:val="single"/>
        </w:rPr>
        <w:t xml:space="preserve">91841</w:t>
      </w:r>
    </w:p>
    <w:p>
      <w:r>
        <w:t xml:space="preserve">Tuollainen paska on nykyään niin yleistä .</w:t>
      </w:r>
    </w:p>
    <w:p>
      <w:r>
        <w:rPr>
          <w:b/>
          <w:u w:val="single"/>
        </w:rPr>
        <w:t xml:space="preserve">91842</w:t>
      </w:r>
    </w:p>
    <w:p>
      <w:r>
        <w:t xml:space="preserve">Tarkoitan mustat valittavat, että NASCAR on rasistinen.</w:t>
      </w:r>
    </w:p>
    <w:p>
      <w:r>
        <w:rPr>
          <w:b/>
          <w:u w:val="single"/>
        </w:rPr>
        <w:t xml:space="preserve">91843</w:t>
      </w:r>
    </w:p>
    <w:p>
      <w:r>
        <w:t xml:space="preserve">Surullista, miten alas ihmiset menevät.</w:t>
      </w:r>
    </w:p>
    <w:p>
      <w:r>
        <w:rPr>
          <w:b/>
          <w:u w:val="single"/>
        </w:rPr>
        <w:t xml:space="preserve">91844</w:t>
      </w:r>
    </w:p>
    <w:p>
      <w:r>
        <w:t xml:space="preserve">Näin jonkun pelaavan Enemy Territory -palvelimella käyttäen tätä kahvaa ja mietin, oliko se joku, joka postaa täällä .</w:t>
      </w:r>
    </w:p>
    <w:p>
      <w:r>
        <w:rPr>
          <w:b/>
          <w:u w:val="single"/>
        </w:rPr>
        <w:t xml:space="preserve">91845</w:t>
      </w:r>
    </w:p>
    <w:p>
      <w:r>
        <w:t xml:space="preserve">Yritätte siis saada meidät näyttämään huonoilta? Vaikka puussa on muutama huono omena, se ei tarkoita, että koko puu on huono!</w:t>
      </w:r>
    </w:p>
    <w:p>
      <w:r>
        <w:rPr>
          <w:b/>
          <w:u w:val="single"/>
        </w:rPr>
        <w:t xml:space="preserve">91846</w:t>
      </w:r>
    </w:p>
    <w:p>
      <w:r>
        <w:t xml:space="preserve">Kukaan muu kuin sinä itse ei tiedä, mikä on sinulle oikein.</w:t>
      </w:r>
    </w:p>
    <w:p>
      <w:r>
        <w:rPr>
          <w:b/>
          <w:u w:val="single"/>
        </w:rPr>
        <w:t xml:space="preserve">91847</w:t>
      </w:r>
    </w:p>
    <w:p>
      <w:r>
        <w:t xml:space="preserve">Sinun on tehtävä tämä päätös itse.</w:t>
      </w:r>
    </w:p>
    <w:p>
      <w:r>
        <w:rPr>
          <w:b/>
          <w:u w:val="single"/>
        </w:rPr>
        <w:t xml:space="preserve">91848</w:t>
      </w:r>
    </w:p>
    <w:p>
      <w:r>
        <w:t xml:space="preserve">Tervetuloa. täällä me edistämme valkoisten yhtenäisyyttä. brittien miehitys pohjoisirlannissa on toinen asia. emme voi menestyä, jos edistämme vihaa muita valkoisia vastaan. se on valkoisen nationalismin peruslähtökohta. se on vain ajattelemisen arvoinen asia.</w:t>
      </w:r>
    </w:p>
    <w:p>
      <w:r>
        <w:rPr>
          <w:b/>
          <w:u w:val="single"/>
        </w:rPr>
        <w:t xml:space="preserve">91849</w:t>
      </w:r>
    </w:p>
    <w:p>
      <w:r>
        <w:t xml:space="preserve">ensinnäkin en ole outo, vitsailin vain. toiseksi saapuneet viestisi voivat olla tyhjät, mutta tarkista lähetettyjen viestien luettelo.</w:t>
      </w:r>
    </w:p>
    <w:p>
      <w:r>
        <w:rPr>
          <w:b/>
          <w:u w:val="single"/>
        </w:rPr>
        <w:t xml:space="preserve">91850</w:t>
      </w:r>
    </w:p>
    <w:p>
      <w:r>
        <w:t xml:space="preserve">Paintballin osuminen ei ole paha asia , kivulias juttu on se, kun sukellat ilmassa lattialle ja viillät kyynärpäät ja polvet ylöspäin.</w:t>
      </w:r>
    </w:p>
    <w:p>
      <w:r>
        <w:rPr>
          <w:b/>
          <w:u w:val="single"/>
        </w:rPr>
        <w:t xml:space="preserve">91851</w:t>
      </w:r>
    </w:p>
    <w:p>
      <w:r>
        <w:t xml:space="preserve">lol!</w:t>
      </w:r>
    </w:p>
    <w:p>
      <w:r>
        <w:rPr>
          <w:b/>
          <w:u w:val="single"/>
        </w:rPr>
        <w:t xml:space="preserve">91852</w:t>
      </w:r>
    </w:p>
    <w:p>
      <w:r>
        <w:t xml:space="preserve">En voi uskoa, että kirjoitin aasialainen väärin .</w:t>
      </w:r>
    </w:p>
    <w:p>
      <w:r>
        <w:rPr>
          <w:b/>
          <w:u w:val="single"/>
        </w:rPr>
        <w:t xml:space="preserve">91853</w:t>
      </w:r>
    </w:p>
    <w:p>
      <w:r>
        <w:t xml:space="preserve">Ja toiseksi valkoiset ovat älykkäämpiä kuin aasialaiset, ja jos katsotte koskaan kehonrakennuskilpailuja, näette vain valkoisia, ehkä yhden tai kaksi mustaa.</w:t>
      </w:r>
    </w:p>
    <w:p>
      <w:r>
        <w:rPr>
          <w:b/>
          <w:u w:val="single"/>
        </w:rPr>
        <w:t xml:space="preserve">91854</w:t>
      </w:r>
    </w:p>
    <w:p>
      <w:r>
        <w:t xml:space="preserve">Nenäni on murtunut muutaman kerran haha .</w:t>
      </w:r>
    </w:p>
    <w:p>
      <w:r>
        <w:rPr>
          <w:b/>
          <w:u w:val="single"/>
        </w:rPr>
        <w:t xml:space="preserve">91855</w:t>
      </w:r>
    </w:p>
    <w:p>
      <w:r>
        <w:t xml:space="preserve">Kerran lapsena ja pari kertaa tappeluissa.</w:t>
      </w:r>
    </w:p>
    <w:p>
      <w:r>
        <w:rPr>
          <w:b/>
          <w:u w:val="single"/>
        </w:rPr>
        <w:t xml:space="preserve">91856</w:t>
      </w:r>
    </w:p>
    <w:p>
      <w:r>
        <w:t xml:space="preserve">istun joka päivä sanomassa valkoista ylpeyttä ja kaikkea, mutta en tunne olevani oikeasti osallisena, mutta valkoisia tuhotaan tänään enemmän kuin koskaan, valkoista kulttuuria tuhotaan enemmän kuin koskaan. en tiedä kaikista muista, mutta olen kyllästynyt vain katselemaan sitä sivusta. en halua nähdä, että lapseni altistuvat tällaiselle yhteiskunnalle. haluan muutoksen hinnalla millä hyvänsä tänään. jos joku on ajomatkan päässä Massachusettsista, laittakaa viestiä.</w:t>
      </w:r>
    </w:p>
    <w:p>
      <w:r>
        <w:rPr>
          <w:b/>
          <w:u w:val="single"/>
        </w:rPr>
        <w:t xml:space="preserve">91857</w:t>
      </w:r>
    </w:p>
    <w:p>
      <w:r>
        <w:t xml:space="preserve">"Parasta on seistä siinä ja katsoa heitä suoraan silmiin NO FEAR -tuijotuksella ja odottaa, että he heittävät tunnusomaisen heinälyönnin . ''</w:t>
      </w:r>
    </w:p>
    <w:p>
      <w:r>
        <w:rPr>
          <w:b/>
          <w:u w:val="single"/>
        </w:rPr>
        <w:t xml:space="preserve">91858</w:t>
      </w:r>
    </w:p>
    <w:p>
      <w:r>
        <w:t xml:space="preserve">Tuo kuvaa hyvin Mooleya, joka on tunnettu haymaker .</w:t>
      </w:r>
    </w:p>
    <w:p>
      <w:r>
        <w:rPr>
          <w:b/>
          <w:u w:val="single"/>
        </w:rPr>
        <w:t xml:space="preserve">91859</w:t>
      </w:r>
    </w:p>
    <w:p>
      <w:r>
        <w:t xml:space="preserve">Kun katson teidän tilannetta, tajuan, miten onnekas olen, että lukioni on 100-prosenttisesti valkoinen, mutta jopa syrjäisessä maaseutuyhteisössäni on yhä enemmän mustia, jotka muuttavat alueelle, ja heidän lapsiaan.</w:t>
      </w:r>
    </w:p>
    <w:p>
      <w:r>
        <w:rPr>
          <w:b/>
          <w:u w:val="single"/>
        </w:rPr>
        <w:t xml:space="preserve">91860</w:t>
      </w:r>
    </w:p>
    <w:p>
      <w:r>
        <w:t xml:space="preserve">Minulla on vuohiparta, joka on puhdas ja lyhyt, mutta minulla oli ennen pitkä parta, mutta kyllästyin siihen nopeasti.</w:t>
      </w:r>
    </w:p>
    <w:p>
      <w:r>
        <w:rPr>
          <w:b/>
          <w:u w:val="single"/>
        </w:rPr>
        <w:t xml:space="preserve">91861</w:t>
      </w:r>
    </w:p>
    <w:p>
      <w:r>
        <w:t xml:space="preserve">Ne perkeleen peruukit tarvitsevat todellisuuden tarkistuksen. on paha asia, kun valkoinen ihminen kävelee toisen luo ja kutsuu häntä "dawgiksi".</w:t>
      </w:r>
    </w:p>
    <w:p>
      <w:r>
        <w:rPr>
          <w:b/>
          <w:u w:val="single"/>
        </w:rPr>
        <w:t xml:space="preserve">91862</w:t>
      </w:r>
    </w:p>
    <w:p>
      <w:r>
        <w:t xml:space="preserve">Hiv tekee tehtävänsä. homot etsivät jatkuvasti parannuskeinoa, mutta he eivät koskaan löydä sellaista, koska se muuttuu ja muuntuu jatkuvasti. jo 60 prosentilla homoapinoista on aids, ja se jatkaa kasvuaan.</w:t>
      </w:r>
    </w:p>
    <w:p>
      <w:r>
        <w:rPr>
          <w:b/>
          <w:u w:val="single"/>
        </w:rPr>
        <w:t xml:space="preserve">91863</w:t>
      </w:r>
    </w:p>
    <w:p>
      <w:r>
        <w:t xml:space="preserve">Ainoa huono asia on se, että nämä sairaat eläimet tartuttavat valkoisia .</w:t>
      </w:r>
    </w:p>
    <w:p>
      <w:r>
        <w:rPr>
          <w:b/>
          <w:u w:val="single"/>
        </w:rPr>
        <w:t xml:space="preserve">91864</w:t>
      </w:r>
    </w:p>
    <w:p>
      <w:r>
        <w:t xml:space="preserve">Aion yrittää päivittää sivustoni pian , lisäsin kuitenkin chat-huoneen.</w:t>
      </w:r>
    </w:p>
    <w:p>
      <w:r>
        <w:rPr>
          <w:b/>
          <w:u w:val="single"/>
        </w:rPr>
        <w:t xml:space="preserve">91865</w:t>
      </w:r>
    </w:p>
    <w:p>
      <w:r>
        <w:t xml:space="preserve">Olen luultavasti siellä suurimman osan päivästä nähdäkseni, tuleeko kukaan.</w:t>
      </w:r>
    </w:p>
    <w:p>
      <w:r>
        <w:rPr>
          <w:b/>
          <w:u w:val="single"/>
        </w:rPr>
        <w:t xml:space="preserve">91866</w:t>
      </w:r>
    </w:p>
    <w:p>
      <w:r>
        <w:t xml:space="preserve">Vau, ehkä sinun pitäisi ensi kerralla jättää pikkusiskosi kotiin, varsinkin kun asut erittäin valkoihoisten asuttamalla alueella .</w:t>
      </w:r>
    </w:p>
    <w:p>
      <w:r>
        <w:rPr>
          <w:b/>
          <w:u w:val="single"/>
        </w:rPr>
        <w:t xml:space="preserve">91867</w:t>
      </w:r>
    </w:p>
    <w:p>
      <w:r>
        <w:t xml:space="preserve">Kuinka vanha olet?</w:t>
      </w:r>
    </w:p>
    <w:p>
      <w:r>
        <w:rPr>
          <w:b/>
          <w:u w:val="single"/>
        </w:rPr>
        <w:t xml:space="preserve">91868</w:t>
      </w:r>
    </w:p>
    <w:p>
      <w:r>
        <w:t xml:space="preserve">Kiitos kaikesta tuestanne , minulla on loistava luettelo, jonka aion tarkastella poiminta.</w:t>
      </w:r>
    </w:p>
    <w:p>
      <w:r>
        <w:rPr>
          <w:b/>
          <w:u w:val="single"/>
        </w:rPr>
        <w:t xml:space="preserve">91869</w:t>
      </w:r>
    </w:p>
    <w:p>
      <w:r>
        <w:t xml:space="preserve">Kiitos .</w:t>
      </w:r>
    </w:p>
    <w:p>
      <w:r>
        <w:rPr>
          <w:b/>
          <w:u w:val="single"/>
        </w:rPr>
        <w:t xml:space="preserve">91870</w:t>
      </w:r>
    </w:p>
    <w:p>
      <w:r>
        <w:t xml:space="preserve">On hyvä lisätä ripaus totuutta esseeseenne, mutta ehkä teillä on asiat paremmin kuin minulla lukiossa , jokainen opettajani oli hyvin liberaali ja rasisminvastainen ja tuskin pystyi hyväksymään totuutta.</w:t>
      </w:r>
    </w:p>
    <w:p>
      <w:r>
        <w:rPr>
          <w:b/>
          <w:u w:val="single"/>
        </w:rPr>
        <w:t xml:space="preserve">91871</w:t>
      </w:r>
    </w:p>
    <w:p>
      <w:r>
        <w:t xml:space="preserve">Tämä ketju muistuttaa minua eräästä viestistä vanhalta foorumilta .</w:t>
      </w:r>
    </w:p>
    <w:p>
      <w:r>
        <w:rPr>
          <w:b/>
          <w:u w:val="single"/>
        </w:rPr>
        <w:t xml:space="preserve">91872</w:t>
      </w:r>
    </w:p>
    <w:p>
      <w:r>
        <w:t xml:space="preserve">Se oli kuitenkin eräältä naiselta ja tytöt täällä saattavat haluta kokeilla tätä , minä kokeilin.</w:t>
      </w:r>
    </w:p>
    <w:p>
      <w:r>
        <w:rPr>
          <w:b/>
          <w:u w:val="single"/>
        </w:rPr>
        <w:t xml:space="preserve">91873</w:t>
      </w:r>
    </w:p>
    <w:p>
      <w:r>
        <w:t xml:space="preserve">Tiedättehän, miten he tuijottavat meitä, luulen, että minun tapauksessani, koska minulla on siniset silmät ja kaikilla heidän naisillaan on vain ruskeat silmät, joten he tuntevat vetoa meihin.</w:t>
      </w:r>
    </w:p>
    <w:p>
      <w:r>
        <w:rPr>
          <w:b/>
          <w:u w:val="single"/>
        </w:rPr>
        <w:t xml:space="preserve">91874</w:t>
      </w:r>
    </w:p>
    <w:p>
      <w:r>
        <w:t xml:space="preserve">Tämä nainen tuli ulos lähikaupasta ja sai tuijotuksen , hän tuijotti suoraan heitä , sylki maahan ja ryntäsi pois !</w:t>
      </w:r>
    </w:p>
    <w:p>
      <w:r>
        <w:rPr>
          <w:b/>
          <w:u w:val="single"/>
        </w:rPr>
        <w:t xml:space="preserve">91875</w:t>
      </w:r>
    </w:p>
    <w:p>
      <w:r>
        <w:t xml:space="preserve">Nyt sylkeminen ei ole kovin naismaista, mutta se on aika hauskaa, sillä saa asian selväksi kaikilla kielillä ja he jäävät taakse, kun sinä lähdet turvallisesti pois.</w:t>
      </w:r>
    </w:p>
    <w:p>
      <w:r>
        <w:rPr>
          <w:b/>
          <w:u w:val="single"/>
        </w:rPr>
        <w:t xml:space="preserve">91876</w:t>
      </w:r>
    </w:p>
    <w:p>
      <w:r>
        <w:t xml:space="preserve">Varmista vain, ettet tee sitä ostoskeskuksessa, vaan sen on tapahduttava ulkona.</w:t>
      </w:r>
    </w:p>
    <w:p>
      <w:r>
        <w:rPr>
          <w:b/>
          <w:u w:val="single"/>
        </w:rPr>
        <w:t xml:space="preserve">91877</w:t>
      </w:r>
    </w:p>
    <w:p>
      <w:r>
        <w:t xml:space="preserve">Janice</w:t>
      </w:r>
    </w:p>
    <w:p>
      <w:r>
        <w:rPr>
          <w:b/>
          <w:u w:val="single"/>
        </w:rPr>
        <w:t xml:space="preserve">91878</w:t>
      </w:r>
    </w:p>
    <w:p>
      <w:r>
        <w:t xml:space="preserve">Hei jos olet rasistinen valkoinen, joka haluaa puhua 13-vuotiaan miehen kanssa ( mieluiten naisen, mutta en todellakaan välitä ), lähetä minulle sähköpostia osoitteeseen [ email protected ] , ............... tarvitsen uusia ystäviä !!!</w:t>
      </w:r>
    </w:p>
    <w:p>
      <w:r>
        <w:rPr>
          <w:b/>
          <w:u w:val="single"/>
        </w:rPr>
        <w:t xml:space="preserve">91879</w:t>
      </w:r>
    </w:p>
    <w:p>
      <w:r>
        <w:t xml:space="preserve">Joten Toronton poliisi tutkii "rasistista" "alt-right" -julistetta, joka löytyi puhelinkyselystä koulun läheltä.</w:t>
      </w:r>
    </w:p>
    <w:p>
      <w:r>
        <w:rPr>
          <w:b/>
          <w:u w:val="single"/>
        </w:rPr>
        <w:t xml:space="preserve">91880</w:t>
      </w:r>
    </w:p>
    <w:p>
      <w:r>
        <w:t xml:space="preserve">Tutustu ajatuksiini !</w:t>
      </w:r>
    </w:p>
    <w:p>
      <w:r>
        <w:rPr>
          <w:b/>
          <w:u w:val="single"/>
        </w:rPr>
        <w:t xml:space="preserve">91881</w:t>
      </w:r>
    </w:p>
    <w:p>
      <w:r>
        <w:t xml:space="preserve">Toronton poliisi tutkii Alt-Right-julisteita viharikoksena ?!</w:t>
      </w:r>
    </w:p>
    <w:p>
      <w:r>
        <w:rPr>
          <w:b/>
          <w:u w:val="single"/>
        </w:rPr>
        <w:t xml:space="preserve">91882</w:t>
      </w:r>
    </w:p>
    <w:p>
      <w:r>
        <w:t xml:space="preserve">- YouTube</w:t>
      </w:r>
    </w:p>
    <w:p>
      <w:r>
        <w:rPr>
          <w:b/>
          <w:u w:val="single"/>
        </w:rPr>
        <w:t xml:space="preserve">91883</w:t>
      </w:r>
    </w:p>
    <w:p>
      <w:r>
        <w:t xml:space="preserve">Fox news uutisoi eilen illalla, että tämä peto jäi kiinni syömässä osia tästä nuoresta miehestä, kun poliisit nousivat bussiin pidättääkseen hänet !</w:t>
      </w:r>
    </w:p>
    <w:p>
      <w:r>
        <w:rPr>
          <w:b/>
          <w:u w:val="single"/>
        </w:rPr>
        <w:t xml:space="preserve">91884</w:t>
      </w:r>
    </w:p>
    <w:p>
      <w:r>
        <w:t xml:space="preserve">Se, syökö ihminen lihaa vai ei, on hyvin henkilökohtainen päätös .</w:t>
      </w:r>
    </w:p>
    <w:p>
      <w:r>
        <w:rPr>
          <w:b/>
          <w:u w:val="single"/>
        </w:rPr>
        <w:t xml:space="preserve">91885</w:t>
      </w:r>
    </w:p>
    <w:p>
      <w:r>
        <w:t xml:space="preserve">Kenelläkään ei ole oikeutta sanella sitä minulle eikä kenellekään muulle .</w:t>
      </w:r>
    </w:p>
    <w:p>
      <w:r>
        <w:rPr>
          <w:b/>
          <w:u w:val="single"/>
        </w:rPr>
        <w:t xml:space="preserve">91886</w:t>
      </w:r>
    </w:p>
    <w:p>
      <w:r>
        <w:t xml:space="preserve">Ð ÐµÑ Ð ° Ð '' Ð 3\/4Ð1\/2Ð¸ÑÐ°-ÑÑÐ´Ð3\/4ÐÑÐµÑ Ð ² ÐµÑ Ðµ Ð Ð Ð 3\/4 Ð ³ Ð 3\/4ÑÐ3\/4Ð´Ð¸ÑÐµ1.</w:t>
      </w:r>
    </w:p>
    <w:p>
      <w:r>
        <w:rPr>
          <w:b/>
          <w:u w:val="single"/>
        </w:rPr>
        <w:t xml:space="preserve">91887</w:t>
      </w:r>
    </w:p>
    <w:p>
      <w:r>
        <w:t xml:space="preserve">Ð ´ Ð ¸ Ð 3\/4 - YouTube</w:t>
      </w:r>
    </w:p>
    <w:p>
      <w:r>
        <w:rPr>
          <w:b/>
          <w:u w:val="single"/>
        </w:rPr>
        <w:t xml:space="preserve">91888</w:t>
      </w:r>
    </w:p>
    <w:p>
      <w:r>
        <w:t xml:space="preserve">Niin kauan kuin olemme sidottuja Rothschildin pankkijärjestelmään, emme voi olla jälleen riippumattomia.</w:t>
      </w:r>
    </w:p>
    <w:p>
      <w:r>
        <w:rPr>
          <w:b/>
          <w:u w:val="single"/>
        </w:rPr>
        <w:t xml:space="preserve">91889</w:t>
      </w:r>
    </w:p>
    <w:p>
      <w:r>
        <w:t xml:space="preserve">Trudeau Senior sai meidät tähän sotkuun .</w:t>
      </w:r>
    </w:p>
    <w:p>
      <w:r>
        <w:rPr>
          <w:b/>
          <w:u w:val="single"/>
        </w:rPr>
        <w:t xml:space="preserve">91890</w:t>
      </w:r>
    </w:p>
    <w:p>
      <w:r>
        <w:t xml:space="preserve">Voimme tehdä Kanadan kylmistä hyödyttömistä osista juutalaisten kaatopaikan ja aseistaa intiaanit pitämään heidät kurissa.</w:t>
      </w:r>
    </w:p>
    <w:p>
      <w:r>
        <w:rPr>
          <w:b/>
          <w:u w:val="single"/>
        </w:rPr>
        <w:t xml:space="preserve">91891</w:t>
      </w:r>
    </w:p>
    <w:p>
      <w:r>
        <w:t xml:space="preserve">Toronto ja Vancouver palautetaan valkoisille kanadalaisille ja ne liittyvät Amerikkaan 51. ja 52. osavaltioksi .</w:t>
      </w:r>
    </w:p>
    <w:p>
      <w:r>
        <w:rPr>
          <w:b/>
          <w:u w:val="single"/>
        </w:rPr>
        <w:t xml:space="preserve">91892</w:t>
      </w:r>
    </w:p>
    <w:p>
      <w:r>
        <w:t xml:space="preserve">Äänestäkää tässä äänestyksessä : Tuomitsetteko julkisesti ne, jotka kannattavat naisten ja lasten murhia?</w:t>
      </w:r>
    </w:p>
    <w:p>
      <w:r>
        <w:rPr>
          <w:b/>
          <w:u w:val="single"/>
        </w:rPr>
        <w:t xml:space="preserve">91893</w:t>
      </w:r>
    </w:p>
    <w:p>
      <w:r>
        <w:t xml:space="preserve">https : //www.stormfront.org/forum/show ... te-519823.html</w:t>
      </w:r>
    </w:p>
    <w:p>
      <w:r>
        <w:rPr>
          <w:b/>
          <w:u w:val="single"/>
        </w:rPr>
        <w:t xml:space="preserve">91894</w:t>
      </w:r>
    </w:p>
    <w:p>
      <w:r>
        <w:t xml:space="preserve">Monet monet uskonnolliset ihmiset vain seuraavat ohjelmointiaan, johon on sekoitettu hieman henkilökohtaista tulkintaa ja ehkä ääni tai kaksi heidän päässään.</w:t>
      </w:r>
    </w:p>
    <w:p>
      <w:r>
        <w:rPr>
          <w:b/>
          <w:u w:val="single"/>
        </w:rPr>
        <w:t xml:space="preserve">91895</w:t>
      </w:r>
    </w:p>
    <w:p>
      <w:r>
        <w:t xml:space="preserve">Katselin taisteluita homoparaatissa Budapestissä yhdessä unkarilaisten ystävieni kanssa , olimme yhdessä lomalla yhdellä kroatialaisella saarella , oli hienoa katsella kuinka unkarilaiset nationalistit hajottivat homoparaatin btw Minulla on jonkin verran unkarilaista verta , isoäitini oli unkarilainen Kitartas !</w:t>
      </w:r>
    </w:p>
    <w:p>
      <w:r>
        <w:rPr>
          <w:b/>
          <w:u w:val="single"/>
        </w:rPr>
        <w:t xml:space="preserve">91896</w:t>
      </w:r>
    </w:p>
    <w:p>
      <w:r>
        <w:t xml:space="preserve">Juuri niin, olen yksin täällä .</w:t>
      </w:r>
    </w:p>
    <w:p>
      <w:r>
        <w:rPr>
          <w:b/>
          <w:u w:val="single"/>
        </w:rPr>
        <w:t xml:space="preserve">91897</w:t>
      </w:r>
    </w:p>
    <w:p>
      <w:r>
        <w:t xml:space="preserve">Esitän mielipiteeni ratsastamatta muiden takinkäännöksillä .</w:t>
      </w:r>
    </w:p>
    <w:p>
      <w:r>
        <w:rPr>
          <w:b/>
          <w:u w:val="single"/>
        </w:rPr>
        <w:t xml:space="preserve">91898</w:t>
      </w:r>
    </w:p>
    <w:p>
      <w:r>
        <w:t xml:space="preserve">Tervetuloa tarttumaan mukaan jos haluatte !</w:t>
      </w:r>
    </w:p>
    <w:p>
      <w:r>
        <w:rPr>
          <w:b/>
          <w:u w:val="single"/>
        </w:rPr>
        <w:t xml:space="preserve">91899</w:t>
      </w:r>
    </w:p>
    <w:p>
      <w:r>
        <w:t xml:space="preserve">Egyet se ismerek .</w:t>
      </w:r>
    </w:p>
    <w:p>
      <w:r>
        <w:rPr>
          <w:b/>
          <w:u w:val="single"/>
        </w:rPr>
        <w:t xml:space="preserve">91900</w:t>
      </w:r>
    </w:p>
    <w:p>
      <w:r>
        <w:t xml:space="preserve">Fogalmam sincs että mennyi voi itt .</w:t>
      </w:r>
    </w:p>
    <w:p>
      <w:r>
        <w:rPr>
          <w:b/>
          <w:u w:val="single"/>
        </w:rPr>
        <w:t xml:space="preserve">91901</w:t>
      </w:r>
    </w:p>
    <w:p>
      <w:r>
        <w:t xml:space="preserve">Itt a legtobb Kanadai anti-rasszista , aki meg nem , az fel kimondani az erzelmeit , mert ez sajnos a multikulturalizmus oraszaga .</w:t>
      </w:r>
    </w:p>
    <w:p>
      <w:r>
        <w:rPr>
          <w:b/>
          <w:u w:val="single"/>
        </w:rPr>
        <w:t xml:space="preserve">91902</w:t>
      </w:r>
    </w:p>
    <w:p>
      <w:r>
        <w:t xml:space="preserve">A feher embernek nincs jovoje Kanadaba , az biztos , mert az orszag el van arasztva nem-feher bevandorlokkal .</w:t>
      </w:r>
    </w:p>
    <w:p>
      <w:r>
        <w:rPr>
          <w:b/>
          <w:u w:val="single"/>
        </w:rPr>
        <w:t xml:space="preserve">91903</w:t>
      </w:r>
    </w:p>
    <w:p>
      <w:r>
        <w:t xml:space="preserve">Persze , majd egyutest alakitok , es csinalunk jo hazafias bulikat .</w:t>
      </w:r>
    </w:p>
    <w:p>
      <w:r>
        <w:rPr>
          <w:b/>
          <w:u w:val="single"/>
        </w:rPr>
        <w:t xml:space="preserve">91904</w:t>
      </w:r>
    </w:p>
    <w:p>
      <w:r>
        <w:t xml:space="preserve">Finnish : En tunne yhtään nationalistia .</w:t>
      </w:r>
    </w:p>
    <w:p>
      <w:r>
        <w:rPr>
          <w:b/>
          <w:u w:val="single"/>
        </w:rPr>
        <w:t xml:space="preserve">91905</w:t>
      </w:r>
    </w:p>
    <w:p>
      <w:r>
        <w:t xml:space="preserve">Minulla ei ole aavistustakaan siitä, kuinka monta heitä saattaa olla täällä .</w:t>
      </w:r>
    </w:p>
    <w:p>
      <w:r>
        <w:rPr>
          <w:b/>
          <w:u w:val="single"/>
        </w:rPr>
        <w:t xml:space="preserve">91906</w:t>
      </w:r>
    </w:p>
    <w:p>
      <w:r>
        <w:t xml:space="preserve">Useimmat kanadalaiset täällä ovat rasisminvastaisia , ja ne jotka eivät ole , pelkäävät ilmaista tunteitaan .</w:t>
      </w:r>
    </w:p>
    <w:p>
      <w:r>
        <w:rPr>
          <w:b/>
          <w:u w:val="single"/>
        </w:rPr>
        <w:t xml:space="preserve">91907</w:t>
      </w:r>
    </w:p>
    <w:p>
      <w:r>
        <w:t xml:space="preserve">Valitettavasti tämä on monikulttuurisuuden maa.</w:t>
      </w:r>
    </w:p>
    <w:p>
      <w:r>
        <w:rPr>
          <w:b/>
          <w:u w:val="single"/>
        </w:rPr>
        <w:t xml:space="preserve">91908</w:t>
      </w:r>
    </w:p>
    <w:p>
      <w:r>
        <w:t xml:space="preserve">Valkoisella miehellä ei ole tulevaisuutta Kanadassa, se on varmaa, koska maa tulvii ei-valkoisia maahanmuuttajia.</w:t>
      </w:r>
    </w:p>
    <w:p>
      <w:r>
        <w:rPr>
          <w:b/>
          <w:u w:val="single"/>
        </w:rPr>
        <w:t xml:space="preserve">91909</w:t>
      </w:r>
    </w:p>
    <w:p>
      <w:r>
        <w:t xml:space="preserve">Tietenkin kokoan bändin ja järjestämme mukavat isänmaalliset juhlat.</w:t>
      </w:r>
    </w:p>
    <w:p>
      <w:r>
        <w:rPr>
          <w:b/>
          <w:u w:val="single"/>
        </w:rPr>
        <w:t xml:space="preserve">91910</w:t>
      </w:r>
    </w:p>
    <w:p>
      <w:r>
        <w:t xml:space="preserve">Kaiken sen jälkeen, mitä apartheidin päättymisen jälkeen on tapahtunut, minua hämmästyttää, miten Etelä-Afrikan valkoiset voivat yhä ihailla Mandelaa.</w:t>
      </w:r>
    </w:p>
    <w:p>
      <w:r>
        <w:rPr>
          <w:b/>
          <w:u w:val="single"/>
        </w:rPr>
        <w:t xml:space="preserve">91911</w:t>
      </w:r>
    </w:p>
    <w:p>
      <w:r>
        <w:t xml:space="preserve">Ilmoitan tässä, että en ole nähnyt tai kuullut radiossa tai TV:ssä mitään, mikä edes vihjaisi juutalaisten ylivaltaa ajavasta valkoisten etnisestä puhdistuksesta USA:ssa tai Euroopassa.</w:t>
      </w:r>
    </w:p>
    <w:p>
      <w:r>
        <w:rPr>
          <w:b/>
          <w:u w:val="single"/>
        </w:rPr>
        <w:t xml:space="preserve">91912</w:t>
      </w:r>
    </w:p>
    <w:p>
      <w:r>
        <w:t xml:space="preserve">Ja työni ansiosta voin valvoa koko juutalaisten ylivaltaa käyttävää keskusteluradiota.</w:t>
      </w:r>
    </w:p>
    <w:p>
      <w:r>
        <w:rPr>
          <w:b/>
          <w:u w:val="single"/>
        </w:rPr>
        <w:t xml:space="preserve">91913</w:t>
      </w:r>
    </w:p>
    <w:p>
      <w:r>
        <w:t xml:space="preserve">Kuten tavallista, maaginen neekeri avaa suunsa ja valheet pursuavat esiin .</w:t>
      </w:r>
    </w:p>
    <w:p>
      <w:r>
        <w:rPr>
          <w:b/>
          <w:u w:val="single"/>
        </w:rPr>
        <w:t xml:space="preserve">91914</w:t>
      </w:r>
    </w:p>
    <w:p>
      <w:r>
        <w:t xml:space="preserve">Jos valheet olisivat rahaa, hän olisi maailman rikkain neekeri -</w:t>
      </w:r>
    </w:p>
    <w:p>
      <w:r>
        <w:rPr>
          <w:b/>
          <w:u w:val="single"/>
        </w:rPr>
        <w:t xml:space="preserve">91915</w:t>
      </w:r>
    </w:p>
    <w:p>
      <w:r>
        <w:t xml:space="preserve">Hieno kuva juutalaisesta myrkyllisenä sienenä .</w:t>
      </w:r>
    </w:p>
    <w:p>
      <w:r>
        <w:rPr>
          <w:b/>
          <w:u w:val="single"/>
        </w:rPr>
        <w:t xml:space="preserve">91916</w:t>
      </w:r>
    </w:p>
    <w:p>
      <w:r>
        <w:t xml:space="preserve">Toivon, että ukrainalaisista tulee asiantuntijoita tunnistamaan kaikki myrkylliset sienet, joita kasvaa.</w:t>
      </w:r>
    </w:p>
    <w:p>
      <w:r>
        <w:rPr>
          <w:b/>
          <w:u w:val="single"/>
        </w:rPr>
        <w:t xml:space="preserve">91917</w:t>
      </w:r>
    </w:p>
    <w:p>
      <w:r>
        <w:t xml:space="preserve">No, liberaalit sekoaisivat.</w:t>
      </w:r>
    </w:p>
    <w:p>
      <w:r>
        <w:rPr>
          <w:b/>
          <w:u w:val="single"/>
        </w:rPr>
        <w:t xml:space="preserve">91918</w:t>
      </w:r>
    </w:p>
    <w:p>
      <w:r>
        <w:t xml:space="preserve">Videopeliä ei tarvita, riittää, että pakkaat piilokannettavan ja kävelet pimeän jälkeen missä tahansa Yhdysvaltain suurkaupungissa.</w:t>
      </w:r>
    </w:p>
    <w:p>
      <w:r>
        <w:rPr>
          <w:b/>
          <w:u w:val="single"/>
        </w:rPr>
        <w:t xml:space="preserve">91919</w:t>
      </w:r>
    </w:p>
    <w:p>
      <w:r>
        <w:t xml:space="preserve">He tarvitsevat valkoisen miehen häiritsemistä niin paljon kuin mahdollista ja tietysti groidien glorifiointia; kaksi kärpästä yksi kivi .</w:t>
      </w:r>
    </w:p>
    <w:p>
      <w:r>
        <w:rPr>
          <w:b/>
          <w:u w:val="single"/>
        </w:rPr>
        <w:t xml:space="preserve">91920</w:t>
      </w:r>
    </w:p>
    <w:p>
      <w:r>
        <w:t xml:space="preserve">Siihen pisteeseen on päästy jo aikoja sitten !</w:t>
      </w:r>
    </w:p>
    <w:p>
      <w:r>
        <w:rPr>
          <w:b/>
          <w:u w:val="single"/>
        </w:rPr>
        <w:t xml:space="preserve">91921</w:t>
      </w:r>
    </w:p>
    <w:p>
      <w:r>
        <w:t xml:space="preserve">Muistan, että ensimmäinen työpaikkani oli ikkunatehtaalla ja olin yksi harvoista valkoisista, jotka työskentelivät siellä.</w:t>
      </w:r>
    </w:p>
    <w:p>
      <w:r>
        <w:rPr>
          <w:b/>
          <w:u w:val="single"/>
        </w:rPr>
        <w:t xml:space="preserve">91922</w:t>
      </w:r>
    </w:p>
    <w:p>
      <w:r>
        <w:t xml:space="preserve">Miltä se näyttää?</w:t>
      </w:r>
    </w:p>
    <w:p>
      <w:r>
        <w:rPr>
          <w:b/>
          <w:u w:val="single"/>
        </w:rPr>
        <w:t xml:space="preserve">91923</w:t>
      </w:r>
    </w:p>
    <w:p>
      <w:r>
        <w:t xml:space="preserve">Olen nähnyt sen ja elän sitä tällä hetkellä, eikä se ole kaunista.</w:t>
      </w:r>
    </w:p>
    <w:p>
      <w:r>
        <w:rPr>
          <w:b/>
          <w:u w:val="single"/>
        </w:rPr>
        <w:t xml:space="preserve">91924</w:t>
      </w:r>
    </w:p>
    <w:p>
      <w:r>
        <w:t xml:space="preserve">Muissa uutisissa Kalifornian ja Floridan koulujen matematiikan ja luonnontieteiden tulokset ovat jälleen laskeneet.</w:t>
      </w:r>
    </w:p>
    <w:p>
      <w:r>
        <w:rPr>
          <w:b/>
          <w:u w:val="single"/>
        </w:rPr>
        <w:t xml:space="preserve">91925</w:t>
      </w:r>
    </w:p>
    <w:p>
      <w:r>
        <w:t xml:space="preserve">Viranomaiset ovat ymmällään syystä .</w:t>
      </w:r>
    </w:p>
    <w:p>
      <w:r>
        <w:rPr>
          <w:b/>
          <w:u w:val="single"/>
        </w:rPr>
        <w:t xml:space="preserve">91926</w:t>
      </w:r>
    </w:p>
    <w:p>
      <w:r>
        <w:t xml:space="preserve">Kuinka hyvin tällä kaverilla oli asiat .</w:t>
      </w:r>
    </w:p>
    <w:p>
      <w:r>
        <w:rPr>
          <w:b/>
          <w:u w:val="single"/>
        </w:rPr>
        <w:t xml:space="preserve">91927</w:t>
      </w:r>
    </w:p>
    <w:p>
      <w:r>
        <w:t xml:space="preserve">Katso näitä kuvia .</w:t>
      </w:r>
    </w:p>
    <w:p>
      <w:r>
        <w:rPr>
          <w:b/>
          <w:u w:val="single"/>
        </w:rPr>
        <w:t xml:space="preserve">91928</w:t>
      </w:r>
    </w:p>
    <w:p>
      <w:r>
        <w:t xml:space="preserve">Kuvissa : Sisällä palatsissa, jota Janukovitsh ei halunnut Ukrainan näkevän - Telegraph</w:t>
      </w:r>
    </w:p>
    <w:p>
      <w:r>
        <w:rPr>
          <w:b/>
          <w:u w:val="single"/>
        </w:rPr>
        <w:t xml:space="preserve">91929</w:t>
      </w:r>
    </w:p>
    <w:p>
      <w:r>
        <w:t xml:space="preserve">Koska on olemassa kosher-nationalisteja ja pseudokonservatiiveja, ei muuta , on surullista nähdä valekansallismielisten puolueiden häpäisevän todellista kansallismielistä vallankumousta.</w:t>
      </w:r>
    </w:p>
    <w:p>
      <w:r>
        <w:rPr>
          <w:b/>
          <w:u w:val="single"/>
        </w:rPr>
        <w:t xml:space="preserve">91930</w:t>
      </w:r>
    </w:p>
    <w:p>
      <w:r>
        <w:t xml:space="preserve">-Nordenwulf</w:t>
      </w:r>
    </w:p>
    <w:p>
      <w:r>
        <w:rPr>
          <w:b/>
          <w:u w:val="single"/>
        </w:rPr>
        <w:t xml:space="preserve">91931</w:t>
      </w:r>
    </w:p>
    <w:p>
      <w:r>
        <w:t xml:space="preserve">Vuodettu puhelu osoittaa Ukrainan vastanimitetyn juutalaishallituksen olevan mielenosoittajia ja poliiseja vastaan tehtyjen tarkka-ampujien hyökkäysten takana | European Daily News.org Luojan kiitos internetistä .</w:t>
      </w:r>
    </w:p>
    <w:p>
      <w:r>
        <w:rPr>
          <w:b/>
          <w:u w:val="single"/>
        </w:rPr>
        <w:t xml:space="preserve">91932</w:t>
      </w:r>
    </w:p>
    <w:p>
      <w:r>
        <w:t xml:space="preserve">Käytän YouTubea paljon ja olen nähnyt tämän lauseen kaikkialla.</w:t>
      </w:r>
    </w:p>
    <w:p>
      <w:r>
        <w:rPr>
          <w:b/>
          <w:u w:val="single"/>
        </w:rPr>
        <w:t xml:space="preserve">91933</w:t>
      </w:r>
    </w:p>
    <w:p>
      <w:r>
        <w:t xml:space="preserve">Se on jopa videoissa, joilla ei ole mitään tekemistä valkoisen nationalismin kanssa.</w:t>
      </w:r>
    </w:p>
    <w:p>
      <w:r>
        <w:rPr>
          <w:b/>
          <w:u w:val="single"/>
        </w:rPr>
        <w:t xml:space="preserve">91934</w:t>
      </w:r>
    </w:p>
    <w:p>
      <w:r>
        <w:t xml:space="preserve">Useampien ihmisten on täytynyt ymmärtää totuus .</w:t>
      </w:r>
    </w:p>
    <w:p>
      <w:r>
        <w:rPr>
          <w:b/>
          <w:u w:val="single"/>
        </w:rPr>
        <w:t xml:space="preserve">91935</w:t>
      </w:r>
    </w:p>
    <w:p>
      <w:r>
        <w:t xml:space="preserve">"Poliisi ja SPCA:n virkamiehet löysivät yli 50 sian raatoa kansallisen maakuntaneuvoston puheenjohtajan Thandi Modisen Potchefstroomin tilalta, ja loput 85 sikaa turvautuivat syömään ruumiita ja juomaan omaa virtsaansa selviytyäkseen.</w:t>
      </w:r>
    </w:p>
    <w:p>
      <w:r>
        <w:rPr>
          <w:b/>
          <w:u w:val="single"/>
        </w:rPr>
        <w:t xml:space="preserve">91936</w:t>
      </w:r>
    </w:p>
    <w:p>
      <w:r>
        <w:t xml:space="preserve">Myös kuolleiden vuohien, hanhien, lampaiden ja ankkojen ruumiita oli löydetty".</w:t>
      </w:r>
    </w:p>
    <w:p>
      <w:r>
        <w:rPr>
          <w:b/>
          <w:u w:val="single"/>
        </w:rPr>
        <w:t xml:space="preserve">91937</w:t>
      </w:r>
    </w:p>
    <w:p>
      <w:r>
        <w:t xml:space="preserve">Kymmeniä kuolleita eläimiä löydetty Thandi Modisen tilalta | eNCA Siat pakotetaan syömään sikoja NCOP:n puheenjohtajan tilalla | News24 Animal Cruelty ?</w:t>
      </w:r>
    </w:p>
    <w:p>
      <w:r>
        <w:rPr>
          <w:b/>
          <w:u w:val="single"/>
        </w:rPr>
        <w:t xml:space="preserve">91938</w:t>
      </w:r>
    </w:p>
    <w:p>
      <w:r>
        <w:t xml:space="preserve">- Siat turvautuvat kannibalismiin Modise ? s Farmilla - Uutiset kuvina - Howzit MSN News</w:t>
      </w:r>
    </w:p>
    <w:p>
      <w:r>
        <w:rPr>
          <w:b/>
          <w:u w:val="single"/>
        </w:rPr>
        <w:t xml:space="preserve">91939</w:t>
      </w:r>
    </w:p>
    <w:p>
      <w:r>
        <w:t xml:space="preserve">Se on kai sitten virallista, mikään tällä planeetalla ei ole k-suojattu...</w:t>
      </w:r>
    </w:p>
    <w:p>
      <w:r>
        <w:rPr>
          <w:b/>
          <w:u w:val="single"/>
        </w:rPr>
        <w:t xml:space="preserve">91940</w:t>
      </w:r>
    </w:p>
    <w:p>
      <w:r>
        <w:t xml:space="preserve">Taitaa olla hyvä, ettemme päästäneet ketään kävelemään kuuhun, ties mitä sille olisi tapahtunut.</w:t>
      </w:r>
    </w:p>
    <w:p>
      <w:r>
        <w:rPr>
          <w:b/>
          <w:u w:val="single"/>
        </w:rPr>
        <w:t xml:space="preserve">91941</w:t>
      </w:r>
    </w:p>
    <w:p>
      <w:r>
        <w:t xml:space="preserve">Riittää jo suomalais-ugrilainen satu https : //www.stormfront.org/forum/t416643 / https : //www.stormfront.org/forum/t69616 / Ja tässä on vertailun vuoksi khantylaulu khantylaulu `` Akem ar '' ( `` Old Man 's Song '' ) - YouTube</w:t>
      </w:r>
    </w:p>
    <w:p>
      <w:r>
        <w:rPr>
          <w:b/>
          <w:u w:val="single"/>
        </w:rPr>
        <w:t xml:space="preserve">91942</w:t>
      </w:r>
    </w:p>
    <w:p>
      <w:r>
        <w:t xml:space="preserve">JJT, oletko puhunut lapsilleni siitä, miten johdan kotiani?</w:t>
      </w:r>
    </w:p>
    <w:p>
      <w:r>
        <w:rPr>
          <w:b/>
          <w:u w:val="single"/>
        </w:rPr>
        <w:t xml:space="preserve">91943</w:t>
      </w:r>
    </w:p>
    <w:p>
      <w:r>
        <w:t xml:space="preserve">Herätkää valkoiset ihmiset !</w:t>
      </w:r>
    </w:p>
    <w:p>
      <w:r>
        <w:rPr>
          <w:b/>
          <w:u w:val="single"/>
        </w:rPr>
        <w:t xml:space="preserve">91944</w:t>
      </w:r>
    </w:p>
    <w:p>
      <w:r>
        <w:t xml:space="preserve">Bear Sternsin raportti laittomasta maahanmuutosta Stormfront National Vanguard David Duke American Renaissance</w:t>
      </w:r>
    </w:p>
    <w:p>
      <w:r>
        <w:rPr>
          <w:b/>
          <w:u w:val="single"/>
        </w:rPr>
        <w:t xml:space="preserve">91945</w:t>
      </w:r>
    </w:p>
    <w:p>
      <w:r>
        <w:t xml:space="preserve">Ei-valkoiset ajavat omia etujaan , rotupetturit ovat vihollisia vapaaehtoisesti ja valitsevat liittoutua vihollisten eikä valkoisten kanssa .</w:t>
      </w:r>
    </w:p>
    <w:p>
      <w:r>
        <w:rPr>
          <w:b/>
          <w:u w:val="single"/>
        </w:rPr>
        <w:t xml:space="preserve">91946</w:t>
      </w:r>
    </w:p>
    <w:p>
      <w:r>
        <w:t xml:space="preserve">Tämä video on yksinkertaisesti hulvaton.</w:t>
      </w:r>
    </w:p>
    <w:p>
      <w:r>
        <w:rPr>
          <w:b/>
          <w:u w:val="single"/>
        </w:rPr>
        <w:t xml:space="preserve">91947</w:t>
      </w:r>
    </w:p>
    <w:p>
      <w:r>
        <w:t xml:space="preserve">Kerroin jokin aika sitten, että neekerit jopa irrottavat tiiliä kodistanne, kun olette poissa töissä.</w:t>
      </w:r>
    </w:p>
    <w:p>
      <w:r>
        <w:rPr>
          <w:b/>
          <w:u w:val="single"/>
        </w:rPr>
        <w:t xml:space="preserve">91948</w:t>
      </w:r>
    </w:p>
    <w:p>
      <w:r>
        <w:t xml:space="preserve">Watch - http://www.youtube.com/watch ? v = PAvAV ... eature = related</w:t>
      </w:r>
    </w:p>
    <w:p>
      <w:r>
        <w:rPr>
          <w:b/>
          <w:u w:val="single"/>
        </w:rPr>
        <w:t xml:space="preserve">91949</w:t>
      </w:r>
    </w:p>
    <w:p>
      <w:r>
        <w:t xml:space="preserve">Kun teekutsuilla on tapahtuma ja vain harvat vähemmistöt tulevat paikalle, valkoiset teekutsuilijat ovat rasisteja.</w:t>
      </w:r>
    </w:p>
    <w:p>
      <w:r>
        <w:rPr>
          <w:b/>
          <w:u w:val="single"/>
        </w:rPr>
        <w:t xml:space="preserve">91950</w:t>
      </w:r>
    </w:p>
    <w:p>
      <w:r>
        <w:t xml:space="preserve">Jos on mustien tapahtuma ja vain harvat valkoiset tulevat paikalle, valkoiset ovat rasisteja, koska eivät tule paikalle.</w:t>
      </w:r>
    </w:p>
    <w:p>
      <w:r>
        <w:rPr>
          <w:b/>
          <w:u w:val="single"/>
        </w:rPr>
        <w:t xml:space="preserve">91951</w:t>
      </w:r>
    </w:p>
    <w:p>
      <w:r>
        <w:t xml:space="preserve">Katso kuvio .</w:t>
      </w:r>
    </w:p>
    <w:p>
      <w:r>
        <w:rPr>
          <w:b/>
          <w:u w:val="single"/>
        </w:rPr>
        <w:t xml:space="preserve">91952</w:t>
      </w:r>
    </w:p>
    <w:p>
      <w:r>
        <w:t xml:space="preserve">He yrittävät tehdä Internetistä television peiliversion, toisin sanoen tehdä siitä julkkisten palvonnan joutomaan ja pyyhkiä pois kaiken sen potentiaalin tiedottamisen ja kouluttamisen välineenä.</w:t>
      </w:r>
    </w:p>
    <w:p>
      <w:r>
        <w:rPr>
          <w:b/>
          <w:u w:val="single"/>
        </w:rPr>
        <w:t xml:space="preserve">91953</w:t>
      </w:r>
    </w:p>
    <w:p>
      <w:r>
        <w:t xml:space="preserve">Ja nämä viisauden sanat tulevat mieheltä, joka ajattelee, että toisen miehen peräaukko sekä oma peräaukkonsa on tehty käytettäväksi emättimenä:</w:t>
      </w:r>
    </w:p>
    <w:p>
      <w:r>
        <w:rPr>
          <w:b/>
          <w:u w:val="single"/>
        </w:rPr>
        <w:t xml:space="preserve">91954</w:t>
      </w:r>
    </w:p>
    <w:p>
      <w:r>
        <w:t xml:space="preserve">Kuinka kauan aiomme vielä odottaa, että he huolehtivat itsestään?</w:t>
      </w:r>
    </w:p>
    <w:p>
      <w:r>
        <w:rPr>
          <w:b/>
          <w:u w:val="single"/>
        </w:rPr>
        <w:t xml:space="preserve">91955</w:t>
      </w:r>
    </w:p>
    <w:p>
      <w:r>
        <w:t xml:space="preserve">Meidän on varmistettava, että jokainen valkoinen lapsi ja aikuinen saa ruokaa, ennen kuin huolehdimme avuttomista ihmisistä, jotka joutuvat syömään lehmänpaskaa selviytyäkseen.</w:t>
      </w:r>
    </w:p>
    <w:p>
      <w:r>
        <w:rPr>
          <w:b/>
          <w:u w:val="single"/>
        </w:rPr>
        <w:t xml:space="preserve">91956</w:t>
      </w:r>
    </w:p>
    <w:p>
      <w:r>
        <w:t xml:space="preserve">Sovittu.</w:t>
      </w:r>
    </w:p>
    <w:p>
      <w:r>
        <w:rPr>
          <w:b/>
          <w:u w:val="single"/>
        </w:rPr>
        <w:t xml:space="preserve">91957</w:t>
      </w:r>
    </w:p>
    <w:p>
      <w:r>
        <w:t xml:space="preserve">Toivon, että kaikki jättäisivät heidät omaan kuolemaansa, jotta voisimme lopettaa sen.</w:t>
      </w:r>
    </w:p>
    <w:p>
      <w:r>
        <w:rPr>
          <w:b/>
          <w:u w:val="single"/>
        </w:rPr>
        <w:t xml:space="preserve">91958</w:t>
      </w:r>
    </w:p>
    <w:p>
      <w:r>
        <w:t xml:space="preserve">Yksinkertaisesti sanottuna ne ovat vähintään 100 000 vuotta jäljessä evoluutioasteikolla kehittyneitä olentoja, eikä niillä ole mitään toivoa koskaan edistyä.</w:t>
      </w:r>
    </w:p>
    <w:p>
      <w:r>
        <w:rPr>
          <w:b/>
          <w:u w:val="single"/>
        </w:rPr>
        <w:t xml:space="preserve">91959</w:t>
      </w:r>
    </w:p>
    <w:p>
      <w:r>
        <w:t xml:space="preserve">Ilkeä...</w:t>
      </w:r>
    </w:p>
    <w:p>
      <w:r>
        <w:rPr>
          <w:b/>
          <w:u w:val="single"/>
        </w:rPr>
        <w:t xml:space="preserve">91960</w:t>
      </w:r>
    </w:p>
    <w:p>
      <w:r>
        <w:t xml:space="preserve">Väitetään, että vuosia sitten Intia oli valkoisen miehen maa, jossa neekerit sekoittuivat .</w:t>
      </w:r>
    </w:p>
    <w:p>
      <w:r>
        <w:rPr>
          <w:b/>
          <w:u w:val="single"/>
        </w:rPr>
        <w:t xml:space="preserve">91961</w:t>
      </w:r>
    </w:p>
    <w:p>
      <w:r>
        <w:t xml:space="preserve">He ovat nyt vaaleaihoisia neekereitä ...</w:t>
      </w:r>
    </w:p>
    <w:p>
      <w:r>
        <w:rPr>
          <w:b/>
          <w:u w:val="single"/>
        </w:rPr>
        <w:t xml:space="preserve">91962</w:t>
      </w:r>
    </w:p>
    <w:p>
      <w:r>
        <w:t xml:space="preserve">Sittenhän se, että nämä roistot lähettävät miljoonia sukulaisiaan minun maahani, vievät työpaikat valkoisilta asukkailta, tappavat kansaamme ja sekoittavat rotumme, on sitten ihan ok.</w:t>
      </w:r>
    </w:p>
    <w:p>
      <w:r>
        <w:rPr>
          <w:b/>
          <w:u w:val="single"/>
        </w:rPr>
        <w:t xml:space="preserve">91963</w:t>
      </w:r>
    </w:p>
    <w:p>
      <w:r>
        <w:t xml:space="preserve">Vanhan lännen aavekaupunkien kuvitus on jotain, johon jokainen amerikkalainen voi samaistua.</w:t>
      </w:r>
    </w:p>
    <w:p>
      <w:r>
        <w:rPr>
          <w:b/>
          <w:u w:val="single"/>
        </w:rPr>
        <w:t xml:space="preserve">91964</w:t>
      </w:r>
    </w:p>
    <w:p>
      <w:r>
        <w:t xml:space="preserve">Kun vähittäiskauppiaiden romahdus kiihtyy vuonna 2009 , suuremmat ostoskeskukset alkavat pimentyä.</w:t>
      </w:r>
    </w:p>
    <w:p>
      <w:r>
        <w:rPr>
          <w:b/>
          <w:u w:val="single"/>
        </w:rPr>
        <w:t xml:space="preserve">91965</w:t>
      </w:r>
    </w:p>
    <w:p>
      <w:r>
        <w:t xml:space="preserve">Rottien, villien koirien ja kodittomien entisten vähittäiskaupan työntekijöiden asuttamat rappeutuvat ja mätänevät ostoskeskukset ovat vuosikymmenien ajan esikaupunkimaiseman turmioksi.</w:t>
      </w:r>
    </w:p>
    <w:p>
      <w:r>
        <w:rPr>
          <w:b/>
          <w:u w:val="single"/>
        </w:rPr>
        <w:t xml:space="preserve">91966</w:t>
      </w:r>
    </w:p>
    <w:p>
      <w:r>
        <w:t xml:space="preserve">Kaikki Yhdysvaltojen suuret vähittäiskauppiaat ovat rakentaneet laajentumissuunnitelmansa olettamukselle, että amerikkalaiset kuluttajat kuluttaisivat edelleen kestämättömällä vauhdilla.</w:t>
      </w:r>
    </w:p>
    <w:p>
      <w:r>
        <w:rPr>
          <w:b/>
          <w:u w:val="single"/>
        </w:rPr>
        <w:t xml:space="preserve">91967</w:t>
      </w:r>
    </w:p>
    <w:p>
      <w:r>
        <w:t xml:space="preserve">ICSC:n mukaan noin 150 000 myymälän odotetaan sulkevan ovensa vuonna 2009, kun vuonna 2008 suljettiin 150 000 myymälää ja vuonna 2007 135 000 myymälää.</w:t>
      </w:r>
    </w:p>
    <w:p>
      <w:r>
        <w:rPr>
          <w:b/>
          <w:u w:val="single"/>
        </w:rPr>
        <w:t xml:space="preserve">91968</w:t>
      </w:r>
    </w:p>
    <w:p>
      <w:r>
        <w:t xml:space="preserve">Tavallisesti 110 000-125 000 uutta myymälää avataan vuosittain.</w:t>
      </w:r>
    </w:p>
    <w:p>
      <w:r>
        <w:rPr>
          <w:b/>
          <w:u w:val="single"/>
        </w:rPr>
        <w:t xml:space="preserve">91969</w:t>
      </w:r>
    </w:p>
    <w:p>
      <w:r>
        <w:t xml:space="preserve">Vähintään 700 000 vähittäiskaupan työpaikkaa menetetään .</w:t>
      </w:r>
    </w:p>
    <w:p>
      <w:r>
        <w:rPr>
          <w:b/>
          <w:u w:val="single"/>
        </w:rPr>
        <w:t xml:space="preserve">91970</w:t>
      </w:r>
    </w:p>
    <w:p>
      <w:r>
        <w:t xml:space="preserve">Kauppakeskusten omistajat ja kaupalliset rakennuttajat kärsivät erityisen kovasti.</w:t>
      </w:r>
    </w:p>
    <w:p>
      <w:r>
        <w:rPr>
          <w:b/>
          <w:u w:val="single"/>
        </w:rPr>
        <w:t xml:space="preserve">91971</w:t>
      </w:r>
    </w:p>
    <w:p>
      <w:r>
        <w:t xml:space="preserve">Kun amerikkalaiset tajuavat, että he eivät tarvitse 5 dollarin Starbucks lattea, IKEA-nippusia, Jimmy Cho -kenkiä, Rolex-kelloja, graniittisia tiskipöytiä ja ruostumattomasta teräksestä valmistettuja kodinkoneita, ostoskeskuskeskeinen maailmamme loppuu.</w:t>
      </w:r>
    </w:p>
    <w:p>
      <w:r>
        <w:rPr>
          <w:b/>
          <w:u w:val="single"/>
        </w:rPr>
        <w:t xml:space="preserve">91972</w:t>
      </w:r>
    </w:p>
    <w:p>
      <w:r>
        <w:t xml:space="preserve">http://prudentbear.com/index.php/com ... y ? art _ id = 10187</w:t>
      </w:r>
    </w:p>
    <w:p>
      <w:r>
        <w:rPr>
          <w:b/>
          <w:u w:val="single"/>
        </w:rPr>
        <w:t xml:space="preserve">91973</w:t>
      </w:r>
    </w:p>
    <w:p>
      <w:r>
        <w:t xml:space="preserve">Jos joskus matkustat L-junalla Chicagossa, älä kiinnitä huomiota värikoodeihin.</w:t>
      </w:r>
    </w:p>
    <w:p>
      <w:r>
        <w:rPr>
          <w:b/>
          <w:u w:val="single"/>
        </w:rPr>
        <w:t xml:space="preserve">91974</w:t>
      </w:r>
    </w:p>
    <w:p>
      <w:r>
        <w:t xml:space="preserve">Ne ovat kaikki "ruskeita viivoja" .</w:t>
      </w:r>
    </w:p>
    <w:p>
      <w:r>
        <w:rPr>
          <w:b/>
          <w:u w:val="single"/>
        </w:rPr>
        <w:t xml:space="preserve">91975</w:t>
      </w:r>
    </w:p>
    <w:p>
      <w:r>
        <w:t xml:space="preserve">Tunnen itseni likaiseksi, kun olen vain koskenut sellaisen kaiteeseen.</w:t>
      </w:r>
    </w:p>
    <w:p>
      <w:r>
        <w:rPr>
          <w:b/>
          <w:u w:val="single"/>
        </w:rPr>
        <w:t xml:space="preserve">91976</w:t>
      </w:r>
    </w:p>
    <w:p>
      <w:r>
        <w:t xml:space="preserve">Hyvin totta .</w:t>
      </w:r>
    </w:p>
    <w:p>
      <w:r>
        <w:rPr>
          <w:b/>
          <w:u w:val="single"/>
        </w:rPr>
        <w:t xml:space="preserve">91977</w:t>
      </w:r>
    </w:p>
    <w:p>
      <w:r>
        <w:t xml:space="preserve">Tarvitset vain appelsiinipuun tai omenapuun takapihalla, ja oranki viettää siellä iloisesti koko päivän.</w:t>
      </w:r>
    </w:p>
    <w:p>
      <w:r>
        <w:rPr>
          <w:b/>
          <w:u w:val="single"/>
        </w:rPr>
        <w:t xml:space="preserve">91978</w:t>
      </w:r>
    </w:p>
    <w:p>
      <w:r>
        <w:t xml:space="preserve">YouTube - Oranki Towan maalaa Woodland Parkin eläintarhassa , HD</w:t>
      </w:r>
    </w:p>
    <w:p>
      <w:r>
        <w:rPr>
          <w:b/>
          <w:u w:val="single"/>
        </w:rPr>
        <w:t xml:space="preserve">91979</w:t>
      </w:r>
    </w:p>
    <w:p>
      <w:r>
        <w:t xml:space="preserve">Me jenkit taisimme antaa heille hel-va asennemuutoksen Hiroshimassa.</w:t>
      </w:r>
    </w:p>
    <w:p>
      <w:r>
        <w:rPr>
          <w:b/>
          <w:u w:val="single"/>
        </w:rPr>
        <w:t xml:space="preserve">91980</w:t>
      </w:r>
    </w:p>
    <w:p>
      <w:r>
        <w:t xml:space="preserve">Toivon täysin `` Ensi vuonna Jerusalemissa '' kuten sanotaan .</w:t>
      </w:r>
    </w:p>
    <w:p>
      <w:r>
        <w:rPr>
          <w:b/>
          <w:u w:val="single"/>
        </w:rPr>
        <w:t xml:space="preserve">91981</w:t>
      </w:r>
    </w:p>
    <w:p>
      <w:r>
        <w:t xml:space="preserve">P.S. Olet siis Englannissa?</w:t>
      </w:r>
    </w:p>
    <w:p>
      <w:r>
        <w:rPr>
          <w:b/>
          <w:u w:val="single"/>
        </w:rPr>
        <w:t xml:space="preserve">91982</w:t>
      </w:r>
    </w:p>
    <w:p>
      <w:r>
        <w:t xml:space="preserve">Isoisoisäni oli kartanonherra Warboroughissa (Oxfordshire).</w:t>
      </w:r>
    </w:p>
    <w:p>
      <w:r>
        <w:rPr>
          <w:b/>
          <w:u w:val="single"/>
        </w:rPr>
        <w:t xml:space="preserve">91983</w:t>
      </w:r>
    </w:p>
    <w:p>
      <w:r>
        <w:t xml:space="preserve">Viisitoista vuotta myöhemmin he syyttävät edelleen valkoisten hallintoa .</w:t>
      </w:r>
    </w:p>
    <w:p>
      <w:r>
        <w:rPr>
          <w:b/>
          <w:u w:val="single"/>
        </w:rPr>
        <w:t xml:space="preserve">91984</w:t>
      </w:r>
    </w:p>
    <w:p>
      <w:r>
        <w:t xml:space="preserve">Sama tarina jatkuu vielä viidentoista vuoden kuluttua.</w:t>
      </w:r>
    </w:p>
    <w:p>
      <w:r>
        <w:rPr>
          <w:b/>
          <w:u w:val="single"/>
        </w:rPr>
        <w:t xml:space="preserve">91985</w:t>
      </w:r>
    </w:p>
    <w:p>
      <w:r>
        <w:t xml:space="preserve">Kuten sanonta kuuluu, apinaa voi viedä viidakosta, mutta viidakkoa ei voi viedä apinasta.</w:t>
      </w:r>
    </w:p>
    <w:p>
      <w:r>
        <w:rPr>
          <w:b/>
          <w:u w:val="single"/>
        </w:rPr>
        <w:t xml:space="preserve">91986</w:t>
      </w:r>
    </w:p>
    <w:p>
      <w:r>
        <w:t xml:space="preserve">Vau, tuo on kyllä melkoinen suupala.</w:t>
      </w:r>
    </w:p>
    <w:p>
      <w:r>
        <w:rPr>
          <w:b/>
          <w:u w:val="single"/>
        </w:rPr>
        <w:t xml:space="preserve">91987</w:t>
      </w:r>
    </w:p>
    <w:p>
      <w:r>
        <w:t xml:space="preserve">Kannattaa ehkä soittaa suosikkiradiojuontajalle Alex Jonesille ja valistaa häntä pankkiireista.</w:t>
      </w:r>
    </w:p>
    <w:p>
      <w:r>
        <w:rPr>
          <w:b/>
          <w:u w:val="single"/>
        </w:rPr>
        <w:t xml:space="preserve">91988</w:t>
      </w:r>
    </w:p>
    <w:p>
      <w:r>
        <w:t xml:space="preserve">( Sitaatin lähde. )</w:t>
      </w:r>
    </w:p>
    <w:p>
      <w:r>
        <w:rPr>
          <w:b/>
          <w:u w:val="single"/>
        </w:rPr>
        <w:t xml:space="preserve">91989</w:t>
      </w:r>
    </w:p>
    <w:p>
      <w:r>
        <w:t xml:space="preserve">Sain kirjan laatikossa muiden kanssa $ 1.00 En koskaan tiennyt mitään vapaamuurareista ennen kuin luin tämän kirjan.</w:t>
      </w:r>
    </w:p>
    <w:p>
      <w:r>
        <w:rPr>
          <w:b/>
          <w:u w:val="single"/>
        </w:rPr>
        <w:t xml:space="preserve">91990</w:t>
      </w:r>
    </w:p>
    <w:p>
      <w:r>
        <w:t xml:space="preserve">Olen lukenut sen kolme kertaa ja pidän sitä erittäin mielenkiintoisena .</w:t>
      </w:r>
    </w:p>
    <w:p>
      <w:r>
        <w:rPr>
          <w:b/>
          <w:u w:val="single"/>
        </w:rPr>
        <w:t xml:space="preserve">91991</w:t>
      </w:r>
    </w:p>
    <w:p>
      <w:r>
        <w:t xml:space="preserve">Juutalaisten tapa toimia yhdessä niin ovelasti olisi ihailtavaa, jos heidän työnsä ei tähtäisi niin inhottaviin pahoihin päämääriin .</w:t>
      </w:r>
    </w:p>
    <w:p>
      <w:r>
        <w:rPr>
          <w:b/>
          <w:u w:val="single"/>
        </w:rPr>
        <w:t xml:space="preserve">91992</w:t>
      </w:r>
    </w:p>
    <w:p>
      <w:r>
        <w:t xml:space="preserve">Eikös Kongon hallitus ollut jokin aika sitten sodassa gorillojen kanssa, koska gorillat "uhkasivat heidän ylivaltaansa"?</w:t>
      </w:r>
    </w:p>
    <w:p>
      <w:r>
        <w:rPr>
          <w:b/>
          <w:u w:val="single"/>
        </w:rPr>
        <w:t xml:space="preserve">91993</w:t>
      </w:r>
    </w:p>
    <w:p>
      <w:r>
        <w:t xml:space="preserve">Olen aina sanonut, että mustat ihmiset ovat täydellisiä orjia, koska jokainen, joka ei voi tai halua ottaa vastuuta ja olla oman elämänsä herra, on jo orja.</w:t>
      </w:r>
    </w:p>
    <w:p>
      <w:r>
        <w:rPr>
          <w:b/>
          <w:u w:val="single"/>
        </w:rPr>
        <w:t xml:space="preserve">91994</w:t>
      </w:r>
    </w:p>
    <w:p>
      <w:r>
        <w:t xml:space="preserve">Miten maa, jossa on alueen parhaita hiilivarantoja, voi kärsiä hiilipulasta?</w:t>
      </w:r>
    </w:p>
    <w:p>
      <w:r>
        <w:rPr>
          <w:b/>
          <w:u w:val="single"/>
        </w:rPr>
        <w:t xml:space="preserve">91995</w:t>
      </w:r>
    </w:p>
    <w:p>
      <w:r>
        <w:t xml:space="preserve">Vain Afrikassa ...</w:t>
      </w:r>
    </w:p>
    <w:p>
      <w:r>
        <w:rPr>
          <w:b/>
          <w:u w:val="single"/>
        </w:rPr>
        <w:t xml:space="preserve">91996</w:t>
      </w:r>
    </w:p>
    <w:p>
      <w:r>
        <w:t xml:space="preserve">http://abcnews.go.com/International/print ? id = 2483106 AP Story</w:t>
      </w:r>
    </w:p>
    <w:p>
      <w:r>
        <w:rPr>
          <w:b/>
          <w:u w:val="single"/>
        </w:rPr>
        <w:t xml:space="preserve">91997</w:t>
      </w:r>
    </w:p>
    <w:p>
      <w:r>
        <w:t xml:space="preserve">Uskon, että nämä apinat saattavat olla jossakin jäljillä, kun he leikkaavat penikset irti parantaakseen aidsin .</w:t>
      </w:r>
    </w:p>
    <w:p>
      <w:r>
        <w:rPr>
          <w:b/>
          <w:u w:val="single"/>
        </w:rPr>
        <w:t xml:space="preserve">91998</w:t>
      </w:r>
    </w:p>
    <w:p>
      <w:r>
        <w:t xml:space="preserve">Apina, jolla ei ole penistä, ei koskaan pysty välittämään sitä muille .</w:t>
      </w:r>
    </w:p>
    <w:p>
      <w:r>
        <w:rPr>
          <w:b/>
          <w:u w:val="single"/>
        </w:rPr>
        <w:t xml:space="preserve">91999</w:t>
      </w:r>
    </w:p>
    <w:p>
      <w:r>
        <w:t xml:space="preserve">Miksi emme ole ajatelleet sitä täällä?</w:t>
      </w:r>
    </w:p>
    <w:p>
      <w:r>
        <w:rPr>
          <w:b/>
          <w:u w:val="single"/>
        </w:rPr>
        <w:t xml:space="preserve">92000</w:t>
      </w:r>
    </w:p>
    <w:p>
      <w:r>
        <w:t xml:space="preserve">Sanoisin, että täällä SF:ssä suurin osa aiheen suistajista on kryptoantisteja, jotka eivät välitä Thorista tai Jeesuksesta.</w:t>
      </w:r>
    </w:p>
    <w:p>
      <w:r>
        <w:rPr>
          <w:b/>
          <w:u w:val="single"/>
        </w:rPr>
        <w:t xml:space="preserve">92001</w:t>
      </w:r>
    </w:p>
    <w:p>
      <w:r>
        <w:t xml:space="preserve">Ei ole pelkkä sattuma, että liberaalipuolueen väri on sininen.</w:t>
      </w:r>
    </w:p>
    <w:p>
      <w:r>
        <w:rPr>
          <w:b/>
          <w:u w:val="single"/>
        </w:rPr>
        <w:t xml:space="preserve">92002</w:t>
      </w:r>
    </w:p>
    <w:p>
      <w:r>
        <w:t xml:space="preserve">Se on symboli, joka osoittaa hapenpuutetta kaikkien sen jäsenten päähän.</w:t>
      </w:r>
    </w:p>
    <w:p>
      <w:r>
        <w:rPr>
          <w:b/>
          <w:u w:val="single"/>
        </w:rPr>
        <w:t xml:space="preserve">92003</w:t>
      </w:r>
    </w:p>
    <w:p>
      <w:r>
        <w:t xml:space="preserve">Meidän on vain odotettava ja katsottava .</w:t>
      </w:r>
    </w:p>
    <w:p>
      <w:r>
        <w:rPr>
          <w:b/>
          <w:u w:val="single"/>
        </w:rPr>
        <w:t xml:space="preserve">92004</w:t>
      </w:r>
    </w:p>
    <w:p>
      <w:r>
        <w:t xml:space="preserve">Vain tulevaisuus ratkaisee, minkä suunnitelman avulla rotumme voidaan tuoda ulos nykyisestä ahdingostaan .</w:t>
      </w:r>
    </w:p>
    <w:p>
      <w:r>
        <w:rPr>
          <w:b/>
          <w:u w:val="single"/>
        </w:rPr>
        <w:t xml:space="preserve">92005</w:t>
      </w:r>
    </w:p>
    <w:p>
      <w:r>
        <w:t xml:space="preserve">Okei, mitä jos postaan viileän biisin, joka viilentää meitä : YouTube - Darkthrone - Transilvanian Hunger - With Lyrics Nyt tulkaa, ihmiset, edistykäämme vähän .</w:t>
      </w:r>
    </w:p>
    <w:p>
      <w:r>
        <w:rPr>
          <w:b/>
          <w:u w:val="single"/>
        </w:rPr>
        <w:t xml:space="preserve">92006</w:t>
      </w:r>
    </w:p>
    <w:p>
      <w:r>
        <w:t xml:space="preserve">Valvoin koko yön tämän keskustelun takia .</w:t>
      </w:r>
    </w:p>
    <w:p>
      <w:r>
        <w:rPr>
          <w:b/>
          <w:u w:val="single"/>
        </w:rPr>
        <w:t xml:space="preserve">92007</w:t>
      </w:r>
    </w:p>
    <w:p>
      <w:r>
        <w:t xml:space="preserve">Sallikaa minun pyytää anteeksi viimeistä viestiäni, koska join eilen illalla paljon, mutta kutsutte minua geneettiseksi lottovoittajaksi? Älä viitsi, minulla on ollut osani vaikeista ajoista juuri viime viikolla keltainen henkilö tuli työpaikalleni ja alkoi aiheuttaa ongelmia.</w:t>
      </w:r>
    </w:p>
    <w:p>
      <w:r>
        <w:rPr>
          <w:b/>
          <w:u w:val="single"/>
        </w:rPr>
        <w:t xml:space="preserve">92008</w:t>
      </w:r>
    </w:p>
    <w:p>
      <w:r>
        <w:t xml:space="preserve">Tämä on ARKANSAS heillä ei ole oikeutta haistaa minun paikkaani kiinalaisella ravintolallaan BO ~ ▲ RESTORE ORDER ▲ ~</w:t>
      </w:r>
    </w:p>
    <w:p>
      <w:r>
        <w:rPr>
          <w:b/>
          <w:u w:val="single"/>
        </w:rPr>
        <w:t xml:space="preserve">92009</w:t>
      </w:r>
    </w:p>
    <w:p>
      <w:r>
        <w:t xml:space="preserve">koko luokkajärjestelmä on marxilaisten keksintö. juutalaisbolševikit käyttävät sitä yhteiskuntamme jakamiseen. toisin sanoen: "Divide et impera".</w:t>
      </w:r>
    </w:p>
    <w:p>
      <w:r>
        <w:rPr>
          <w:b/>
          <w:u w:val="single"/>
        </w:rPr>
        <w:t xml:space="preserve">92010</w:t>
      </w:r>
    </w:p>
    <w:p>
      <w:r>
        <w:t xml:space="preserve">https://www.youtube.com/watch?v=fRh48AdAS1A RASISTINEN VIHARIKOLLISUUS - YouTube Mitä tehdä rasistiselle käytökselle ?</w:t>
      </w:r>
    </w:p>
    <w:p>
      <w:r>
        <w:rPr>
          <w:b/>
          <w:u w:val="single"/>
        </w:rPr>
        <w:t xml:space="preserve">92011</w:t>
      </w:r>
    </w:p>
    <w:p>
      <w:r>
        <w:t xml:space="preserve">- YouTube Vihainen iso musta nainen menee kinkkua vihaisille nuorille mustille miehille - YouTube valkoinen mies koksaa mustan miehen ja sitten heittää mustan miehen pois ja hakkaa hänet .</w:t>
      </w:r>
    </w:p>
    <w:p>
      <w:r>
        <w:rPr>
          <w:b/>
          <w:u w:val="single"/>
        </w:rPr>
        <w:t xml:space="preserve">92012</w:t>
      </w:r>
    </w:p>
    <w:p>
      <w:r>
        <w:t xml:space="preserve">- YouTube</w:t>
      </w:r>
    </w:p>
    <w:p>
      <w:r>
        <w:rPr>
          <w:b/>
          <w:u w:val="single"/>
        </w:rPr>
        <w:t xml:space="preserve">92013</w:t>
      </w:r>
    </w:p>
    <w:p>
      <w:r>
        <w:t xml:space="preserve">Ja ainoa henkilö, joka pysähtyi tarkistamaan, oliko vanhus kunnossa, oli aseman ainoa valkoinen.</w:t>
      </w:r>
    </w:p>
    <w:p>
      <w:r>
        <w:rPr>
          <w:b/>
          <w:u w:val="single"/>
        </w:rPr>
        <w:t xml:space="preserve">92014</w:t>
      </w:r>
    </w:p>
    <w:p>
      <w:r>
        <w:t xml:space="preserve">Yksi osa videota, joka ei ole yllättävä .</w:t>
      </w:r>
    </w:p>
    <w:p>
      <w:r>
        <w:rPr>
          <w:b/>
          <w:u w:val="single"/>
        </w:rPr>
        <w:t xml:space="preserve">92015</w:t>
      </w:r>
    </w:p>
    <w:p>
      <w:r>
        <w:t xml:space="preserve">YouTube - &amp; #x202a ; Musta mies raiskaa 10-vuotiaan kuuron tytön, väittää luulleensa häntä äidikseen &amp; #x202c ; &amp; rlm ; YouTube - &amp; #x202a ; Ryöstäjät ampuvat asiakkaan &amp; #x202c ; &amp; rlm ; YouTube - &amp; #x202a ; Kaupunkilaisnuorten tekemien ryöstöjen sarja jatkuu Lincolnissa, NE &amp; #x202c ; &amp; rlm ;</w:t>
      </w:r>
    </w:p>
    <w:p>
      <w:r>
        <w:rPr>
          <w:b/>
          <w:u w:val="single"/>
        </w:rPr>
        <w:t xml:space="preserve">92016</w:t>
      </w:r>
    </w:p>
    <w:p>
      <w:r>
        <w:t xml:space="preserve">Hip hop -palkinnoissa suuri simpanssi-isku .</w:t>
      </w:r>
    </w:p>
    <w:p>
      <w:r>
        <w:rPr>
          <w:b/>
          <w:u w:val="single"/>
        </w:rPr>
        <w:t xml:space="preserve">92017</w:t>
      </w:r>
    </w:p>
    <w:p>
      <w:r>
        <w:t xml:space="preserve">Jälleen kerran mustat osoittavat, etteivät he pysty hallitsemaan itseään.</w:t>
      </w:r>
    </w:p>
    <w:p>
      <w:r>
        <w:rPr>
          <w:b/>
          <w:u w:val="single"/>
        </w:rPr>
        <w:t xml:space="preserve">92018</w:t>
      </w:r>
    </w:p>
    <w:p>
      <w:r>
        <w:t xml:space="preserve">( Kuunnelkaa melua kohdassa 0.34 - muistuttaako se teitä mistään? )</w:t>
      </w:r>
    </w:p>
    <w:p>
      <w:r>
        <w:rPr>
          <w:b/>
          <w:u w:val="single"/>
        </w:rPr>
        <w:t xml:space="preserve">92019</w:t>
      </w:r>
    </w:p>
    <w:p>
      <w:r>
        <w:t xml:space="preserve">LiveLeak.com - Hip Hop -palkintojenjakotilaisuudessa puhkeaa tappelu</w:t>
      </w:r>
    </w:p>
    <w:p>
      <w:r>
        <w:rPr>
          <w:b/>
          <w:u w:val="single"/>
        </w:rPr>
        <w:t xml:space="preserve">92020</w:t>
      </w:r>
    </w:p>
    <w:p>
      <w:r>
        <w:t xml:space="preserve">Seattlen bussin hyökkäys sokean naisen kimppuun : YouTube - lähetys netissä .</w:t>
      </w:r>
    </w:p>
    <w:p>
      <w:r>
        <w:rPr>
          <w:b/>
          <w:u w:val="single"/>
        </w:rPr>
        <w:t xml:space="preserve">92021</w:t>
      </w:r>
    </w:p>
    <w:p>
      <w:r>
        <w:t xml:space="preserve">Toinen bussihyökkäys , myös Seattlessa ( klikkaa linkkiä päästäksesi videolle ) : Paikalliset uutiset | Seattlen bussivideo näyttää matkustajan kimppuun hyökkäämisen ; epäillystä on pidätetty 50 henkilöä | Seattle Times Newspaper</w:t>
      </w:r>
    </w:p>
    <w:p>
      <w:r>
        <w:rPr>
          <w:b/>
          <w:u w:val="single"/>
        </w:rPr>
        <w:t xml:space="preserve">92022</w:t>
      </w:r>
    </w:p>
    <w:p>
      <w:r>
        <w:t xml:space="preserve">Kyllä siskoni pelkään tätä myös vauvojeni vuoksi Pelkään kuollakseni Etsin tukiryhmää myös perheelleni ja minulle!</w:t>
      </w:r>
    </w:p>
    <w:p>
      <w:r>
        <w:rPr>
          <w:b/>
          <w:u w:val="single"/>
        </w:rPr>
        <w:t xml:space="preserve">92023</w:t>
      </w:r>
    </w:p>
    <w:p>
      <w:r>
        <w:t xml:space="preserve">John Joy Tree , olen samaa mieltä monista sanoistasi, mutta minulla on muutama vastalause.</w:t>
      </w:r>
    </w:p>
    <w:p>
      <w:r>
        <w:rPr>
          <w:b/>
          <w:u w:val="single"/>
        </w:rPr>
        <w:t xml:space="preserve">92024</w:t>
      </w:r>
    </w:p>
    <w:p>
      <w:r>
        <w:t xml:space="preserve">Numero yksi : Valkoinen rotu on ihmislajin biologinen jako (ilmeisesti) , ja valkoiseksi luokiteltaessa on oltava tietyt fyysiset ja geneettiset ominaisuudet .</w:t>
      </w:r>
    </w:p>
    <w:p>
      <w:r>
        <w:rPr>
          <w:b/>
          <w:u w:val="single"/>
        </w:rPr>
        <w:t xml:space="preserve">92025</w:t>
      </w:r>
    </w:p>
    <w:p>
      <w:r>
        <w:t xml:space="preserve">En kuitenkaan voi nimetä kaikkia näitä tiettyjä ominaisuuksia, koska en ole antropologi enkä geneetikko .</w:t>
      </w:r>
    </w:p>
    <w:p>
      <w:r>
        <w:rPr>
          <w:b/>
          <w:u w:val="single"/>
        </w:rPr>
        <w:t xml:space="preserve">92026</w:t>
      </w:r>
    </w:p>
    <w:p>
      <w:r>
        <w:t xml:space="preserve">Meidän on kuitenkin pystyttävä nimeämään nämä ominaisuudet, jotta ne olisivat uskottavia, joten meidän on kerättävä antropologisia ja geneettisiä todisteita, jotka todistavat, että valkoinen rotu on olemassa.</w:t>
      </w:r>
    </w:p>
    <w:p>
      <w:r>
        <w:rPr>
          <w:b/>
          <w:u w:val="single"/>
        </w:rPr>
        <w:t xml:space="preserve">92027</w:t>
      </w:r>
    </w:p>
    <w:p>
      <w:r>
        <w:t xml:space="preserve">Mitä tulee valkoiseen henkilöön, joka on kokonaan tai enimmäkseen eurooppalaista syntyperää, en ole siitä niin varma.</w:t>
      </w:r>
    </w:p>
    <w:p>
      <w:r>
        <w:rPr>
          <w:b/>
          <w:u w:val="single"/>
        </w:rPr>
        <w:t xml:space="preserve">92028</w:t>
      </w:r>
    </w:p>
    <w:p>
      <w:r>
        <w:t xml:space="preserve">Tarkoitan, että Lähi-idästä, Intiasta, Pohjois-Afrikasta jne. löytyy tonneittain kuvia ihmisistä, joiden fyysinen ulkonäkö ei eroa eurooppalaisesta.</w:t>
      </w:r>
    </w:p>
    <w:p>
      <w:r>
        <w:rPr>
          <w:b/>
          <w:u w:val="single"/>
        </w:rPr>
        <w:t xml:space="preserve">92029</w:t>
      </w:r>
    </w:p>
    <w:p>
      <w:r>
        <w:t xml:space="preserve">Koska geneettinen koostumus määrittää fyysisen ulkonäön , niin kauan kuin nämä kuvat ovat aitoja syntyperäisiä ihmisiä, jotka asuvat ei-eurooppalaisilla alueilla , on luultavasti joitakin ei-eurooppalaisia ihmisiä, joiden geneettinen koostumus ja fyysinen ulkonäkö eivät poikkea eurooppalaisista vähimmässäkään määrin , silloin heitä on pidettävä valkoisina , joten ei-eurooppalaisia valkoisia on luultavasti olemassa .</w:t>
      </w:r>
    </w:p>
    <w:p>
      <w:r>
        <w:rPr>
          <w:b/>
          <w:u w:val="single"/>
        </w:rPr>
        <w:t xml:space="preserve">92030</w:t>
      </w:r>
    </w:p>
    <w:p>
      <w:r>
        <w:t xml:space="preserve">Joka tapauksessa, jos laaja geneettinen ja antropologinen todistusaineisto osoittaa sen vääräksi, hyväksyn näkemyksen, jonka mukaan valkoihoisena pitäminen edellyttää, että henkilöllä on puhdas eurooppalainen syntyperä.</w:t>
      </w:r>
    </w:p>
    <w:p>
      <w:r>
        <w:rPr>
          <w:b/>
          <w:u w:val="single"/>
        </w:rPr>
        <w:t xml:space="preserve">92031</w:t>
      </w:r>
    </w:p>
    <w:p>
      <w:r>
        <w:t xml:space="preserve">Numero kaksi : Olen eri mieltä valkoisen nationalismin määritelmästäsi, koska se on sekava.</w:t>
      </w:r>
    </w:p>
    <w:p>
      <w:r>
        <w:rPr>
          <w:b/>
          <w:u w:val="single"/>
        </w:rPr>
        <w:t xml:space="preserve">92032</w:t>
      </w:r>
    </w:p>
    <w:p>
      <w:r>
        <w:t xml:space="preserve">Sanalla kansallismielisyys ei ole tähän päivään mennessä ollut vedenpitävää määritelmää, mutta mielestäni sen pitäisi tarkoittaa tässä yhteydessä seuraavaa: Valkoinen kansallismielisyys on uskomus, jonka mukaan valkoisen rodun on saatava maa, jossa vain sen rodun jäsenet voivat asua, jotta rodun olemassaolo biologisena ryhmänä ja rotukulttuuri säilyisivät.</w:t>
      </w:r>
    </w:p>
    <w:p>
      <w:r>
        <w:rPr>
          <w:b/>
          <w:u w:val="single"/>
        </w:rPr>
        <w:t xml:space="preserve">92033</w:t>
      </w:r>
    </w:p>
    <w:p>
      <w:r>
        <w:t xml:space="preserve">Rotujen säilyttäminen on siis valkoisen nationalismin perusta, ja valkoinen nationalismi on menetelmä, jolla haluamme säilyttää rotumme.</w:t>
      </w:r>
    </w:p>
    <w:p>
      <w:r>
        <w:rPr>
          <w:b/>
          <w:u w:val="single"/>
        </w:rPr>
        <w:t xml:space="preserve">92034</w:t>
      </w:r>
    </w:p>
    <w:p>
      <w:r>
        <w:t xml:space="preserve">Rodun säilyttäminen on uskomus, että tietyn rodun olemassaolo on säilytettävä ( ja tietenkin myös sen kulttuuri ) .</w:t>
      </w:r>
    </w:p>
    <w:p>
      <w:r>
        <w:rPr>
          <w:b/>
          <w:u w:val="single"/>
        </w:rPr>
        <w:t xml:space="preserve">92035</w:t>
      </w:r>
    </w:p>
    <w:p>
      <w:r>
        <w:t xml:space="preserve">Olen kuitenkin samaa mieltä kotimaan määritelmästäsi .</w:t>
      </w:r>
    </w:p>
    <w:p>
      <w:r>
        <w:rPr>
          <w:b/>
          <w:u w:val="single"/>
        </w:rPr>
        <w:t xml:space="preserve">92036</w:t>
      </w:r>
    </w:p>
    <w:p>
      <w:r>
        <w:t xml:space="preserve">Ill lähettää lisää .</w:t>
      </w:r>
    </w:p>
    <w:p>
      <w:r>
        <w:rPr>
          <w:b/>
          <w:u w:val="single"/>
        </w:rPr>
        <w:t xml:space="preserve">92037</w:t>
      </w:r>
    </w:p>
    <w:p>
      <w:r>
        <w:t xml:space="preserve">Mutta mitä sanot murattipihalle, joka haluaa tulla puuksi ??</w:t>
      </w:r>
    </w:p>
    <w:p>
      <w:r>
        <w:rPr>
          <w:b/>
          <w:u w:val="single"/>
        </w:rPr>
        <w:t xml:space="preserve">92038</w:t>
      </w:r>
    </w:p>
    <w:p>
      <w:r>
        <w:t xml:space="preserve">Tai muuten luulee olevansa puu ?</w:t>
      </w:r>
    </w:p>
    <w:p>
      <w:r>
        <w:rPr>
          <w:b/>
          <w:u w:val="single"/>
        </w:rPr>
        <w:t xml:space="preserve">92039</w:t>
      </w:r>
    </w:p>
    <w:p>
      <w:r>
        <w:t xml:space="preserve">Pidän hänen mekostaan hän on niin ihana ja upea .</w:t>
      </w:r>
    </w:p>
    <w:p>
      <w:r>
        <w:rPr>
          <w:b/>
          <w:u w:val="single"/>
        </w:rPr>
        <w:t xml:space="preserve">92040</w:t>
      </w:r>
    </w:p>
    <w:p>
      <w:r>
        <w:t xml:space="preserve">Pidän asusta, johon simian puettiin; hän näyttää niin kuninkaalliselta.</w:t>
      </w:r>
    </w:p>
    <w:p>
      <w:r>
        <w:rPr>
          <w:b/>
          <w:u w:val="single"/>
        </w:rPr>
        <w:t xml:space="preserve">92041</w:t>
      </w:r>
    </w:p>
    <w:p>
      <w:r>
        <w:t xml:space="preserve">PNR tarkoitatko teollisuuden kollektivisoinnilla sitä, että ihmiset, jotka työskentelevät esimerkiksi tehtaassa, omistavat sen itse vai tarkoitatko, että valtio omistaa sen kaikkien kansalaisten nimissä.</w:t>
      </w:r>
    </w:p>
    <w:p>
      <w:r>
        <w:rPr>
          <w:b/>
          <w:u w:val="single"/>
        </w:rPr>
        <w:t xml:space="preserve">92042</w:t>
      </w:r>
    </w:p>
    <w:p>
      <w:r>
        <w:t xml:space="preserve">Tunnettu alue Jalokivikaupan omistaja , John ' Jalokivikauppias ' Lauseng ammuttiin ja tapettiin ryöstön aikana Valkoinen omistaja Jalokivikaupan murhattu , ei palkintoja arvaamalla kuka - NNN Toimittajat Newsroom Forum R.I.P.</w:t>
      </w:r>
    </w:p>
    <w:p>
      <w:r>
        <w:rPr>
          <w:b/>
          <w:u w:val="single"/>
        </w:rPr>
        <w:t xml:space="preserve">92043</w:t>
      </w:r>
    </w:p>
    <w:p>
      <w:r>
        <w:t xml:space="preserve">Minusta tämä on erityisen vastenmielistä ...... edesmennyt isäni omisti jonkin aikaa rautakaupan .... Sekoitin maalia kuusivuotiaana ..... ja kaupunkimme , asiakaskuntamme jne. , oli valkoisia ...</w:t>
      </w:r>
    </w:p>
    <w:p>
      <w:r>
        <w:rPr>
          <w:b/>
          <w:u w:val="single"/>
        </w:rPr>
        <w:t xml:space="preserve">92044</w:t>
      </w:r>
    </w:p>
    <w:p>
      <w:r>
        <w:t xml:space="preserve">Etsi sielusi maali 14/88 WPWW Erik</w:t>
      </w:r>
    </w:p>
    <w:p>
      <w:r>
        <w:rPr>
          <w:b/>
          <w:u w:val="single"/>
        </w:rPr>
        <w:t xml:space="preserve">92045</w:t>
      </w:r>
    </w:p>
    <w:p>
      <w:r>
        <w:t xml:space="preserve">Jeffrey McAdam ammuttiin kuolettavasti levähdyspaikalla valtatie 80:n varrella Iowan piirikunnassa.</w:t>
      </w:r>
    </w:p>
    <w:p>
      <w:r>
        <w:rPr>
          <w:b/>
          <w:u w:val="single"/>
        </w:rPr>
        <w:t xml:space="preserve">92046</w:t>
      </w:r>
    </w:p>
    <w:p>
      <w:r>
        <w:t xml:space="preserve">Neekeri syytetty valkoisen levähdyspaikan työntekijän murhasta - NNN Toimittajien uutishuone Forum R.I.P.</w:t>
      </w:r>
    </w:p>
    <w:p>
      <w:r>
        <w:rPr>
          <w:b/>
          <w:u w:val="single"/>
        </w:rPr>
        <w:t xml:space="preserve">92047</w:t>
      </w:r>
    </w:p>
    <w:p>
      <w:r>
        <w:t xml:space="preserve">Katson useimmiten alle tunnin televisiota kahdessa viikossa .</w:t>
      </w:r>
    </w:p>
    <w:p>
      <w:r>
        <w:rPr>
          <w:b/>
          <w:u w:val="single"/>
        </w:rPr>
        <w:t xml:space="preserve">92048</w:t>
      </w:r>
    </w:p>
    <w:p>
      <w:r>
        <w:t xml:space="preserve">Kaikki on kuitenkin pelkkää paskaa .</w:t>
      </w:r>
    </w:p>
    <w:p>
      <w:r>
        <w:rPr>
          <w:b/>
          <w:u w:val="single"/>
        </w:rPr>
        <w:t xml:space="preserve">92049</w:t>
      </w:r>
    </w:p>
    <w:p>
      <w:r>
        <w:t xml:space="preserve">Aina kun näen näiden valkoisten lasten murhaavan näitä ali-ihmisiä, se saa minut niin vihaiseksi, että voisin itkeä.</w:t>
      </w:r>
    </w:p>
    <w:p>
      <w:r>
        <w:rPr>
          <w:b/>
          <w:u w:val="single"/>
        </w:rPr>
        <w:t xml:space="preserve">92050</w:t>
      </w:r>
    </w:p>
    <w:p>
      <w:r>
        <w:t xml:space="preserve">Miten muut voivat olla niin sokeita tälle?</w:t>
      </w:r>
    </w:p>
    <w:p>
      <w:r>
        <w:rPr>
          <w:b/>
          <w:u w:val="single"/>
        </w:rPr>
        <w:t xml:space="preserve">92051</w:t>
      </w:r>
    </w:p>
    <w:p>
      <w:r>
        <w:t xml:space="preserve">En vain ymmärrä .</w:t>
      </w:r>
    </w:p>
    <w:p>
      <w:r>
        <w:rPr>
          <w:b/>
          <w:u w:val="single"/>
        </w:rPr>
        <w:t xml:space="preserve">92052</w:t>
      </w:r>
    </w:p>
    <w:p>
      <w:r>
        <w:t xml:space="preserve">SF:ssä on noin 150 000 ihmistä, ja muut sadat miljoonat kävelevät läpi elämänsä silmälasit päässä.</w:t>
      </w:r>
    </w:p>
    <w:p>
      <w:r>
        <w:rPr>
          <w:b/>
          <w:u w:val="single"/>
        </w:rPr>
        <w:t xml:space="preserve">92053</w:t>
      </w:r>
    </w:p>
    <w:p>
      <w:r>
        <w:t xml:space="preserve">EPISODE 71 : Halloween-puvut, jotka jo omistat | Katso video - Yahoo !</w:t>
      </w:r>
    </w:p>
    <w:p>
      <w:r>
        <w:rPr>
          <w:b/>
          <w:u w:val="single"/>
        </w:rPr>
        <w:t xml:space="preserve">92054</w:t>
      </w:r>
    </w:p>
    <w:p>
      <w:r>
        <w:t xml:space="preserve">Ruutu Odota loppuun asti, kun vaalea tyttöystävä tulee sisään ...</w:t>
      </w:r>
    </w:p>
    <w:p>
      <w:r>
        <w:rPr>
          <w:b/>
          <w:u w:val="single"/>
        </w:rPr>
        <w:t xml:space="preserve">92055</w:t>
      </w:r>
    </w:p>
    <w:p>
      <w:r>
        <w:t xml:space="preserve">Seuraavassa sukupolvessa valkoiset ovat siis vain 20 % väestöstä ... omissa kotimaissaan .</w:t>
      </w:r>
    </w:p>
    <w:p>
      <w:r>
        <w:rPr>
          <w:b/>
          <w:u w:val="single"/>
        </w:rPr>
        <w:t xml:space="preserve">92056</w:t>
      </w:r>
    </w:p>
    <w:p>
      <w:r>
        <w:t xml:space="preserve">Jos se ei ole kansanmurha, mikä sitten on?</w:t>
      </w:r>
    </w:p>
    <w:p>
      <w:r>
        <w:rPr>
          <w:b/>
          <w:u w:val="single"/>
        </w:rPr>
        <w:t xml:space="preserve">92057</w:t>
      </w:r>
    </w:p>
    <w:p>
      <w:r>
        <w:t xml:space="preserve">Kiitos, että lähetit tämän !!!</w:t>
      </w:r>
    </w:p>
    <w:p>
      <w:r>
        <w:rPr>
          <w:b/>
          <w:u w:val="single"/>
        </w:rPr>
        <w:t xml:space="preserve">92058</w:t>
      </w:r>
    </w:p>
    <w:p>
      <w:r>
        <w:t xml:space="preserve">Näin saman asian yahoo sivulla mutta päätin olla tekemättä viestiä .</w:t>
      </w:r>
    </w:p>
    <w:p>
      <w:r>
        <w:rPr>
          <w:b/>
          <w:u w:val="single"/>
        </w:rPr>
        <w:t xml:space="preserve">92059</w:t>
      </w:r>
    </w:p>
    <w:p>
      <w:r>
        <w:t xml:space="preserve">Huomasitteko, miten kädellinen, tarkoitan mustan pojan käsi on valkoisen tytön ympärillä?</w:t>
      </w:r>
    </w:p>
    <w:p>
      <w:r>
        <w:rPr>
          <w:b/>
          <w:u w:val="single"/>
        </w:rPr>
        <w:t xml:space="preserve">92060</w:t>
      </w:r>
    </w:p>
    <w:p>
      <w:r>
        <w:t xml:space="preserve">Musta lapsi erottaa valkoisen pojan ja tytön .</w:t>
      </w:r>
    </w:p>
    <w:p>
      <w:r>
        <w:rPr>
          <w:b/>
          <w:u w:val="single"/>
        </w:rPr>
        <w:t xml:space="preserve">92061</w:t>
      </w:r>
    </w:p>
    <w:p>
      <w:r>
        <w:t xml:space="preserve">Samaan aikaan valkoinen poika on keskitetty hänen takanaan ja näyttää neuvottomalta .</w:t>
      </w:r>
    </w:p>
    <w:p>
      <w:r>
        <w:rPr>
          <w:b/>
          <w:u w:val="single"/>
        </w:rPr>
        <w:t xml:space="preserve">92062</w:t>
      </w:r>
    </w:p>
    <w:p>
      <w:r>
        <w:t xml:space="preserve">Tapasin monta tšetšeeniä muutama viikko sitten ja olin järkyttynyt nähdessäni, kuinka vaaleaihoisia he olivat, ja heillä oli vaaleanruskeat hiukset ja siniset silmät ja eurooppalaiset kasvonpiirteet.</w:t>
      </w:r>
    </w:p>
    <w:p>
      <w:r>
        <w:rPr>
          <w:b/>
          <w:u w:val="single"/>
        </w:rPr>
        <w:t xml:space="preserve">92063</w:t>
      </w:r>
    </w:p>
    <w:p>
      <w:r>
        <w:t xml:space="preserve">Uudet naapurini ovat tšetšeeneitä, ja heillä on punaiset hiukset ja vaalea iho .</w:t>
      </w:r>
    </w:p>
    <w:p>
      <w:r>
        <w:rPr>
          <w:b/>
          <w:u w:val="single"/>
        </w:rPr>
        <w:t xml:space="preserve">92064</w:t>
      </w:r>
    </w:p>
    <w:p>
      <w:r>
        <w:t xml:space="preserve">Näin tämän videon youtubessa Tshetshenialainen Lezginka - YouTube Miksi venäläiset kutsuvat heitä mustiksi .</w:t>
      </w:r>
    </w:p>
    <w:p>
      <w:r>
        <w:rPr>
          <w:b/>
          <w:u w:val="single"/>
        </w:rPr>
        <w:t xml:space="preserve">92065</w:t>
      </w:r>
    </w:p>
    <w:p>
      <w:r>
        <w:t xml:space="preserve">Minulle on hiljattain kerrottu, että olen jättänyt tämän huomiotta.</w:t>
      </w:r>
    </w:p>
    <w:p>
      <w:r>
        <w:rPr>
          <w:b/>
          <w:u w:val="single"/>
        </w:rPr>
        <w:t xml:space="preserve">92066</w:t>
      </w:r>
    </w:p>
    <w:p>
      <w:r>
        <w:t xml:space="preserve">Patrick Cassidy , Vide Cor Meum .</w:t>
      </w:r>
    </w:p>
    <w:p>
      <w:r>
        <w:rPr>
          <w:b/>
          <w:u w:val="single"/>
        </w:rPr>
        <w:t xml:space="preserve">92067</w:t>
      </w:r>
    </w:p>
    <w:p>
      <w:r>
        <w:t xml:space="preserve">YouTube - Vide Cor Meum Brilliant .</w:t>
      </w:r>
    </w:p>
    <w:p>
      <w:r>
        <w:rPr>
          <w:b/>
          <w:u w:val="single"/>
        </w:rPr>
        <w:t xml:space="preserve">92068</w:t>
      </w:r>
    </w:p>
    <w:p>
      <w:r>
        <w:t xml:space="preserve">Totta .</w:t>
      </w:r>
    </w:p>
    <w:p>
      <w:r>
        <w:rPr>
          <w:b/>
          <w:u w:val="single"/>
        </w:rPr>
        <w:t xml:space="preserve">92069</w:t>
      </w:r>
    </w:p>
    <w:p>
      <w:r>
        <w:t xml:space="preserve">Israelin sionistit todellakin ennakoivat Georgian hyökkäystä.</w:t>
      </w:r>
    </w:p>
    <w:p>
      <w:r>
        <w:rPr>
          <w:b/>
          <w:u w:val="single"/>
        </w:rPr>
        <w:t xml:space="preserve">92070</w:t>
      </w:r>
    </w:p>
    <w:p>
      <w:r>
        <w:t xml:space="preserve">https : //www.stormfront.org/forum/show ... li-525314.html Ruotsin tutkimuksen mukaan. raportti osoittaa sen selvästi luvuilla .</w:t>
      </w:r>
    </w:p>
    <w:p>
      <w:r>
        <w:rPr>
          <w:b/>
          <w:u w:val="single"/>
        </w:rPr>
        <w:t xml:space="preserve">92071</w:t>
      </w:r>
    </w:p>
    <w:p>
      <w:r>
        <w:t xml:space="preserve">Noin 1000 israelilaista sotilasasiantuntijaa palveli vapaaehtoisesti (he sanovat niin) Georgian armeijassa valmistellakseen hyökkäystä Tshinvalyyn.</w:t>
      </w:r>
    </w:p>
    <w:p>
      <w:r>
        <w:rPr>
          <w:b/>
          <w:u w:val="single"/>
        </w:rPr>
        <w:t xml:space="preserve">92072</w:t>
      </w:r>
    </w:p>
    <w:p>
      <w:r>
        <w:t xml:space="preserve">Vaikka bulgarialaiset puhuvatkin samanlaista kieltä kuin slaavilaiset, en silti pidä heitä slaavilaisina.</w:t>
      </w:r>
    </w:p>
    <w:p>
      <w:r>
        <w:rPr>
          <w:b/>
          <w:u w:val="single"/>
        </w:rPr>
        <w:t xml:space="preserve">92073</w:t>
      </w:r>
    </w:p>
    <w:p>
      <w:r>
        <w:t xml:space="preserve">Kaikilla slaavilaisilla kansoilla oli samat esikristilliset jumalat , Svarog , Svetovid , Perun , jne. jne. mutta vanha bulgarialainen panteon on täysin erilainen.</w:t>
      </w:r>
    </w:p>
    <w:p>
      <w:r>
        <w:rPr>
          <w:b/>
          <w:u w:val="single"/>
        </w:rPr>
        <w:t xml:space="preserve">92074</w:t>
      </w:r>
    </w:p>
    <w:p>
      <w:r>
        <w:t xml:space="preserve">Tämä todistaa, että he ovat eri kansaa , eivätkä suinkaan slaavilaisia.</w:t>
      </w:r>
    </w:p>
    <w:p>
      <w:r>
        <w:rPr>
          <w:b/>
          <w:u w:val="single"/>
        </w:rPr>
        <w:t xml:space="preserve">92075</w:t>
      </w:r>
    </w:p>
    <w:p>
      <w:r>
        <w:t xml:space="preserve">En halua riidellä, mutta lopetatteko te pohjoismaalaiset koskaan väittämästä, että muun Euroopan blondismi on peräisin vain teidän alueeltanne?</w:t>
      </w:r>
    </w:p>
    <w:p>
      <w:r>
        <w:rPr>
          <w:b/>
          <w:u w:val="single"/>
        </w:rPr>
        <w:t xml:space="preserve">92076</w:t>
      </w:r>
    </w:p>
    <w:p>
      <w:r>
        <w:t xml:space="preserve">Rukoilen surevien perheiden puolesta ... Mikä kauhea tragedia ... Jumala armahtakoon niiden sieluja, jotka ovat jättäneet tämän maan .</w:t>
      </w:r>
    </w:p>
    <w:p>
      <w:r>
        <w:rPr>
          <w:b/>
          <w:u w:val="single"/>
        </w:rPr>
        <w:t xml:space="preserve">92077</w:t>
      </w:r>
    </w:p>
    <w:p>
      <w:r>
        <w:t xml:space="preserve">Kukaan ei sanonut, että pidän hänestä, enkä näe syytä pitää hänestä rehellisesti sanottuna MEILLÄ ON KULTTUURIPERINTÖÄ SADAT SUKUPOLVET, MEIDÄN PITÄISI OLLA YLPEITÄ siitä, mitä me teimme, ei siitä, mitä jotkut itävaltalaiset tekivät!!!!</w:t>
      </w:r>
    </w:p>
    <w:p>
      <w:r>
        <w:rPr>
          <w:b/>
          <w:u w:val="single"/>
        </w:rPr>
        <w:t xml:space="preserve">92078</w:t>
      </w:r>
    </w:p>
    <w:p>
      <w:r>
        <w:t xml:space="preserve">Muista kommenteistasi näen, että olet valkoinen patriootti.</w:t>
      </w:r>
    </w:p>
    <w:p>
      <w:r>
        <w:rPr>
          <w:b/>
          <w:u w:val="single"/>
        </w:rPr>
        <w:t xml:space="preserve">92079</w:t>
      </w:r>
    </w:p>
    <w:p>
      <w:r>
        <w:t xml:space="preserve">Mutta nauruhymiösi on harhaanjohtava .</w:t>
      </w:r>
    </w:p>
    <w:p>
      <w:r>
        <w:rPr>
          <w:b/>
          <w:u w:val="single"/>
        </w:rPr>
        <w:t xml:space="preserve">92080</w:t>
      </w:r>
    </w:p>
    <w:p>
      <w:r>
        <w:t xml:space="preserve">Varo, mille naurat.</w:t>
      </w:r>
    </w:p>
    <w:p>
      <w:r>
        <w:rPr>
          <w:b/>
          <w:u w:val="single"/>
        </w:rPr>
        <w:t xml:space="preserve">92081</w:t>
      </w:r>
    </w:p>
    <w:p>
      <w:r>
        <w:t xml:space="preserve">Hei nimeni on Shane asun Eka pidän surffata puhua olla lasten ympärillä nauttia ihmisistä taiteen pitää hauskaa leiri kala rakkaus äitini on muutamia läheisiä ystäviä, mutta iso tukijärjestelmä menen cr sen hyvä pidän siitä myös, jos tarvitset enemmän kirjoita minulle takaisin</w:t>
      </w:r>
    </w:p>
    <w:p>
      <w:r>
        <w:rPr>
          <w:b/>
          <w:u w:val="single"/>
        </w:rPr>
        <w:t xml:space="preserve">92082</w:t>
      </w:r>
    </w:p>
    <w:p>
      <w:r>
        <w:t xml:space="preserve">Ne ovat jatkossakin halvan työvoiman lähde, jos ne eivät löydä ylpeyden tunnetta ja käytä työvoimaansa oman kansakuntansa vahvistamiseen.</w:t>
      </w:r>
    </w:p>
    <w:p>
      <w:r>
        <w:rPr>
          <w:b/>
          <w:u w:val="single"/>
        </w:rPr>
        <w:t xml:space="preserve">92083</w:t>
      </w:r>
    </w:p>
    <w:p>
      <w:r>
        <w:t xml:space="preserve">Metalli: Honor [ Puola ] , Defensor 14 [ Puola ] , Ekspansja [ Puola ] , Hools Attack [ Puola ] , Kolovrat [ Venäjä ] , Moscow Band [ Venäjä ] , Ancestors [ Slovakia ] , Conflict 88 [ Tšekki ] NSBM : Arkona [ Puola ] , Gontyna Kry [ Puola ] , Inferium [ Puola ] , Kataxu [ Puola ] , Thunderbolt [ Puola ] , Veles [ Puola ] , Wojnar [ Puola ] , Wolf 's Moon [ Puola ] ( laulaa Szczecry of Honor ) , ja Woodtemple [ Puola ] Latasin ennen Kazaa:sta , mutta kyllästyin kaikkiin mainosohjelmiin ja viruksiin joita sieltä sain .</w:t>
      </w:r>
    </w:p>
    <w:p>
      <w:r>
        <w:rPr>
          <w:b/>
          <w:u w:val="single"/>
        </w:rPr>
        <w:t xml:space="preserve">92084</w:t>
      </w:r>
    </w:p>
    <w:p>
      <w:r>
        <w:t xml:space="preserve">Nyt käytän Soulseek ( klikkaa TÄSTÄ ) lataamiseeni.</w:t>
      </w:r>
    </w:p>
    <w:p>
      <w:r>
        <w:rPr>
          <w:b/>
          <w:u w:val="single"/>
        </w:rPr>
        <w:t xml:space="preserve">92085</w:t>
      </w:r>
    </w:p>
    <w:p>
      <w:r>
        <w:t xml:space="preserve">Pidän siitä, että voit lisätä ihmisiä buddylistallesi ja ladata tiedostoja suoraan heiltä (jotain mitä et voi tehdä Kazaa:ssa, luulisin).</w:t>
      </w:r>
    </w:p>
    <w:p>
      <w:r>
        <w:rPr>
          <w:b/>
          <w:u w:val="single"/>
        </w:rPr>
        <w:t xml:space="preserve">92086</w:t>
      </w:r>
    </w:p>
    <w:p>
      <w:r>
        <w:t xml:space="preserve">Jos satut lataamaan tämän , voit vapaasti lisätä minut ystävälistallesi ja ottaa yhteyttä minuun.</w:t>
      </w:r>
    </w:p>
    <w:p>
      <w:r>
        <w:rPr>
          <w:b/>
          <w:u w:val="single"/>
        </w:rPr>
        <w:t xml:space="preserve">92087</w:t>
      </w:r>
    </w:p>
    <w:p>
      <w:r>
        <w:t xml:space="preserve">Nimeni on SunofSvarog .</w:t>
      </w:r>
    </w:p>
    <w:p>
      <w:r>
        <w:rPr>
          <w:b/>
          <w:u w:val="single"/>
        </w:rPr>
        <w:t xml:space="preserve">92088</w:t>
      </w:r>
    </w:p>
    <w:p>
      <w:r>
        <w:t xml:space="preserve">2508</w:t>
      </w:r>
    </w:p>
    <w:p>
      <w:r>
        <w:rPr>
          <w:b/>
          <w:u w:val="single"/>
        </w:rPr>
        <w:t xml:space="preserve">92089</w:t>
      </w:r>
    </w:p>
    <w:p>
      <w:r>
        <w:t xml:space="preserve">Nuo juutalaisparat eivät pääse edes pakoon antisemetismiä maassa, jossa siitä rangaistaan kuolemalla ( puhun palestiinalaisista ).</w:t>
      </w:r>
    </w:p>
    <w:p>
      <w:r>
        <w:rPr>
          <w:b/>
          <w:u w:val="single"/>
        </w:rPr>
        <w:t xml:space="preserve">92090</w:t>
      </w:r>
    </w:p>
    <w:p>
      <w:r>
        <w:t xml:space="preserve">Luulin, että vähän aikaa sitten puhuttiin siitä, että Putin pidentäisi toimikauttaan pysyäkseen virassaan ?</w:t>
      </w:r>
    </w:p>
    <w:p>
      <w:r>
        <w:rPr>
          <w:b/>
          <w:u w:val="single"/>
        </w:rPr>
        <w:t xml:space="preserve">92091</w:t>
      </w:r>
    </w:p>
    <w:p>
      <w:r>
        <w:t xml:space="preserve">Vai oliko se vain tiedotusvälineiden ...</w:t>
      </w:r>
    </w:p>
    <w:p>
      <w:r>
        <w:rPr>
          <w:b/>
          <w:u w:val="single"/>
        </w:rPr>
        <w:t xml:space="preserve">92092</w:t>
      </w:r>
    </w:p>
    <w:p>
      <w:r>
        <w:t xml:space="preserve">2508</w:t>
      </w:r>
    </w:p>
    <w:p>
      <w:r>
        <w:rPr>
          <w:b/>
          <w:u w:val="single"/>
        </w:rPr>
        <w:t xml:space="preserve">92093</w:t>
      </w:r>
    </w:p>
    <w:p>
      <w:r>
        <w:t xml:space="preserve">Kyllä, ennen kuin olin 10-vuotias en koskaan nähnyt neekeriä oikeassa elämässä, kun muutin Hollantiin olin kauhuissani ei-valkoisten määrästä.</w:t>
      </w:r>
    </w:p>
    <w:p>
      <w:r>
        <w:rPr>
          <w:b/>
          <w:u w:val="single"/>
        </w:rPr>
        <w:t xml:space="preserve">92094</w:t>
      </w:r>
    </w:p>
    <w:p>
      <w:r>
        <w:t xml:space="preserve">Jup vartuin Pietarissa ja näin vain mustia televisiossa .</w:t>
      </w:r>
    </w:p>
    <w:p>
      <w:r>
        <w:rPr>
          <w:b/>
          <w:u w:val="single"/>
        </w:rPr>
        <w:t xml:space="preserve">92095</w:t>
      </w:r>
    </w:p>
    <w:p>
      <w:r>
        <w:t xml:space="preserve">Olin niin järkyttynyt nähdessäni kaikki nuo mustat, kun muutin Hollantiin : S</w:t>
      </w:r>
    </w:p>
    <w:p>
      <w:r>
        <w:rPr>
          <w:b/>
          <w:u w:val="single"/>
        </w:rPr>
        <w:t xml:space="preserve">92096</w:t>
      </w:r>
    </w:p>
    <w:p>
      <w:r>
        <w:t xml:space="preserve">Niin kuin kristillisten kirkkojen vastarinta kommunisteja vastaan, eikö niin?</w:t>
      </w:r>
    </w:p>
    <w:p>
      <w:r>
        <w:rPr>
          <w:b/>
          <w:u w:val="single"/>
        </w:rPr>
        <w:t xml:space="preserve">92097</w:t>
      </w:r>
    </w:p>
    <w:p>
      <w:r>
        <w:t xml:space="preserve">Jos ortodoksiset kirkot olisivat mobilisoituneet punaisia vastaan, heidät olisi voitu murskata kehdossaan .</w:t>
      </w:r>
    </w:p>
    <w:p>
      <w:r>
        <w:rPr>
          <w:b/>
          <w:u w:val="single"/>
        </w:rPr>
        <w:t xml:space="preserve">92098</w:t>
      </w:r>
    </w:p>
    <w:p>
      <w:r>
        <w:t xml:space="preserve">Käännöstarjoukseni on voimassa .</w:t>
      </w:r>
    </w:p>
    <w:p>
      <w:r>
        <w:rPr>
          <w:b/>
          <w:u w:val="single"/>
        </w:rPr>
        <w:t xml:space="preserve">92099</w:t>
      </w:r>
    </w:p>
    <w:p>
      <w:r>
        <w:t xml:space="preserve">Laki ja järjestyshäiriöt : "Kadonnut" pikkulapsi löytyi jumppakassista Jacksonvillen poliisi, joka etsi kadonnutta pikkulasta, löysi lapsen elossa, mutta täytettynä jumppakassissa, joka oli lukittu auton takaosaan.</w:t>
      </w:r>
    </w:p>
    <w:p>
      <w:r>
        <w:rPr>
          <w:b/>
          <w:u w:val="single"/>
        </w:rPr>
        <w:t xml:space="preserve">92100</w:t>
      </w:r>
    </w:p>
    <w:p>
      <w:r>
        <w:t xml:space="preserve">Lapsen äiti on pidätetty [ ei tarvitse julkaista tuota rumaa naamaa ! ] http://jacksonville.com/news/crime/2010-10-13/story/law-disorder-missing-toddler-found-gym-bag http://jacksonville.com/news/crime/2010-10-13/story/law-disorder-missing-toddler-found-gym-bag</w:t>
      </w:r>
    </w:p>
    <w:p>
      <w:r>
        <w:rPr>
          <w:b/>
          <w:u w:val="single"/>
        </w:rPr>
        <w:t xml:space="preserve">92101</w:t>
      </w:r>
    </w:p>
    <w:p>
      <w:r>
        <w:t xml:space="preserve">Yritys kutsuu takaisin kiinalaisia inkiväärikarkkeja, koska ne on myös maustettu lyijyllä | karkki , inkivääri , yritys - Top Stories - Aasialaiset laittoivat lyijyä inkiväärillä maustettuihin karkkeihin .</w:t>
      </w:r>
    </w:p>
    <w:p>
      <w:r>
        <w:rPr>
          <w:b/>
          <w:u w:val="single"/>
        </w:rPr>
        <w:t xml:space="preserve">92102</w:t>
      </w:r>
    </w:p>
    <w:p>
      <w:r>
        <w:t xml:space="preserve">Inkiväärikarkkeja myydään internetissä raskaana olevien naisten "aamupahoinvoinnin" oireiden lievittämiseksi.</w:t>
      </w:r>
    </w:p>
    <w:p>
      <w:r>
        <w:rPr>
          <w:b/>
          <w:u w:val="single"/>
        </w:rPr>
        <w:t xml:space="preserve">92103</w:t>
      </w:r>
    </w:p>
    <w:p>
      <w:r>
        <w:t xml:space="preserve">Peter, nämä ihmiset ovat juuri saaneet aivosaastetta.</w:t>
      </w:r>
    </w:p>
    <w:p>
      <w:r>
        <w:rPr>
          <w:b/>
          <w:u w:val="single"/>
        </w:rPr>
        <w:t xml:space="preserve">92104</w:t>
      </w:r>
    </w:p>
    <w:p>
      <w:r>
        <w:t xml:space="preserve">Sadat miljoonat valkoiset ihmiset ovat !</w:t>
      </w:r>
    </w:p>
    <w:p>
      <w:r>
        <w:rPr>
          <w:b/>
          <w:u w:val="single"/>
        </w:rPr>
        <w:t xml:space="preserve">92105</w:t>
      </w:r>
    </w:p>
    <w:p>
      <w:r>
        <w:t xml:space="preserve">Tehtävämme on aivopestä heidät (sanan kirjaimellisessa merkityksessä), jotta he tulevat kotiin, jonne he kuuluvat.</w:t>
      </w:r>
    </w:p>
    <w:p>
      <w:r>
        <w:rPr>
          <w:b/>
          <w:u w:val="single"/>
        </w:rPr>
        <w:t xml:space="preserve">92106</w:t>
      </w:r>
    </w:p>
    <w:p>
      <w:r>
        <w:t xml:space="preserve">Minun oli näytettävä tämä , Makedonian käsipallofanit Zadarissa , Kroatiassa .</w:t>
      </w:r>
    </w:p>
    <w:p>
      <w:r>
        <w:rPr>
          <w:b/>
          <w:u w:val="single"/>
        </w:rPr>
        <w:t xml:space="preserve">92107</w:t>
      </w:r>
    </w:p>
    <w:p>
      <w:r>
        <w:t xml:space="preserve">YouTube - MACEDONIAN FANIT KROATIASSA Ja tämä : YouTube - Izlezi momce MACEDONIA VS SUURI-BRITANNIA 23.08.2010</w:t>
      </w:r>
    </w:p>
    <w:p>
      <w:r>
        <w:rPr>
          <w:b/>
          <w:u w:val="single"/>
        </w:rPr>
        <w:t xml:space="preserve">92108</w:t>
      </w:r>
    </w:p>
    <w:p>
      <w:r>
        <w:t xml:space="preserve">Se on hieno kirja, mutta epäilen, että sitä ei löydy englanniksi Inetistä.</w:t>
      </w:r>
    </w:p>
    <w:p>
      <w:r>
        <w:rPr>
          <w:b/>
          <w:u w:val="single"/>
        </w:rPr>
        <w:t xml:space="preserve">92109</w:t>
      </w:r>
    </w:p>
    <w:p>
      <w:r>
        <w:t xml:space="preserve">Kokeile www.amazon.com tai muita kirjojen myyjiä .</w:t>
      </w:r>
    </w:p>
    <w:p>
      <w:r>
        <w:rPr>
          <w:b/>
          <w:u w:val="single"/>
        </w:rPr>
        <w:t xml:space="preserve">92110</w:t>
      </w:r>
    </w:p>
    <w:p>
      <w:r>
        <w:t xml:space="preserve">Etelä-Afrikassa rikollisuus on riistäytynyt käsistä, ja valkoiset joutuvat kärsimään siitä.</w:t>
      </w:r>
    </w:p>
    <w:p>
      <w:r>
        <w:rPr>
          <w:b/>
          <w:u w:val="single"/>
        </w:rPr>
        <w:t xml:space="preserve">92111</w:t>
      </w:r>
    </w:p>
    <w:p>
      <w:r>
        <w:t xml:space="preserve">Yli miljoona valkoista on lähtenyt Etelä-Afrikasta sen jälkeen, kun kommunistinen ANC-hallitus tuli valtaan.</w:t>
      </w:r>
    </w:p>
    <w:p>
      <w:r>
        <w:rPr>
          <w:b/>
          <w:u w:val="single"/>
        </w:rPr>
        <w:t xml:space="preserve">92112</w:t>
      </w:r>
    </w:p>
    <w:p>
      <w:r>
        <w:t xml:space="preserve">Miestä, jota syytettiin jo kahden naisen murhasta ja jota epäillään jopa 30 muun naisen kuolemasta, syytettiin viiden muun uhrin raiskauksesta ja murhasta.</w:t>
      </w:r>
    </w:p>
    <w:p>
      <w:r>
        <w:rPr>
          <w:b/>
          <w:u w:val="single"/>
        </w:rPr>
        <w:t xml:space="preserve">92113</w:t>
      </w:r>
    </w:p>
    <w:p>
      <w:r>
        <w:t xml:space="preserve">http://www.nytimes.com/2009/09/24/us ... er = rss &amp; emc = rss</w:t>
      </w:r>
    </w:p>
    <w:p>
      <w:r>
        <w:rPr>
          <w:b/>
          <w:u w:val="single"/>
        </w:rPr>
        <w:t xml:space="preserve">92114</w:t>
      </w:r>
    </w:p>
    <w:p>
      <w:r>
        <w:t xml:space="preserve">Laittomien ulkomaalaisten rikosten uhrit http://www.voiac.org/report.php RIKOSILMOITUS .</w:t>
      </w:r>
    </w:p>
    <w:p>
      <w:r>
        <w:rPr>
          <w:b/>
          <w:u w:val="single"/>
        </w:rPr>
        <w:t xml:space="preserve">92115</w:t>
      </w:r>
    </w:p>
    <w:p>
      <w:r>
        <w:t xml:space="preserve">Tallenna tämä sivusto suosikkeihisi ja levitä sitä ympäriinsä.</w:t>
      </w:r>
    </w:p>
    <w:p>
      <w:r>
        <w:rPr>
          <w:b/>
          <w:u w:val="single"/>
        </w:rPr>
        <w:t xml:space="preserve">92116</w:t>
      </w:r>
    </w:p>
    <w:p>
      <w:r>
        <w:t xml:space="preserve">Kannustakaa muita ilmoittamaan kaikki rikollisten ulkomaalaisten rikokset tälle sivustolle, jotta he voivat saada jatkuvan tilaston koko kirotusta paikasta .</w:t>
      </w:r>
    </w:p>
    <w:p>
      <w:r>
        <w:rPr>
          <w:b/>
          <w:u w:val="single"/>
        </w:rPr>
        <w:t xml:space="preserve">92117</w:t>
      </w:r>
    </w:p>
    <w:p>
      <w:r>
        <w:t xml:space="preserve">OFF TOPIC, mutta huomioni on kiinnitetty siihen, että tämä ketju on nyt yli vuoden vanha, joten ....</w:t>
      </w:r>
    </w:p>
    <w:p>
      <w:r>
        <w:rPr>
          <w:b/>
          <w:u w:val="single"/>
        </w:rPr>
        <w:t xml:space="preserve">92118</w:t>
      </w:r>
    </w:p>
    <w:p>
      <w:r>
        <w:t xml:space="preserve">ONNELLISTA SYNTYMÄPÄIVÄÄ KANSALLISSOSIALISMI THREAD !</w:t>
      </w:r>
    </w:p>
    <w:p>
      <w:r>
        <w:rPr>
          <w:b/>
          <w:u w:val="single"/>
        </w:rPr>
        <w:t xml:space="preserve">92119</w:t>
      </w:r>
    </w:p>
    <w:p>
      <w:r>
        <w:t xml:space="preserve">Pieni Janj-joki Una-joki Novi Gradin luona Tara-joki Srpskan tasavallassa Sava-joki lähellä Srpski Brodin kaupunkia Vrbas-joki Nevesinjen järvi Neretva-joki Srpskan tasavallassa Izvor Sipovo</w:t>
      </w:r>
    </w:p>
    <w:p>
      <w:r>
        <w:rPr>
          <w:b/>
          <w:u w:val="single"/>
        </w:rPr>
        <w:t xml:space="preserve">92120</w:t>
      </w:r>
    </w:p>
    <w:p>
      <w:r>
        <w:t xml:space="preserve">Olen niin * * * * * * ing väsynyt tämän paikan moderointiin .</w:t>
      </w:r>
    </w:p>
    <w:p>
      <w:r>
        <w:rPr>
          <w:b/>
          <w:u w:val="single"/>
        </w:rPr>
        <w:t xml:space="preserve">92121</w:t>
      </w:r>
    </w:p>
    <w:p>
      <w:r>
        <w:t xml:space="preserve">Moderointi on niin hidasta, että tämä foorumi on lähes roskasakki.</w:t>
      </w:r>
    </w:p>
    <w:p>
      <w:r>
        <w:rPr>
          <w:b/>
          <w:u w:val="single"/>
        </w:rPr>
        <w:t xml:space="preserve">92122</w:t>
      </w:r>
    </w:p>
    <w:p>
      <w:r>
        <w:t xml:space="preserve">Olen pahoillani, mutta se on totuus .</w:t>
      </w:r>
    </w:p>
    <w:p>
      <w:r>
        <w:rPr>
          <w:b/>
          <w:u w:val="single"/>
        </w:rPr>
        <w:t xml:space="preserve">92123</w:t>
      </w:r>
    </w:p>
    <w:p>
      <w:r>
        <w:t xml:space="preserve">Miten sitten selität sen, että Kiovan ja Novgorodin ensimmäisillä venäläisillä hallitsijoilla oli skandinaaviset nimet ?</w:t>
      </w:r>
    </w:p>
    <w:p>
      <w:r>
        <w:rPr>
          <w:b/>
          <w:u w:val="single"/>
        </w:rPr>
        <w:t xml:space="preserve">92124</w:t>
      </w:r>
    </w:p>
    <w:p>
      <w:r>
        <w:t xml:space="preserve">Heillä oli kuitenkin jo kahden sukupolven jälkeen slaavinkielisiä nimiä, mikä osoittaa, että heitä oli vähemmän ja että he olivat sekoittuneet paikalliseen slaavilaisväestöön.</w:t>
      </w:r>
    </w:p>
    <w:p>
      <w:r>
        <w:rPr>
          <w:b/>
          <w:u w:val="single"/>
        </w:rPr>
        <w:t xml:space="preserve">92125</w:t>
      </w:r>
    </w:p>
    <w:p>
      <w:r>
        <w:t xml:space="preserve">Venäläiset Oleg ja Igor ovat skandinaavisten Helge ja Ingvarin slaavinkieliset versiot.</w:t>
      </w:r>
    </w:p>
    <w:p>
      <w:r>
        <w:rPr>
          <w:b/>
          <w:u w:val="single"/>
        </w:rPr>
        <w:t xml:space="preserve">92126</w:t>
      </w:r>
    </w:p>
    <w:p>
      <w:r>
        <w:t xml:space="preserve">http://www.tacitus.nu/historisk-atla ... nter/ryssland/</w:t>
      </w:r>
    </w:p>
    <w:p>
      <w:r>
        <w:rPr>
          <w:b/>
          <w:u w:val="single"/>
        </w:rPr>
        <w:t xml:space="preserve">92127</w:t>
      </w:r>
    </w:p>
    <w:p>
      <w:r>
        <w:t xml:space="preserve">Hei, Haluatko tietää, miten ajattelen kansallismielisyyttä?</w:t>
      </w:r>
    </w:p>
    <w:p>
      <w:r>
        <w:rPr>
          <w:b/>
          <w:u w:val="single"/>
        </w:rPr>
        <w:t xml:space="preserve">92128</w:t>
      </w:r>
    </w:p>
    <w:p>
      <w:r>
        <w:t xml:space="preserve">Se on maanne henki.</w:t>
      </w:r>
    </w:p>
    <w:p>
      <w:r>
        <w:rPr>
          <w:b/>
          <w:u w:val="single"/>
        </w:rPr>
        <w:t xml:space="preserve">92129</w:t>
      </w:r>
    </w:p>
    <w:p>
      <w:r>
        <w:t xml:space="preserve">Jokaisella maalla on oma henkensä .</w:t>
      </w:r>
    </w:p>
    <w:p>
      <w:r>
        <w:rPr>
          <w:b/>
          <w:u w:val="single"/>
        </w:rPr>
        <w:t xml:space="preserve">92130</w:t>
      </w:r>
    </w:p>
    <w:p>
      <w:r>
        <w:t xml:space="preserve">Ja jokainen ihminen on "yhdessä" kaikkien ihmisten kanssa , oman maansa asukkaiden kanssa .</w:t>
      </w:r>
    </w:p>
    <w:p>
      <w:r>
        <w:rPr>
          <w:b/>
          <w:u w:val="single"/>
        </w:rPr>
        <w:t xml:space="preserve">92131</w:t>
      </w:r>
    </w:p>
    <w:p>
      <w:r>
        <w:t xml:space="preserve">Näin saamme onnellisen maan .</w:t>
      </w:r>
    </w:p>
    <w:p>
      <w:r>
        <w:rPr>
          <w:b/>
          <w:u w:val="single"/>
        </w:rPr>
        <w:t xml:space="preserve">92132</w:t>
      </w:r>
    </w:p>
    <w:p>
      <w:r>
        <w:t xml:space="preserve">Markus Riikonen http://www.angelfire.com/hi5/himalajafoundation 32</w:t>
      </w:r>
    </w:p>
    <w:p>
      <w:r>
        <w:rPr>
          <w:b/>
          <w:u w:val="single"/>
        </w:rPr>
        <w:t xml:space="preserve">92133</w:t>
      </w:r>
    </w:p>
    <w:p>
      <w:r>
        <w:t xml:space="preserve">Tämä on vain yksi teorioista.</w:t>
      </w:r>
    </w:p>
    <w:p>
      <w:r>
        <w:rPr>
          <w:b/>
          <w:u w:val="single"/>
        </w:rPr>
        <w:t xml:space="preserve">92134</w:t>
      </w:r>
    </w:p>
    <w:p>
      <w:r>
        <w:t xml:space="preserve">Uskon, että inuiitit olivat tärkein syy pohjoismaisten ihmisten katoamiseen.</w:t>
      </w:r>
    </w:p>
    <w:p>
      <w:r>
        <w:rPr>
          <w:b/>
          <w:u w:val="single"/>
        </w:rPr>
        <w:t xml:space="preserve">92135</w:t>
      </w:r>
    </w:p>
    <w:p>
      <w:r>
        <w:t xml:space="preserve">Uskon, että se alkoi viilentyä pian heidän saapumisensa jälkeen, mutta pohjoismainen asutus oli itse asiassa laajentumassa ( pohjoiseen ), kunnes he kohtasivat inuiitit .</w:t>
      </w:r>
    </w:p>
    <w:p>
      <w:r>
        <w:rPr>
          <w:b/>
          <w:u w:val="single"/>
        </w:rPr>
        <w:t xml:space="preserve">92136</w:t>
      </w:r>
    </w:p>
    <w:p>
      <w:r>
        <w:t xml:space="preserve">Okei, se on hyvä ... ehkä ne räjähtävät esiin kuten Tanskan ja Norjan puolueet!</w:t>
      </w:r>
    </w:p>
    <w:p>
      <w:r>
        <w:rPr>
          <w:b/>
          <w:u w:val="single"/>
        </w:rPr>
        <w:t xml:space="preserve">92137</w:t>
      </w:r>
    </w:p>
    <w:p>
      <w:r>
        <w:t xml:space="preserve">Toivotaan niin !</w:t>
      </w:r>
    </w:p>
    <w:p>
      <w:r>
        <w:rPr>
          <w:b/>
          <w:u w:val="single"/>
        </w:rPr>
        <w:t xml:space="preserve">92138</w:t>
      </w:r>
    </w:p>
    <w:p>
      <w:r>
        <w:t xml:space="preserve">Aragorn</w:t>
      </w:r>
    </w:p>
    <w:p>
      <w:r>
        <w:rPr>
          <w:b/>
          <w:u w:val="single"/>
        </w:rPr>
        <w:t xml:space="preserve">92139</w:t>
      </w:r>
    </w:p>
    <w:p>
      <w:r>
        <w:t xml:space="preserve">Ainakin tästä on raportoitu , ihmettelen kuinka monta tällaista tapausta tapahtuu Yhdysvalloissa, Englannissa jne. eikä niistä koskaan raportoida !</w:t>
      </w:r>
    </w:p>
    <w:p>
      <w:r>
        <w:rPr>
          <w:b/>
          <w:u w:val="single"/>
        </w:rPr>
        <w:t xml:space="preserve">92140</w:t>
      </w:r>
    </w:p>
    <w:p>
      <w:r>
        <w:t xml:space="preserve">Kun olin suunnilleen hänen ikäisensä, minulla oli läheinen ruotsalainen naispuolinen ystävä, jonka ruotsalaisen perheen ja ystävien kanssa olen myös tavannut , he kaikki näyttivät paljon paremmilta kuin tämä kilpailija .</w:t>
      </w:r>
    </w:p>
    <w:p>
      <w:r>
        <w:rPr>
          <w:b/>
          <w:u w:val="single"/>
        </w:rPr>
        <w:t xml:space="preserve">92141</w:t>
      </w:r>
    </w:p>
    <w:p>
      <w:r>
        <w:t xml:space="preserve">Jos joku osaa kertoa mitä tällä järvellä tapahtui ?</w:t>
      </w:r>
    </w:p>
    <w:p>
      <w:r>
        <w:rPr>
          <w:b/>
          <w:u w:val="single"/>
        </w:rPr>
        <w:t xml:space="preserve">92142</w:t>
      </w:r>
    </w:p>
    <w:p>
      <w:r>
        <w:t xml:space="preserve">Yritin googlettaa, mutta sain aina linkkejä Children of Bodom -metalliyhtyeestä .</w:t>
      </w:r>
    </w:p>
    <w:p>
      <w:r>
        <w:rPr>
          <w:b/>
          <w:u w:val="single"/>
        </w:rPr>
        <w:t xml:space="preserve">92143</w:t>
      </w:r>
    </w:p>
    <w:p>
      <w:r>
        <w:t xml:space="preserve">Kyllä, toivon ja rukoilen, että maani pysyy puhtaana niin kauan kuin mahdollista .</w:t>
      </w:r>
    </w:p>
    <w:p>
      <w:r>
        <w:rPr>
          <w:b/>
          <w:u w:val="single"/>
        </w:rPr>
        <w:t xml:space="preserve">92144</w:t>
      </w:r>
    </w:p>
    <w:p>
      <w:r>
        <w:t xml:space="preserve">Olemme jo ottaneet liikaa, emmekä tarvitse yhtään sellaista ihmistä maaperällemme.</w:t>
      </w:r>
    </w:p>
    <w:p>
      <w:r>
        <w:rPr>
          <w:b/>
          <w:u w:val="single"/>
        </w:rPr>
        <w:t xml:space="preserve">92145</w:t>
      </w:r>
    </w:p>
    <w:p>
      <w:r>
        <w:t xml:space="preserve">kun olin pieni lapsi olin tässä koulussa ja jotenkin puhuin tämän juutalaisen kanssa. tämä kaveri sai narsistisen naurun jokaisesta blondivitsistä. hänen suosikkinsa oli, kun blondi meni luovuttamaan siemennestettä käyttämällä suutaan säiliönä. surullista, mutta on blondien vika myös antaa tämän tapahtua.</w:t>
      </w:r>
    </w:p>
    <w:p>
      <w:r>
        <w:rPr>
          <w:b/>
          <w:u w:val="single"/>
        </w:rPr>
        <w:t xml:space="preserve">92146</w:t>
      </w:r>
    </w:p>
    <w:p>
      <w:r>
        <w:t xml:space="preserve">32</w:t>
      </w:r>
    </w:p>
    <w:p>
      <w:r>
        <w:rPr>
          <w:b/>
          <w:u w:val="single"/>
        </w:rPr>
        <w:t xml:space="preserve">92147</w:t>
      </w:r>
    </w:p>
    <w:p>
      <w:r>
        <w:t xml:space="preserve">Olen nähnyt tuon dokumentin jo jonkin aikaa sitten , ja oletan, että se on esitetty myös muissa Pohjoismaissa.</w:t>
      </w:r>
    </w:p>
    <w:p>
      <w:r>
        <w:rPr>
          <w:b/>
          <w:u w:val="single"/>
        </w:rPr>
        <w:t xml:space="preserve">92148</w:t>
      </w:r>
    </w:p>
    <w:p>
      <w:r>
        <w:t xml:space="preserve">Joka tapauksessa se on katsomisen arvoinen.</w:t>
      </w:r>
    </w:p>
    <w:p>
      <w:r>
        <w:rPr>
          <w:b/>
          <w:u w:val="single"/>
        </w:rPr>
        <w:t xml:space="preserve">92149</w:t>
      </w:r>
    </w:p>
    <w:p>
      <w:r>
        <w:t xml:space="preserve">Arnold Rüütel , forseta Eistlands , segir þjóð sína afar þakkláta Íslendingum fyrir að hafa haft hugrekki til að viðurkenna sjálfstæði Eistlands fyrstir ríkja í ágúst 1991 á meðan önnur ríki heims þögðu .</w:t>
      </w:r>
    </w:p>
    <w:p>
      <w:r>
        <w:rPr>
          <w:b/>
          <w:u w:val="single"/>
        </w:rPr>
        <w:t xml:space="preserve">92150</w:t>
      </w:r>
    </w:p>
    <w:p>
      <w:r>
        <w:t xml:space="preserve">Rüütel , sem staddur er hér á landi í opinberri heimsókn ásamt eiginkonu sinni , Indgrid Rüütel , sagði ennfremur að mikill ótti hafi verið við að Sovétríkin beittu landið hervaldi eftir sjálfsstæðisyfirlýsinguna .</w:t>
      </w:r>
    </w:p>
    <w:p>
      <w:r>
        <w:rPr>
          <w:b/>
          <w:u w:val="single"/>
        </w:rPr>
        <w:t xml:space="preserve">92151</w:t>
      </w:r>
    </w:p>
    <w:p>
      <w:r>
        <w:t xml:space="preserve">Rüütel talaði um hve erfiðir tímar hefðu verið þegar sjálfstæðisyfirlýsingin var gefin út .</w:t>
      </w:r>
    </w:p>
    <w:p>
      <w:r>
        <w:rPr>
          <w:b/>
          <w:u w:val="single"/>
        </w:rPr>
        <w:t xml:space="preserve">92152</w:t>
      </w:r>
    </w:p>
    <w:p>
      <w:r>
        <w:t xml:space="preserve">Þá var Persaflóastríðið og miklir umbrotatímar í Sovétríkjunum .</w:t>
      </w:r>
    </w:p>
    <w:p>
      <w:r>
        <w:rPr>
          <w:b/>
          <w:u w:val="single"/>
        </w:rPr>
        <w:t xml:space="preserve">92153</w:t>
      </w:r>
    </w:p>
    <w:p>
      <w:r>
        <w:t xml:space="preserve">Forsetinn segir það hafa send mikilvæg skilaboð til annarra þjóða að Íslendingar skyldu styðja sjálfsstæðisyfirlýsinguna .</w:t>
      </w:r>
    </w:p>
    <w:p>
      <w:r>
        <w:rPr>
          <w:b/>
          <w:u w:val="single"/>
        </w:rPr>
        <w:t xml:space="preserve">92154</w:t>
      </w:r>
    </w:p>
    <w:p>
      <w:r>
        <w:t xml:space="preserve">------------------------------------------------------- Viron presidentti Arnold Rüütel sanoo, että hänen kansakuntansa on kiitollinen islantilaisille siitä, että heillä oli rohkeutta tunnustaa Viron itsenäisyys, kun muut maat vaikenivat.</w:t>
      </w:r>
    </w:p>
    <w:p>
      <w:r>
        <w:rPr>
          <w:b/>
          <w:u w:val="single"/>
        </w:rPr>
        <w:t xml:space="preserve">92155</w:t>
      </w:r>
    </w:p>
    <w:p>
      <w:r>
        <w:t xml:space="preserve">Rüütel , joka on täällä [Islannissa] julkisella vierailulla vaimonsa Indgrid Rüütelin kanssa, sanoi lisäksi, että monet pelkäävät Neuvostoliiton käyttävän sotilaallista voimaa itsenäisyyden julistamisen jälkeen.</w:t>
      </w:r>
    </w:p>
    <w:p>
      <w:r>
        <w:rPr>
          <w:b/>
          <w:u w:val="single"/>
        </w:rPr>
        <w:t xml:space="preserve">92156</w:t>
      </w:r>
    </w:p>
    <w:p>
      <w:r>
        <w:t xml:space="preserve">Rüütel puhui siitä, kuinka vaikeita ajat olivat olleet itsenäisyyden julistamisen aikaan.</w:t>
      </w:r>
    </w:p>
    <w:p>
      <w:r>
        <w:rPr>
          <w:b/>
          <w:u w:val="single"/>
        </w:rPr>
        <w:t xml:space="preserve">92157</w:t>
      </w:r>
    </w:p>
    <w:p>
      <w:r>
        <w:t xml:space="preserve">Persianlahden sota oli käynnissä, ja Neuvostoliitossa oli meneillään suuria murroskausia.</w:t>
      </w:r>
    </w:p>
    <w:p>
      <w:r>
        <w:rPr>
          <w:b/>
          <w:u w:val="single"/>
        </w:rPr>
        <w:t xml:space="preserve">92158</w:t>
      </w:r>
    </w:p>
    <w:p>
      <w:r>
        <w:t xml:space="preserve">Presidentin mukaan se oli tärkeä viesti muille kansakunnille, että islantilaiset tunnustivat itsenäisyytensä.</w:t>
      </w:r>
    </w:p>
    <w:p>
      <w:r>
        <w:rPr>
          <w:b/>
          <w:u w:val="single"/>
        </w:rPr>
        <w:t xml:space="preserve">92159</w:t>
      </w:r>
    </w:p>
    <w:p>
      <w:r>
        <w:t xml:space="preserve">[ Ensimmäisenä maailmassa ] Emme pelänneet nousta Neuvostoliiton terroria vastaan, mistä olen hyvin ylpeä, kuten te kaikki näette Suurempi artikkeli itsessään löytyy täältä: http://www.mbl.is/mm/frettir/innlent ... ml ? nid = 1083256</w:t>
      </w:r>
    </w:p>
    <w:p>
      <w:r>
        <w:rPr>
          <w:b/>
          <w:u w:val="single"/>
        </w:rPr>
        <w:t xml:space="preserve">92160</w:t>
      </w:r>
    </w:p>
    <w:p>
      <w:r>
        <w:t xml:space="preserve">Idioottimaista.</w:t>
      </w:r>
    </w:p>
    <w:p>
      <w:r>
        <w:rPr>
          <w:b/>
          <w:u w:val="single"/>
        </w:rPr>
        <w:t xml:space="preserve">92161</w:t>
      </w:r>
    </w:p>
    <w:p>
      <w:r>
        <w:t xml:space="preserve">He taistelivat maansa puolesta ja sen puolesta, mihin he uskoivat.</w:t>
      </w:r>
    </w:p>
    <w:p>
      <w:r>
        <w:rPr>
          <w:b/>
          <w:u w:val="single"/>
        </w:rPr>
        <w:t xml:space="preserve">92162</w:t>
      </w:r>
    </w:p>
    <w:p>
      <w:r>
        <w:t xml:space="preserve">Ovatko he jotenkin vähemmän arvokkaita, koska he taistelivat "väärällä" puolella? 2508</w:t>
      </w:r>
    </w:p>
    <w:p>
      <w:r>
        <w:rPr>
          <w:b/>
          <w:u w:val="single"/>
        </w:rPr>
        <w:t xml:space="preserve">92163</w:t>
      </w:r>
    </w:p>
    <w:p>
      <w:r>
        <w:t xml:space="preserve">Etkö palele, kun astut ulos vedestä??? Olen aina ajatellut, että jäätyisin takamuksestani, jos olisin tehnyt niin!!!</w:t>
      </w:r>
    </w:p>
    <w:p>
      <w:r>
        <w:rPr>
          <w:b/>
          <w:u w:val="single"/>
        </w:rPr>
        <w:t xml:space="preserve">92164</w:t>
      </w:r>
    </w:p>
    <w:p>
      <w:r>
        <w:t xml:space="preserve">Vau!</w:t>
      </w:r>
    </w:p>
    <w:p>
      <w:r>
        <w:rPr>
          <w:b/>
          <w:u w:val="single"/>
        </w:rPr>
        <w:t xml:space="preserve">92165</w:t>
      </w:r>
    </w:p>
    <w:p>
      <w:r>
        <w:t xml:space="preserve">Tarkoitatko, että Norjassa on yksi luokkahuone, jossa on vain yksi valkoinen lapsi?</w:t>
      </w:r>
    </w:p>
    <w:p>
      <w:r>
        <w:rPr>
          <w:b/>
          <w:u w:val="single"/>
        </w:rPr>
        <w:t xml:space="preserve">92166</w:t>
      </w:r>
    </w:p>
    <w:p>
      <w:r>
        <w:t xml:space="preserve">Kuulostaa siltä, että olet maahanmuutto-ongelman alkuvaiheessa.</w:t>
      </w:r>
    </w:p>
    <w:p>
      <w:r>
        <w:rPr>
          <w:b/>
          <w:u w:val="single"/>
        </w:rPr>
        <w:t xml:space="preserve">92167</w:t>
      </w:r>
    </w:p>
    <w:p>
      <w:r>
        <w:t xml:space="preserve">Englannissa on kokonaisia kaupunkeja, joissa on lähes etninen enemmistö, ja satoja kouluja, joissa ei ole yhtään valkoihoista lasta ...</w:t>
      </w:r>
    </w:p>
    <w:p>
      <w:r>
        <w:rPr>
          <w:b/>
          <w:u w:val="single"/>
        </w:rPr>
        <w:t xml:space="preserve">92168</w:t>
      </w:r>
    </w:p>
    <w:p>
      <w:r>
        <w:t xml:space="preserve">Erinomainen Korefan !</w:t>
      </w:r>
    </w:p>
    <w:p>
      <w:r>
        <w:rPr>
          <w:b/>
          <w:u w:val="single"/>
        </w:rPr>
        <w:t xml:space="preserve">92169</w:t>
      </w:r>
    </w:p>
    <w:p>
      <w:r>
        <w:t xml:space="preserve">Riiassa se on juuri alkanut tapahtua.</w:t>
      </w:r>
    </w:p>
    <w:p>
      <w:r>
        <w:rPr>
          <w:b/>
          <w:u w:val="single"/>
        </w:rPr>
        <w:t xml:space="preserve">92170</w:t>
      </w:r>
    </w:p>
    <w:p>
      <w:r>
        <w:t xml:space="preserve">Joitakin asioita, joita huomasin, olivat kaupan räätälin nuket, jotka olivat mustia , pari mutaravintolaa , ja mustien "muodin" idun juurtuminen.</w:t>
      </w:r>
    </w:p>
    <w:p>
      <w:r>
        <w:rPr>
          <w:b/>
          <w:u w:val="single"/>
        </w:rPr>
        <w:t xml:space="preserve">92171</w:t>
      </w:r>
    </w:p>
    <w:p>
      <w:r>
        <w:t xml:space="preserve">Tulee hetki, jolloin meidän on toimittava seurauksista välittämättä.</w:t>
      </w:r>
    </w:p>
    <w:p>
      <w:r>
        <w:rPr>
          <w:b/>
          <w:u w:val="single"/>
        </w:rPr>
        <w:t xml:space="preserve">92172</w:t>
      </w:r>
    </w:p>
    <w:p>
      <w:r>
        <w:t xml:space="preserve">Toivon kuitenkin, että nousemme ylös ennen sitä.</w:t>
      </w:r>
    </w:p>
    <w:p>
      <w:r>
        <w:rPr>
          <w:b/>
          <w:u w:val="single"/>
        </w:rPr>
        <w:t xml:space="preserve">92173</w:t>
      </w:r>
    </w:p>
    <w:p>
      <w:r>
        <w:t xml:space="preserve">Koko maailma on aivopesty juutalais-amerikkalaisilla elokuvilla , nykyään jokaisella on juutalainen talon joka nurkassa .</w:t>
      </w:r>
    </w:p>
    <w:p>
      <w:r>
        <w:rPr>
          <w:b/>
          <w:u w:val="single"/>
        </w:rPr>
        <w:t xml:space="preserve">92174</w:t>
      </w:r>
    </w:p>
    <w:p>
      <w:r>
        <w:t xml:space="preserve">Mielestäni se, että he ovat muslimeja, osoittaa, että arabien on täytynyt asuttaa tuo maa ja sekoittua olemassa olevien somalien kanssa.</w:t>
      </w:r>
    </w:p>
    <w:p>
      <w:r>
        <w:rPr>
          <w:b/>
          <w:u w:val="single"/>
        </w:rPr>
        <w:t xml:space="preserve">92175</w:t>
      </w:r>
    </w:p>
    <w:p>
      <w:r>
        <w:t xml:space="preserve">Ja he puhuvat arabiaa .</w:t>
      </w:r>
    </w:p>
    <w:p>
      <w:r>
        <w:rPr>
          <w:b/>
          <w:u w:val="single"/>
        </w:rPr>
        <w:t xml:space="preserve">92176</w:t>
      </w:r>
    </w:p>
    <w:p>
      <w:r>
        <w:t xml:space="preserve">En ole koskaan kuullut tästä, mutta arvelen, että se perustuisi maamme tuottaman ruoan määrään.</w:t>
      </w:r>
    </w:p>
    <w:p>
      <w:r>
        <w:rPr>
          <w:b/>
          <w:u w:val="single"/>
        </w:rPr>
        <w:t xml:space="preserve">92177</w:t>
      </w:r>
    </w:p>
    <w:p>
      <w:r>
        <w:t xml:space="preserve">Tuomme enemmän elintarvikkeita kuin viemme .</w:t>
      </w:r>
    </w:p>
    <w:p>
      <w:r>
        <w:rPr>
          <w:b/>
          <w:u w:val="single"/>
        </w:rPr>
        <w:t xml:space="preserve">92178</w:t>
      </w:r>
    </w:p>
    <w:p>
      <w:r>
        <w:t xml:space="preserve">Britanniassa ..</w:t>
      </w:r>
    </w:p>
    <w:p>
      <w:r>
        <w:rPr>
          <w:b/>
          <w:u w:val="single"/>
        </w:rPr>
        <w:t xml:space="preserve">92179</w:t>
      </w:r>
    </w:p>
    <w:p>
      <w:r>
        <w:t xml:space="preserve">Ennusteiden mukaan se on noin 2060-2090 .</w:t>
      </w:r>
    </w:p>
    <w:p>
      <w:r>
        <w:rPr>
          <w:b/>
          <w:u w:val="single"/>
        </w:rPr>
        <w:t xml:space="preserve">92180</w:t>
      </w:r>
    </w:p>
    <w:p>
      <w:r>
        <w:t xml:space="preserve">Rehellisesti sanottuna .. se pelottaa minua helvetisti.</w:t>
      </w:r>
    </w:p>
    <w:p>
      <w:r>
        <w:rPr>
          <w:b/>
          <w:u w:val="single"/>
        </w:rPr>
        <w:t xml:space="preserve">92181</w:t>
      </w:r>
    </w:p>
    <w:p>
      <w:r>
        <w:t xml:space="preserve">Meidän on tehtävä jotain .. ja pian .</w:t>
      </w:r>
    </w:p>
    <w:p>
      <w:r>
        <w:rPr>
          <w:b/>
          <w:u w:val="single"/>
        </w:rPr>
        <w:t xml:space="preserve">92182</w:t>
      </w:r>
    </w:p>
    <w:p>
      <w:r>
        <w:t xml:space="preserve">Täältä voit nähdä kampanjan loput mainokset http://www.jetlageando.com/archives/scpf-es-albino.jpghttp://www.jetlageando.com/archives/...-jardinero.jpghttp://www.jetlageando.com/archives/scpf-es-gemelas.jpg Niiden on tarkoitus olla hauskoja, mutta mustan miehen mainoksella on toinen tarkoitus.</w:t>
      </w:r>
    </w:p>
    <w:p>
      <w:r>
        <w:rPr>
          <w:b/>
          <w:u w:val="single"/>
        </w:rPr>
        <w:t xml:space="preserve">92183</w:t>
      </w:r>
    </w:p>
    <w:p>
      <w:r>
        <w:t xml:space="preserve">Mainoksen suunnitellut toimisto on nimeltään "milmilk" (espanjaksi maito = leche), ja "milleches" on espanjaksi eri rotujen sekakoirien nimi.</w:t>
      </w:r>
    </w:p>
    <w:p>
      <w:r>
        <w:rPr>
          <w:b/>
          <w:u w:val="single"/>
        </w:rPr>
        <w:t xml:space="preserve">92184</w:t>
      </w:r>
    </w:p>
    <w:p>
      <w:r>
        <w:t xml:space="preserve">He sanoivat valinneensa tämän nimen, koska he ovat ylpeitä risteytyksestä http://www.scpf.com/.</w:t>
      </w:r>
    </w:p>
    <w:p>
      <w:r>
        <w:rPr>
          <w:b/>
          <w:u w:val="single"/>
        </w:rPr>
        <w:t xml:space="preserve">92185</w:t>
      </w:r>
    </w:p>
    <w:p>
      <w:r>
        <w:t xml:space="preserve">Oletko kuullut Ajattara Barthista?</w:t>
      </w:r>
    </w:p>
    <w:p>
      <w:r>
        <w:rPr>
          <w:b/>
          <w:u w:val="single"/>
        </w:rPr>
        <w:t xml:space="preserve">92186</w:t>
      </w:r>
    </w:p>
    <w:p>
      <w:r>
        <w:t xml:space="preserve">Suhteellisen uusi bändi Suomesta ja kaikki sanoitukset suomen kielellä .</w:t>
      </w:r>
    </w:p>
    <w:p>
      <w:r>
        <w:rPr>
          <w:b/>
          <w:u w:val="single"/>
        </w:rPr>
        <w:t xml:space="preserve">92187</w:t>
      </w:r>
    </w:p>
    <w:p>
      <w:r>
        <w:t xml:space="preserve">Ehkä kokeilla Red Harvest , The Berzerker ja Mistress .</w:t>
      </w:r>
    </w:p>
    <w:p>
      <w:r>
        <w:rPr>
          <w:b/>
          <w:u w:val="single"/>
        </w:rPr>
        <w:t xml:space="preserve">92188</w:t>
      </w:r>
    </w:p>
    <w:p>
      <w:r>
        <w:t xml:space="preserve">Haluaisin tietää, mihin toimiin ruotsalaiset tarkalleen ottaen ryhtyvät hyökkääviä rotuja vastaan !</w:t>
      </w:r>
    </w:p>
    <w:p>
      <w:r>
        <w:rPr>
          <w:b/>
          <w:u w:val="single"/>
        </w:rPr>
        <w:t xml:space="preserve">92189</w:t>
      </w:r>
    </w:p>
    <w:p>
      <w:r>
        <w:t xml:space="preserve">Kertokaa minulle, mitä toimia yleisesti ottaen toteutetaan .</w:t>
      </w:r>
    </w:p>
    <w:p>
      <w:r>
        <w:rPr>
          <w:b/>
          <w:u w:val="single"/>
        </w:rPr>
        <w:t xml:space="preserve">92190</w:t>
      </w:r>
    </w:p>
    <w:p>
      <w:r>
        <w:t xml:space="preserve">Haluaisin painattaa joitakin esitteitä ja jakaa niitä, mutta valitettavasti minulla ei ole varoja.</w:t>
      </w:r>
    </w:p>
    <w:p>
      <w:r>
        <w:rPr>
          <w:b/>
          <w:u w:val="single"/>
        </w:rPr>
        <w:t xml:space="preserve">92191</w:t>
      </w:r>
    </w:p>
    <w:p>
      <w:r>
        <w:t xml:space="preserve">Jumalan avulla onnittelemme irlantilaista WN-puoluetta vaalimenestyksestä lähitulevaisuudessa.</w:t>
      </w:r>
    </w:p>
    <w:p>
      <w:r>
        <w:rPr>
          <w:b/>
          <w:u w:val="single"/>
        </w:rPr>
        <w:t xml:space="preserve">92192</w:t>
      </w:r>
    </w:p>
    <w:p>
      <w:r>
        <w:t xml:space="preserve">88</w:t>
      </w:r>
    </w:p>
    <w:p>
      <w:r>
        <w:rPr>
          <w:b/>
          <w:u w:val="single"/>
        </w:rPr>
        <w:t xml:space="preserve">92193</w:t>
      </w:r>
    </w:p>
    <w:p>
      <w:r>
        <w:t xml:space="preserve">VOISITTEKO YSTÄVÄLLISESTI PYRKIÄ LUKEMAAN TARKEMMIN ENNEN KUIN HYPPÄÄTTE IHMISTEN KURKKUUN JOSTAKIN ASIASTA .</w:t>
      </w:r>
    </w:p>
    <w:p>
      <w:r>
        <w:rPr>
          <w:b/>
          <w:u w:val="single"/>
        </w:rPr>
        <w:t xml:space="preserve">92194</w:t>
      </w:r>
    </w:p>
    <w:p>
      <w:r>
        <w:t xml:space="preserve">Kukaan meistä ei väitä olevansa parempi tai ylivertainen muihin valkoisiin kansallisuuksiin nähden. Lähde mukavalle, pitkälle lomalle Irlantiin ja katso itse, mistä me oikein puhumme, ennen kuin alat puhua siitä.</w:t>
      </w:r>
    </w:p>
    <w:p>
      <w:r>
        <w:rPr>
          <w:b/>
          <w:u w:val="single"/>
        </w:rPr>
        <w:t xml:space="preserve">92195</w:t>
      </w:r>
    </w:p>
    <w:p>
      <w:r>
        <w:t xml:space="preserve">Jos kelttiläinen risti kielletään vihasymbolina, se tekee Irlannin jokaisesta hautausmaasta pyhäkön, jossa on tuhansia ristejä ympäri maata.</w:t>
      </w:r>
    </w:p>
    <w:p>
      <w:r>
        <w:rPr>
          <w:b/>
          <w:u w:val="single"/>
        </w:rPr>
        <w:t xml:space="preserve">92196</w:t>
      </w:r>
    </w:p>
    <w:p>
      <w:r>
        <w:t xml:space="preserve">EU:lla ei ole enää mitään sananvaltaa, kun maahan saapuu ketään roskaväkeä, jolla on EU:n passi.</w:t>
      </w:r>
    </w:p>
    <w:p>
      <w:r>
        <w:rPr>
          <w:b/>
          <w:u w:val="single"/>
        </w:rPr>
        <w:t xml:space="preserve">92197</w:t>
      </w:r>
    </w:p>
    <w:p>
      <w:r>
        <w:t xml:space="preserve">David Duke on paras WN, joka voi puhua totuutta häntä vihaavalle medialle.Obaman pitäisi palata Afrikkaan ja auttaa omaa kansaansa.Päivityksiä WWW.DAVIDDUKE.COM-sivustolla.</w:t>
      </w:r>
    </w:p>
    <w:p>
      <w:r>
        <w:rPr>
          <w:b/>
          <w:u w:val="single"/>
        </w:rPr>
        <w:t xml:space="preserve">92198</w:t>
      </w:r>
    </w:p>
    <w:p>
      <w:r>
        <w:t xml:space="preserve">Tarina on, että ei kovin fiksu varas yritti murtautua Itä-Lontoon museoon.</w:t>
      </w:r>
    </w:p>
    <w:p>
      <w:r>
        <w:rPr>
          <w:b/>
          <w:u w:val="single"/>
        </w:rPr>
        <w:t xml:space="preserve">92199</w:t>
      </w:r>
    </w:p>
    <w:p>
      <w:r>
        <w:t xml:space="preserve">Kun hän jatkoi epäilyttäviä tekojaan, hän laukaisi museon hälytysjärjestelmän.</w:t>
      </w:r>
    </w:p>
    <w:p>
      <w:r>
        <w:rPr>
          <w:b/>
          <w:u w:val="single"/>
        </w:rPr>
        <w:t xml:space="preserve">92200</w:t>
      </w:r>
    </w:p>
    <w:p>
      <w:r>
        <w:t xml:space="preserve">http://www.newportcity.blogspot.com/</w:t>
      </w:r>
    </w:p>
    <w:p>
      <w:r>
        <w:rPr>
          <w:b/>
          <w:u w:val="single"/>
        </w:rPr>
        <w:t xml:space="preserve">92201</w:t>
      </w:r>
    </w:p>
    <w:p>
      <w:r>
        <w:t xml:space="preserve">He tulevat pian asumaan alueellenne.Lähettäkää sähköpostia ministerillemme ja kiittäkää häntä hänen hyvästä työstään.Liitetiedosto 78265</w:t>
      </w:r>
    </w:p>
    <w:p>
      <w:r>
        <w:rPr>
          <w:b/>
          <w:u w:val="single"/>
        </w:rPr>
        <w:t xml:space="preserve">92202</w:t>
      </w:r>
    </w:p>
    <w:p>
      <w:r>
        <w:t xml:space="preserve">En tiedä ..... Katso lauseen mahdollisia 's-merkkejä, jos käytämme niiden arvoja ...</w:t>
      </w:r>
    </w:p>
    <w:p>
      <w:r>
        <w:rPr>
          <w:b/>
          <w:u w:val="single"/>
        </w:rPr>
        <w:t xml:space="preserve">92203</w:t>
      </w:r>
    </w:p>
    <w:p>
      <w:r>
        <w:t xml:space="preserve">Kivittäminen Käsien katkaiseminen Mestaaminen Tyre niskatuki Oikeudenkäynti veitsellä e , e</w:t>
      </w:r>
    </w:p>
    <w:p>
      <w:r>
        <w:rPr>
          <w:b/>
          <w:u w:val="single"/>
        </w:rPr>
        <w:t xml:space="preserve">92204</w:t>
      </w:r>
    </w:p>
    <w:p>
      <w:r>
        <w:t xml:space="preserve">Ette voi odottaa, että nämä köyhät, vähäosaiset mustat joutuvat sietämään tätä kylmää säätä .</w:t>
      </w:r>
    </w:p>
    <w:p>
      <w:r>
        <w:rPr>
          <w:b/>
          <w:u w:val="single"/>
        </w:rPr>
        <w:t xml:space="preserve">92205</w:t>
      </w:r>
    </w:p>
    <w:p>
      <w:r>
        <w:t xml:space="preserve">Mukava loma auringossa, jonka typerät irlantilaiset maksavat, on juuri sopiva.</w:t>
      </w:r>
    </w:p>
    <w:p>
      <w:r>
        <w:rPr>
          <w:b/>
          <w:u w:val="single"/>
        </w:rPr>
        <w:t xml:space="preserve">92206</w:t>
      </w:r>
    </w:p>
    <w:p>
      <w:r>
        <w:t xml:space="preserve">Missä valkoihoiset pääsevät jonottamaan taloa ?</w:t>
      </w:r>
    </w:p>
    <w:p>
      <w:r>
        <w:rPr>
          <w:b/>
          <w:u w:val="single"/>
        </w:rPr>
        <w:t xml:space="preserve">92207</w:t>
      </w:r>
    </w:p>
    <w:p>
      <w:r>
        <w:t xml:space="preserve">Haluaisin talon .</w:t>
      </w:r>
    </w:p>
    <w:p>
      <w:r>
        <w:rPr>
          <w:b/>
          <w:u w:val="single"/>
        </w:rPr>
        <w:t xml:space="preserve">92208</w:t>
      </w:r>
    </w:p>
    <w:p>
      <w:r>
        <w:t xml:space="preserve">Minusta tämä on rasistista valkoisia kohtaan !</w:t>
      </w:r>
    </w:p>
    <w:p>
      <w:r>
        <w:rPr>
          <w:b/>
          <w:u w:val="single"/>
        </w:rPr>
        <w:t xml:space="preserve">92209</w:t>
      </w:r>
    </w:p>
    <w:p>
      <w:r>
        <w:t xml:space="preserve">Ongelmat alkavat siitä, kun näitä ihmisiä aletaan ylipäätään suosia ! , anna tuuma ja he ottavat mailin ...... ......</w:t>
      </w:r>
    </w:p>
    <w:p>
      <w:r>
        <w:rPr>
          <w:b/>
          <w:u w:val="single"/>
        </w:rPr>
        <w:t xml:space="preserve">92210</w:t>
      </w:r>
    </w:p>
    <w:p>
      <w:r>
        <w:t xml:space="preserve">Sanoisin, että ei !</w:t>
      </w:r>
    </w:p>
    <w:p>
      <w:r>
        <w:rPr>
          <w:b/>
          <w:u w:val="single"/>
        </w:rPr>
        <w:t xml:space="preserve">92211</w:t>
      </w:r>
    </w:p>
    <w:p>
      <w:r>
        <w:t xml:space="preserve">Tiedotusvälineet haluavat mainostaa Multi ~ Culti Irelandia eikä kaikkia niitä katastrofeja, joita se on aiheuttanut Irlannissa.</w:t>
      </w:r>
    </w:p>
    <w:p>
      <w:r>
        <w:rPr>
          <w:b/>
          <w:u w:val="single"/>
        </w:rPr>
        <w:t xml:space="preserve">92212</w:t>
      </w:r>
    </w:p>
    <w:p>
      <w:r>
        <w:t xml:space="preserve">Onko kukaan täällä irlantilaisista, jotka ovat saaneet irlantilaisen väkijoukon olemaan veljiä pitääkseen ulkomaalaiset poissa? Sain sen Star-lehdestä muutama viikko sitten, saattoi olla keksittyä * * * * * . ?</w:t>
      </w:r>
    </w:p>
    <w:p>
      <w:r>
        <w:rPr>
          <w:b/>
          <w:u w:val="single"/>
        </w:rPr>
        <w:t xml:space="preserve">92213</w:t>
      </w:r>
    </w:p>
    <w:p>
      <w:r>
        <w:t xml:space="preserve">www.resist.com</w:t>
      </w:r>
    </w:p>
    <w:p>
      <w:r>
        <w:rPr>
          <w:b/>
          <w:u w:val="single"/>
        </w:rPr>
        <w:t xml:space="preserve">92214</w:t>
      </w:r>
    </w:p>
    <w:p>
      <w:r>
        <w:t xml:space="preserve">Oli niin hienoa tavata teidät kaikki eilen illalla, en voi uskoa kuinka moni meistä onnistui saamaan "lähes koko miehistön" yhteen, nähdään muutaman päivän päästä...</w:t>
      </w:r>
    </w:p>
    <w:p>
      <w:r>
        <w:rPr>
          <w:b/>
          <w:u w:val="single"/>
        </w:rPr>
        <w:t xml:space="preserve">92215</w:t>
      </w:r>
    </w:p>
    <w:p>
      <w:r>
        <w:t xml:space="preserve">Hail Celtic Dawn</w:t>
      </w:r>
    </w:p>
    <w:p>
      <w:r>
        <w:rPr>
          <w:b/>
          <w:u w:val="single"/>
        </w:rPr>
        <w:t xml:space="preserve">92216</w:t>
      </w:r>
    </w:p>
    <w:p>
      <w:r>
        <w:t xml:space="preserve">Taidan tuntea tämän henkilön ... se olen minä ja minulla menee hyvin! tämäpä yllätys. wow. tarkista pm:t! puhutaan pian.</w:t>
      </w:r>
    </w:p>
    <w:p>
      <w:r>
        <w:rPr>
          <w:b/>
          <w:u w:val="single"/>
        </w:rPr>
        <w:t xml:space="preserve">92217</w:t>
      </w:r>
    </w:p>
    <w:p>
      <w:r>
        <w:t xml:space="preserve">Jos et ole valmis näkemään vaivaa ja uskomaan Irlannin tulevaisuuteen, sinun pitäisi poistua tältä foorumilta.</w:t>
      </w:r>
    </w:p>
    <w:p>
      <w:r>
        <w:rPr>
          <w:b/>
          <w:u w:val="single"/>
        </w:rPr>
        <w:t xml:space="preserve">92218</w:t>
      </w:r>
    </w:p>
    <w:p>
      <w:r>
        <w:t xml:space="preserve">En edes pitäisi näitä nilviäisiä irlantilaisina, sillä he eivät kunnioita rotuaan tai lojaalisuuttaan Irlannille, ja heidät pitäisi lopettaa kuin koirat, joita he ovat.</w:t>
      </w:r>
    </w:p>
    <w:p>
      <w:r>
        <w:rPr>
          <w:b/>
          <w:u w:val="single"/>
        </w:rPr>
        <w:t xml:space="preserve">92219</w:t>
      </w:r>
    </w:p>
    <w:p>
      <w:r>
        <w:t xml:space="preserve">Osuit naulan kantaan.</w:t>
      </w:r>
    </w:p>
    <w:p>
      <w:r>
        <w:rPr>
          <w:b/>
          <w:u w:val="single"/>
        </w:rPr>
        <w:t xml:space="preserve">92220</w:t>
      </w:r>
    </w:p>
    <w:p>
      <w:r>
        <w:t xml:space="preserve">Kaikki, joiden kanssa olen puhunut, vastustavat monikulttuurisuutta, eikä yksikään Irlannin puolue tee asialle mitään tai kuuntele ihmisiä.</w:t>
      </w:r>
    </w:p>
    <w:p>
      <w:r>
        <w:rPr>
          <w:b/>
          <w:u w:val="single"/>
        </w:rPr>
        <w:t xml:space="preserve">92221</w:t>
      </w:r>
    </w:p>
    <w:p>
      <w:r>
        <w:t xml:space="preserve">Televisiossa pyörii nyt toinenkin tiedotusvälineiden propagandapätkä .</w:t>
      </w:r>
    </w:p>
    <w:p>
      <w:r>
        <w:rPr>
          <w:b/>
          <w:u w:val="single"/>
        </w:rPr>
        <w:t xml:space="preserve">92222</w:t>
      </w:r>
    </w:p>
    <w:p>
      <w:r>
        <w:t xml:space="preserve">Pääkaupunki D, joka edistää monikulttuurista Dublinia .</w:t>
      </w:r>
    </w:p>
    <w:p>
      <w:r>
        <w:rPr>
          <w:b/>
          <w:u w:val="single"/>
        </w:rPr>
        <w:t xml:space="preserve">92223</w:t>
      </w:r>
    </w:p>
    <w:p>
      <w:r>
        <w:t xml:space="preserve">Syy siihen, että he tappavat itsensä on se, että heikko liberaali hallituksemme pelkää liikaa pakottaakseen heidät minkäänlaiseen koulutukseen....</w:t>
      </w:r>
    </w:p>
    <w:p>
      <w:r>
        <w:rPr>
          <w:b/>
          <w:u w:val="single"/>
        </w:rPr>
        <w:t xml:space="preserve">92224</w:t>
      </w:r>
    </w:p>
    <w:p>
      <w:r>
        <w:t xml:space="preserve">He pelkäävät, että se voisi olla rasistinen !</w:t>
      </w:r>
    </w:p>
    <w:p>
      <w:r>
        <w:rPr>
          <w:b/>
          <w:u w:val="single"/>
        </w:rPr>
        <w:t xml:space="preserve">92225</w:t>
      </w:r>
    </w:p>
    <w:p>
      <w:r>
        <w:t xml:space="preserve">toinen artikkeli postissa tänään heidän puolellaan veikkaan, että he saavat jäädä ajattele rahoja, joita nämä ihmiset imevät irlantilaisilta hulluutta www.faem.com</w:t>
      </w:r>
    </w:p>
    <w:p>
      <w:r>
        <w:rPr>
          <w:b/>
          <w:u w:val="single"/>
        </w:rPr>
        <w:t xml:space="preserve">92226</w:t>
      </w:r>
    </w:p>
    <w:p>
      <w:r>
        <w:t xml:space="preserve">Historiakanavalla oli jotain siitä, mistä puhutte.</w:t>
      </w:r>
    </w:p>
    <w:p>
      <w:r>
        <w:rPr>
          <w:b/>
          <w:u w:val="single"/>
        </w:rPr>
        <w:t xml:space="preserve">92227</w:t>
      </w:r>
    </w:p>
    <w:p>
      <w:r>
        <w:t xml:space="preserve">Siinä käytiin läpi kaikkien Dracula-elokuvien ja oikean Draculan historiaa !</w:t>
      </w:r>
    </w:p>
    <w:p>
      <w:r>
        <w:rPr>
          <w:b/>
          <w:u w:val="single"/>
        </w:rPr>
        <w:t xml:space="preserve">92228</w:t>
      </w:r>
    </w:p>
    <w:p>
      <w:r>
        <w:t xml:space="preserve">Olen 16-vuotias irlantilainen mies, älkää huolehtiko, pojat, pidän huolen siitä, että Irlanti pysyy valkoisena, ja toivon voivani luottaa Stormfrontin veljieni apuun ympäri maailmaa. ???? ... 2508</w:t>
      </w:r>
    </w:p>
    <w:p>
      <w:r>
        <w:rPr>
          <w:b/>
          <w:u w:val="single"/>
        </w:rPr>
        <w:t xml:space="preserve">92229</w:t>
      </w:r>
    </w:p>
    <w:p>
      <w:r>
        <w:t xml:space="preserve">Hallitusta pitäisi pitää vastuullisena siitä, että se ei ole tehnyt enemmän menneisyydessä säilyttääkseen paremmin.Toivottavasti sitä, mitä on jäljellä, voidaan hallita paremmin.</w:t>
      </w:r>
    </w:p>
    <w:p>
      <w:r>
        <w:rPr>
          <w:b/>
          <w:u w:val="single"/>
        </w:rPr>
        <w:t xml:space="preserve">92230</w:t>
      </w:r>
    </w:p>
    <w:p>
      <w:r>
        <w:t xml:space="preserve">Hienoa nähdä sinut takaisin Irish Rose .</w:t>
      </w:r>
    </w:p>
    <w:p>
      <w:r>
        <w:rPr>
          <w:b/>
          <w:u w:val="single"/>
        </w:rPr>
        <w:t xml:space="preserve">92231</w:t>
      </w:r>
    </w:p>
    <w:p>
      <w:r>
        <w:t xml:space="preserve">Jos sinulla ei ole ollut tilaisuutta tutustua siihen, saatat löytää tämän sivuston, joka kiinnostaa sinua.</w:t>
      </w:r>
    </w:p>
    <w:p>
      <w:r>
        <w:rPr>
          <w:b/>
          <w:u w:val="single"/>
        </w:rPr>
        <w:t xml:space="preserve">92232</w:t>
      </w:r>
    </w:p>
    <w:p>
      <w:r>
        <w:t xml:space="preserve">http://www.irish-nationalism.com/forum/</w:t>
      </w:r>
    </w:p>
    <w:p>
      <w:r>
        <w:rPr>
          <w:b/>
          <w:u w:val="single"/>
        </w:rPr>
        <w:t xml:space="preserve">92233</w:t>
      </w:r>
    </w:p>
    <w:p>
      <w:r>
        <w:t xml:space="preserve">Erinomainen idea .</w:t>
      </w:r>
    </w:p>
    <w:p>
      <w:r>
        <w:rPr>
          <w:b/>
          <w:u w:val="single"/>
        </w:rPr>
        <w:t xml:space="preserve">92234</w:t>
      </w:r>
    </w:p>
    <w:p>
      <w:r>
        <w:t xml:space="preserve">Autan joka tapauksessa, jos voin.</w:t>
      </w:r>
    </w:p>
    <w:p>
      <w:r>
        <w:rPr>
          <w:b/>
          <w:u w:val="single"/>
        </w:rPr>
        <w:t xml:space="preserve">92235</w:t>
      </w:r>
    </w:p>
    <w:p>
      <w:r>
        <w:t xml:space="preserve">Muutama viikko sitten aloin tutkia asiaa ja olen saanut tähän mennessä muutamia kuvia ja paljon matkapuhelinnumeroita , punaiset ovat vain niin naiiveja !</w:t>
      </w:r>
    </w:p>
    <w:p>
      <w:r>
        <w:rPr>
          <w:b/>
          <w:u w:val="single"/>
        </w:rPr>
        <w:t xml:space="preserve">92236</w:t>
      </w:r>
    </w:p>
    <w:p>
      <w:r>
        <w:t xml:space="preserve">Ainakin mies oli 64-vuotias, toivottavasti hän on liian vanha synnyttämään puolikastilaisia lapsia tuon filippiiniläisnaisen kanssa.</w:t>
      </w:r>
    </w:p>
    <w:p>
      <w:r>
        <w:rPr>
          <w:b/>
          <w:u w:val="single"/>
        </w:rPr>
        <w:t xml:space="preserve">92237</w:t>
      </w:r>
    </w:p>
    <w:p>
      <w:r>
        <w:t xml:space="preserve">Koska Pohjois-Irlanti kuuluu meidän hallintomme alaisuuteen, meillä on enemmän oikeutta olla täällä kuin amerikkalaisella muovipaddyllä, joten ryömikää ystävällisesti takaisin kivenne alle.</w:t>
      </w:r>
    </w:p>
    <w:p>
      <w:r>
        <w:rPr>
          <w:b/>
          <w:u w:val="single"/>
        </w:rPr>
        <w:t xml:space="preserve">92238</w:t>
      </w:r>
    </w:p>
    <w:p>
      <w:r>
        <w:t xml:space="preserve">Latha math dhuibh agus dè tha dol agad fhèin , a Phàdruig/Hello Pat , how are you ?</w:t>
      </w:r>
    </w:p>
    <w:p>
      <w:r>
        <w:rPr>
          <w:b/>
          <w:u w:val="single"/>
        </w:rPr>
        <w:t xml:space="preserve">92239</w:t>
      </w:r>
    </w:p>
    <w:p>
      <w:r>
        <w:t xml:space="preserve">Kyllä, Irlannin soturi. . . haluatko fadoja irlantilaiselle Gæilgelle , esim. é , í , ó ja vastaaville , tai skotlantilaiselle Gælickille , esim. ì , ò , è , é , í , à , ù ja vastaaville . . . kokeile tällaisia, poika : I. Start Menu to All Programs to Accessouries to System Tools to Litrichean ( En voiæ muistella, mitä Litrichean tis kutsutaan englanniksi, sillä tietokoneeni on gàidhlig-kielinen, mutta se on Script Lettres , Characters tai vastaavaa, luulen. )</w:t>
      </w:r>
    </w:p>
    <w:p>
      <w:r>
        <w:rPr>
          <w:b/>
          <w:u w:val="single"/>
        </w:rPr>
        <w:t xml:space="preserve">92240</w:t>
      </w:r>
    </w:p>
    <w:p>
      <w:r>
        <w:t xml:space="preserve">Tiedätte kyllä, minne mennä sieltä, gille. tai . . .</w:t>
      </w:r>
    </w:p>
    <w:p>
      <w:r>
        <w:rPr>
          <w:b/>
          <w:u w:val="single"/>
        </w:rPr>
        <w:t xml:space="preserve">92241</w:t>
      </w:r>
    </w:p>
    <w:p>
      <w:r>
        <w:t xml:space="preserve">II .</w:t>
      </w:r>
    </w:p>
    <w:p>
      <w:r>
        <w:rPr>
          <w:b/>
          <w:u w:val="single"/>
        </w:rPr>
        <w:t xml:space="preserve">92242</w:t>
      </w:r>
    </w:p>
    <w:p>
      <w:r>
        <w:t xml:space="preserve">Vaihda näppäimistön kieliasetusta ohjauspaneelissa Alueelliset valinnaiset ja kielet -teemassa. tai . . . .</w:t>
      </w:r>
    </w:p>
    <w:p>
      <w:r>
        <w:rPr>
          <w:b/>
          <w:u w:val="single"/>
        </w:rPr>
        <w:t xml:space="preserve">92243</w:t>
      </w:r>
    </w:p>
    <w:p>
      <w:r>
        <w:t xml:space="preserve">III .</w:t>
      </w:r>
    </w:p>
    <w:p>
      <w:r>
        <w:rPr>
          <w:b/>
          <w:u w:val="single"/>
        </w:rPr>
        <w:t xml:space="preserve">92244</w:t>
      </w:r>
    </w:p>
    <w:p>
      <w:r>
        <w:t xml:space="preserve">Käy täällä, poika.</w:t>
      </w:r>
    </w:p>
    <w:p>
      <w:r>
        <w:rPr>
          <w:b/>
          <w:u w:val="single"/>
        </w:rPr>
        <w:t xml:space="preserve">92245</w:t>
      </w:r>
    </w:p>
    <w:p>
      <w:r>
        <w:t xml:space="preserve">.</w:t>
      </w:r>
    </w:p>
    <w:p>
      <w:r>
        <w:rPr>
          <w:b/>
          <w:u w:val="single"/>
        </w:rPr>
        <w:t xml:space="preserve">92246</w:t>
      </w:r>
    </w:p>
    <w:p>
      <w:r>
        <w:t xml:space="preserve">http://tlt.its.psu.edu/suggestions/ ... entsHandout.pdf tai . . . . .</w:t>
      </w:r>
    </w:p>
    <w:p>
      <w:r>
        <w:rPr>
          <w:b/>
          <w:u w:val="single"/>
        </w:rPr>
        <w:t xml:space="preserve">92247</w:t>
      </w:r>
    </w:p>
    <w:p>
      <w:r>
        <w:t xml:space="preserve">IV .</w:t>
      </w:r>
    </w:p>
    <w:p>
      <w:r>
        <w:rPr>
          <w:b/>
          <w:u w:val="single"/>
        </w:rPr>
        <w:t xml:space="preserve">92248</w:t>
      </w:r>
    </w:p>
    <w:p>
      <w:r>
        <w:t xml:space="preserve">Rukoilkaa Odinia .</w:t>
      </w:r>
    </w:p>
    <w:p>
      <w:r>
        <w:rPr>
          <w:b/>
          <w:u w:val="single"/>
        </w:rPr>
        <w:t xml:space="preserve">92249</w:t>
      </w:r>
    </w:p>
    <w:p>
      <w:r>
        <w:t xml:space="preserve">Paljon onnea sinulle , gille .</w:t>
      </w:r>
    </w:p>
    <w:p>
      <w:r>
        <w:rPr>
          <w:b/>
          <w:u w:val="single"/>
        </w:rPr>
        <w:t xml:space="preserve">92250</w:t>
      </w:r>
    </w:p>
    <w:p>
      <w:r>
        <w:t xml:space="preserve">Tervehdys etsimme rekrytoida uusia jäseniä United Front tai aloittaa uuden luvun Surrey / Van olemme vain laaksossa juuri nyt pm jos kiinnostunut .</w:t>
      </w:r>
    </w:p>
    <w:p>
      <w:r>
        <w:rPr>
          <w:b/>
          <w:u w:val="single"/>
        </w:rPr>
        <w:t xml:space="preserve">92251</w:t>
      </w:r>
    </w:p>
    <w:p>
      <w:r>
        <w:t xml:space="preserve">Kun he ottivat ristin pois Kanadan lipusta, olimme tuhoon tuomittuja.</w:t>
      </w:r>
    </w:p>
    <w:p>
      <w:r>
        <w:rPr>
          <w:b/>
          <w:u w:val="single"/>
        </w:rPr>
        <w:t xml:space="preserve">92252</w:t>
      </w:r>
    </w:p>
    <w:p>
      <w:r>
        <w:t xml:space="preserve">Siihen asti olimme osa Eurooppaa.</w:t>
      </w:r>
    </w:p>
    <w:p>
      <w:r>
        <w:rPr>
          <w:b/>
          <w:u w:val="single"/>
        </w:rPr>
        <w:t xml:space="preserve">92253</w:t>
      </w:r>
    </w:p>
    <w:p>
      <w:r>
        <w:t xml:space="preserve">Lipussa pitäisi olla lehtijuttu ja Ranskan lipun ja Englannin Yrjönristin sekoitus valkoisten kanadalaisten etnisen perimän osoittamiseksi.</w:t>
      </w:r>
    </w:p>
    <w:p>
      <w:r>
        <w:rPr>
          <w:b/>
          <w:u w:val="single"/>
        </w:rPr>
        <w:t xml:space="preserve">92254</w:t>
      </w:r>
    </w:p>
    <w:p>
      <w:r>
        <w:t xml:space="preserve">Id sanoa liikkua länteen olivat koskaan joko B.C. tai Alberta kaikki valkoiset ihmiset Kanadassa täytyy liikkua länteen, jotta voimme ottaa lännen takaisin.</w:t>
      </w:r>
    </w:p>
    <w:p>
      <w:r>
        <w:rPr>
          <w:b/>
          <w:u w:val="single"/>
        </w:rPr>
        <w:t xml:space="preserve">92255</w:t>
      </w:r>
    </w:p>
    <w:p>
      <w:r>
        <w:t xml:space="preserve">Jos haluatte tehdä jotain tuottavaa rotunne hyväksi, voitte aloittaa lähettämällä Mantran .</w:t>
      </w:r>
    </w:p>
    <w:p>
      <w:r>
        <w:rPr>
          <w:b/>
          <w:u w:val="single"/>
        </w:rPr>
        <w:t xml:space="preserve">92256</w:t>
      </w:r>
    </w:p>
    <w:p>
      <w:r>
        <w:t xml:space="preserve">Tarkista linkki sig veljeni .</w:t>
      </w:r>
    </w:p>
    <w:p>
      <w:r>
        <w:rPr>
          <w:b/>
          <w:u w:val="single"/>
        </w:rPr>
        <w:t xml:space="preserve">92257</w:t>
      </w:r>
    </w:p>
    <w:p>
      <w:r>
        <w:t xml:space="preserve">Kirjoitti lyhyen esseen KKK:n ristinpolttorituaalin teologiasta ja siitä, miten se hyödyttää koko yhteiskuntaa .</w:t>
      </w:r>
    </w:p>
    <w:p>
      <w:r>
        <w:rPr>
          <w:b/>
          <w:u w:val="single"/>
        </w:rPr>
        <w:t xml:space="preserve">92258</w:t>
      </w:r>
    </w:p>
    <w:p>
      <w:r>
        <w:t xml:space="preserve">Ei ole mitään keinoa estää heitä tulemasta Kanadaan, kaikki mitä tarvitaan on todiste talon omistuksesta Intiassa, Afrikassa jne. ja he voivat tulla maahan turistiviisumilla.</w:t>
      </w:r>
    </w:p>
    <w:p>
      <w:r>
        <w:rPr>
          <w:b/>
          <w:u w:val="single"/>
        </w:rPr>
        <w:t xml:space="preserve">92259</w:t>
      </w:r>
    </w:p>
    <w:p>
      <w:r>
        <w:t xml:space="preserve">Olin Taiwanin lentokentällä, ja koko lentokone oli itäintialainen.</w:t>
      </w:r>
    </w:p>
    <w:p>
      <w:r>
        <w:rPr>
          <w:b/>
          <w:u w:val="single"/>
        </w:rPr>
        <w:t xml:space="preserve">92260</w:t>
      </w:r>
    </w:p>
    <w:p>
      <w:r>
        <w:t xml:space="preserve">Asu pois saarelta .</w:t>
      </w:r>
    </w:p>
    <w:p>
      <w:r>
        <w:rPr>
          <w:b/>
          <w:u w:val="single"/>
        </w:rPr>
        <w:t xml:space="preserve">92261</w:t>
      </w:r>
    </w:p>
    <w:p>
      <w:r>
        <w:t xml:space="preserve">Työskentelen Montrealin keskustassa, mutta asun saaren ulkopuolella maaseudulla.</w:t>
      </w:r>
    </w:p>
    <w:p>
      <w:r>
        <w:rPr>
          <w:b/>
          <w:u w:val="single"/>
        </w:rPr>
        <w:t xml:space="preserve">92262</w:t>
      </w:r>
    </w:p>
    <w:p>
      <w:r>
        <w:t xml:space="preserve">Ei-valkoiset pitävät ahtaista olosuhteista, eivät avarista tiloista .</w:t>
      </w:r>
    </w:p>
    <w:p>
      <w:r>
        <w:rPr>
          <w:b/>
          <w:u w:val="single"/>
        </w:rPr>
        <w:t xml:space="preserve">92263</w:t>
      </w:r>
    </w:p>
    <w:p>
      <w:r>
        <w:t xml:space="preserve">Unohdit lisätä, että he levittävät tauteja ja heidän huono hygienia aiheuttaa tuholaisten esiintymistä, sitten on hillitön huumeiden käyttö ja valkoisten naisten ja lasten seksuaalinen hyväksikäyttö.</w:t>
      </w:r>
    </w:p>
    <w:p>
      <w:r>
        <w:rPr>
          <w:b/>
          <w:u w:val="single"/>
        </w:rPr>
        <w:t xml:space="preserve">92264</w:t>
      </w:r>
    </w:p>
    <w:p>
      <w:r>
        <w:t xml:space="preserve">Asun tunti Reginan eteläpuolella.</w:t>
      </w:r>
    </w:p>
    <w:p>
      <w:r>
        <w:rPr>
          <w:b/>
          <w:u w:val="single"/>
        </w:rPr>
        <w:t xml:space="preserve">92265</w:t>
      </w:r>
    </w:p>
    <w:p>
      <w:r>
        <w:t xml:space="preserve">Täällä missä asun, ei ole paljon paikallisia , vaikka kaikki kaupat näyttävät olevan filippiiniläisiä.</w:t>
      </w:r>
    </w:p>
    <w:p>
      <w:r>
        <w:rPr>
          <w:b/>
          <w:u w:val="single"/>
        </w:rPr>
        <w:t xml:space="preserve">92266</w:t>
      </w:r>
    </w:p>
    <w:p>
      <w:r>
        <w:t xml:space="preserve">Joka kesä joku roskaväki rullaa kaupungin läpi ja tekee näköjään varkauksia.</w:t>
      </w:r>
    </w:p>
    <w:p>
      <w:r>
        <w:rPr>
          <w:b/>
          <w:u w:val="single"/>
        </w:rPr>
        <w:t xml:space="preserve">92267</w:t>
      </w:r>
    </w:p>
    <w:p>
      <w:r>
        <w:t xml:space="preserve">Luultavasti tulee Reginasta .</w:t>
      </w:r>
    </w:p>
    <w:p>
      <w:r>
        <w:rPr>
          <w:b/>
          <w:u w:val="single"/>
        </w:rPr>
        <w:t xml:space="preserve">92268</w:t>
      </w:r>
    </w:p>
    <w:p>
      <w:r>
        <w:t xml:space="preserve">Sionistit haluavat säilyttää rotujen monimuotoisuuden lännessä.</w:t>
      </w:r>
    </w:p>
    <w:p>
      <w:r>
        <w:rPr>
          <w:b/>
          <w:u w:val="single"/>
        </w:rPr>
        <w:t xml:space="preserve">92269</w:t>
      </w:r>
    </w:p>
    <w:p>
      <w:r>
        <w:t xml:space="preserve">He eivät halua islamin vastaista kansannousua, joka johtaa muslimien karkottamiseen.</w:t>
      </w:r>
    </w:p>
    <w:p>
      <w:r>
        <w:rPr>
          <w:b/>
          <w:u w:val="single"/>
        </w:rPr>
        <w:t xml:space="preserve">92270</w:t>
      </w:r>
    </w:p>
    <w:p>
      <w:r>
        <w:t xml:space="preserve">Olen itse asiassa todella surullinen, että vain yksi henkilö lähetti minulle sähköpostia.</w:t>
      </w:r>
    </w:p>
    <w:p>
      <w:r>
        <w:rPr>
          <w:b/>
          <w:u w:val="single"/>
        </w:rPr>
        <w:t xml:space="preserve">92271</w:t>
      </w:r>
    </w:p>
    <w:p>
      <w:r>
        <w:t xml:space="preserve">Siinäkö kaikki?</w:t>
      </w:r>
    </w:p>
    <w:p>
      <w:r>
        <w:rPr>
          <w:b/>
          <w:u w:val="single"/>
        </w:rPr>
        <w:t xml:space="preserve">92272</w:t>
      </w:r>
    </w:p>
    <w:p>
      <w:r>
        <w:t xml:space="preserve">Koko Vancouverissa ?</w:t>
      </w:r>
    </w:p>
    <w:p>
      <w:r>
        <w:rPr>
          <w:b/>
          <w:u w:val="single"/>
        </w:rPr>
        <w:t xml:space="preserve">92273</w:t>
      </w:r>
    </w:p>
    <w:p>
      <w:r>
        <w:t xml:space="preserve">Se saa sydämeni voimaan pahoin.</w:t>
      </w:r>
    </w:p>
    <w:p>
      <w:r>
        <w:rPr>
          <w:b/>
          <w:u w:val="single"/>
        </w:rPr>
        <w:t xml:space="preserve">92274</w:t>
      </w:r>
    </w:p>
    <w:p>
      <w:r>
        <w:t xml:space="preserve">Ehdottomasti isäni sanoi, että hänen kaupungissaan kasvavat ainoat ei-valkoiset olivat kiinalainen perhe, joka piti kiinalaista ravintolaa, kaikki muut olivat valkoisia.</w:t>
      </w:r>
    </w:p>
    <w:p>
      <w:r>
        <w:rPr>
          <w:b/>
          <w:u w:val="single"/>
        </w:rPr>
        <w:t xml:space="preserve">92275</w:t>
      </w:r>
    </w:p>
    <w:p>
      <w:r>
        <w:t xml:space="preserve">Haluaisin asua tuossa Ontariossa .</w:t>
      </w:r>
    </w:p>
    <w:p>
      <w:r>
        <w:rPr>
          <w:b/>
          <w:u w:val="single"/>
        </w:rPr>
        <w:t xml:space="preserve">92276</w:t>
      </w:r>
    </w:p>
    <w:p>
      <w:r>
        <w:t xml:space="preserve">Sinun on liityttävä kansallismieliseen järjestöön, jotta kuulut paremmin joukkoon, kuten Kanadan kansallismieliseen puolueeseen (Nationalist Party of Canada).</w:t>
      </w:r>
    </w:p>
    <w:p>
      <w:r>
        <w:rPr>
          <w:b/>
          <w:u w:val="single"/>
        </w:rPr>
        <w:t xml:space="preserve">92277</w:t>
      </w:r>
    </w:p>
    <w:p>
      <w:r>
        <w:t xml:space="preserve">Englannissa Espanjan lippu on luultavasti kosher liehua ilman, että kaulus huovutetaan, mikä tahansa lippu maailmassa olisi ok, mutta Jack ja St George eivät ole.</w:t>
      </w:r>
    </w:p>
    <w:p>
      <w:r>
        <w:rPr>
          <w:b/>
          <w:u w:val="single"/>
        </w:rPr>
        <w:t xml:space="preserve">92278</w:t>
      </w:r>
    </w:p>
    <w:p>
      <w:r>
        <w:t xml:space="preserve">He eivät koskaan pääse mihinkään, he ovat yhtä pahoja, elleivät jopa pahempia kuin BNP, koska heidän nimensä on leimattu.</w:t>
      </w:r>
    </w:p>
    <w:p>
      <w:r>
        <w:rPr>
          <w:b/>
          <w:u w:val="single"/>
        </w:rPr>
        <w:t xml:space="preserve">92279</w:t>
      </w:r>
    </w:p>
    <w:p>
      <w:r>
        <w:t xml:space="preserve">Ymmärrän, mistä olet tulossa.</w:t>
      </w:r>
    </w:p>
    <w:p>
      <w:r>
        <w:rPr>
          <w:b/>
          <w:u w:val="single"/>
        </w:rPr>
        <w:t xml:space="preserve">92280</w:t>
      </w:r>
    </w:p>
    <w:p>
      <w:r>
        <w:t xml:space="preserve">Mutta muistakaa , monet ihmiset olen kuullut sanoa , että heidän vanhempansa potkaisivat pois , jos heidän toi takaisin ei-valkoinen kotiin esitellä hänet / hänet / heidän kumppaninsa .</w:t>
      </w:r>
    </w:p>
    <w:p>
      <w:r>
        <w:rPr>
          <w:b/>
          <w:u w:val="single"/>
        </w:rPr>
        <w:t xml:space="preserve">92281</w:t>
      </w:r>
    </w:p>
    <w:p>
      <w:r>
        <w:t xml:space="preserve">Jotkut heistä ovat juutalaisia , mutta suurin osa niistä, jotka ovat osallisina tämän maan pettämisessä, ovat omaa lihaamme ja vertamme , mikä on aikamme suuri tragedia.</w:t>
      </w:r>
    </w:p>
    <w:p>
      <w:r>
        <w:rPr>
          <w:b/>
          <w:u w:val="single"/>
        </w:rPr>
        <w:t xml:space="preserve">92282</w:t>
      </w:r>
    </w:p>
    <w:p>
      <w:r>
        <w:t xml:space="preserve">Ongelma on se, että länsimaisen eliitin kautta meidän on ruokittava ja huolehdittava Maleman kaltaisista hyödyttömistä villeistä.</w:t>
      </w:r>
    </w:p>
    <w:p>
      <w:r>
        <w:rPr>
          <w:b/>
          <w:u w:val="single"/>
        </w:rPr>
        <w:t xml:space="preserve">92283</w:t>
      </w:r>
    </w:p>
    <w:p>
      <w:r>
        <w:t xml:space="preserve">Jos se loppuisi, arvoton otus kuolisi nälkään !</w:t>
      </w:r>
    </w:p>
    <w:p>
      <w:r>
        <w:rPr>
          <w:b/>
          <w:u w:val="single"/>
        </w:rPr>
        <w:t xml:space="preserve">92284</w:t>
      </w:r>
    </w:p>
    <w:p>
      <w:r>
        <w:t xml:space="preserve">Uusi väestönlaskenta osoitti, että Englannissa ja Walesissa on noin 9,2 miljoonaa ei-valkoista, ja tämä oli mielestäni asianmukaisesti tehty väestönlaskenta, ja se osoitti, että Yhdistyneen kuningaskunnan valkoinen väestö on tuskin 50 miljoonaa.</w:t>
      </w:r>
    </w:p>
    <w:p>
      <w:r>
        <w:rPr>
          <w:b/>
          <w:u w:val="single"/>
        </w:rPr>
        <w:t xml:space="preserve">92285</w:t>
      </w:r>
    </w:p>
    <w:p>
      <w:r>
        <w:t xml:space="preserve">Valitettavasti virallinen tervehdyttäjämme Evaline ei ole ollut paikalla vähään aikaan, joten sallinette minun toivottaa teidät kaikki, jotka olette hiljattain liittyneet pieneen veljeskuntaamme (ja sisaruksiimme) lämpimästi tervetulleiksi. max.</w:t>
      </w:r>
    </w:p>
    <w:p>
      <w:r>
        <w:rPr>
          <w:b/>
          <w:u w:val="single"/>
        </w:rPr>
        <w:t xml:space="preserve">92286</w:t>
      </w:r>
    </w:p>
    <w:p>
      <w:r>
        <w:t xml:space="preserve">Hei kaikki olen Etelä-Lontoon. toivottavasti saada monia samanhenkisiä ystäviä kyllästynyt kuuntelemaan vasemmistolaiset joten täytyy puhua todellisia ihmisiä.</w:t>
      </w:r>
    </w:p>
    <w:p>
      <w:r>
        <w:rPr>
          <w:b/>
          <w:u w:val="single"/>
        </w:rPr>
        <w:t xml:space="preserve">92287</w:t>
      </w:r>
    </w:p>
    <w:p>
      <w:r>
        <w:t xml:space="preserve">Kun olen seurannut ja lukenut rivien välistä libtard-median viime päivinä, luulen, että he ovat todellakin hyvin hermostuneita.</w:t>
      </w:r>
    </w:p>
    <w:p>
      <w:r>
        <w:rPr>
          <w:b/>
          <w:u w:val="single"/>
        </w:rPr>
        <w:t xml:space="preserve">92288</w:t>
      </w:r>
    </w:p>
    <w:p>
      <w:r>
        <w:t xml:space="preserve">Hänellä oli tapana pyörittää sitä muutama vuosi sitten, kun juoksin hänen ja joidenkin muiden lontoolaisten poikien kanssa.</w:t>
      </w:r>
    </w:p>
    <w:p>
      <w:r>
        <w:rPr>
          <w:b/>
          <w:u w:val="single"/>
        </w:rPr>
        <w:t xml:space="preserve">92289</w:t>
      </w:r>
    </w:p>
    <w:p>
      <w:r>
        <w:t xml:space="preserve">Hei pojat ja tytöt , olen uusi täällä , maa on sekaisin ja olen seurannut näitä viestejä viikkoja .</w:t>
      </w:r>
    </w:p>
    <w:p>
      <w:r>
        <w:rPr>
          <w:b/>
          <w:u w:val="single"/>
        </w:rPr>
        <w:t xml:space="preserve">92290</w:t>
      </w:r>
    </w:p>
    <w:p>
      <w:r>
        <w:t xml:space="preserve">Mielestäni se on hieno sivusto ja erittäin informatiivinen.</w:t>
      </w:r>
    </w:p>
    <w:p>
      <w:r>
        <w:rPr>
          <w:b/>
          <w:u w:val="single"/>
        </w:rPr>
        <w:t xml:space="preserve">92291</w:t>
      </w:r>
    </w:p>
    <w:p>
      <w:r>
        <w:t xml:space="preserve">65% kaikesta Britannian mediasta on BBC:n, ja se on avoimesti puolueellinen vasemmistoa kohtaan, eivätkä muutkaan ole paljon parempia.</w:t>
      </w:r>
    </w:p>
    <w:p>
      <w:r>
        <w:rPr>
          <w:b/>
          <w:u w:val="single"/>
        </w:rPr>
        <w:t xml:space="preserve">92292</w:t>
      </w:r>
    </w:p>
    <w:p>
      <w:r>
        <w:t xml:space="preserve">Hei kaikille Stormfront Olen kuullut paljon hyvää tästä foorumista, joten olen päättänyt ottaa syöksyä.</w:t>
      </w:r>
    </w:p>
    <w:p>
      <w:r>
        <w:rPr>
          <w:b/>
          <w:u w:val="single"/>
        </w:rPr>
        <w:t xml:space="preserve">92293</w:t>
      </w:r>
    </w:p>
    <w:p>
      <w:r>
        <w:t xml:space="preserve">Olen kansallismielinen, joka kuului ennen Griffiniä BNP:hen.</w:t>
      </w:r>
    </w:p>
    <w:p>
      <w:r>
        <w:rPr>
          <w:b/>
          <w:u w:val="single"/>
        </w:rPr>
        <w:t xml:space="preserve">92294</w:t>
      </w:r>
    </w:p>
    <w:p>
      <w:r>
        <w:t xml:space="preserve">Kyllä, ja kiitos niille, jotka ilmoittivat tästä ilkeästä sairaasta .</w:t>
      </w:r>
    </w:p>
    <w:p>
      <w:r>
        <w:rPr>
          <w:b/>
          <w:u w:val="single"/>
        </w:rPr>
        <w:t xml:space="preserve">92295</w:t>
      </w:r>
    </w:p>
    <w:p>
      <w:r>
        <w:t xml:space="preserve">Hän voi mennä saastuttamaan jonkun toisen altaan ällöttävällä pedofiliallaan .</w:t>
      </w:r>
    </w:p>
    <w:p>
      <w:r>
        <w:rPr>
          <w:b/>
          <w:u w:val="single"/>
        </w:rPr>
        <w:t xml:space="preserve">92296</w:t>
      </w:r>
    </w:p>
    <w:p>
      <w:r>
        <w:t xml:space="preserve">Hyypiö</w:t>
      </w:r>
    </w:p>
    <w:p>
      <w:r>
        <w:rPr>
          <w:b/>
          <w:u w:val="single"/>
        </w:rPr>
        <w:t xml:space="preserve">92297</w:t>
      </w:r>
    </w:p>
    <w:p>
      <w:r>
        <w:t xml:space="preserve">Olen Australiassa ja haluan sen olevan ohi, äitini puhuu jatkuvasti olympialaisista kuin se olisi iso asia.</w:t>
      </w:r>
    </w:p>
    <w:p>
      <w:r>
        <w:rPr>
          <w:b/>
          <w:u w:val="single"/>
        </w:rPr>
        <w:t xml:space="preserve">92298</w:t>
      </w:r>
    </w:p>
    <w:p>
      <w:r>
        <w:t xml:space="preserve">Brittinationalistina oleminen on valkoista nationalismia, koska britit ovat valkoisten kansaa.</w:t>
      </w:r>
    </w:p>
    <w:p>
      <w:r>
        <w:rPr>
          <w:b/>
          <w:u w:val="single"/>
        </w:rPr>
        <w:t xml:space="preserve">92299</w:t>
      </w:r>
    </w:p>
    <w:p>
      <w:r>
        <w:t xml:space="preserve">Yleisemmin ottaen toivon tietenkin, että valkoiset maat tulevat toimeen keskenään, mutta jos pitäisi valita oman maani ja toisen valkoisen maan etujen välillä, asettaisin oman maani etusijalle.</w:t>
      </w:r>
    </w:p>
    <w:p>
      <w:r>
        <w:rPr>
          <w:b/>
          <w:u w:val="single"/>
        </w:rPr>
        <w:t xml:space="preserve">92300</w:t>
      </w:r>
    </w:p>
    <w:p>
      <w:r>
        <w:t xml:space="preserve">Kävin eilen illalla EDL:n sivulla ja näin hassun jutun .</w:t>
      </w:r>
    </w:p>
    <w:p>
      <w:r>
        <w:rPr>
          <w:b/>
          <w:u w:val="single"/>
        </w:rPr>
        <w:t xml:space="preserve">92301</w:t>
      </w:r>
    </w:p>
    <w:p>
      <w:r>
        <w:t xml:space="preserve">Miksi Bedfordshire tarvitsee Kevin Carrollin poliisikomissaariksi?</w:t>
      </w:r>
    </w:p>
    <w:p>
      <w:r>
        <w:rPr>
          <w:b/>
          <w:u w:val="single"/>
        </w:rPr>
        <w:t xml:space="preserve">92302</w:t>
      </w:r>
    </w:p>
    <w:p>
      <w:r>
        <w:t xml:space="preserve">Kyllä, ystäväni, tämä sinun on tehtävä.</w:t>
      </w:r>
    </w:p>
    <w:p>
      <w:r>
        <w:rPr>
          <w:b/>
          <w:u w:val="single"/>
        </w:rPr>
        <w:t xml:space="preserve">92303</w:t>
      </w:r>
    </w:p>
    <w:p>
      <w:r>
        <w:t xml:space="preserve">Ja ei tietenkään te ette aio antaa heidän tehdä mitä haluavat .</w:t>
      </w:r>
    </w:p>
    <w:p>
      <w:r>
        <w:rPr>
          <w:b/>
          <w:u w:val="single"/>
        </w:rPr>
        <w:t xml:space="preserve">92304</w:t>
      </w:r>
    </w:p>
    <w:p>
      <w:r>
        <w:t xml:space="preserve">Seisomme rinnakkain kanssanne tässä taistelussa.</w:t>
      </w:r>
    </w:p>
    <w:p>
      <w:r>
        <w:rPr>
          <w:b/>
          <w:u w:val="single"/>
        </w:rPr>
        <w:t xml:space="preserve">92305</w:t>
      </w:r>
    </w:p>
    <w:p>
      <w:r>
        <w:t xml:space="preserve">Suutelkaa ja sovittakaa lapset , todellinen vihollinen on kaduillamme raiskaamassa naisia .</w:t>
      </w:r>
    </w:p>
    <w:p>
      <w:r>
        <w:rPr>
          <w:b/>
          <w:u w:val="single"/>
        </w:rPr>
        <w:t xml:space="preserve">92306</w:t>
      </w:r>
    </w:p>
    <w:p>
      <w:r>
        <w:t xml:space="preserve">Hoidetaan ensin ei-valkoiset Onnittelut rakkauden löytämisestä.</w:t>
      </w:r>
    </w:p>
    <w:p>
      <w:r>
        <w:rPr>
          <w:b/>
          <w:u w:val="single"/>
        </w:rPr>
        <w:t xml:space="preserve">92307</w:t>
      </w:r>
    </w:p>
    <w:p>
      <w:r>
        <w:t xml:space="preserve">Jos tarvitset hyvän koiran, et voi voittaa bullterrieriä, joka on vahva, uskollinen, hyvä lasten kanssa ja jonka puremispaine on jopa 5000 paunaa neliötuumaa kohti, verrattuna rottweilleriin, jonka puremispaine on 500 paunaa neliötuumaa kohti.Sarge2506.</w:t>
      </w:r>
    </w:p>
    <w:p>
      <w:r>
        <w:rPr>
          <w:b/>
          <w:u w:val="single"/>
        </w:rPr>
        <w:t xml:space="preserve">92308</w:t>
      </w:r>
    </w:p>
    <w:p>
      <w:r>
        <w:t xml:space="preserve">Tietenkin maakunta on ihana, tosiasiassa se on jumalten maa meidän kirjassamme, mutta kaupungit ovat rottien saastuttamia ja rikkaiden täyttämiä, niin kuin maa on, eikö olekin.</w:t>
      </w:r>
    </w:p>
    <w:p>
      <w:r>
        <w:rPr>
          <w:b/>
          <w:u w:val="single"/>
        </w:rPr>
        <w:t xml:space="preserve">92309</w:t>
      </w:r>
    </w:p>
    <w:p>
      <w:r>
        <w:t xml:space="preserve">Tajusin juuri, miten paljon Venäjän vastaista propagandaa on ollut internetissä viimeisen viikon tai kahden aikana .</w:t>
      </w:r>
    </w:p>
    <w:p>
      <w:r>
        <w:rPr>
          <w:b/>
          <w:u w:val="single"/>
        </w:rPr>
        <w:t xml:space="preserve">92310</w:t>
      </w:r>
    </w:p>
    <w:p>
      <w:r>
        <w:t xml:space="preserve">Toivottavasti ihmiset eivät luota tuohon propagandaan .</w:t>
      </w:r>
    </w:p>
    <w:p>
      <w:r>
        <w:rPr>
          <w:b/>
          <w:u w:val="single"/>
        </w:rPr>
        <w:t xml:space="preserve">92311</w:t>
      </w:r>
    </w:p>
    <w:p>
      <w:r>
        <w:t xml:space="preserve">Hei, olen uusi täällä ja kyllästynyt katsomaan, kuinka monikulttuurisuuden tauti tarttuu kotimaahani.</w:t>
      </w:r>
    </w:p>
    <w:p>
      <w:r>
        <w:rPr>
          <w:b/>
          <w:u w:val="single"/>
        </w:rPr>
        <w:t xml:space="preserve">92312</w:t>
      </w:r>
    </w:p>
    <w:p>
      <w:r>
        <w:t xml:space="preserve">On mukavaa olla samanhenkisten yksilöiden kanssa.</w:t>
      </w:r>
    </w:p>
    <w:p>
      <w:r>
        <w:rPr>
          <w:b/>
          <w:u w:val="single"/>
        </w:rPr>
        <w:t xml:space="preserve">92313</w:t>
      </w:r>
    </w:p>
    <w:p>
      <w:r>
        <w:t xml:space="preserve">Milloinkohan se loppuu ja milloin ihmiset ovat saaneet tarpeekseen?</w:t>
      </w:r>
    </w:p>
    <w:p>
      <w:r>
        <w:rPr>
          <w:b/>
          <w:u w:val="single"/>
        </w:rPr>
        <w:t xml:space="preserve">92314</w:t>
      </w:r>
    </w:p>
    <w:p>
      <w:r>
        <w:t xml:space="preserve">Tämä video brittien tulosta vähemmistöksi on niin kauhea, etten katso sitä enää koskaan.</w:t>
      </w:r>
    </w:p>
    <w:p>
      <w:r>
        <w:rPr>
          <w:b/>
          <w:u w:val="single"/>
        </w:rPr>
        <w:t xml:space="preserve">92315</w:t>
      </w:r>
    </w:p>
    <w:p>
      <w:r>
        <w:t xml:space="preserve">Tervetuloa CA1784 , ROY BROWN , Th0r , dan23uk , ourtimewillcome ja Glasgow Girl .</w:t>
      </w:r>
    </w:p>
    <w:p>
      <w:r>
        <w:rPr>
          <w:b/>
          <w:u w:val="single"/>
        </w:rPr>
        <w:t xml:space="preserve">92316</w:t>
      </w:r>
    </w:p>
    <w:p>
      <w:r>
        <w:t xml:space="preserve">Hetki vain, niin vien teidät kaikki kyytiin .... ... Toot-Toot .</w:t>
      </w:r>
    </w:p>
    <w:p>
      <w:r>
        <w:rPr>
          <w:b/>
          <w:u w:val="single"/>
        </w:rPr>
        <w:t xml:space="preserve">92317</w:t>
      </w:r>
    </w:p>
    <w:p>
      <w:r>
        <w:t xml:space="preserve">Olen pahoillani , minulla on vain tämä Kazoo , mutta ' ' Tervetuloa alukselle ' ' aivan sama .</w:t>
      </w:r>
    </w:p>
    <w:p>
      <w:r>
        <w:rPr>
          <w:b/>
          <w:u w:val="single"/>
        </w:rPr>
        <w:t xml:space="preserve">92318</w:t>
      </w:r>
    </w:p>
    <w:p>
      <w:r>
        <w:t xml:space="preserve">Liityin toisella nimellä vuonna 2003, kun SF Britannia oli vain yksi sivu, kaipaan niitä alkuaikoja, kun pilailu ja toveruus oli fantastista.</w:t>
      </w:r>
    </w:p>
    <w:p>
      <w:r>
        <w:rPr>
          <w:b/>
          <w:u w:val="single"/>
        </w:rPr>
        <w:t xml:space="preserve">92319</w:t>
      </w:r>
    </w:p>
    <w:p>
      <w:r>
        <w:t xml:space="preserve">Minusta tuo video on parhaimmillaan häiritsevä.</w:t>
      </w:r>
    </w:p>
    <w:p>
      <w:r>
        <w:rPr>
          <w:b/>
          <w:u w:val="single"/>
        </w:rPr>
        <w:t xml:space="preserve">92320</w:t>
      </w:r>
    </w:p>
    <w:p>
      <w:r>
        <w:t xml:space="preserve">Juutalaiset eivät koskaan lopeta rotujen sekoittamista, mutta he eivät halua sitä itselleen .......</w:t>
      </w:r>
    </w:p>
    <w:p>
      <w:r>
        <w:rPr>
          <w:b/>
          <w:u w:val="single"/>
        </w:rPr>
        <w:t xml:space="preserve">92321</w:t>
      </w:r>
    </w:p>
    <w:p>
      <w:r>
        <w:t xml:space="preserve">Inhottavaa!</w:t>
      </w:r>
    </w:p>
    <w:p>
      <w:r>
        <w:rPr>
          <w:b/>
          <w:u w:val="single"/>
        </w:rPr>
        <w:t xml:space="preserve">92322</w:t>
      </w:r>
    </w:p>
    <w:p>
      <w:r>
        <w:t xml:space="preserve">En rehellisesti sanottuna ymmärrä Ukipia, joskus he näyttävät työväenpuolueelta mutta toisaalta Torysilta.</w:t>
      </w:r>
    </w:p>
    <w:p>
      <w:r>
        <w:rPr>
          <w:b/>
          <w:u w:val="single"/>
        </w:rPr>
        <w:t xml:space="preserve">92323</w:t>
      </w:r>
    </w:p>
    <w:p>
      <w:r>
        <w:t xml:space="preserve">Se on vitsi BNP:n puolesta</w:t>
      </w:r>
    </w:p>
    <w:p>
      <w:r>
        <w:rPr>
          <w:b/>
          <w:u w:val="single"/>
        </w:rPr>
        <w:t xml:space="preserve">92324</w:t>
      </w:r>
    </w:p>
    <w:p>
      <w:r>
        <w:t xml:space="preserve">Ja niin ystävällinen.</w:t>
      </w:r>
    </w:p>
    <w:p>
      <w:r>
        <w:rPr>
          <w:b/>
          <w:u w:val="single"/>
        </w:rPr>
        <w:t xml:space="preserve">92325</w:t>
      </w:r>
    </w:p>
    <w:p>
      <w:r>
        <w:t xml:space="preserve">En malta odottaa, että he valtaavat maamme ja meidän kaikkien on käännyttävä islamiin.</w:t>
      </w:r>
    </w:p>
    <w:p>
      <w:r>
        <w:rPr>
          <w:b/>
          <w:u w:val="single"/>
        </w:rPr>
        <w:t xml:space="preserve">92326</w:t>
      </w:r>
    </w:p>
    <w:p>
      <w:r>
        <w:t xml:space="preserve">muuttaisin Surreyyn Kingston upon Thamesin ulkopuolelle, ok Kingston on saastunut, mutta ulommat alueet eivät ole liian pahoja Lontoon sisäinen Lontoo on pelkkä vitsi.</w:t>
      </w:r>
    </w:p>
    <w:p>
      <w:r>
        <w:rPr>
          <w:b/>
          <w:u w:val="single"/>
        </w:rPr>
        <w:t xml:space="preserve">92327</w:t>
      </w:r>
    </w:p>
    <w:p>
      <w:r>
        <w:t xml:space="preserve">Hitto, jos olisin tiennyt tästä aikaisemmin, olisin osallistunut.</w:t>
      </w:r>
    </w:p>
    <w:p>
      <w:r>
        <w:rPr>
          <w:b/>
          <w:u w:val="single"/>
        </w:rPr>
        <w:t xml:space="preserve">92328</w:t>
      </w:r>
    </w:p>
    <w:p>
      <w:r>
        <w:t xml:space="preserve">Tuleeko samanlaisia tapahtumia lähitulevaisuudessa ?</w:t>
      </w:r>
    </w:p>
    <w:p>
      <w:r>
        <w:rPr>
          <w:b/>
          <w:u w:val="single"/>
        </w:rPr>
        <w:t xml:space="preserve">92329</w:t>
      </w:r>
    </w:p>
    <w:p>
      <w:r>
        <w:t xml:space="preserve">En odottaisi vastausta modilta .</w:t>
      </w:r>
    </w:p>
    <w:p>
      <w:r>
        <w:rPr>
          <w:b/>
          <w:u w:val="single"/>
        </w:rPr>
        <w:t xml:space="preserve">92330</w:t>
      </w:r>
    </w:p>
    <w:p>
      <w:r>
        <w:t xml:space="preserve">Fyromialaiset ovat aina tulleet kreikkalaiseen viestiketjuun kuukausien ajan oksentamaan väärää historiaa ja me provosoimme heitä ?</w:t>
      </w:r>
    </w:p>
    <w:p>
      <w:r>
        <w:rPr>
          <w:b/>
          <w:u w:val="single"/>
        </w:rPr>
        <w:t xml:space="preserve">92331</w:t>
      </w:r>
    </w:p>
    <w:p>
      <w:r>
        <w:t xml:space="preserve">Liian laiska tekemään kunnon raivosarjakuvaa .</w:t>
      </w:r>
    </w:p>
    <w:p>
      <w:r>
        <w:rPr>
          <w:b/>
          <w:u w:val="single"/>
        </w:rPr>
        <w:t xml:space="preserve">92332</w:t>
      </w:r>
    </w:p>
    <w:p>
      <w:r>
        <w:t xml:space="preserve">* Le minä etsin le webs tietoa le käynnissä oleva kriisi tässä säikeessä.</w:t>
      </w:r>
    </w:p>
    <w:p>
      <w:r>
        <w:rPr>
          <w:b/>
          <w:u w:val="single"/>
        </w:rPr>
        <w:t xml:space="preserve">92333</w:t>
      </w:r>
    </w:p>
    <w:p>
      <w:r>
        <w:t xml:space="preserve">Fyromia - Encyclopedia Dramatica Kreikka - Encyclopedia Dramatica Bulgaria - Encyclopedia Dramatica</w:t>
      </w:r>
    </w:p>
    <w:p>
      <w:r>
        <w:rPr>
          <w:b/>
          <w:u w:val="single"/>
        </w:rPr>
        <w:t xml:space="preserve">92334</w:t>
      </w:r>
    </w:p>
    <w:p>
      <w:r>
        <w:t xml:space="preserve">Vaatimattomassa omakotitalossa umpikujassa Verl kansainvälisesti tunnettu muusikko äänitysstudio oikeus on toiminut vuosia .</w:t>
      </w:r>
    </w:p>
    <w:p>
      <w:r>
        <w:rPr>
          <w:b/>
          <w:u w:val="single"/>
        </w:rPr>
        <w:t xml:space="preserve">92335</w:t>
      </w:r>
    </w:p>
    <w:p>
      <w:r>
        <w:t xml:space="preserve">Marco Laszcz on Sleipnir-yhtyeen laulaja ja suunnittelija.</w:t>
      </w:r>
    </w:p>
    <w:p>
      <w:r>
        <w:rPr>
          <w:b/>
          <w:u w:val="single"/>
        </w:rPr>
        <w:t xml:space="preserve">92336</w:t>
      </w:r>
    </w:p>
    <w:p>
      <w:r>
        <w:t xml:space="preserve">Häntä pidetään yhtenä uusnatsistisen oikeistolaisen rock-skenen keskeisistä hahmoista.</w:t>
      </w:r>
    </w:p>
    <w:p>
      <w:r>
        <w:rPr>
          <w:b/>
          <w:u w:val="single"/>
        </w:rPr>
        <w:t xml:space="preserve">92337</w:t>
      </w:r>
    </w:p>
    <w:p>
      <w:r>
        <w:t xml:space="preserve">Vuosien mittaan hän onnistui Verlissä , jossa hän on asunut avioliitostaan lähtien nimellä Marco B. , säilyttämään porvarillisen julkisivun.</w:t>
      </w:r>
    </w:p>
    <w:p>
      <w:r>
        <w:rPr>
          <w:b/>
          <w:u w:val="single"/>
        </w:rPr>
        <w:t xml:space="preserve">92338</w:t>
      </w:r>
    </w:p>
    <w:p>
      <w:r>
        <w:t xml:space="preserve">Verl : Rechts-Rocker lebt bürgerlich in Verl | Neue Westfälische , Nachrichten aus Ostwestfalen-Lippe , Bielefeld , Gütersloh , Herford , Paderborn , Höxter , Warburg , News , Meldungen , Informationen - Neue Westfälische - Verl Sionistien hallitsema lehdistö ja Antifa-sakki ovat piirittäneet jo päivien ajan joulun alla Marcon Sleipnirin perheen kotitaloa.</w:t>
      </w:r>
    </w:p>
    <w:p>
      <w:r>
        <w:rPr>
          <w:b/>
          <w:u w:val="single"/>
        </w:rPr>
        <w:t xml:space="preserve">92339</w:t>
      </w:r>
    </w:p>
    <w:p>
      <w:r>
        <w:t xml:space="preserve">Syy tähän vainoon ?</w:t>
      </w:r>
    </w:p>
    <w:p>
      <w:r>
        <w:rPr>
          <w:b/>
          <w:u w:val="single"/>
        </w:rPr>
        <w:t xml:space="preserve">92340</w:t>
      </w:r>
    </w:p>
    <w:p>
      <w:r>
        <w:t xml:space="preserve">Marco on saksalainen patriootti ja muusikko, joka ZOG:n sairaan mielen mukaan syyllistyi hirvittävään rikokseen tuottamalla musiikkia paikalliselle koululle.</w:t>
      </w:r>
    </w:p>
    <w:p>
      <w:r>
        <w:rPr>
          <w:b/>
          <w:u w:val="single"/>
        </w:rPr>
        <w:t xml:space="preserve">92341</w:t>
      </w:r>
    </w:p>
    <w:p>
      <w:r>
        <w:t xml:space="preserve">Kuinka pahaksi voi tulla?</w:t>
      </w:r>
    </w:p>
    <w:p>
      <w:r>
        <w:rPr>
          <w:b/>
          <w:u w:val="single"/>
        </w:rPr>
        <w:t xml:space="preserve">92342</w:t>
      </w:r>
    </w:p>
    <w:p>
      <w:r>
        <w:t xml:space="preserve">Sinun on painettava yllä olevan linkin käännöspainiketta.</w:t>
      </w:r>
    </w:p>
    <w:p>
      <w:r>
        <w:rPr>
          <w:b/>
          <w:u w:val="single"/>
        </w:rPr>
        <w:t xml:space="preserve">92343</w:t>
      </w:r>
    </w:p>
    <w:p>
      <w:r>
        <w:t xml:space="preserve">SOLIDAARISUUS MARCO .</w:t>
      </w:r>
    </w:p>
    <w:p>
      <w:r>
        <w:rPr>
          <w:b/>
          <w:u w:val="single"/>
        </w:rPr>
        <w:t xml:space="preserve">92344</w:t>
      </w:r>
    </w:p>
    <w:p>
      <w:r>
        <w:t xml:space="preserve">Freundschaft - Sleipnir &amp; Nemesis with/mit English and/und Deutsch Lyrics - YouTube</w:t>
      </w:r>
    </w:p>
    <w:p>
      <w:r>
        <w:rPr>
          <w:b/>
          <w:u w:val="single"/>
        </w:rPr>
        <w:t xml:space="preserve">92345</w:t>
      </w:r>
    </w:p>
    <w:p>
      <w:r>
        <w:t xml:space="preserve">Kyllä, mutta ero on siinä, että Putin on edelleen johdossa ja juutalaisten on käyttäydyttävä, kun taas toisessa kuvassa juutalainen Albright on johdossa ja antaa käskyjä Ukrainalle, joten sitä ei voi oikeastaan verrata.</w:t>
      </w:r>
    </w:p>
    <w:p>
      <w:r>
        <w:rPr>
          <w:b/>
          <w:u w:val="single"/>
        </w:rPr>
        <w:t xml:space="preserve">92346</w:t>
      </w:r>
    </w:p>
    <w:p>
      <w:r>
        <w:t xml:space="preserve">Sama täällä australiassa. koko melbournen taksijärjestelmä on täynnä intialaisia ja afrikkalaisia. on hassua, että taksiliikenteen monimuotoisuutta ei vaadita.</w:t>
      </w:r>
    </w:p>
    <w:p>
      <w:r>
        <w:rPr>
          <w:b/>
          <w:u w:val="single"/>
        </w:rPr>
        <w:t xml:space="preserve">92347</w:t>
      </w:r>
    </w:p>
    <w:p>
      <w:r>
        <w:t xml:space="preserve">Voi luoja.</w:t>
      </w:r>
    </w:p>
    <w:p>
      <w:r>
        <w:rPr>
          <w:b/>
          <w:u w:val="single"/>
        </w:rPr>
        <w:t xml:space="preserve">92348</w:t>
      </w:r>
    </w:p>
    <w:p>
      <w:r>
        <w:t xml:space="preserve">Tuo kirjaimellisesti satutti aivojani ja sai minut nauramaan lukiessani sitä , se on niin naurettavaa, että et todellakaan voi tehdä mitään muuta.</w:t>
      </w:r>
    </w:p>
    <w:p>
      <w:r>
        <w:rPr>
          <w:b/>
          <w:u w:val="single"/>
        </w:rPr>
        <w:t xml:space="preserve">92349</w:t>
      </w:r>
    </w:p>
    <w:p>
      <w:r>
        <w:t xml:space="preserve">Haluaisin sanoa jotakin, mutta kuulin kerran: "Jos sinulla ei ole mitään hyvää sanottavaa, älä sano mitään" .</w:t>
      </w:r>
    </w:p>
    <w:p>
      <w:r>
        <w:rPr>
          <w:b/>
          <w:u w:val="single"/>
        </w:rPr>
        <w:t xml:space="preserve">92350</w:t>
      </w:r>
    </w:p>
    <w:p>
      <w:r>
        <w:t xml:space="preserve">Jos ajattelu olisi helppoa, kaikki tekisivät sitä.</w:t>
      </w:r>
    </w:p>
    <w:p>
      <w:r>
        <w:rPr>
          <w:b/>
          <w:u w:val="single"/>
        </w:rPr>
        <w:t xml:space="preserve">92351</w:t>
      </w:r>
    </w:p>
    <w:p>
      <w:r>
        <w:t xml:space="preserve">Minua on aina hämmentänyt se, että ne, jotka ovat eniten päättäneet päästä eroon osiosta, ovat aina niitä, jotka eivät halua olla missään tekemisissä pohjoisen PUL-yhteisön kanssa.</w:t>
      </w:r>
    </w:p>
    <w:p>
      <w:r>
        <w:rPr>
          <w:b/>
          <w:u w:val="single"/>
        </w:rPr>
        <w:t xml:space="preserve">92352</w:t>
      </w:r>
    </w:p>
    <w:p>
      <w:r>
        <w:t xml:space="preserve">Israelin suurlähetystö Irlannissa joutui ottamaan huomioon graffiti antaa heidän juutalaisten ylivertaistelijoiden maailmanlaajuisesti ja Irlannissa annetaan ilmoitus. selaa alaspäin heidän 6/6/13 merkintä heidän Israel in Ireland fb-sivulla https : //www.facebook.com/IsraelinIreland</w:t>
      </w:r>
    </w:p>
    <w:p>
      <w:r>
        <w:rPr>
          <w:b/>
          <w:u w:val="single"/>
        </w:rPr>
        <w:t xml:space="preserve">92353</w:t>
      </w:r>
    </w:p>
    <w:p>
      <w:r>
        <w:t xml:space="preserve">Olen teidän puolellanne .</w:t>
      </w:r>
    </w:p>
    <w:p>
      <w:r>
        <w:rPr>
          <w:b/>
          <w:u w:val="single"/>
        </w:rPr>
        <w:t xml:space="preserve">92354</w:t>
      </w:r>
    </w:p>
    <w:p>
      <w:r>
        <w:t xml:space="preserve">Olemme KAIKKI samalla puolella !</w:t>
      </w:r>
    </w:p>
    <w:p>
      <w:r>
        <w:rPr>
          <w:b/>
          <w:u w:val="single"/>
        </w:rPr>
        <w:t xml:space="preserve">92355</w:t>
      </w:r>
    </w:p>
    <w:p>
      <w:r>
        <w:t xml:space="preserve">Pysytään kaikki yhdessä .</w:t>
      </w:r>
    </w:p>
    <w:p>
      <w:r>
        <w:rPr>
          <w:b/>
          <w:u w:val="single"/>
        </w:rPr>
        <w:t xml:space="preserve">92356</w:t>
      </w:r>
    </w:p>
    <w:p>
      <w:r>
        <w:t xml:space="preserve">Meidän PITÄÄ seistä yhdessä Tämä sukellus- ja konqer-paskanjauhanta on lopetettava .... nyt!</w:t>
      </w:r>
    </w:p>
    <w:p>
      <w:r>
        <w:rPr>
          <w:b/>
          <w:u w:val="single"/>
        </w:rPr>
        <w:t xml:space="preserve">92357</w:t>
      </w:r>
    </w:p>
    <w:p>
      <w:r>
        <w:t xml:space="preserve">Jos kaikki tämä olisi totta , te ette olisi hävinneet meille jokaisessa taistelussa ensimmäisessä ja toisessa Balkanin sodassa ja ensimmäisessä maailmansodassa.</w:t>
      </w:r>
    </w:p>
    <w:p>
      <w:r>
        <w:rPr>
          <w:b/>
          <w:u w:val="single"/>
        </w:rPr>
        <w:t xml:space="preserve">92358</w:t>
      </w:r>
    </w:p>
    <w:p>
      <w:r>
        <w:t xml:space="preserve">lapseni haluavat hengailla ja tuoda pari niggaa taloon .jos teen niin.jotkut perheenjäsenet jättävät minut tyhjäksi.jos en salli sitä. lapset itse jättävät minut tyhjäksi joksikin aikaa, joten kummallakaan tavalla en voi voittaa.</w:t>
      </w:r>
    </w:p>
    <w:p>
      <w:r>
        <w:rPr>
          <w:b/>
          <w:u w:val="single"/>
        </w:rPr>
        <w:t xml:space="preserve">92359</w:t>
      </w:r>
    </w:p>
    <w:p>
      <w:r>
        <w:t xml:space="preserve">Ministeri pyytää YouTubea poistamaan häneen kohdistuvan juutalaisvihamielisen videon Ministeri pyytää YouTubea poistamaan häneen kohdistuvan juutalaisvihamielisen videon - The Irish Times - Pe , 30.3.2012 Alan Shatter - Jewish Nation-Wrecker - YouTube</w:t>
      </w:r>
    </w:p>
    <w:p>
      <w:r>
        <w:rPr>
          <w:b/>
          <w:u w:val="single"/>
        </w:rPr>
        <w:t xml:space="preserve">92360</w:t>
      </w:r>
    </w:p>
    <w:p>
      <w:r>
        <w:t xml:space="preserve">Voidaan vain ilmaista myötätuntoa kuolleiden ihmisten perheille riippumatta siitä, olivatko he mielenosoittajia , poliiseja vai hallitusmiehiä .</w:t>
      </w:r>
    </w:p>
    <w:p>
      <w:r>
        <w:rPr>
          <w:b/>
          <w:u w:val="single"/>
        </w:rPr>
        <w:t xml:space="preserve">92361</w:t>
      </w:r>
    </w:p>
    <w:p>
      <w:r>
        <w:t xml:space="preserve">Kristus ei edistänyt mitään väkivaltaa , mutta Muhammed käski tappaa ei-uskovia , mikä sisältää meidät kristityt ja pakanat Stormfrontissa .</w:t>
      </w:r>
    </w:p>
    <w:p>
      <w:r>
        <w:rPr>
          <w:b/>
          <w:u w:val="single"/>
        </w:rPr>
        <w:t xml:space="preserve">92362</w:t>
      </w:r>
    </w:p>
    <w:p>
      <w:r>
        <w:t xml:space="preserve">Olen nähnyt sen ennenkin , suurin osa on Amerikasta kotoisin olevia puolalaisia mitä olen nähnyt .</w:t>
      </w:r>
    </w:p>
    <w:p>
      <w:r>
        <w:rPr>
          <w:b/>
          <w:u w:val="single"/>
        </w:rPr>
        <w:t xml:space="preserve">92363</w:t>
      </w:r>
    </w:p>
    <w:p>
      <w:r>
        <w:t xml:space="preserve">Liian paljon libtardeja , en tuhlaisi aikaani sinne.</w:t>
      </w:r>
    </w:p>
    <w:p>
      <w:r>
        <w:rPr>
          <w:b/>
          <w:u w:val="single"/>
        </w:rPr>
        <w:t xml:space="preserve">92364</w:t>
      </w:r>
    </w:p>
    <w:p>
      <w:r>
        <w:t xml:space="preserve">kaikki, jotka eivät puhu romaniaa ja näyttää kuin VALKOINEN pois Romaniasta siirtyä takaisin kotimaahanne .</w:t>
      </w:r>
    </w:p>
    <w:p>
      <w:r>
        <w:rPr>
          <w:b/>
          <w:u w:val="single"/>
        </w:rPr>
        <w:t xml:space="preserve">92365</w:t>
      </w:r>
    </w:p>
    <w:p>
      <w:r>
        <w:t xml:space="preserve">Venäläiset .</w:t>
      </w:r>
    </w:p>
    <w:p>
      <w:r>
        <w:rPr>
          <w:b/>
          <w:u w:val="single"/>
        </w:rPr>
        <w:t xml:space="preserve">92366</w:t>
      </w:r>
    </w:p>
    <w:p>
      <w:r>
        <w:t xml:space="preserve">Unkarilaiset .</w:t>
      </w:r>
    </w:p>
    <w:p>
      <w:r>
        <w:rPr>
          <w:b/>
          <w:u w:val="single"/>
        </w:rPr>
        <w:t xml:space="preserve">92367</w:t>
      </w:r>
    </w:p>
    <w:p>
      <w:r>
        <w:t xml:space="preserve">Gyspsies !</w:t>
      </w:r>
    </w:p>
    <w:p>
      <w:r>
        <w:rPr>
          <w:b/>
          <w:u w:val="single"/>
        </w:rPr>
        <w:t xml:space="preserve">92368</w:t>
      </w:r>
    </w:p>
    <w:p>
      <w:r>
        <w:t xml:space="preserve">Juutalaiset !</w:t>
      </w:r>
    </w:p>
    <w:p>
      <w:r>
        <w:rPr>
          <w:b/>
          <w:u w:val="single"/>
        </w:rPr>
        <w:t xml:space="preserve">92369</w:t>
      </w:r>
    </w:p>
    <w:p>
      <w:r>
        <w:t xml:space="preserve">Jälkiruoka * * * * * * * * * !!!</w:t>
      </w:r>
    </w:p>
    <w:p>
      <w:r>
        <w:rPr>
          <w:b/>
          <w:u w:val="single"/>
        </w:rPr>
        <w:t xml:space="preserve">92370</w:t>
      </w:r>
    </w:p>
    <w:p>
      <w:r>
        <w:t xml:space="preserve">Haluaisin ottaa sen koeajoon .</w:t>
      </w:r>
    </w:p>
    <w:p>
      <w:r>
        <w:rPr>
          <w:b/>
          <w:u w:val="single"/>
        </w:rPr>
        <w:t xml:space="preserve">92371</w:t>
      </w:r>
    </w:p>
    <w:p>
      <w:r>
        <w:t xml:space="preserve">Toivottavasti se on yhtä nopea kuin miltä se näyttää, koska sen on oltava nopea.</w:t>
      </w:r>
    </w:p>
    <w:p>
      <w:r>
        <w:rPr>
          <w:b/>
          <w:u w:val="single"/>
        </w:rPr>
        <w:t xml:space="preserve">92372</w:t>
      </w:r>
    </w:p>
    <w:p>
      <w:r>
        <w:t xml:space="preserve">OMG valitettavasti he ovat erittäin hyviä kuumassa ilmassa.Eivät nähneet mitään massiivisia mielenosoituksia kristittyjen veljien keskuudessa lasten viulunsoittajien syyttämiseksi.</w:t>
      </w:r>
    </w:p>
    <w:p>
      <w:r>
        <w:rPr>
          <w:b/>
          <w:u w:val="single"/>
        </w:rPr>
        <w:t xml:space="preserve">92373</w:t>
      </w:r>
    </w:p>
    <w:p>
      <w:r>
        <w:t xml:space="preserve">Sain juuri ryhmä aloitti minun alueella Roswell Aryan Front ja me 're etsivät ihmisiä liittyä tai ryhmiä liittyä, jos joku on kiinnostunut joining tai tietää tai on osa ryhmää, joka on rekrytointi lähettää minulle yksityisviestiä tai sähköpostia arvostan sitä .</w:t>
      </w:r>
    </w:p>
    <w:p>
      <w:r>
        <w:rPr>
          <w:b/>
          <w:u w:val="single"/>
        </w:rPr>
        <w:t xml:space="preserve">92374</w:t>
      </w:r>
    </w:p>
    <w:p>
      <w:r>
        <w:t xml:space="preserve">14/88</w:t>
      </w:r>
    </w:p>
    <w:p>
      <w:r>
        <w:rPr>
          <w:b/>
          <w:u w:val="single"/>
        </w:rPr>
        <w:t xml:space="preserve">92375</w:t>
      </w:r>
    </w:p>
    <w:p>
      <w:r>
        <w:t xml:space="preserve">Olisi kai pitänyt arvata, että NW:ssä on liikaa verenvuotavia sydänliberaaleja, jotta saisin vastauksen tähän viestiketjuun .</w:t>
      </w:r>
    </w:p>
    <w:p>
      <w:r>
        <w:rPr>
          <w:b/>
          <w:u w:val="single"/>
        </w:rPr>
        <w:t xml:space="preserve">92376</w:t>
      </w:r>
    </w:p>
    <w:p>
      <w:r>
        <w:t xml:space="preserve">Olen liian lähellä vasenta rannikkoa .</w:t>
      </w:r>
    </w:p>
    <w:p>
      <w:r>
        <w:rPr>
          <w:b/>
          <w:u w:val="single"/>
        </w:rPr>
        <w:t xml:space="preserve">92377</w:t>
      </w:r>
    </w:p>
    <w:p>
      <w:r>
        <w:t xml:space="preserve">Sain siitä vain ...</w:t>
      </w:r>
    </w:p>
    <w:p>
      <w:r>
        <w:rPr>
          <w:b/>
          <w:u w:val="single"/>
        </w:rPr>
        <w:t xml:space="preserve">92378</w:t>
      </w:r>
    </w:p>
    <w:p>
      <w:r>
        <w:t xml:space="preserve">Sain huolimaton sekuntia sen jälkeen, kun jotkut muslimit käyttivät tätä tyttöä .</w:t>
      </w:r>
    </w:p>
    <w:p>
      <w:r>
        <w:rPr>
          <w:b/>
          <w:u w:val="single"/>
        </w:rPr>
        <w:t xml:space="preserve">92379</w:t>
      </w:r>
    </w:p>
    <w:p>
      <w:r>
        <w:t xml:space="preserve">Ainakin hän käy nyt kirkossa LOL</w:t>
      </w:r>
    </w:p>
    <w:p>
      <w:r>
        <w:rPr>
          <w:b/>
          <w:u w:val="single"/>
        </w:rPr>
        <w:t xml:space="preserve">92380</w:t>
      </w:r>
    </w:p>
    <w:p>
      <w:r>
        <w:t xml:space="preserve">En aja Ford mutta sain s-10 kanssa 6 tuuman nosto se 34 tuuman Mickie Thompson Swampers rollbar ja kc valot rollbar.</w:t>
      </w:r>
    </w:p>
    <w:p>
      <w:r>
        <w:rPr>
          <w:b/>
          <w:u w:val="single"/>
        </w:rPr>
        <w:t xml:space="preserve">92381</w:t>
      </w:r>
    </w:p>
    <w:p>
      <w:r>
        <w:t xml:space="preserve">Jotenkin minun ei ole vaikea kuvitella sinua taistelemassa kokonaisia poliisivoimia vastaan , kuulostat varmasti tarpeeksi ilkeältä .</w:t>
      </w:r>
    </w:p>
    <w:p>
      <w:r>
        <w:rPr>
          <w:b/>
          <w:u w:val="single"/>
        </w:rPr>
        <w:t xml:space="preserve">92382</w:t>
      </w:r>
    </w:p>
    <w:p>
      <w:r>
        <w:t xml:space="preserve">hei im etsivät puhua / tavata ppl noin minun ikäiseni minun alueella 16/f/poway SanDiego any1 ympärilläni haluavat viesti takaisin tähän, että olisi mahtavaa thnkx</w:t>
      </w:r>
    </w:p>
    <w:p>
      <w:r>
        <w:rPr>
          <w:b/>
          <w:u w:val="single"/>
        </w:rPr>
        <w:t xml:space="preserve">92383</w:t>
      </w:r>
    </w:p>
    <w:p>
      <w:r>
        <w:t xml:space="preserve">tapasin mennä ulos nuorempien naisten kanssa, mutta en vain ymmärrä heitä enää. haluaisin mieluummin alle kolmekymppisiä, jolloin he ovat saaneet osan villiydestä pois itsestään.</w:t>
      </w:r>
    </w:p>
    <w:p>
      <w:r>
        <w:rPr>
          <w:b/>
          <w:u w:val="single"/>
        </w:rPr>
        <w:t xml:space="preserve">92384</w:t>
      </w:r>
    </w:p>
    <w:p>
      <w:r>
        <w:t xml:space="preserve">Niin, mutta minun pitäisi mainita, että muutamat paikat siellä, kuten Beaver Falls ja Aliquippa, ovat täynnä likaisia - ja tarkoitan likaisia - n * * * * * * * * .</w:t>
      </w:r>
    </w:p>
    <w:p>
      <w:r>
        <w:rPr>
          <w:b/>
          <w:u w:val="single"/>
        </w:rPr>
        <w:t xml:space="preserve">92385</w:t>
      </w:r>
    </w:p>
    <w:p>
      <w:r>
        <w:t xml:space="preserve">Se ei ole WV .</w:t>
      </w:r>
    </w:p>
    <w:p>
      <w:r>
        <w:rPr>
          <w:b/>
          <w:u w:val="single"/>
        </w:rPr>
        <w:t xml:space="preserve">92386</w:t>
      </w:r>
    </w:p>
    <w:p>
      <w:r>
        <w:t xml:space="preserve">En tiedä, lähteekö tuon sanonut henkilö koskaan kotoa, mutta näen kaikkialla vain mustia ja meksikolaisia.</w:t>
      </w:r>
    </w:p>
    <w:p>
      <w:r>
        <w:rPr>
          <w:b/>
          <w:u w:val="single"/>
        </w:rPr>
        <w:t xml:space="preserve">92387</w:t>
      </w:r>
    </w:p>
    <w:p>
      <w:r>
        <w:t xml:space="preserve">16</w:t>
      </w:r>
    </w:p>
    <w:p>
      <w:r>
        <w:rPr>
          <w:b/>
          <w:u w:val="single"/>
        </w:rPr>
        <w:t xml:space="preserve">92388</w:t>
      </w:r>
    </w:p>
    <w:p>
      <w:r>
        <w:t xml:space="preserve">En juo vodkaa, mutta kuulostat minulta, mutta olen kymmenen vuotta sinua vanhempi, joten se on vielä pahempaa.</w:t>
      </w:r>
    </w:p>
    <w:p>
      <w:r>
        <w:rPr>
          <w:b/>
          <w:u w:val="single"/>
        </w:rPr>
        <w:t xml:space="preserve">92389</w:t>
      </w:r>
    </w:p>
    <w:p>
      <w:r>
        <w:t xml:space="preserve">Tämä ketju aloitettiin heinäkuussa onko olo nyt parempi ?</w:t>
      </w:r>
    </w:p>
    <w:p>
      <w:r>
        <w:rPr>
          <w:b/>
          <w:u w:val="single"/>
        </w:rPr>
        <w:t xml:space="preserve">92390</w:t>
      </w:r>
    </w:p>
    <w:p>
      <w:r>
        <w:t xml:space="preserve">Hei kaikki Onko kukaan täällä Austin Texasista tai ei kaukana ?</w:t>
      </w:r>
    </w:p>
    <w:p>
      <w:r>
        <w:rPr>
          <w:b/>
          <w:u w:val="single"/>
        </w:rPr>
        <w:t xml:space="preserve">92391</w:t>
      </w:r>
    </w:p>
    <w:p>
      <w:r>
        <w:t xml:space="preserve">Olen siirtymässä sinne huomenna iltapäivällä haluaisin tavata muita WP ihmisiä alueella.</w:t>
      </w:r>
    </w:p>
    <w:p>
      <w:r>
        <w:rPr>
          <w:b/>
          <w:u w:val="single"/>
        </w:rPr>
        <w:t xml:space="preserve">92392</w:t>
      </w:r>
    </w:p>
    <w:p>
      <w:r>
        <w:t xml:space="preserve">He lähtivät.</w:t>
      </w:r>
    </w:p>
    <w:p>
      <w:r>
        <w:rPr>
          <w:b/>
          <w:u w:val="single"/>
        </w:rPr>
        <w:t xml:space="preserve">92393</w:t>
      </w:r>
    </w:p>
    <w:p>
      <w:r>
        <w:t xml:space="preserve">Kävin siellä koulua , ja heti kun olin valmistunut , lähdin myös pois .</w:t>
      </w:r>
    </w:p>
    <w:p>
      <w:r>
        <w:rPr>
          <w:b/>
          <w:u w:val="single"/>
        </w:rPr>
        <w:t xml:space="preserve">92394</w:t>
      </w:r>
    </w:p>
    <w:p>
      <w:r>
        <w:t xml:space="preserve">Painukaa helvettiin sieltä mahdollisimman pian .</w:t>
      </w:r>
    </w:p>
    <w:p>
      <w:r>
        <w:rPr>
          <w:b/>
          <w:u w:val="single"/>
        </w:rPr>
        <w:t xml:space="preserve">92395</w:t>
      </w:r>
    </w:p>
    <w:p>
      <w:r>
        <w:t xml:space="preserve">Vain hullut jäävät.</w:t>
      </w:r>
    </w:p>
    <w:p>
      <w:r>
        <w:rPr>
          <w:b/>
          <w:u w:val="single"/>
        </w:rPr>
        <w:t xml:space="preserve">92396</w:t>
      </w:r>
    </w:p>
    <w:p>
      <w:r>
        <w:t xml:space="preserve">Ikävä kuulla, että olet niin masentunut.</w:t>
      </w:r>
    </w:p>
    <w:p>
      <w:r>
        <w:rPr>
          <w:b/>
          <w:u w:val="single"/>
        </w:rPr>
        <w:t xml:space="preserve">92397</w:t>
      </w:r>
    </w:p>
    <w:p>
      <w:r>
        <w:t xml:space="preserve">Jos haluat puhua, lähetä minulle viesti .</w:t>
      </w:r>
    </w:p>
    <w:p>
      <w:r>
        <w:rPr>
          <w:b/>
          <w:u w:val="single"/>
        </w:rPr>
        <w:t xml:space="preserve">92398</w:t>
      </w:r>
    </w:p>
    <w:p>
      <w:r>
        <w:t xml:space="preserve">Se paranee ...</w:t>
      </w:r>
    </w:p>
    <w:p>
      <w:r>
        <w:rPr>
          <w:b/>
          <w:u w:val="single"/>
        </w:rPr>
        <w:t xml:space="preserve">92399</w:t>
      </w:r>
    </w:p>
    <w:p>
      <w:r>
        <w:t xml:space="preserve">2508</w:t>
      </w:r>
    </w:p>
    <w:p>
      <w:r>
        <w:rPr>
          <w:b/>
          <w:u w:val="single"/>
        </w:rPr>
        <w:t xml:space="preserve">92400</w:t>
      </w:r>
    </w:p>
    <w:p>
      <w:r>
        <w:t xml:space="preserve">Olisi kiva tietää .</w:t>
      </w:r>
    </w:p>
    <w:p>
      <w:r>
        <w:rPr>
          <w:b/>
          <w:u w:val="single"/>
        </w:rPr>
        <w:t xml:space="preserve">92401</w:t>
      </w:r>
    </w:p>
    <w:p>
      <w:r>
        <w:t xml:space="preserve">Ehkä jotkut meistä voivat tavata , muuttaa vierekkäin tai lähelle toisiaan , ja alkaa rakentaa valkoisia yhteisöjä ja pitää sitä leviämässä ympäri maata .</w:t>
      </w:r>
    </w:p>
    <w:p>
      <w:r>
        <w:rPr>
          <w:b/>
          <w:u w:val="single"/>
        </w:rPr>
        <w:t xml:space="preserve">92402</w:t>
      </w:r>
    </w:p>
    <w:p>
      <w:r>
        <w:t xml:space="preserve">Yritin klikata linkkiäsi ja katsoa kuvia , mutta siellä ei ollut mitään.</w:t>
      </w:r>
    </w:p>
    <w:p>
      <w:r>
        <w:rPr>
          <w:b/>
          <w:u w:val="single"/>
        </w:rPr>
        <w:t xml:space="preserve">92403</w:t>
      </w:r>
    </w:p>
    <w:p>
      <w:r>
        <w:t xml:space="preserve">Ehkä yritän myöhemmin .</w:t>
      </w:r>
    </w:p>
    <w:p>
      <w:r>
        <w:rPr>
          <w:b/>
          <w:u w:val="single"/>
        </w:rPr>
        <w:t xml:space="preserve">92404</w:t>
      </w:r>
    </w:p>
    <w:p>
      <w:r>
        <w:t xml:space="preserve">Ehkä teidän on muutettava, mutta rehellisesti sanottuna luulen, että näin on valitettavasti kaikkialla.</w:t>
      </w:r>
    </w:p>
    <w:p>
      <w:r>
        <w:rPr>
          <w:b/>
          <w:u w:val="single"/>
        </w:rPr>
        <w:t xml:space="preserve">92405</w:t>
      </w:r>
    </w:p>
    <w:p>
      <w:r>
        <w:t xml:space="preserve">Onnea ! 11</w:t>
      </w:r>
    </w:p>
    <w:p>
      <w:r>
        <w:rPr>
          <w:b/>
          <w:u w:val="single"/>
        </w:rPr>
        <w:t xml:space="preserve">92406</w:t>
      </w:r>
    </w:p>
    <w:p>
      <w:r>
        <w:t xml:space="preserve">Heti kun olen vähän fiksumpi, keksin miten liitän kuvia, jos tämä ei toimi.</w:t>
      </w:r>
    </w:p>
    <w:p>
      <w:r>
        <w:rPr>
          <w:b/>
          <w:u w:val="single"/>
        </w:rPr>
        <w:t xml:space="preserve">92407</w:t>
      </w:r>
    </w:p>
    <w:p>
      <w:r>
        <w:t xml:space="preserve">Ymmärrän, miten se on, Sumun poika .</w:t>
      </w:r>
    </w:p>
    <w:p>
      <w:r>
        <w:rPr>
          <w:b/>
          <w:u w:val="single"/>
        </w:rPr>
        <w:t xml:space="preserve">92408</w:t>
      </w:r>
    </w:p>
    <w:p>
      <w:r>
        <w:t xml:space="preserve">Nauratte meille, mutta en ole vielä nähnyt teistä kuvaa .</w:t>
      </w:r>
    </w:p>
    <w:p>
      <w:r>
        <w:rPr>
          <w:b/>
          <w:u w:val="single"/>
        </w:rPr>
        <w:t xml:space="preserve">92409</w:t>
      </w:r>
    </w:p>
    <w:p>
      <w:r>
        <w:t xml:space="preserve">Kiitos ystävällisistä sanoista pm .</w:t>
      </w:r>
    </w:p>
    <w:p>
      <w:r>
        <w:rPr>
          <w:b/>
          <w:u w:val="single"/>
        </w:rPr>
        <w:t xml:space="preserve">92410</w:t>
      </w:r>
    </w:p>
    <w:p>
      <w:r>
        <w:t xml:space="preserve">Voit vapaasti pm minulle tai sähköpostia minulle milloin tahansa .</w:t>
      </w:r>
    </w:p>
    <w:p>
      <w:r>
        <w:rPr>
          <w:b/>
          <w:u w:val="single"/>
        </w:rPr>
        <w:t xml:space="preserve">92411</w:t>
      </w:r>
    </w:p>
    <w:p>
      <w:r>
        <w:t xml:space="preserve">Sähköpostini on profiilissani .</w:t>
      </w:r>
    </w:p>
    <w:p>
      <w:r>
        <w:rPr>
          <w:b/>
          <w:u w:val="single"/>
        </w:rPr>
        <w:t xml:space="preserve">92412</w:t>
      </w:r>
    </w:p>
    <w:p>
      <w:r>
        <w:t xml:space="preserve">Olen uusi Stormfrontissa ja mietin, kuka on Tn:stä.</w:t>
      </w:r>
    </w:p>
    <w:p>
      <w:r>
        <w:rPr>
          <w:b/>
          <w:u w:val="single"/>
        </w:rPr>
        <w:t xml:space="preserve">92413</w:t>
      </w:r>
    </w:p>
    <w:p>
      <w:r>
        <w:t xml:space="preserve">Etsin uusia ystäviä länsi / keskellä tn alueella.</w:t>
      </w:r>
    </w:p>
    <w:p>
      <w:r>
        <w:rPr>
          <w:b/>
          <w:u w:val="single"/>
        </w:rPr>
        <w:t xml:space="preserve">92414</w:t>
      </w:r>
    </w:p>
    <w:p>
      <w:r>
        <w:t xml:space="preserve">Viisi on suunnilleen se, mitä olen myös havainnut.</w:t>
      </w:r>
    </w:p>
    <w:p>
      <w:r>
        <w:rPr>
          <w:b/>
          <w:u w:val="single"/>
        </w:rPr>
        <w:t xml:space="preserve">92415</w:t>
      </w:r>
    </w:p>
    <w:p>
      <w:r>
        <w:t xml:space="preserve">Olen muuttanut tänne, joten en ole vielä ihan pihalla.</w:t>
      </w:r>
    </w:p>
    <w:p>
      <w:r>
        <w:rPr>
          <w:b/>
          <w:u w:val="single"/>
        </w:rPr>
        <w:t xml:space="preserve">92416</w:t>
      </w:r>
    </w:p>
    <w:p>
      <w:r>
        <w:t xml:space="preserve">Miten Balt .</w:t>
      </w:r>
    </w:p>
    <w:p>
      <w:r>
        <w:rPr>
          <w:b/>
          <w:u w:val="single"/>
        </w:rPr>
        <w:t xml:space="preserve">92417</w:t>
      </w:r>
    </w:p>
    <w:p>
      <w:r>
        <w:t xml:space="preserve">?</w:t>
      </w:r>
    </w:p>
    <w:p>
      <w:r>
        <w:rPr>
          <w:b/>
          <w:u w:val="single"/>
        </w:rPr>
        <w:t xml:space="preserve">92418</w:t>
      </w:r>
    </w:p>
    <w:p>
      <w:r>
        <w:t xml:space="preserve">Noose</w:t>
      </w:r>
    </w:p>
    <w:p>
      <w:r>
        <w:rPr>
          <w:b/>
          <w:u w:val="single"/>
        </w:rPr>
        <w:t xml:space="preserve">92419</w:t>
      </w:r>
    </w:p>
    <w:p>
      <w:r>
        <w:t xml:space="preserve">Olen SWVa .</w:t>
      </w:r>
    </w:p>
    <w:p>
      <w:r>
        <w:rPr>
          <w:b/>
          <w:u w:val="single"/>
        </w:rPr>
        <w:t xml:space="preserve">92420</w:t>
      </w:r>
    </w:p>
    <w:p>
      <w:r>
        <w:t xml:space="preserve">Lähetä minulle sähköpostia osoitteeseen ericahoesch@ntelos.net.</w:t>
      </w:r>
    </w:p>
    <w:p>
      <w:r>
        <w:rPr>
          <w:b/>
          <w:u w:val="single"/>
        </w:rPr>
        <w:t xml:space="preserve">92421</w:t>
      </w:r>
    </w:p>
    <w:p>
      <w:r>
        <w:t xml:space="preserve">Olen poissa kaupungista muutaman viikon ajan, enkä aio mennä taas nettiin, kun olen poissa ... Ehkä voimme ottaa yhteyttä sitten ! 88 !</w:t>
      </w:r>
    </w:p>
    <w:p>
      <w:r>
        <w:rPr>
          <w:b/>
          <w:u w:val="single"/>
        </w:rPr>
        <w:t xml:space="preserve">92422</w:t>
      </w:r>
    </w:p>
    <w:p>
      <w:r>
        <w:t xml:space="preserve">Erica</w:t>
      </w:r>
    </w:p>
    <w:p>
      <w:r>
        <w:rPr>
          <w:b/>
          <w:u w:val="single"/>
        </w:rPr>
        <w:t xml:space="preserve">92423</w:t>
      </w:r>
    </w:p>
    <w:p>
      <w:r>
        <w:t xml:space="preserve">Hei, uusi sivustolla , näin viestisi , asun Aurorassa ja haluaisin tavata hyviä ihmisiä täällä, Brian.</w:t>
      </w:r>
    </w:p>
    <w:p>
      <w:r>
        <w:rPr>
          <w:b/>
          <w:u w:val="single"/>
        </w:rPr>
        <w:t xml:space="preserve">92424</w:t>
      </w:r>
    </w:p>
    <w:p>
      <w:r>
        <w:t xml:space="preserve">Hei Blue sähköpostia tai PM minulle, jos haluat keskustella .</w:t>
      </w:r>
    </w:p>
    <w:p>
      <w:r>
        <w:rPr>
          <w:b/>
          <w:u w:val="single"/>
        </w:rPr>
        <w:t xml:space="preserve">92425</w:t>
      </w:r>
    </w:p>
    <w:p>
      <w:r>
        <w:t xml:space="preserve">Olen joko Pohjois-Floridassa tai Nigeriassa joskus en voi erottaa sitä toisistaan. mothergrinninbird@yahoo.com</w:t>
      </w:r>
    </w:p>
    <w:p>
      <w:r>
        <w:rPr>
          <w:b/>
          <w:u w:val="single"/>
        </w:rPr>
        <w:t xml:space="preserve">92426</w:t>
      </w:r>
    </w:p>
    <w:p>
      <w:r>
        <w:t xml:space="preserve">Hei, etsin vain joitakin kollegoita veljiä tai sisko tavata , im nälkää tietoa ja Mahdolliset Klans liittyä. haluaisi pystyä tapaamaan ihmisiä noin minun ikäiseni, mutta myös vanhempia ja avulias</w:t>
      </w:r>
    </w:p>
    <w:p>
      <w:r>
        <w:rPr>
          <w:b/>
          <w:u w:val="single"/>
        </w:rPr>
        <w:t xml:space="preserve">92427</w:t>
      </w:r>
    </w:p>
    <w:p>
      <w:r>
        <w:t xml:space="preserve">Tutustukaa Ku Klux Klanin ritareihin www.kukluxklan.org heillä on myös Internet-uutisohjelma, jota päivitetään yleensä viikoittain ja jonka voi katsoa Real Playerilla www.thomasrobb.com : ).</w:t>
      </w:r>
    </w:p>
    <w:p>
      <w:r>
        <w:rPr>
          <w:b/>
          <w:u w:val="single"/>
        </w:rPr>
        <w:t xml:space="preserve">92428</w:t>
      </w:r>
    </w:p>
    <w:p>
      <w:r>
        <w:t xml:space="preserve">Olen itse Pittsburghin alueella.</w:t>
      </w:r>
    </w:p>
    <w:p>
      <w:r>
        <w:rPr>
          <w:b/>
          <w:u w:val="single"/>
        </w:rPr>
        <w:t xml:space="preserve">92429</w:t>
      </w:r>
    </w:p>
    <w:p>
      <w:r>
        <w:t xml:space="preserve">Taidat olla kaukana, sillä en ole koskaan edes kuullut tuosta kaupungista, joka on merkitty sijainniksesi.</w:t>
      </w:r>
    </w:p>
    <w:p>
      <w:r>
        <w:rPr>
          <w:b/>
          <w:u w:val="single"/>
        </w:rPr>
        <w:t xml:space="preserve">92430</w:t>
      </w:r>
    </w:p>
    <w:p>
      <w:r>
        <w:t xml:space="preserve">Hei , olen skin chic KC:ssä ... löysin juuri tästä sivustosta ystäväni skin14 _ 88 näytti tämän minulle ... halusin vain tervehtiä .... ...</w:t>
      </w:r>
    </w:p>
    <w:p>
      <w:r>
        <w:rPr>
          <w:b/>
          <w:u w:val="single"/>
        </w:rPr>
        <w:t xml:space="preserve">92431</w:t>
      </w:r>
    </w:p>
    <w:p>
      <w:r>
        <w:t xml:space="preserve">Olen Vancouverista wa olen laulaja up an tuleva valkoinen voima bändi ja etsin tavata joku, joka ei ole poikaystävä tai mies ollenkaan ja on valkoinen</w:t>
      </w:r>
    </w:p>
    <w:p>
      <w:r>
        <w:rPr>
          <w:b/>
          <w:u w:val="single"/>
        </w:rPr>
        <w:t xml:space="preserve">92432</w:t>
      </w:r>
    </w:p>
    <w:p>
      <w:r>
        <w:t xml:space="preserve">Olin täällä ennenkin ja luulin nähneeni keskusteluhuoneen vuosi sitten .</w:t>
      </w:r>
    </w:p>
    <w:p>
      <w:r>
        <w:rPr>
          <w:b/>
          <w:u w:val="single"/>
        </w:rPr>
        <w:t xml:space="preserve">92433</w:t>
      </w:r>
    </w:p>
    <w:p>
      <w:r>
        <w:t xml:space="preserve">Oli hienoa, että sain kertoa hauskoja vitsejäni ja saada reaktioita.</w:t>
      </w:r>
    </w:p>
    <w:p>
      <w:r>
        <w:rPr>
          <w:b/>
          <w:u w:val="single"/>
        </w:rPr>
        <w:t xml:space="preserve">92434</w:t>
      </w:r>
    </w:p>
    <w:p>
      <w:r>
        <w:t xml:space="preserve">Tietääkö kukaan missä voin keskustella ?</w:t>
      </w:r>
    </w:p>
    <w:p>
      <w:r>
        <w:rPr>
          <w:b/>
          <w:u w:val="single"/>
        </w:rPr>
        <w:t xml:space="preserve">92435</w:t>
      </w:r>
    </w:p>
    <w:p>
      <w:r>
        <w:t xml:space="preserve">Denverissä on sama juttu. en edes usko, että täällä kukaan puhuu enää englantia. rakastan tätä kaupunkia, mutta taitaa olla aika lähteä ...</w:t>
      </w:r>
    </w:p>
    <w:p>
      <w:r>
        <w:rPr>
          <w:b/>
          <w:u w:val="single"/>
        </w:rPr>
        <w:t xml:space="preserve">92436</w:t>
      </w:r>
    </w:p>
    <w:p>
      <w:r>
        <w:t xml:space="preserve">miten u im etsivät saada uusia ystäviä niin kysyn u haluaisitko puhua minulle jonkin aikaa im kaveri frome ny vain yrittää tehdä joitakin uusia ystäviä, jos u haluaisi puhua minulle u voi lähettää minulle sähköpostia osoitteeseen killergods2001@yahoo.com kiitos ajastasi toivottavasti kuulla u</w:t>
      </w:r>
    </w:p>
    <w:p>
      <w:r>
        <w:rPr>
          <w:b/>
          <w:u w:val="single"/>
        </w:rPr>
        <w:t xml:space="preserve">92437</w:t>
      </w:r>
    </w:p>
    <w:p>
      <w:r>
        <w:t xml:space="preserve">Vain siellä etsivät minun tulevan vaimoni Oikeastaan olen vain toivoen löytää joitakin valkoisia naisia Kanadasta. anna minulle huutaa sähköpostitse strmfrnt@telusplanet.net tai icq @ 27961835</w:t>
      </w:r>
    </w:p>
    <w:p>
      <w:r>
        <w:rPr>
          <w:b/>
          <w:u w:val="single"/>
        </w:rPr>
        <w:t xml:space="preserve">92438</w:t>
      </w:r>
    </w:p>
    <w:p>
      <w:r>
        <w:t xml:space="preserve">Hei Summer asun Floridassa !</w:t>
      </w:r>
    </w:p>
    <w:p>
      <w:r>
        <w:rPr>
          <w:b/>
          <w:u w:val="single"/>
        </w:rPr>
        <w:t xml:space="preserve">92439</w:t>
      </w:r>
    </w:p>
    <w:p>
      <w:r>
        <w:t xml:space="preserve">Missä kaupungissa asut?</w:t>
      </w:r>
    </w:p>
    <w:p>
      <w:r>
        <w:rPr>
          <w:b/>
          <w:u w:val="single"/>
        </w:rPr>
        <w:t xml:space="preserve">92440</w:t>
      </w:r>
    </w:p>
    <w:p>
      <w:r>
        <w:t xml:space="preserve">Jos haluat puhua, lähetä minulle PM.</w:t>
      </w:r>
    </w:p>
    <w:p>
      <w:r>
        <w:rPr>
          <w:b/>
          <w:u w:val="single"/>
        </w:rPr>
        <w:t xml:space="preserve">92441</w:t>
      </w:r>
    </w:p>
    <w:p>
      <w:r>
        <w:t xml:space="preserve">OK hei !</w:t>
      </w:r>
    </w:p>
    <w:p>
      <w:r>
        <w:rPr>
          <w:b/>
          <w:u w:val="single"/>
        </w:rPr>
        <w:t xml:space="preserve">92442</w:t>
      </w:r>
    </w:p>
    <w:p>
      <w:r>
        <w:t xml:space="preserve">hei asun aivan ulkopuolella Orlando pm minulle minun puhelinnumero ei paljon nahat kuin se oli 80 's mutta olisin iloinen tavata muita</w:t>
      </w:r>
    </w:p>
    <w:p>
      <w:r>
        <w:rPr>
          <w:b/>
          <w:u w:val="single"/>
        </w:rPr>
        <w:t xml:space="preserve">92443</w:t>
      </w:r>
    </w:p>
    <w:p>
      <w:r>
        <w:t xml:space="preserve">CGG, meillä on paljon samoja makuja.</w:t>
      </w:r>
    </w:p>
    <w:p>
      <w:r>
        <w:rPr>
          <w:b/>
          <w:u w:val="single"/>
        </w:rPr>
        <w:t xml:space="preserve">92444</w:t>
      </w:r>
    </w:p>
    <w:p>
      <w:r>
        <w:t xml:space="preserve">Olen lisännyt sinut AIMiini, mutta en ole vielä tavoittanut sinua verkossa.</w:t>
      </w:r>
    </w:p>
    <w:p>
      <w:r>
        <w:rPr>
          <w:b/>
          <w:u w:val="single"/>
        </w:rPr>
        <w:t xml:space="preserve">92445</w:t>
      </w:r>
    </w:p>
    <w:p>
      <w:r>
        <w:t xml:space="preserve">sen ok sisko, jos tarvitset apua käsi et ole minne tulla 88 on mukavaa White päivä 88 goldeboy 88</w:t>
      </w:r>
    </w:p>
    <w:p>
      <w:r>
        <w:rPr>
          <w:b/>
          <w:u w:val="single"/>
        </w:rPr>
        <w:t xml:space="preserve">92446</w:t>
      </w:r>
    </w:p>
    <w:p>
      <w:r>
        <w:t xml:space="preserve">im 21-vuotias valkoinen nainen, äiti yhden 2-vuotias poika. olen etsinyt muita kuin minä Oregonissa jo jonkin aikaa ja ony löytänyt muutamia.</w:t>
      </w:r>
    </w:p>
    <w:p>
      <w:r>
        <w:rPr>
          <w:b/>
          <w:u w:val="single"/>
        </w:rPr>
        <w:t xml:space="preserve">92447</w:t>
      </w:r>
    </w:p>
    <w:p>
      <w:r>
        <w:t xml:space="preserve">missä Chicagossa asut?</w:t>
      </w:r>
    </w:p>
    <w:p>
      <w:r>
        <w:rPr>
          <w:b/>
          <w:u w:val="single"/>
        </w:rPr>
        <w:t xml:space="preserve">92448</w:t>
      </w:r>
    </w:p>
    <w:p>
      <w:r>
        <w:t xml:space="preserve">Miltä sinä näytät?</w:t>
      </w:r>
    </w:p>
    <w:p>
      <w:r>
        <w:rPr>
          <w:b/>
          <w:u w:val="single"/>
        </w:rPr>
        <w:t xml:space="preserve">92449</w:t>
      </w:r>
    </w:p>
    <w:p>
      <w:r>
        <w:t xml:space="preserve">Voimme kokoontua joskus jos haluat tai vain jutella hetken.</w:t>
      </w:r>
    </w:p>
    <w:p>
      <w:r>
        <w:rPr>
          <w:b/>
          <w:u w:val="single"/>
        </w:rPr>
        <w:t xml:space="preserve">92450</w:t>
      </w:r>
    </w:p>
    <w:p>
      <w:r>
        <w:t xml:space="preserve">Pistä minulle viestiä .</w:t>
      </w:r>
    </w:p>
    <w:p>
      <w:r>
        <w:rPr>
          <w:b/>
          <w:u w:val="single"/>
        </w:rPr>
        <w:t xml:space="preserve">92451</w:t>
      </w:r>
    </w:p>
    <w:p>
      <w:r>
        <w:t xml:space="preserve">Kriisin sattuessa sillä ei ole väliä. ihmisten on liityttävä meihin tai kohdattava kuolema ei-valkoisten käsissä. se on niin yksinkertaista. ilman mediaa ja kouluja, jotka ruokkivat heitä valheilla, heillä ei ole mitään, mihin nojautua, paitsi reaalimaailman kohtaamisia ja kylmää totuutta .. ja silloin lukumäärämme kasvaa.</w:t>
      </w:r>
    </w:p>
    <w:p>
      <w:r>
        <w:rPr>
          <w:b/>
          <w:u w:val="single"/>
        </w:rPr>
        <w:t xml:space="preserve">92452</w:t>
      </w:r>
    </w:p>
    <w:p>
      <w:r>
        <w:t xml:space="preserve">Oletan, että meillä on käsitys siitä, että ne, jotka eivät itse ole PLE:ssä, voisivat olla halukkaita investoimaan sellaiseen.</w:t>
      </w:r>
    </w:p>
    <w:p>
      <w:r>
        <w:rPr>
          <w:b/>
          <w:u w:val="single"/>
        </w:rPr>
        <w:t xml:space="preserve">92453</w:t>
      </w:r>
    </w:p>
    <w:p>
      <w:r>
        <w:t xml:space="preserve">Klikkaa alla olevasta linkistä löytyvää äänisoitinta .</w:t>
      </w:r>
    </w:p>
    <w:p>
      <w:r>
        <w:rPr>
          <w:b/>
          <w:u w:val="single"/>
        </w:rPr>
        <w:t xml:space="preserve">92454</w:t>
      </w:r>
    </w:p>
    <w:p>
      <w:r>
        <w:t xml:space="preserve">Verkkovastaavan kanssa keskustellaan noin 20 minuuttia ja loput 25 minuuttia ovat soittajia, jotka käsittelevät aihetta.</w:t>
      </w:r>
    </w:p>
    <w:p>
      <w:r>
        <w:rPr>
          <w:b/>
          <w:u w:val="single"/>
        </w:rPr>
        <w:t xml:space="preserve">92455</w:t>
      </w:r>
    </w:p>
    <w:p>
      <w:r>
        <w:t xml:space="preserve">Irish, Ei ole mitään väärää olla kohtelias .</w:t>
      </w:r>
    </w:p>
    <w:p>
      <w:r>
        <w:rPr>
          <w:b/>
          <w:u w:val="single"/>
        </w:rPr>
        <w:t xml:space="preserve">92456</w:t>
      </w:r>
    </w:p>
    <w:p>
      <w:r>
        <w:t xml:space="preserve">Kohtelias ihmiset saavat joskus palvelua pikkukaupungin yrityksistä .</w:t>
      </w:r>
    </w:p>
    <w:p>
      <w:r>
        <w:rPr>
          <w:b/>
          <w:u w:val="single"/>
        </w:rPr>
        <w:t xml:space="preserve">92457</w:t>
      </w:r>
    </w:p>
    <w:p>
      <w:r>
        <w:t xml:space="preserve">Kohteliaita ihmisiä pidetään harvoin suurena uhkana pikkukaupungin elämälle .</w:t>
      </w:r>
    </w:p>
    <w:p>
      <w:r>
        <w:rPr>
          <w:b/>
          <w:u w:val="single"/>
        </w:rPr>
        <w:t xml:space="preserve">92458</w:t>
      </w:r>
    </w:p>
    <w:p>
      <w:r>
        <w:t xml:space="preserve">Sinä menit sinne .</w:t>
      </w:r>
    </w:p>
    <w:p>
      <w:r>
        <w:rPr>
          <w:b/>
          <w:u w:val="single"/>
        </w:rPr>
        <w:t xml:space="preserve">92459</w:t>
      </w:r>
    </w:p>
    <w:p>
      <w:r>
        <w:t xml:space="preserve">Yritit auttaa .</w:t>
      </w:r>
    </w:p>
    <w:p>
      <w:r>
        <w:rPr>
          <w:b/>
          <w:u w:val="single"/>
        </w:rPr>
        <w:t xml:space="preserve">92460</w:t>
      </w:r>
    </w:p>
    <w:p>
      <w:r>
        <w:t xml:space="preserve">Käyttäydyit kuin oma itsesi .</w:t>
      </w:r>
    </w:p>
    <w:p>
      <w:r>
        <w:rPr>
          <w:b/>
          <w:u w:val="single"/>
        </w:rPr>
        <w:t xml:space="preserve">92461</w:t>
      </w:r>
    </w:p>
    <w:p>
      <w:r>
        <w:t xml:space="preserve">Hän siis saa ruokakuponkeja osavaltiosta, jossa hän ei ole asunut kuukausiin?</w:t>
      </w:r>
    </w:p>
    <w:p>
      <w:r>
        <w:rPr>
          <w:b/>
          <w:u w:val="single"/>
        </w:rPr>
        <w:t xml:space="preserve">92462</w:t>
      </w:r>
    </w:p>
    <w:p>
      <w:r>
        <w:t xml:space="preserve">Ottaa rahaa Oregonin veronmaksajilta , kun se on 1500 mailin päässä.</w:t>
      </w:r>
    </w:p>
    <w:p>
      <w:r>
        <w:rPr>
          <w:b/>
          <w:u w:val="single"/>
        </w:rPr>
        <w:t xml:space="preserve">92463</w:t>
      </w:r>
    </w:p>
    <w:p>
      <w:r>
        <w:t xml:space="preserve">Halusin kiittää sinua Mjodr ottaa aikaa tänään mennä tarkistaa talon siellä alueella perheeni ja minä siirtyä.</w:t>
      </w:r>
    </w:p>
    <w:p>
      <w:r>
        <w:rPr>
          <w:b/>
          <w:u w:val="single"/>
        </w:rPr>
        <w:t xml:space="preserve">92464</w:t>
      </w:r>
    </w:p>
    <w:p>
      <w:r>
        <w:t xml:space="preserve">Odotamme innolla, että näemme teidät kaikki PLE:ssä hyvin pian .</w:t>
      </w:r>
    </w:p>
    <w:p>
      <w:r>
        <w:rPr>
          <w:b/>
          <w:u w:val="single"/>
        </w:rPr>
        <w:t xml:space="preserve">92465</w:t>
      </w:r>
    </w:p>
    <w:p>
      <w:r>
        <w:t xml:space="preserve">Aseistetut valkoiset miehet rakensivat Amerikan, ja sen takaisin saamiseksi tarvitaan todennäköisesti aseistettuja valkoisia miehiä.</w:t>
      </w:r>
    </w:p>
    <w:p>
      <w:r>
        <w:rPr>
          <w:b/>
          <w:u w:val="single"/>
        </w:rPr>
        <w:t xml:space="preserve">92466</w:t>
      </w:r>
    </w:p>
    <w:p>
      <w:r>
        <w:t xml:space="preserve">Kun joku on valmis olemme nyt ottaa varauksia paljon kuin puhumme ensin tulevat ensin palvellaan yhteyttä minuun lisätietoja.</w:t>
      </w:r>
    </w:p>
    <w:p>
      <w:r>
        <w:rPr>
          <w:b/>
          <w:u w:val="single"/>
        </w:rPr>
        <w:t xml:space="preserve">92467</w:t>
      </w:r>
    </w:p>
    <w:p>
      <w:r>
        <w:t xml:space="preserve">http://www.borderwatch.us/ ILMOITTAUTUKAA HETI CAMPOON, KALIFORNIAAN PALVELUKSEEN .</w:t>
      </w:r>
    </w:p>
    <w:p>
      <w:r>
        <w:rPr>
          <w:b/>
          <w:u w:val="single"/>
        </w:rPr>
        <w:t xml:space="preserve">92468</w:t>
      </w:r>
    </w:p>
    <w:p>
      <w:r>
        <w:t xml:space="preserve">CAMPO SAN DIEGO EAST COUNTY CALIFORNIA Nyt 7. elokuuta 2005 760 644-0857 Tulkaa kaikki !</w:t>
      </w:r>
    </w:p>
    <w:p>
      <w:r>
        <w:rPr>
          <w:b/>
          <w:u w:val="single"/>
        </w:rPr>
        <w:t xml:space="preserve">92469</w:t>
      </w:r>
    </w:p>
    <w:p>
      <w:r>
        <w:t xml:space="preserve">www.borderwatch.us/camp.htm http://sandiego.indymedia.org/en/2005/07/109826.shtmlhttp://sandiego.indymedia.org/en/2005/07/109855.shtmlhttp://www.saveourstate.org/forums/i ... topic = 3596 &amp; hl =</w:t>
      </w:r>
    </w:p>
    <w:p>
      <w:r>
        <w:rPr>
          <w:b/>
          <w:u w:val="single"/>
        </w:rPr>
        <w:t xml:space="preserve">92470</w:t>
      </w:r>
    </w:p>
    <w:p>
      <w:r>
        <w:t xml:space="preserve">Se on jalo ajatus, mutta mieluummin pysyn täällä enimmäkseen valkoisessa Missourissa kuin muutan 35-prosenttisesti mustiin Etelä-Carolinaan.</w:t>
      </w:r>
    </w:p>
    <w:p>
      <w:r>
        <w:rPr>
          <w:b/>
          <w:u w:val="single"/>
        </w:rPr>
        <w:t xml:space="preserve">92471</w:t>
      </w:r>
    </w:p>
    <w:p>
      <w:r>
        <w:t xml:space="preserve">Minulla on sekä erinomainen luotto ja rahaa , mutta ei koskaan asuisi Lounais.</w:t>
      </w:r>
    </w:p>
    <w:p>
      <w:r>
        <w:rPr>
          <w:b/>
          <w:u w:val="single"/>
        </w:rPr>
        <w:t xml:space="preserve">92472</w:t>
      </w:r>
    </w:p>
    <w:p>
      <w:r>
        <w:t xml:space="preserve">Niin kuivaa , niin kuumaa , niin meksikolaista ja niin väritöntä .</w:t>
      </w:r>
    </w:p>
    <w:p>
      <w:r>
        <w:rPr>
          <w:b/>
          <w:u w:val="single"/>
        </w:rPr>
        <w:t xml:space="preserve">92473</w:t>
      </w:r>
    </w:p>
    <w:p>
      <w:r>
        <w:t xml:space="preserve">Vihreää ruohoa ja puita on oltava .</w:t>
      </w:r>
    </w:p>
    <w:p>
      <w:r>
        <w:rPr>
          <w:b/>
          <w:u w:val="single"/>
        </w:rPr>
        <w:t xml:space="preserve">92474</w:t>
      </w:r>
    </w:p>
    <w:p>
      <w:r>
        <w:t xml:space="preserve">Jos joskus kuulette jostakin tällaisesta pohjoisilla ilmastoilla , olen hyvin kiinnostunut.</w:t>
      </w:r>
    </w:p>
    <w:p>
      <w:r>
        <w:rPr>
          <w:b/>
          <w:u w:val="single"/>
        </w:rPr>
        <w:t xml:space="preserve">92475</w:t>
      </w:r>
    </w:p>
    <w:p>
      <w:r>
        <w:t xml:space="preserve">Sadattuhannet valkoiset ihmiset tulevat pakenemaan sananlaskuista mutamerta, ja tässä me tulemme mukaan.</w:t>
      </w:r>
    </w:p>
    <w:p>
      <w:r>
        <w:rPr>
          <w:b/>
          <w:u w:val="single"/>
        </w:rPr>
        <w:t xml:space="preserve">92476</w:t>
      </w:r>
    </w:p>
    <w:p>
      <w:r>
        <w:t xml:space="preserve">Harkitsemme "mutavapaiden vyöhykkeiden" rakentamista ottamalla haltuun keskeisiä paikkoja ja rakentamalla turvapaikan rotusukulaisillemme .</w:t>
      </w:r>
    </w:p>
    <w:p>
      <w:r>
        <w:rPr>
          <w:b/>
          <w:u w:val="single"/>
        </w:rPr>
        <w:t xml:space="preserve">92477</w:t>
      </w:r>
    </w:p>
    <w:p>
      <w:r>
        <w:t xml:space="preserve">Kiitos, Ill koota postitse yli B &amp; H sivuston parin seuraavan päivän aikana, jotta ihmiset tietävät PLE ideoita ja kysyä lisäämällä PLE foorumi siellä.</w:t>
      </w:r>
    </w:p>
    <w:p>
      <w:r>
        <w:rPr>
          <w:b/>
          <w:u w:val="single"/>
        </w:rPr>
        <w:t xml:space="preserve">92478</w:t>
      </w:r>
    </w:p>
    <w:p>
      <w:r>
        <w:t xml:space="preserve">Tällä sivustolla on monia mielenkiintoisia listauksia , mukaan lukien Stormfrontin oma Advance Scout -foorumi, jossa opetetaan Pioneer Little Europe -periaatteita: http://www.angelfire.com/nv/micronations/usa.html.</w:t>
      </w:r>
    </w:p>
    <w:p>
      <w:r>
        <w:rPr>
          <w:b/>
          <w:u w:val="single"/>
        </w:rPr>
        <w:t xml:space="preserve">92479</w:t>
      </w:r>
    </w:p>
    <w:p>
      <w:r>
        <w:t xml:space="preserve">PLE, johon liityn, keskittyy MUSIIKKIIN .</w:t>
      </w:r>
    </w:p>
    <w:p>
      <w:r>
        <w:rPr>
          <w:b/>
          <w:u w:val="single"/>
        </w:rPr>
        <w:t xml:space="preserve">92480</w:t>
      </w:r>
    </w:p>
    <w:p>
      <w:r>
        <w:t xml:space="preserve">Elävää musiikkia ja tanssia .</w:t>
      </w:r>
    </w:p>
    <w:p>
      <w:r>
        <w:rPr>
          <w:b/>
          <w:u w:val="single"/>
        </w:rPr>
        <w:t xml:space="preserve">92481</w:t>
      </w:r>
    </w:p>
    <w:p>
      <w:r>
        <w:t xml:space="preserve">Etsi minun viestiketjuni ( Voi ei !</w:t>
      </w:r>
    </w:p>
    <w:p>
      <w:r>
        <w:rPr>
          <w:b/>
          <w:u w:val="single"/>
        </w:rPr>
        <w:t xml:space="preserve">92482</w:t>
      </w:r>
    </w:p>
    <w:p>
      <w:r>
        <w:t xml:space="preserve">Ei taas yksi promootio ) Meet Me at the Footbridge : PLE and the Musicman .</w:t>
      </w:r>
    </w:p>
    <w:p>
      <w:r>
        <w:rPr>
          <w:b/>
          <w:u w:val="single"/>
        </w:rPr>
        <w:t xml:space="preserve">92483</w:t>
      </w:r>
    </w:p>
    <w:p>
      <w:r>
        <w:t xml:space="preserve">Näitä yritän tehdä.</w:t>
      </w:r>
    </w:p>
    <w:p>
      <w:r>
        <w:rPr>
          <w:b/>
          <w:u w:val="single"/>
        </w:rPr>
        <w:t xml:space="preserve">92484</w:t>
      </w:r>
    </w:p>
    <w:p>
      <w:r>
        <w:t xml:space="preserve">Mielestäni sinun pitäisi yrittää puhua tämän vuoden EURO-konferenssissa PLE-konseptista.</w:t>
      </w:r>
    </w:p>
    <w:p>
      <w:r>
        <w:rPr>
          <w:b/>
          <w:u w:val="single"/>
        </w:rPr>
        <w:t xml:space="preserve">92485</w:t>
      </w:r>
    </w:p>
    <w:p>
      <w:r>
        <w:t xml:space="preserve">Se on jalo ajatus, mutta mieluummin pysyn täällä enimmäkseen valkoisessa Missourissa kuin muutan 35-prosenttisesti mustiin Etelä-Carolinaan.</w:t>
      </w:r>
    </w:p>
    <w:p>
      <w:r>
        <w:rPr>
          <w:b/>
          <w:u w:val="single"/>
        </w:rPr>
        <w:t xml:space="preserve">92486</w:t>
      </w:r>
    </w:p>
    <w:p>
      <w:r>
        <w:t xml:space="preserve">Pitäisin, jos pitäisin naapureistani .. Tällä foorumilla on ihmisiä, joiden vieressä en haluaisi asua.</w:t>
      </w:r>
    </w:p>
    <w:p>
      <w:r>
        <w:rPr>
          <w:b/>
          <w:u w:val="single"/>
        </w:rPr>
        <w:t xml:space="preserve">92487</w:t>
      </w:r>
    </w:p>
    <w:p>
      <w:r>
        <w:t xml:space="preserve">Valkoisten pitäisi siivota omat sotkunsa !</w:t>
      </w:r>
    </w:p>
    <w:p>
      <w:r>
        <w:rPr>
          <w:b/>
          <w:u w:val="single"/>
        </w:rPr>
        <w:t xml:space="preserve">92488</w:t>
      </w:r>
    </w:p>
    <w:p>
      <w:r>
        <w:t xml:space="preserve">Se, että saimme jonkun muun tekemään likaisen työmme, johti meidät siihen sotkuun, jossa olemme nyt.</w:t>
      </w:r>
    </w:p>
    <w:p>
      <w:r>
        <w:rPr>
          <w:b/>
          <w:u w:val="single"/>
        </w:rPr>
        <w:t xml:space="preserve">92489</w:t>
      </w:r>
    </w:p>
    <w:p>
      <w:r>
        <w:t xml:space="preserve">Ei, tarkoitin, miten kiertää se, että ostetaan kaikki maa-alueet PLE:n valitsemassa kaupungissa ja kielletään samalla ei-valkoisia ostamasta mitään kiinteistöä tällaiselta alueelta , sillä ei luultavasti olisi mitään väliä, jos ei-valkoinen osti talosi ennen kuin liityit PLE:hen.</w:t>
      </w:r>
    </w:p>
    <w:p>
      <w:r>
        <w:rPr>
          <w:b/>
          <w:u w:val="single"/>
        </w:rPr>
        <w:t xml:space="preserve">92490</w:t>
      </w:r>
    </w:p>
    <w:p>
      <w:r>
        <w:t xml:space="preserve">Olen juuri lukenut läpi muutamia niistä ja olen iloinen voidessani sanoa, että näyttää olevan melko paljon tukea.</w:t>
      </w:r>
    </w:p>
    <w:p>
      <w:r>
        <w:rPr>
          <w:b/>
          <w:u w:val="single"/>
        </w:rPr>
        <w:t xml:space="preserve">92491</w:t>
      </w:r>
    </w:p>
    <w:p>
      <w:r>
        <w:t xml:space="preserve">Niin kauan kuin he ovat valkoisten kannattajia ja noudattavat lautakunnan ohjeita , voin sietää heidän "kieroutumistaan" ... kunhan he sietävät minun kieroutumistani .</w:t>
      </w:r>
    </w:p>
    <w:p>
      <w:r>
        <w:rPr>
          <w:b/>
          <w:u w:val="single"/>
        </w:rPr>
        <w:t xml:space="preserve">92492</w:t>
      </w:r>
    </w:p>
    <w:p>
      <w:r>
        <w:t xml:space="preserve">Pieni määrä ei-valkoista verta muutaman sukupolven takaa voidaan poistaa luonnollisesti sekoittamalla sukupolvien ajan enemmän valkoista verta perheen elinkaarelle, joka on suuri suuri ja niin edelleen ja niin edelleen, joka on ollut mukana yhdessä sekasukupolvisessa tapauksessa.</w:t>
      </w:r>
    </w:p>
    <w:p>
      <w:r>
        <w:rPr>
          <w:b/>
          <w:u w:val="single"/>
        </w:rPr>
        <w:t xml:space="preserve">92493</w:t>
      </w:r>
    </w:p>
    <w:p>
      <w:r>
        <w:t xml:space="preserve">Olen kuullut, että eri puolilla Teksasia on kokonaisia kaupunkeja, jotka ystävällisesti osoittavat mustille ihmisille tiensä takaisin sinne mistä he tulivat.</w:t>
      </w:r>
    </w:p>
    <w:p>
      <w:r>
        <w:rPr>
          <w:b/>
          <w:u w:val="single"/>
        </w:rPr>
        <w:t xml:space="preserve">92494</w:t>
      </w:r>
    </w:p>
    <w:p>
      <w:r>
        <w:t xml:space="preserve">Minusta meidän on pidettävä puolemme ja lähetettävä vihollisemme pois.</w:t>
      </w:r>
    </w:p>
    <w:p>
      <w:r>
        <w:rPr>
          <w:b/>
          <w:u w:val="single"/>
        </w:rPr>
        <w:t xml:space="preserve">92495</w:t>
      </w:r>
    </w:p>
    <w:p>
      <w:r>
        <w:t xml:space="preserve">Emme voi vain juosta esikaupunkeihin.</w:t>
      </w:r>
    </w:p>
    <w:p>
      <w:r>
        <w:rPr>
          <w:b/>
          <w:u w:val="single"/>
        </w:rPr>
        <w:t xml:space="preserve">92496</w:t>
      </w:r>
    </w:p>
    <w:p>
      <w:r>
        <w:t xml:space="preserve">Kun ei-valkoiset tulevat, meidän pitäisi seisoa yhdessä ja lähettää heidät pakettiin, kuten he tekevät meille.</w:t>
      </w:r>
    </w:p>
    <w:p>
      <w:r>
        <w:rPr>
          <w:b/>
          <w:u w:val="single"/>
        </w:rPr>
        <w:t xml:space="preserve">92497</w:t>
      </w:r>
    </w:p>
    <w:p>
      <w:r>
        <w:t xml:space="preserve">tämä video todistaa melko hyvin paikallisen väestörakenteen .</w:t>
      </w:r>
    </w:p>
    <w:p>
      <w:r>
        <w:rPr>
          <w:b/>
          <w:u w:val="single"/>
        </w:rPr>
        <w:t xml:space="preserve">92498</w:t>
      </w:r>
    </w:p>
    <w:p>
      <w:r>
        <w:t xml:space="preserve">Näitkö tuossa ei-rasistisesti editoidussa videossa muita kuin valkoisia kasvoja ?</w:t>
      </w:r>
    </w:p>
    <w:p>
      <w:r>
        <w:rPr>
          <w:b/>
          <w:u w:val="single"/>
        </w:rPr>
        <w:t xml:space="preserve">92499</w:t>
      </w:r>
    </w:p>
    <w:p>
      <w:r>
        <w:t xml:space="preserve">Parasta torstaijuhlissa on viime aikoina ollut kotitekoinen jäätelö, joka valmistetaan edessäsi nestemäisellä typellä !!!!</w:t>
      </w:r>
    </w:p>
    <w:p>
      <w:r>
        <w:rPr>
          <w:b/>
          <w:u w:val="single"/>
        </w:rPr>
        <w:t xml:space="preserve">92500</w:t>
      </w:r>
    </w:p>
    <w:p>
      <w:r>
        <w:t xml:space="preserve">Miksi sanoit olevasi "valkoisten ritarien" jäsen, kun näyttää siltä, että olet ritaripuolueen jäsen?</w:t>
      </w:r>
    </w:p>
    <w:p>
      <w:r>
        <w:rPr>
          <w:b/>
          <w:u w:val="single"/>
        </w:rPr>
        <w:t xml:space="preserve">92501</w:t>
      </w:r>
    </w:p>
    <w:p>
      <w:r>
        <w:t xml:space="preserve">Jos laitat leipää valkoisen perheen pöytään, he seuraavat sinua.</w:t>
      </w:r>
    </w:p>
    <w:p>
      <w:r>
        <w:rPr>
          <w:b/>
          <w:u w:val="single"/>
        </w:rPr>
        <w:t xml:space="preserve">92502</w:t>
      </w:r>
    </w:p>
    <w:p>
      <w:r>
        <w:t xml:space="preserve">Taloudellinen voimaannuttaminen on tie poliittiseen menestykseen .</w:t>
      </w:r>
    </w:p>
    <w:p>
      <w:r>
        <w:rPr>
          <w:b/>
          <w:u w:val="single"/>
        </w:rPr>
        <w:t xml:space="preserve">92503</w:t>
      </w:r>
    </w:p>
    <w:p>
      <w:r>
        <w:t xml:space="preserve">Jos joku tekee rikoksen klaanin nimissä, hän ei ole todellinen klaanilainen ja häntä pitäisi rangaista lain mukaan, samoin kuin kaikkia niitä, jotka määräsivät hänet tekemään rikoksen.</w:t>
      </w:r>
    </w:p>
    <w:p>
      <w:r>
        <w:rPr>
          <w:b/>
          <w:u w:val="single"/>
        </w:rPr>
        <w:t xml:space="preserve">92504</w:t>
      </w:r>
    </w:p>
    <w:p>
      <w:r>
        <w:t xml:space="preserve">Me emme ole rikollisjärjestö, eikä klaanissa ole sijaa rikollisille.</w:t>
      </w:r>
    </w:p>
    <w:p>
      <w:r>
        <w:rPr>
          <w:b/>
          <w:u w:val="single"/>
        </w:rPr>
        <w:t xml:space="preserve">92505</w:t>
      </w:r>
    </w:p>
    <w:p>
      <w:r>
        <w:t xml:space="preserve">Kiitoksia paljon panoksestanne !</w:t>
      </w:r>
    </w:p>
    <w:p>
      <w:r>
        <w:rPr>
          <w:b/>
          <w:u w:val="single"/>
        </w:rPr>
        <w:t xml:space="preserve">92506</w:t>
      </w:r>
    </w:p>
    <w:p>
      <w:r>
        <w:t xml:space="preserve">Näiden kahden välillä on pieniä eroja - onko toinen niistä suunnattu valkoisille yleensä ja toinen hollantilaisille/saksalaisille?</w:t>
      </w:r>
    </w:p>
    <w:p>
      <w:r>
        <w:rPr>
          <w:b/>
          <w:u w:val="single"/>
        </w:rPr>
        <w:t xml:space="preserve">92507</w:t>
      </w:r>
    </w:p>
    <w:p>
      <w:r>
        <w:t xml:space="preserve">Kaiken tämän monimuotoisuuden paskan on loputtava pian valkoiset kuolevat sukupuuttoon, enkä elä ruskeassa maailmassa, haluan puhtaan valkoisen maailman.</w:t>
      </w:r>
    </w:p>
    <w:p>
      <w:r>
        <w:rPr>
          <w:b/>
          <w:u w:val="single"/>
        </w:rPr>
        <w:t xml:space="preserve">92508</w:t>
      </w:r>
    </w:p>
    <w:p>
      <w:r>
        <w:t xml:space="preserve">Älkää lopettako yrittämistä, koska neekeri todistaa teidän olevan oikeassa .</w:t>
      </w:r>
    </w:p>
    <w:p>
      <w:r>
        <w:rPr>
          <w:b/>
          <w:u w:val="single"/>
        </w:rPr>
        <w:t xml:space="preserve">92509</w:t>
      </w:r>
    </w:p>
    <w:p>
      <w:r>
        <w:t xml:space="preserve">Kun näin käy ystävillesi, he tulevat pyytämään sinulta neuvoa ja huomaavat, että olit oikeassa koko ajan.</w:t>
      </w:r>
    </w:p>
    <w:p>
      <w:r>
        <w:rPr>
          <w:b/>
          <w:u w:val="single"/>
        </w:rPr>
        <w:t xml:space="preserve">92510</w:t>
      </w:r>
    </w:p>
    <w:p>
      <w:r>
        <w:t xml:space="preserve">Ilmoitatteko minulle pari kuukautta etukäteen, jotta voin myydä taloni, suurimman osan tavaroistani ja mennä metsään piiloon?</w:t>
      </w:r>
    </w:p>
    <w:p>
      <w:r>
        <w:rPr>
          <w:b/>
          <w:u w:val="single"/>
        </w:rPr>
        <w:t xml:space="preserve">92511</w:t>
      </w:r>
    </w:p>
    <w:p>
      <w:r>
        <w:t xml:space="preserve">Kiitos !</w:t>
      </w:r>
    </w:p>
    <w:p>
      <w:r>
        <w:rPr>
          <w:b/>
          <w:u w:val="single"/>
        </w:rPr>
        <w:t xml:space="preserve">92512</w:t>
      </w:r>
    </w:p>
    <w:p>
      <w:r>
        <w:t xml:space="preserve">Epäilen, että et pääse tarpeeksi lähelle antia, jotta voisit ohittaa kukan .</w:t>
      </w:r>
    </w:p>
    <w:p>
      <w:r>
        <w:rPr>
          <w:b/>
          <w:u w:val="single"/>
        </w:rPr>
        <w:t xml:space="preserve">92513</w:t>
      </w:r>
    </w:p>
    <w:p>
      <w:r>
        <w:t xml:space="preserve">Mutta kamelia-idea on hieno .</w:t>
      </w:r>
    </w:p>
    <w:p>
      <w:r>
        <w:rPr>
          <w:b/>
          <w:u w:val="single"/>
        </w:rPr>
        <w:t xml:space="preserve">92514</w:t>
      </w:r>
    </w:p>
    <w:p>
      <w:r>
        <w:t xml:space="preserve">Huomio Chicagon asukkaat Art Jones tarvitsee apuanne kampanjassaan !</w:t>
      </w:r>
    </w:p>
    <w:p>
      <w:r>
        <w:rPr>
          <w:b/>
          <w:u w:val="single"/>
        </w:rPr>
        <w:t xml:space="preserve">92515</w:t>
      </w:r>
    </w:p>
    <w:p>
      <w:r>
        <w:t xml:space="preserve">Menkää hänen kotisivulleen ja tutustukaa siihen ja aktivoitukaa .</w:t>
      </w:r>
    </w:p>
    <w:p>
      <w:r>
        <w:rPr>
          <w:b/>
          <w:u w:val="single"/>
        </w:rPr>
        <w:t xml:space="preserve">92516</w:t>
      </w:r>
    </w:p>
    <w:p>
      <w:r>
        <w:t xml:space="preserve">Vähemmän puhetta ja enemmän aktivismia !</w:t>
      </w:r>
    </w:p>
    <w:p>
      <w:r>
        <w:rPr>
          <w:b/>
          <w:u w:val="single"/>
        </w:rPr>
        <w:t xml:space="preserve">92517</w:t>
      </w:r>
    </w:p>
    <w:p>
      <w:r>
        <w:t xml:space="preserve">WWW.ARTJONESINFO.COM</w:t>
      </w:r>
    </w:p>
    <w:p>
      <w:r>
        <w:rPr>
          <w:b/>
          <w:u w:val="single"/>
        </w:rPr>
        <w:t xml:space="preserve">92518</w:t>
      </w:r>
    </w:p>
    <w:p>
      <w:r>
        <w:t xml:space="preserve">Lopeta syöminen meksikolaisissa ruokapaikoissa .</w:t>
      </w:r>
    </w:p>
    <w:p>
      <w:r>
        <w:rPr>
          <w:b/>
          <w:u w:val="single"/>
        </w:rPr>
        <w:t xml:space="preserve">92519</w:t>
      </w:r>
    </w:p>
    <w:p>
      <w:r>
        <w:t xml:space="preserve">Täällä ne ovat väline, jolla heidät saadaan yhteisöön.</w:t>
      </w:r>
    </w:p>
    <w:p>
      <w:r>
        <w:rPr>
          <w:b/>
          <w:u w:val="single"/>
        </w:rPr>
        <w:t xml:space="preserve">92520</w:t>
      </w:r>
    </w:p>
    <w:p>
      <w:r>
        <w:t xml:space="preserve">He eivät palkkaa valkoisia ja tuo 50:tä työviisumilla tai jollain muulla paskalla.</w:t>
      </w:r>
    </w:p>
    <w:p>
      <w:r>
        <w:rPr>
          <w:b/>
          <w:u w:val="single"/>
        </w:rPr>
        <w:t xml:space="preserve">92521</w:t>
      </w:r>
    </w:p>
    <w:p>
      <w:r>
        <w:t xml:space="preserve">Minulla on metro lähellä ja syön siellä satunnaisesti .</w:t>
      </w:r>
    </w:p>
    <w:p>
      <w:r>
        <w:rPr>
          <w:b/>
          <w:u w:val="single"/>
        </w:rPr>
        <w:t xml:space="preserve">92522</w:t>
      </w:r>
    </w:p>
    <w:p>
      <w:r>
        <w:t xml:space="preserve">Omistaja on valkoinen kuten ovat henkilökunta suurimmaksi osaksi.</w:t>
      </w:r>
    </w:p>
    <w:p>
      <w:r>
        <w:rPr>
          <w:b/>
          <w:u w:val="single"/>
        </w:rPr>
        <w:t xml:space="preserve">92523</w:t>
      </w:r>
    </w:p>
    <w:p>
      <w:r>
        <w:t xml:space="preserve">Ei minkäänlaisia ongelmia .</w:t>
      </w:r>
    </w:p>
    <w:p>
      <w:r>
        <w:rPr>
          <w:b/>
          <w:u w:val="single"/>
        </w:rPr>
        <w:t xml:space="preserve">92524</w:t>
      </w:r>
    </w:p>
    <w:p>
      <w:r>
        <w:t xml:space="preserve">Tosin minulla on ollut ongelmia yhdessä tai kahdessa, jotka ovat olleet groidien saastuttamia muualla, ja olen saanut tunkkaista leipää jne., joten en mene mihinkään sellaiseen, jossa on paljon groideja työskentelemässä.</w:t>
      </w:r>
    </w:p>
    <w:p>
      <w:r>
        <w:rPr>
          <w:b/>
          <w:u w:val="single"/>
        </w:rPr>
        <w:t xml:space="preserve">92525</w:t>
      </w:r>
    </w:p>
    <w:p>
      <w:r>
        <w:t xml:space="preserve">Jos joku on liittynyt tai aikoo liittyä järjestyksen kaltaiseen ryhmään, niin mielestäni ..... Hiljaisuus on kultaa , ja pidä suusi kiinni ja silmäsi auki. : hide</w:t>
      </w:r>
    </w:p>
    <w:p>
      <w:r>
        <w:rPr>
          <w:b/>
          <w:u w:val="single"/>
        </w:rPr>
        <w:t xml:space="preserve">92526</w:t>
      </w:r>
    </w:p>
    <w:p>
      <w:r>
        <w:t xml:space="preserve">Tämä pitäisi välittää myös vasemmistolle , joka on joutunut ADL:n taktiikan uhreiksi, mukaan lukien poliisitietojen varastaminen, mustamaalaus ja laiton vakoilu.</w:t>
      </w:r>
    </w:p>
    <w:p>
      <w:r>
        <w:rPr>
          <w:b/>
          <w:u w:val="single"/>
        </w:rPr>
        <w:t xml:space="preserve">92527</w:t>
      </w:r>
    </w:p>
    <w:p>
      <w:r>
        <w:t xml:space="preserve">En tiedä, onko mikään näistä vanhentunut, mutta se on alku...</w:t>
      </w:r>
    </w:p>
    <w:p>
      <w:r>
        <w:rPr>
          <w:b/>
          <w:u w:val="single"/>
        </w:rPr>
        <w:t xml:space="preserve">92528</w:t>
      </w:r>
    </w:p>
    <w:p>
      <w:r>
        <w:t xml:space="preserve">http://www.spamlaws.com/state/summary.html sivustolla luetellaan kaikki 50 osavaltiota uskoakseni.</w:t>
      </w:r>
    </w:p>
    <w:p>
      <w:r>
        <w:rPr>
          <w:b/>
          <w:u w:val="single"/>
        </w:rPr>
        <w:t xml:space="preserve">92529</w:t>
      </w:r>
    </w:p>
    <w:p>
      <w:r>
        <w:t xml:space="preserve">Yritän pysyä ajan tasalla mahdollisimman monien lentäjien kanssa tällä sivustolla : http://www.whitefreespeech.com/flyers.html Ja yleensä etsin myös muita lisättäväksi.</w:t>
      </w:r>
    </w:p>
    <w:p>
      <w:r>
        <w:rPr>
          <w:b/>
          <w:u w:val="single"/>
        </w:rPr>
        <w:t xml:space="preserve">92530</w:t>
      </w:r>
    </w:p>
    <w:p>
      <w:r>
        <w:t xml:space="preserve">Olen iloinen, että hän lopetti, koska hänen ei olisi koskaan pitänyt sanoa olevansa pahoillaan, ja hän on pelkuri perääntyessään.</w:t>
      </w:r>
    </w:p>
    <w:p>
      <w:r>
        <w:rPr>
          <w:b/>
          <w:u w:val="single"/>
        </w:rPr>
        <w:t xml:space="preserve">92531</w:t>
      </w:r>
    </w:p>
    <w:p>
      <w:r>
        <w:t xml:space="preserve">Pysähdyn joskus BET:lle rauhoittaakseni haluni taistella heidän edistymistään vastaan ja saada tietoa heidän uusimmasta paskastaan .</w:t>
      </w:r>
    </w:p>
    <w:p>
      <w:r>
        <w:rPr>
          <w:b/>
          <w:u w:val="single"/>
        </w:rPr>
        <w:t xml:space="preserve">92532</w:t>
      </w:r>
    </w:p>
    <w:p>
      <w:r>
        <w:t xml:space="preserve">WhiteUtopian</w:t>
      </w:r>
    </w:p>
    <w:p>
      <w:r>
        <w:rPr>
          <w:b/>
          <w:u w:val="single"/>
        </w:rPr>
        <w:t xml:space="preserve">92533</w:t>
      </w:r>
    </w:p>
    <w:p>
      <w:r>
        <w:t xml:space="preserve">Se ei koskaan ollutkaan alun perin sinun.</w:t>
      </w:r>
    </w:p>
    <w:p>
      <w:r>
        <w:rPr>
          <w:b/>
          <w:u w:val="single"/>
        </w:rPr>
        <w:t xml:space="preserve">92534</w:t>
      </w:r>
    </w:p>
    <w:p>
      <w:r>
        <w:t xml:space="preserve">Etelä-Afrikka oli eurooppalaisten perustama maa.</w:t>
      </w:r>
    </w:p>
    <w:p>
      <w:r>
        <w:rPr>
          <w:b/>
          <w:u w:val="single"/>
        </w:rPr>
        <w:t xml:space="preserve">92535</w:t>
      </w:r>
    </w:p>
    <w:p>
      <w:r>
        <w:t xml:space="preserve">Toivotan teille kuitenkin onnea kotiutumisessa Botswanaan .</w:t>
      </w:r>
    </w:p>
    <w:p>
      <w:r>
        <w:rPr>
          <w:b/>
          <w:u w:val="single"/>
        </w:rPr>
        <w:t xml:space="preserve">92536</w:t>
      </w:r>
    </w:p>
    <w:p>
      <w:r>
        <w:t xml:space="preserve">SELVÄ.</w:t>
      </w:r>
    </w:p>
    <w:p>
      <w:r>
        <w:rPr>
          <w:b/>
          <w:u w:val="single"/>
        </w:rPr>
        <w:t xml:space="preserve">92537</w:t>
      </w:r>
    </w:p>
    <w:p>
      <w:r>
        <w:t xml:space="preserve">Tämän väitteen perusteella haitilaisten oli puolustettava itseään ranskalaisilta, jotka olivat "raiskaamassa Haitin saarta" kuoliaaksi.</w:t>
      </w:r>
    </w:p>
    <w:p>
      <w:r>
        <w:rPr>
          <w:b/>
          <w:u w:val="single"/>
        </w:rPr>
        <w:t xml:space="preserve">92538</w:t>
      </w:r>
    </w:p>
    <w:p>
      <w:r>
        <w:t xml:space="preserve">En usko, että minä tai kukaan tänään elävä toi teidät tänne tai halusi teitä tänne .</w:t>
      </w:r>
    </w:p>
    <w:p>
      <w:r>
        <w:rPr>
          <w:b/>
          <w:u w:val="single"/>
        </w:rPr>
        <w:t xml:space="preserve">92539</w:t>
      </w:r>
    </w:p>
    <w:p>
      <w:r>
        <w:t xml:space="preserve">Menneisyyden syntiset tekivät niin, mukaan lukien oma kansanne, joka myi teidät kuin karjan.</w:t>
      </w:r>
    </w:p>
    <w:p>
      <w:r>
        <w:rPr>
          <w:b/>
          <w:u w:val="single"/>
        </w:rPr>
        <w:t xml:space="preserve">92540</w:t>
      </w:r>
    </w:p>
    <w:p>
      <w:r>
        <w:t xml:space="preserve">Teidän pitäisi olla vihaisia heille, ei meille, sillä he myivät teidät pois omasta kotimaastanne .</w:t>
      </w:r>
    </w:p>
    <w:p>
      <w:r>
        <w:rPr>
          <w:b/>
          <w:u w:val="single"/>
        </w:rPr>
        <w:t xml:space="preserve">92541</w:t>
      </w:r>
    </w:p>
    <w:p>
      <w:r>
        <w:t xml:space="preserve">Muuten, olen orjuutta vastaan.</w:t>
      </w:r>
    </w:p>
    <w:p>
      <w:r>
        <w:rPr>
          <w:b/>
          <w:u w:val="single"/>
        </w:rPr>
        <w:t xml:space="preserve">92542</w:t>
      </w:r>
    </w:p>
    <w:p>
      <w:r>
        <w:t xml:space="preserve">Minua ei kiinnosta yhtään, kuka on parempi kuin kuka.</w:t>
      </w:r>
    </w:p>
    <w:p>
      <w:r>
        <w:rPr>
          <w:b/>
          <w:u w:val="single"/>
        </w:rPr>
        <w:t xml:space="preserve">92543</w:t>
      </w:r>
    </w:p>
    <w:p>
      <w:r>
        <w:t xml:space="preserve">Mutta hän jatkoi ja jatkoi siitä, kuinka hienoja korealaiset ovat japanilaisen nimen varjolla.</w:t>
      </w:r>
    </w:p>
    <w:p>
      <w:r>
        <w:rPr>
          <w:b/>
          <w:u w:val="single"/>
        </w:rPr>
        <w:t xml:space="preserve">92544</w:t>
      </w:r>
    </w:p>
    <w:p>
      <w:r>
        <w:t xml:space="preserve">Paskat siitä. kyse on ylivertaisuudesta .</w:t>
      </w:r>
    </w:p>
    <w:p>
      <w:r>
        <w:rPr>
          <w:b/>
          <w:u w:val="single"/>
        </w:rPr>
        <w:t xml:space="preserve">92545</w:t>
      </w:r>
    </w:p>
    <w:p>
      <w:r>
        <w:t xml:space="preserve">Meillä pitäisi olla uusi versio vanhasta plantaasi-järjestelmästä, jossa jokainen valkoinen ihminen maailmassa tienaa miljoonia dollareita kaikkien maailman ei-valkoisten orjuutetulla työllä.</w:t>
      </w:r>
    </w:p>
    <w:p>
      <w:r>
        <w:rPr>
          <w:b/>
          <w:u w:val="single"/>
        </w:rPr>
        <w:t xml:space="preserve">92546</w:t>
      </w:r>
    </w:p>
    <w:p>
      <w:r>
        <w:t xml:space="preserve">Samalla tavalla he käyttävät valtiota hyväkseen kaikkialla muualla .</w:t>
      </w:r>
    </w:p>
    <w:p>
      <w:r>
        <w:rPr>
          <w:b/>
          <w:u w:val="single"/>
        </w:rPr>
        <w:t xml:space="preserve">92547</w:t>
      </w:r>
    </w:p>
    <w:p>
      <w:r>
        <w:t xml:space="preserve">He saavat asunnon ja sosiaaliturvaa veronmaksajien kustannuksella ja lisääntyvät kuin torakat .</w:t>
      </w:r>
    </w:p>
    <w:p>
      <w:r>
        <w:rPr>
          <w:b/>
          <w:u w:val="single"/>
        </w:rPr>
        <w:t xml:space="preserve">92548</w:t>
      </w:r>
    </w:p>
    <w:p>
      <w:r>
        <w:t xml:space="preserve">Kuka sanoi, että ne olivat Israelin juutalaisia tuossa taulukossa?</w:t>
      </w:r>
    </w:p>
    <w:p>
      <w:r>
        <w:rPr>
          <w:b/>
          <w:u w:val="single"/>
        </w:rPr>
        <w:t xml:space="preserve">92549</w:t>
      </w:r>
    </w:p>
    <w:p>
      <w:r>
        <w:t xml:space="preserve">Kuinka monta tällaista minun pitää näyttää sinulle ennen kuin tajuat?</w:t>
      </w:r>
    </w:p>
    <w:p>
      <w:r>
        <w:rPr>
          <w:b/>
          <w:u w:val="single"/>
        </w:rPr>
        <w:t xml:space="preserve">92550</w:t>
      </w:r>
    </w:p>
    <w:p>
      <w:r>
        <w:t xml:space="preserve">Sinä ET OLE valkoinen :</w:t>
      </w:r>
    </w:p>
    <w:p>
      <w:r>
        <w:rPr>
          <w:b/>
          <w:u w:val="single"/>
        </w:rPr>
        <w:t xml:space="preserve">92551</w:t>
      </w:r>
    </w:p>
    <w:p>
      <w:r>
        <w:t xml:space="preserve">Aivan oikein, se on Pohjois-Amerikan eliitin täsmällinen tavoite.</w:t>
      </w:r>
    </w:p>
    <w:p>
      <w:r>
        <w:rPr>
          <w:b/>
          <w:u w:val="single"/>
        </w:rPr>
        <w:t xml:space="preserve">92552</w:t>
      </w:r>
    </w:p>
    <w:p>
      <w:r>
        <w:t xml:space="preserve">He haluavat sekaväestön, koska he tietävät, että sekaväestöllä ei ole keskusta kapinoida.</w:t>
      </w:r>
    </w:p>
    <w:p>
      <w:r>
        <w:rPr>
          <w:b/>
          <w:u w:val="single"/>
        </w:rPr>
        <w:t xml:space="preserve">92553</w:t>
      </w:r>
    </w:p>
    <w:p>
      <w:r>
        <w:t xml:space="preserve">Kaikki tapaamani etniset ukrainalaiset olivat valkoisia.</w:t>
      </w:r>
    </w:p>
    <w:p>
      <w:r>
        <w:rPr>
          <w:b/>
          <w:u w:val="single"/>
        </w:rPr>
        <w:t xml:space="preserve">92554</w:t>
      </w:r>
    </w:p>
    <w:p>
      <w:r>
        <w:t xml:space="preserve">Missään vaiheessa ei ollut epäilystäkään siitä, etteikö veressä olisi voinut olla mutaa.</w:t>
      </w:r>
    </w:p>
    <w:p>
      <w:r>
        <w:rPr>
          <w:b/>
          <w:u w:val="single"/>
        </w:rPr>
        <w:t xml:space="preserve">92555</w:t>
      </w:r>
    </w:p>
    <w:p>
      <w:r>
        <w:t xml:space="preserve">Ihania ihmisiä ja hyvää ruokaa !</w:t>
      </w:r>
    </w:p>
    <w:p>
      <w:r>
        <w:rPr>
          <w:b/>
          <w:u w:val="single"/>
        </w:rPr>
        <w:t xml:space="preserve">92556</w:t>
      </w:r>
    </w:p>
    <w:p>
      <w:r>
        <w:t xml:space="preserve">Se häiritsee minua niin paljon kuin se saa minut oksentamaan, jokaisen valkoisen naisen, joka makaa pedon kanssa, ei tarvitse yrittää tulla takaisin, koska "kun olet kerran mennyt mustaksi, sinua ei haluta takaisin".</w:t>
      </w:r>
    </w:p>
    <w:p>
      <w:r>
        <w:rPr>
          <w:b/>
          <w:u w:val="single"/>
        </w:rPr>
        <w:t xml:space="preserve">92557</w:t>
      </w:r>
    </w:p>
    <w:p>
      <w:r>
        <w:t xml:space="preserve">Mistä sinä puhut?</w:t>
      </w:r>
    </w:p>
    <w:p>
      <w:r>
        <w:rPr>
          <w:b/>
          <w:u w:val="single"/>
        </w:rPr>
        <w:t xml:space="preserve">92558</w:t>
      </w:r>
    </w:p>
    <w:p>
      <w:r>
        <w:t xml:space="preserve">Nämä kansat ovat kaikki erittäin erilaisia.</w:t>
      </w:r>
    </w:p>
    <w:p>
      <w:r>
        <w:rPr>
          <w:b/>
          <w:u w:val="single"/>
        </w:rPr>
        <w:t xml:space="preserve">92559</w:t>
      </w:r>
    </w:p>
    <w:p>
      <w:r>
        <w:t xml:space="preserve">Heidän vastustuksensa maahanmuuttoa kohtaan johtuu juuri siitä, että he ovat altistuneet teille ei-valkoisille syöpäläisille ja teidän vaikutuksellenne heidän kansakuntiaan kohtaan.</w:t>
      </w:r>
    </w:p>
    <w:p>
      <w:r>
        <w:rPr>
          <w:b/>
          <w:u w:val="single"/>
        </w:rPr>
        <w:t xml:space="preserve">92560</w:t>
      </w:r>
    </w:p>
    <w:p>
      <w:r>
        <w:t xml:space="preserve">Kiitos, että todistitte asiamme.</w:t>
      </w:r>
    </w:p>
    <w:p>
      <w:r>
        <w:rPr>
          <w:b/>
          <w:u w:val="single"/>
        </w:rPr>
        <w:t xml:space="preserve">92561</w:t>
      </w:r>
    </w:p>
    <w:p>
      <w:r>
        <w:t xml:space="preserve">Mainitsemissasi maissa olevat ovat valkoisten ( arjalaiset ) ja arabien sekarotuisia jälkeläisiä, ja on hassua, kuinka ne idän ihmiset, jotka väittävät olevansa arjalaisia, puhuvat valkoisista ihmisistä, jotka tulivat ja sekoittuivat heidän kanssaan, ja ainoat arjalaiset, jotka ilmeisesti ovat idässä, ovat ne, joilla on vaalea iho ja siniset silmät.</w:t>
      </w:r>
    </w:p>
    <w:p>
      <w:r>
        <w:rPr>
          <w:b/>
          <w:u w:val="single"/>
        </w:rPr>
        <w:t xml:space="preserve">92562</w:t>
      </w:r>
    </w:p>
    <w:p>
      <w:r>
        <w:t xml:space="preserve">Minuun tekevät vaikutuksen "jos et pidä siitä, mene jonnekin muualle" ja "laumamentaliteetti" -vitsit. Tapa aloittaa sivistynyt keskustelu , non ami .</w:t>
      </w:r>
    </w:p>
    <w:p>
      <w:r>
        <w:rPr>
          <w:b/>
          <w:u w:val="single"/>
        </w:rPr>
        <w:t xml:space="preserve">92563</w:t>
      </w:r>
    </w:p>
    <w:p>
      <w:r>
        <w:t xml:space="preserve">valkoiset miehet ja aasialaiset naiset eivät oikeastaan vahingoita aasialaisia ja yhteiskuntaa, koska aasialaisia on enemmän kuin valkoisia .</w:t>
      </w:r>
    </w:p>
    <w:p>
      <w:r>
        <w:rPr>
          <w:b/>
          <w:u w:val="single"/>
        </w:rPr>
        <w:t xml:space="preserve">92564</w:t>
      </w:r>
    </w:p>
    <w:p>
      <w:r>
        <w:t xml:space="preserve">Ongelma on se, että valkoiset miehet ja aasialaiset naiset tulevat saamaan ei-valkoisia lapsia ja jotkut köyhät aasialaiset miehet ovat järkyttyneitä näiden ihmisten takia.</w:t>
      </w:r>
    </w:p>
    <w:p>
      <w:r>
        <w:rPr>
          <w:b/>
          <w:u w:val="single"/>
        </w:rPr>
        <w:t xml:space="preserve">92565</w:t>
      </w:r>
    </w:p>
    <w:p>
      <w:r>
        <w:t xml:space="preserve">Valkoisten on siis odotettava, kunnes heistä tulee vähemmistö omassa maassaan, ja sitten hekin voivat olla ylpeitä.</w:t>
      </w:r>
    </w:p>
    <w:p>
      <w:r>
        <w:rPr>
          <w:b/>
          <w:u w:val="single"/>
        </w:rPr>
        <w:t xml:space="preserve">92566</w:t>
      </w:r>
    </w:p>
    <w:p>
      <w:r>
        <w:t xml:space="preserve">https://www.stormfront.org/forum/t1020784/ https : //www.stormfront.org/forum/t102 ... ghlight = sweden https : //www.stormfront.org/forum/t102 ... ghlight = sweden https : //www.stormfront.org/forum/t101 ... ghlight = sweden https : //www.stormfront.org/forum/t101 ... ghlight = sweden https : //www.stormfront.org/forum/t100 ... ghlight = sweden https : //www.stormfront.org/forum/t100 ... ghlight = sweden https : //www.stormfront.org/forum/t100 ... ghlight = sweden Jumala heitä varjele .....</w:t>
      </w:r>
    </w:p>
    <w:p>
      <w:r>
        <w:rPr>
          <w:b/>
          <w:u w:val="single"/>
        </w:rPr>
        <w:t xml:space="preserve">92567</w:t>
      </w:r>
    </w:p>
    <w:p>
      <w:r>
        <w:t xml:space="preserve">Mitä helvettiä Ruotsi on tehnyt kenellekään ansaitakseen tällaisen kohtelun?</w:t>
      </w:r>
    </w:p>
    <w:p>
      <w:r>
        <w:rPr>
          <w:b/>
          <w:u w:val="single"/>
        </w:rPr>
        <w:t xml:space="preserve">92568</w:t>
      </w:r>
    </w:p>
    <w:p>
      <w:r>
        <w:t xml:space="preserve">Mitä?</w:t>
      </w:r>
    </w:p>
    <w:p>
      <w:r>
        <w:rPr>
          <w:b/>
          <w:u w:val="single"/>
        </w:rPr>
        <w:t xml:space="preserve">92569</w:t>
      </w:r>
    </w:p>
    <w:p>
      <w:r>
        <w:t xml:space="preserve">Anti-White S.O.B. `s ?</w:t>
      </w:r>
    </w:p>
    <w:p>
      <w:r>
        <w:rPr>
          <w:b/>
          <w:u w:val="single"/>
        </w:rPr>
        <w:t xml:space="preserve">92570</w:t>
      </w:r>
    </w:p>
    <w:p>
      <w:r>
        <w:t xml:space="preserve">Mitä sanottavaa teillä on omasta puolestanne?</w:t>
      </w:r>
    </w:p>
    <w:p>
      <w:r>
        <w:rPr>
          <w:b/>
          <w:u w:val="single"/>
        </w:rPr>
        <w:t xml:space="preserve">92571</w:t>
      </w:r>
    </w:p>
    <w:p>
      <w:r>
        <w:t xml:space="preserve">Tappoiko päivä ne inkkarit?</w:t>
      </w:r>
    </w:p>
    <w:p>
      <w:r>
        <w:rPr>
          <w:b/>
          <w:u w:val="single"/>
        </w:rPr>
        <w:t xml:space="preserve">92572</w:t>
      </w:r>
    </w:p>
    <w:p>
      <w:r>
        <w:t xml:space="preserve">Kolonialisoivatko he uudet erffit?</w:t>
      </w:r>
    </w:p>
    <w:p>
      <w:r>
        <w:rPr>
          <w:b/>
          <w:u w:val="single"/>
        </w:rPr>
        <w:t xml:space="preserve">92573</w:t>
      </w:r>
    </w:p>
    <w:p>
      <w:r>
        <w:t xml:space="preserve">Saiko hän sen Junglef feeeaaver ja rr apes da slabve tytöt?</w:t>
      </w:r>
    </w:p>
    <w:p>
      <w:r>
        <w:rPr>
          <w:b/>
          <w:u w:val="single"/>
        </w:rPr>
        <w:t xml:space="preserve">92574</w:t>
      </w:r>
    </w:p>
    <w:p>
      <w:r>
        <w:t xml:space="preserve">Mikä helvetti teitä ihmisiä vaivaa?</w:t>
      </w:r>
    </w:p>
    <w:p>
      <w:r>
        <w:rPr>
          <w:b/>
          <w:u w:val="single"/>
        </w:rPr>
        <w:t xml:space="preserve">92575</w:t>
      </w:r>
    </w:p>
    <w:p>
      <w:r>
        <w:t xml:space="preserve">Mitä tekemistä näillä kuvilla on sen kanssa, että 27 Yhdysvaltain perustuslain laatijaa, mukaan lukien George Washington, James Madison ja Benjamin Franklin, olivat ei-juutalaisia vapaamuurareita?</w:t>
      </w:r>
    </w:p>
    <w:p>
      <w:r>
        <w:rPr>
          <w:b/>
          <w:u w:val="single"/>
        </w:rPr>
        <w:t xml:space="preserve">92576</w:t>
      </w:r>
    </w:p>
    <w:p>
      <w:r>
        <w:t xml:space="preserve">Jeesus olisi hyvin pettynyt kaikkiin niin kutsuttuihin kristittyihin, jotka niin tukevat juutalaisia .</w:t>
      </w:r>
    </w:p>
    <w:p>
      <w:r>
        <w:rPr>
          <w:b/>
          <w:u w:val="single"/>
        </w:rPr>
        <w:t xml:space="preserve">92577</w:t>
      </w:r>
    </w:p>
    <w:p>
      <w:r>
        <w:t xml:space="preserve">He olivat hänen ristiinnaulitsemisensa takana ja myöntävät sen keskenään .</w:t>
      </w:r>
    </w:p>
    <w:p>
      <w:r>
        <w:rPr>
          <w:b/>
          <w:u w:val="single"/>
        </w:rPr>
        <w:t xml:space="preserve">92578</w:t>
      </w:r>
    </w:p>
    <w:p>
      <w:r>
        <w:t xml:space="preserve">...Et rakentanut sitä.</w:t>
      </w:r>
    </w:p>
    <w:p>
      <w:r>
        <w:rPr>
          <w:b/>
          <w:u w:val="single"/>
        </w:rPr>
        <w:t xml:space="preserve">92579</w:t>
      </w:r>
    </w:p>
    <w:p>
      <w:r>
        <w:t xml:space="preserve">Valkoinen ihosi teki .</w:t>
      </w:r>
    </w:p>
    <w:p>
      <w:r>
        <w:rPr>
          <w:b/>
          <w:u w:val="single"/>
        </w:rPr>
        <w:t xml:space="preserve">92580</w:t>
      </w:r>
    </w:p>
    <w:p>
      <w:r>
        <w:t xml:space="preserve">Se johtuu siitä, että valkoinen iho sallii uv-säteiden läpäistä helpommin, mikä antaa virtaa lihaksille ja aivoille.</w:t>
      </w:r>
    </w:p>
    <w:p>
      <w:r>
        <w:rPr>
          <w:b/>
          <w:u w:val="single"/>
        </w:rPr>
        <w:t xml:space="preserve">92581</w:t>
      </w:r>
    </w:p>
    <w:p>
      <w:r>
        <w:t xml:space="preserve">Typerä teoria ?</w:t>
      </w:r>
    </w:p>
    <w:p>
      <w:r>
        <w:rPr>
          <w:b/>
          <w:u w:val="single"/>
        </w:rPr>
        <w:t xml:space="preserve">92582</w:t>
      </w:r>
    </w:p>
    <w:p>
      <w:r>
        <w:t xml:space="preserve">Jep ja suunnilleen samalla tasolla kuin valkoisten etuoikeus .</w:t>
      </w:r>
    </w:p>
    <w:p>
      <w:r>
        <w:rPr>
          <w:b/>
          <w:u w:val="single"/>
        </w:rPr>
        <w:t xml:space="preserve">92583</w:t>
      </w:r>
    </w:p>
    <w:p>
      <w:r>
        <w:t xml:space="preserve">Jep, kun he menevät naimisiin , jotkut ovat vielä töissä ja saavat idiootit tuomaan miehensä tänne "perheenjäsenten" varjolla.</w:t>
      </w:r>
    </w:p>
    <w:p>
      <w:r>
        <w:rPr>
          <w:b/>
          <w:u w:val="single"/>
        </w:rPr>
        <w:t xml:space="preserve">92584</w:t>
      </w:r>
    </w:p>
    <w:p>
      <w:r>
        <w:t xml:space="preserve">Ilman hippien suurta valhetta tasa-arvosta , minkäänlaista rotuylpeyttä ei olisi koskaan syntynyt.</w:t>
      </w:r>
    </w:p>
    <w:p>
      <w:r>
        <w:rPr>
          <w:b/>
          <w:u w:val="single"/>
        </w:rPr>
        <w:t xml:space="preserve">92585</w:t>
      </w:r>
    </w:p>
    <w:p>
      <w:r>
        <w:t xml:space="preserve">Naurakaa apina, koska ilman yt:tä suojelemassa rotuanne aasialaiset tekevät maailmalle luultavasti palveluksen ja pyyhkivät kaltaisenne pois maan päältä.</w:t>
      </w:r>
    </w:p>
    <w:p>
      <w:r>
        <w:rPr>
          <w:b/>
          <w:u w:val="single"/>
        </w:rPr>
        <w:t xml:space="preserve">92586</w:t>
      </w:r>
    </w:p>
    <w:p>
      <w:r>
        <w:t xml:space="preserve">Olen samaa mieltä siitä, että nämä ihmiset ovat täynnä itseään ... ja olen valkoinen, eikä eri ihonvärissä ole mitään vikaa valkoiset ihmiset eivät ole parempia kuin kukaan muu.</w:t>
      </w:r>
    </w:p>
    <w:p>
      <w:r>
        <w:rPr>
          <w:b/>
          <w:u w:val="single"/>
        </w:rPr>
        <w:t xml:space="preserve">92587</w:t>
      </w:r>
    </w:p>
    <w:p>
      <w:r>
        <w:t xml:space="preserve">On paljon helpompaa noudattaa stereotypiaa valkoisista ihmisistä, jonka heidän ajatusvalvojansa täyttävät heidän mielensä.</w:t>
      </w:r>
    </w:p>
    <w:p>
      <w:r>
        <w:rPr>
          <w:b/>
          <w:u w:val="single"/>
        </w:rPr>
        <w:t xml:space="preserve">92588</w:t>
      </w:r>
    </w:p>
    <w:p>
      <w:r>
        <w:t xml:space="preserve">Näin he voivat tulla tänne rystyset rystysissä raahaamaan ulostettaan ja kutsua meitä rasisteiksi .</w:t>
      </w:r>
    </w:p>
    <w:p>
      <w:r>
        <w:rPr>
          <w:b/>
          <w:u w:val="single"/>
        </w:rPr>
        <w:t xml:space="preserve">92589</w:t>
      </w:r>
    </w:p>
    <w:p>
      <w:r>
        <w:t xml:space="preserve">Heille opetetaan jo syntymästä lähtien, että valkoiset ihmiset ovat syypää kaikkiin maailman ongelmiin ja että kaikki pahat asiat, joita tapahtuu, johtuvat pahoista rasistisista valkoisista ihmisistä.</w:t>
      </w:r>
    </w:p>
    <w:p>
      <w:r>
        <w:rPr>
          <w:b/>
          <w:u w:val="single"/>
        </w:rPr>
        <w:t xml:space="preserve">92590</w:t>
      </w:r>
    </w:p>
    <w:p>
      <w:r>
        <w:t xml:space="preserve">Todista se vääräksi .</w:t>
      </w:r>
    </w:p>
    <w:p>
      <w:r>
        <w:rPr>
          <w:b/>
          <w:u w:val="single"/>
        </w:rPr>
        <w:t xml:space="preserve">92591</w:t>
      </w:r>
    </w:p>
    <w:p>
      <w:r>
        <w:t xml:space="preserve">Laita crackpiippu pois, ääliö!</w:t>
      </w:r>
    </w:p>
    <w:p>
      <w:r>
        <w:rPr>
          <w:b/>
          <w:u w:val="single"/>
        </w:rPr>
        <w:t xml:space="preserve">92592</w:t>
      </w:r>
    </w:p>
    <w:p>
      <w:r>
        <w:t xml:space="preserve">Rasismi on yhtä vanhaa kuin itse aika , eikä kukaan ole koskaan ihaillut irlantilaisia muuna kuin halpana, tyhmänä työvoimana.</w:t>
      </w:r>
    </w:p>
    <w:p>
      <w:r>
        <w:rPr>
          <w:b/>
          <w:u w:val="single"/>
        </w:rPr>
        <w:t xml:space="preserve">92593</w:t>
      </w:r>
    </w:p>
    <w:p>
      <w:r>
        <w:t xml:space="preserve">On suorastaan hysteeristä, että olet niin jälkeenjäänyt, että sinun täytyy kertoa meille käyttäjätunnuksellasi, että olet "koulutettu".</w:t>
      </w:r>
    </w:p>
    <w:p>
      <w:r>
        <w:rPr>
          <w:b/>
          <w:u w:val="single"/>
        </w:rPr>
        <w:t xml:space="preserve">92594</w:t>
      </w:r>
    </w:p>
    <w:p>
      <w:r>
        <w:t xml:space="preserve">Rekisteröitkö tilin tälle sivustolle vain kutsuaksesi näitä ihmisiä valkoiseksi rasistiksi/haukkuaksesi heitä tyhmiksi ?</w:t>
      </w:r>
    </w:p>
    <w:p>
      <w:r>
        <w:rPr>
          <w:b/>
          <w:u w:val="single"/>
        </w:rPr>
        <w:t xml:space="preserve">92595</w:t>
      </w:r>
    </w:p>
    <w:p>
      <w:r>
        <w:t xml:space="preserve">Jos vastaus on kyllä , mielestäni teette kansallenne valtavan karhunpalveluksen.</w:t>
      </w:r>
    </w:p>
    <w:p>
      <w:r>
        <w:rPr>
          <w:b/>
          <w:u w:val="single"/>
        </w:rPr>
        <w:t xml:space="preserve">92596</w:t>
      </w:r>
    </w:p>
    <w:p>
      <w:r>
        <w:t xml:space="preserve">Olen samaa mieltä viestisi kanssa paitsi jos se on valkoinen he sanovat niin .</w:t>
      </w:r>
    </w:p>
    <w:p>
      <w:r>
        <w:rPr>
          <w:b/>
          <w:u w:val="single"/>
        </w:rPr>
        <w:t xml:space="preserve">92597</w:t>
      </w:r>
    </w:p>
    <w:p>
      <w:r>
        <w:t xml:space="preserve">Jos se ei ole valkoinen, he peittävät sen.</w:t>
      </w:r>
    </w:p>
    <w:p>
      <w:r>
        <w:rPr>
          <w:b/>
          <w:u w:val="single"/>
        </w:rPr>
        <w:t xml:space="preserve">92598</w:t>
      </w:r>
    </w:p>
    <w:p>
      <w:r>
        <w:t xml:space="preserve">Olen repped yez mutta täytyy levittää sitä ympäriinsä ennen ....</w:t>
      </w:r>
    </w:p>
    <w:p>
      <w:r>
        <w:rPr>
          <w:b/>
          <w:u w:val="single"/>
        </w:rPr>
        <w:t xml:space="preserve">92599</w:t>
      </w:r>
    </w:p>
    <w:p>
      <w:r>
        <w:t xml:space="preserve">Odottakaa kunnes mustat kuulevat "Black Douglasista", "Black Watchista" tai "Black Thursdaystä"...</w:t>
      </w:r>
    </w:p>
    <w:p>
      <w:r>
        <w:rPr>
          <w:b/>
          <w:u w:val="single"/>
        </w:rPr>
        <w:t xml:space="preserve">92600</w:t>
      </w:r>
    </w:p>
    <w:p>
      <w:r>
        <w:t xml:space="preserve">Yritin rekisteröityä siellä kerran &amp; he kieltäytyivät aktivoimasta tiliäni .</w:t>
      </w:r>
    </w:p>
    <w:p>
      <w:r>
        <w:rPr>
          <w:b/>
          <w:u w:val="single"/>
        </w:rPr>
        <w:t xml:space="preserve">92601</w:t>
      </w:r>
    </w:p>
    <w:p>
      <w:r>
        <w:t xml:space="preserve">Ei kuulosta siltä, että jäisin paljosta paitsi.</w:t>
      </w:r>
    </w:p>
    <w:p>
      <w:r>
        <w:rPr>
          <w:b/>
          <w:u w:val="single"/>
        </w:rPr>
        <w:t xml:space="preserve">92602</w:t>
      </w:r>
    </w:p>
    <w:p>
      <w:r>
        <w:t xml:space="preserve">Sain juuri ensimmäisen lapseni, hän täyttää ensi viikolla yhden vuoden. en aio tyrkyttää hänelle näkemyksiäni, koska jos tyrkytät asioita lapsellesi, hänellä on taipumus kapinoida ! lapseni oppii oikean ja väärän positiivisista esimerkeistäni ja hän näkee totuuden.</w:t>
      </w:r>
    </w:p>
    <w:p>
      <w:r>
        <w:rPr>
          <w:b/>
          <w:u w:val="single"/>
        </w:rPr>
        <w:t xml:space="preserve">92603</w:t>
      </w:r>
    </w:p>
    <w:p>
      <w:r>
        <w:t xml:space="preserve">Jep, sellainen on Lontoo.</w:t>
      </w:r>
    </w:p>
    <w:p>
      <w:r>
        <w:rPr>
          <w:b/>
          <w:u w:val="single"/>
        </w:rPr>
        <w:t xml:space="preserve">92604</w:t>
      </w:r>
    </w:p>
    <w:p>
      <w:r>
        <w:t xml:space="preserve">Jotkin Lontoon osat ovat brittiläisempiä kuin toiset .</w:t>
      </w:r>
    </w:p>
    <w:p>
      <w:r>
        <w:rPr>
          <w:b/>
          <w:u w:val="single"/>
        </w:rPr>
        <w:t xml:space="preserve">92605</w:t>
      </w:r>
    </w:p>
    <w:p>
      <w:r>
        <w:t xml:space="preserve">Mutta monet valkoiset muuttivat Essexiin ja Kentiin .</w:t>
      </w:r>
    </w:p>
    <w:p>
      <w:r>
        <w:rPr>
          <w:b/>
          <w:u w:val="single"/>
        </w:rPr>
        <w:t xml:space="preserve">92606</w:t>
      </w:r>
    </w:p>
    <w:p>
      <w:r>
        <w:t xml:space="preserve">Rakas neropatti : Etsi tilastotieteen teksti ja etsi "normaalijakauma". ''</w:t>
      </w:r>
    </w:p>
    <w:p>
      <w:r>
        <w:rPr>
          <w:b/>
          <w:u w:val="single"/>
        </w:rPr>
        <w:t xml:space="preserve">92607</w:t>
      </w:r>
    </w:p>
    <w:p>
      <w:r>
        <w:t xml:space="preserve">Kiinnitä erityistä huomiota käsitteisiin MEAN ja VARIANCE .</w:t>
      </w:r>
    </w:p>
    <w:p>
      <w:r>
        <w:rPr>
          <w:b/>
          <w:u w:val="single"/>
        </w:rPr>
        <w:t xml:space="preserve">92608</w:t>
      </w:r>
    </w:p>
    <w:p>
      <w:r>
        <w:t xml:space="preserve">Nämä peruskäsitteet tekevät loput väitteestäsi täysin pätemättömäksi.</w:t>
      </w:r>
    </w:p>
    <w:p>
      <w:r>
        <w:rPr>
          <w:b/>
          <w:u w:val="single"/>
        </w:rPr>
        <w:t xml:space="preserve">92609</w:t>
      </w:r>
    </w:p>
    <w:p>
      <w:r>
        <w:t xml:space="preserve">Ettekö tiedä, että juutalaiset näkevät tällaisen kuvan ja nauravat perseelleen taputtaen toisiaan selkään.</w:t>
      </w:r>
    </w:p>
    <w:p>
      <w:r>
        <w:rPr>
          <w:b/>
          <w:u w:val="single"/>
        </w:rPr>
        <w:t xml:space="preserve">92610</w:t>
      </w:r>
    </w:p>
    <w:p>
      <w:r>
        <w:t xml:space="preserve">Sitä tarkoitan, että vaikka heillä oli kivikautisia työkaluja, he olivat melko kehittyneitä kasvien tuntemuksessa.</w:t>
      </w:r>
    </w:p>
    <w:p>
      <w:r>
        <w:rPr>
          <w:b/>
          <w:u w:val="single"/>
        </w:rPr>
        <w:t xml:space="preserve">92611</w:t>
      </w:r>
    </w:p>
    <w:p>
      <w:r>
        <w:t xml:space="preserve">He eivät siis ole tyhmiä raakalaisia kuten mustat ovat.</w:t>
      </w:r>
    </w:p>
    <w:p>
      <w:r>
        <w:rPr>
          <w:b/>
          <w:u w:val="single"/>
        </w:rPr>
        <w:t xml:space="preserve">92612</w:t>
      </w:r>
    </w:p>
    <w:p>
      <w:r>
        <w:t xml:space="preserve">Muuten, jos henkilö, jonka kanssa puhut, väittää, että mustia pidätellään, hänen velvollisuutensa on todistaa väitteensä, ei sinun velvollisuutesi kumota se.</w:t>
      </w:r>
    </w:p>
    <w:p>
      <w:r>
        <w:rPr>
          <w:b/>
          <w:u w:val="single"/>
        </w:rPr>
        <w:t xml:space="preserve">92613</w:t>
      </w:r>
    </w:p>
    <w:p>
      <w:r>
        <w:t xml:space="preserve">Ei ole niin, että poliisit juoksentelisivat ympäriinsä lavastamassa mustia ihmisiä rikoksista koko päivän.</w:t>
      </w:r>
    </w:p>
    <w:p>
      <w:r>
        <w:rPr>
          <w:b/>
          <w:u w:val="single"/>
        </w:rPr>
        <w:t xml:space="preserve">92614</w:t>
      </w:r>
    </w:p>
    <w:p>
      <w:r>
        <w:t xml:space="preserve">Juutalaisten ja libtardien silmissä on rotuongelma ja ongelma olemme me !</w:t>
      </w:r>
    </w:p>
    <w:p>
      <w:r>
        <w:rPr>
          <w:b/>
          <w:u w:val="single"/>
        </w:rPr>
        <w:t xml:space="preserve">92615</w:t>
      </w:r>
    </w:p>
    <w:p>
      <w:r>
        <w:t xml:space="preserve">He eivät lepää ennen kuin he ovat pyyhkineet meidät maan päältä pois.</w:t>
      </w:r>
    </w:p>
    <w:p>
      <w:r>
        <w:rPr>
          <w:b/>
          <w:u w:val="single"/>
        </w:rPr>
        <w:t xml:space="preserve">92616</w:t>
      </w:r>
    </w:p>
    <w:p>
      <w:r>
        <w:t xml:space="preserve">Laskin juuri yhteen orgaanisen kemian luokan PAKOLLISTEN oppikirjojen hinnan.</w:t>
      </w:r>
    </w:p>
    <w:p>
      <w:r>
        <w:rPr>
          <w:b/>
          <w:u w:val="single"/>
        </w:rPr>
        <w:t xml:space="preserve">92617</w:t>
      </w:r>
    </w:p>
    <w:p>
      <w:r>
        <w:t xml:space="preserve">Kokonaismäärä oli 0,75 dollaria vajaa 400 dollaria.</w:t>
      </w:r>
    </w:p>
    <w:p>
      <w:r>
        <w:rPr>
          <w:b/>
          <w:u w:val="single"/>
        </w:rPr>
        <w:t xml:space="preserve">92618</w:t>
      </w:r>
    </w:p>
    <w:p>
      <w:r>
        <w:t xml:space="preserve">Onko kenenkään muun mielestä ei ole vaikeaa löytää valkoista kanadalaista naista treffeille, joka ei ole Looney vasemmistolainen ?</w:t>
      </w:r>
    </w:p>
    <w:p>
      <w:r>
        <w:rPr>
          <w:b/>
          <w:u w:val="single"/>
        </w:rPr>
        <w:t xml:space="preserve">92619</w:t>
      </w:r>
    </w:p>
    <w:p>
      <w:r>
        <w:t xml:space="preserve">Heillä kaikilla on homo- ja lesbokavereita, ja jos sanot, että homoseksuaalisuus on mielestäsi kauhistus, se on viimeinen treffisi .</w:t>
      </w:r>
    </w:p>
    <w:p>
      <w:r>
        <w:rPr>
          <w:b/>
          <w:u w:val="single"/>
        </w:rPr>
        <w:t xml:space="preserve">92620</w:t>
      </w:r>
    </w:p>
    <w:p>
      <w:r>
        <w:t xml:space="preserve">Unkarin on pidettävä kiinni aseistaan. On surullinen päivä, kun aseisiinsa pitäytyminen tarkoittaa yksinkertaisesti lain noudattamisen valvomista.</w:t>
      </w:r>
    </w:p>
    <w:p>
      <w:r>
        <w:rPr>
          <w:b/>
          <w:u w:val="single"/>
        </w:rPr>
        <w:t xml:space="preserve">92621</w:t>
      </w:r>
    </w:p>
    <w:p>
      <w:r>
        <w:t xml:space="preserve">Kanada on nykyään yhtä kansallismielinen tai jopa pahempi kuin Saksa.</w:t>
      </w:r>
    </w:p>
    <w:p>
      <w:r>
        <w:rPr>
          <w:b/>
          <w:u w:val="single"/>
        </w:rPr>
        <w:t xml:space="preserve">92622</w:t>
      </w:r>
    </w:p>
    <w:p>
      <w:r>
        <w:t xml:space="preserve">Voisin kuvitella, että valkoisena nationalistina olisi erittäin vaikeaa yrittää elää siellä.</w:t>
      </w:r>
    </w:p>
    <w:p>
      <w:r>
        <w:rPr>
          <w:b/>
          <w:u w:val="single"/>
        </w:rPr>
        <w:t xml:space="preserve">92623</w:t>
      </w:r>
    </w:p>
    <w:p>
      <w:r>
        <w:t xml:space="preserve">Ei pitäisi tulla yllätyksenä, että juutalaiset alkavat omaksua edistämäänsä rappeutuneisuutta; mikä kiertää, se kiertää.</w:t>
      </w:r>
    </w:p>
    <w:p>
      <w:r>
        <w:rPr>
          <w:b/>
          <w:u w:val="single"/>
        </w:rPr>
        <w:t xml:space="preserve">92624</w:t>
      </w:r>
    </w:p>
    <w:p>
      <w:r>
        <w:t xml:space="preserve">On viisasta ajatella "3 's '", kun varastoinnissa .</w:t>
      </w:r>
    </w:p>
    <w:p>
      <w:r>
        <w:rPr>
          <w:b/>
          <w:u w:val="single"/>
        </w:rPr>
        <w:t xml:space="preserve">92625</w:t>
      </w:r>
    </w:p>
    <w:p>
      <w:r>
        <w:t xml:space="preserve">Valaistus : kynttilät , öljylamput , aurinkolamput Vesi : puro , kaivo , lähde Perunat : tuorekasvatettuja , kuivattuja , säilykkeitä Aseet : käsiase , kivääri , haulikko Kuljetus : kuorma-auto , polkupyörä , moottoripyörä Luettelo on melkein loputon .</w:t>
      </w:r>
    </w:p>
    <w:p>
      <w:r>
        <w:rPr>
          <w:b/>
          <w:u w:val="single"/>
        </w:rPr>
        <w:t xml:space="preserve">92626</w:t>
      </w:r>
    </w:p>
    <w:p>
      <w:r>
        <w:t xml:space="preserve">Monipuolisuus on aina parempi kuin laittaa kaikki munat yhteen koriin .</w:t>
      </w:r>
    </w:p>
    <w:p>
      <w:r>
        <w:rPr>
          <w:b/>
          <w:u w:val="single"/>
        </w:rPr>
        <w:t xml:space="preserve">92627</w:t>
      </w:r>
    </w:p>
    <w:p>
      <w:r>
        <w:t xml:space="preserve">on inhottavaa, miten ihmisen ihonväri määrittää, pitäisikö hänelle antaa koulutusta lääkäriksi, jotta hän voisi pelastaa ihmishenkiä. se on rasistista.</w:t>
      </w:r>
    </w:p>
    <w:p>
      <w:r>
        <w:rPr>
          <w:b/>
          <w:u w:val="single"/>
        </w:rPr>
        <w:t xml:space="preserve">92628</w:t>
      </w:r>
    </w:p>
    <w:p>
      <w:r>
        <w:t xml:space="preserve">Ranskalainen opettajani koulussa keksi yhden keinon saada meidät pojat keskittymään , laittoi ranskalaisen naisen, jolla oli isot tissit, eteemme.</w:t>
      </w:r>
    </w:p>
    <w:p>
      <w:r>
        <w:rPr>
          <w:b/>
          <w:u w:val="single"/>
        </w:rPr>
        <w:t xml:space="preserve">92629</w:t>
      </w:r>
    </w:p>
    <w:p>
      <w:r>
        <w:t xml:space="preserve">Se toimi kuitenkin sen yhden oppitunnin ajan, jonka hän oli siellä.</w:t>
      </w:r>
    </w:p>
    <w:p>
      <w:r>
        <w:rPr>
          <w:b/>
          <w:u w:val="single"/>
        </w:rPr>
        <w:t xml:space="preserve">92630</w:t>
      </w:r>
    </w:p>
    <w:p>
      <w:r>
        <w:t xml:space="preserve">Olen etelärannikolla ...</w:t>
      </w:r>
    </w:p>
    <w:p>
      <w:r>
        <w:rPr>
          <w:b/>
          <w:u w:val="single"/>
        </w:rPr>
        <w:t xml:space="preserve">92631</w:t>
      </w:r>
    </w:p>
    <w:p>
      <w:r>
        <w:t xml:space="preserve">Jos joku haluaa 's saada yhdessä olen avoin BBQ kanssa samanhenkisiä yksilöitä.</w:t>
      </w:r>
    </w:p>
    <w:p>
      <w:r>
        <w:rPr>
          <w:b/>
          <w:u w:val="single"/>
        </w:rPr>
        <w:t xml:space="preserve">92632</w:t>
      </w:r>
    </w:p>
    <w:p>
      <w:r>
        <w:t xml:space="preserve">Kerro minulle !</w:t>
      </w:r>
    </w:p>
    <w:p>
      <w:r>
        <w:rPr>
          <w:b/>
          <w:u w:val="single"/>
        </w:rPr>
        <w:t xml:space="preserve">92633</w:t>
      </w:r>
    </w:p>
    <w:p>
      <w:r>
        <w:t xml:space="preserve">Meidän pitäisi tukea vain valkoisia yrityksiä, joiden tuotteet on valmistettu valkoisissa maissa .</w:t>
      </w:r>
    </w:p>
    <w:p>
      <w:r>
        <w:rPr>
          <w:b/>
          <w:u w:val="single"/>
        </w:rPr>
        <w:t xml:space="preserve">92634</w:t>
      </w:r>
    </w:p>
    <w:p>
      <w:r>
        <w:t xml:space="preserve">Valkoisen rahan pitäisi olla vain valkoisen rodun hyödyksi .</w:t>
      </w:r>
    </w:p>
    <w:p>
      <w:r>
        <w:rPr>
          <w:b/>
          <w:u w:val="single"/>
        </w:rPr>
        <w:t xml:space="preserve">92635</w:t>
      </w:r>
    </w:p>
    <w:p>
      <w:r>
        <w:t xml:space="preserve">Kävin rodun ja etnisyyden kurssin yliopistossa, jossa kävin.</w:t>
      </w:r>
    </w:p>
    <w:p>
      <w:r>
        <w:rPr>
          <w:b/>
          <w:u w:val="single"/>
        </w:rPr>
        <w:t xml:space="preserve">92636</w:t>
      </w:r>
    </w:p>
    <w:p>
      <w:r>
        <w:t xml:space="preserve">Muistan opettajan kertoneen kaikille, että sekarotuiset vauvat ja sekarotuiset ihmiset ovat aina terveempiä kuin puhdasrotuiset vauvat.</w:t>
      </w:r>
    </w:p>
    <w:p>
      <w:r>
        <w:rPr>
          <w:b/>
          <w:u w:val="single"/>
        </w:rPr>
        <w:t xml:space="preserve">92637</w:t>
      </w:r>
    </w:p>
    <w:p>
      <w:r>
        <w:t xml:space="preserve">Tiger Woods oli hänen esimerkkinsä ja muutama muu .</w:t>
      </w:r>
    </w:p>
    <w:p>
      <w:r>
        <w:rPr>
          <w:b/>
          <w:u w:val="single"/>
        </w:rPr>
        <w:t xml:space="preserve">92638</w:t>
      </w:r>
    </w:p>
    <w:p>
      <w:r>
        <w:t xml:space="preserve">Hei: Haluan jakaa nämä upeat videot , erittäin kauniita opettajia ja hienoja uusia menetelmiä, joita jokainen voi helposti oppia.</w:t>
      </w:r>
    </w:p>
    <w:p>
      <w:r>
        <w:rPr>
          <w:b/>
          <w:u w:val="single"/>
        </w:rPr>
        <w:t xml:space="preserve">92639</w:t>
      </w:r>
    </w:p>
    <w:p>
      <w:r>
        <w:t xml:space="preserve">You Tube You Tube You Tube You Tube You Tube You Tube Anteeksi, että vitsailin, tämä on niin hauskaa...</w:t>
      </w:r>
    </w:p>
    <w:p>
      <w:r>
        <w:rPr>
          <w:b/>
          <w:u w:val="single"/>
        </w:rPr>
        <w:t xml:space="preserve">92640</w:t>
      </w:r>
    </w:p>
    <w:p>
      <w:r>
        <w:t xml:space="preserve">Heidän aggressiivisuutensa on valtava syy heidän menestykseensä.</w:t>
      </w:r>
    </w:p>
    <w:p>
      <w:r>
        <w:rPr>
          <w:b/>
          <w:u w:val="single"/>
        </w:rPr>
        <w:t xml:space="preserve">92641</w:t>
      </w:r>
    </w:p>
    <w:p>
      <w:r>
        <w:t xml:space="preserve">Heillä ei ole mitään käsitystä kunniasta tai toisten tunteiden kunnioittamisesta.</w:t>
      </w:r>
    </w:p>
    <w:p>
      <w:r>
        <w:rPr>
          <w:b/>
          <w:u w:val="single"/>
        </w:rPr>
        <w:t xml:space="preserve">92642</w:t>
      </w:r>
    </w:p>
    <w:p>
      <w:r>
        <w:t xml:space="preserve">Hei, muistakaa, että japanilaiset olivat hyvällä puolella toisen maailmansodan aikana, mutta kevyesti sanottuna, kyllä, minua voidaan ihannoida ja kaikkia työtovereitani, olemme kaikki sankareita, jotka ovat valmiita rakentamaan seuraavia rautatietykkejä, jotka antavat voimaa kolmanteen maailmansotaan.</w:t>
      </w:r>
    </w:p>
    <w:p>
      <w:r>
        <w:rPr>
          <w:b/>
          <w:u w:val="single"/>
        </w:rPr>
        <w:t xml:space="preserve">92643</w:t>
      </w:r>
    </w:p>
    <w:p>
      <w:r>
        <w:t xml:space="preserve">Hän on onnekas, hän on varmaan varovaisempi ensi kerralla.</w:t>
      </w:r>
    </w:p>
    <w:p>
      <w:r>
        <w:rPr>
          <w:b/>
          <w:u w:val="single"/>
        </w:rPr>
        <w:t xml:space="preserve">92644</w:t>
      </w:r>
    </w:p>
    <w:p>
      <w:r>
        <w:t xml:space="preserve">Mikään muu ei opeta ampuma-aseen kunnioittamista kuin kuuma lyijy.</w:t>
      </w:r>
    </w:p>
    <w:p>
      <w:r>
        <w:rPr>
          <w:b/>
          <w:u w:val="single"/>
        </w:rPr>
        <w:t xml:space="preserve">92645</w:t>
      </w:r>
    </w:p>
    <w:p>
      <w:r>
        <w:t xml:space="preserve">Arjalainen ruumis, mieli ja sielu - Ihmelapset ja nerot Tohtori William Shockley ( 13. helmikuuta 1910 - 12. elokuuta 1989 ) Tohtori William Shockley oli yhdysvaltalainen fyysikko ja keksijä.</w:t>
      </w:r>
    </w:p>
    <w:p>
      <w:r>
        <w:rPr>
          <w:b/>
          <w:u w:val="single"/>
        </w:rPr>
        <w:t xml:space="preserve">92646</w:t>
      </w:r>
    </w:p>
    <w:p>
      <w:r>
        <w:t xml:space="preserve">Yhdessä John Bardeenin ja Walter Houser Brattainin kanssa Shockley keksi transistorin, josta kaikille kolmelle myönnettiin fysiikan Nobel-palkinto 1956.</w:t>
      </w:r>
    </w:p>
    <w:p>
      <w:r>
        <w:rPr>
          <w:b/>
          <w:u w:val="single"/>
        </w:rPr>
        <w:t xml:space="preserve">92647</w:t>
      </w:r>
    </w:p>
    <w:p>
      <w:r>
        <w:t xml:space="preserve">Shockleyn yritykset kaupallistaa uusi transistorin suunnittelu 1950- ja 1960-luvuilla johti Kalifornian "Piilaakson" tuloon elektroniikkainnovaatioiden keskukseksi.</w:t>
      </w:r>
    </w:p>
    <w:p>
      <w:r>
        <w:rPr>
          <w:b/>
          <w:u w:val="single"/>
        </w:rPr>
        <w:t xml:space="preserve">92648</w:t>
      </w:r>
    </w:p>
    <w:p>
      <w:r>
        <w:t xml:space="preserve">Myöhemmässä elämässään Shockley oli professori Stanfordissa ja hänestä tuli vakaumuksellinen eugeniikan puolestapuhuja.</w:t>
      </w:r>
    </w:p>
    <w:p>
      <w:r>
        <w:rPr>
          <w:b/>
          <w:u w:val="single"/>
        </w:rPr>
        <w:t xml:space="preserve">92649</w:t>
      </w:r>
    </w:p>
    <w:p>
      <w:r>
        <w:t xml:space="preserve">Tohtori David Duke mainitsee ystävyydestään tohtori William Shockleyn kanssa viimeisimmässä videossaan ( 22.6.2010 ) otsikolla `` Will the White Race Survive ? '' http://www.youtube.com/watch ? v = RoKl47nK04M</w:t>
      </w:r>
    </w:p>
    <w:p>
      <w:r>
        <w:rPr>
          <w:b/>
          <w:u w:val="single"/>
        </w:rPr>
        <w:t xml:space="preserve">92650</w:t>
      </w:r>
    </w:p>
    <w:p>
      <w:r>
        <w:t xml:space="preserve">Hän tarkoittaa sitä, että ei tueta suoraan mahdollisimman pitkälle , toisin kuin epäsuorasti itse järjestelmää (verojen jne. kautta) .</w:t>
      </w:r>
    </w:p>
    <w:p>
      <w:r>
        <w:rPr>
          <w:b/>
          <w:u w:val="single"/>
        </w:rPr>
        <w:t xml:space="preserve">92651</w:t>
      </w:r>
    </w:p>
    <w:p>
      <w:r>
        <w:t xml:space="preserve">Sinun täytyy kysyä tätä, kun Obaman hallinto määräsi IRS:n kohdistamaan toimet konservatiiveihin ?</w:t>
      </w:r>
    </w:p>
    <w:p>
      <w:r>
        <w:rPr>
          <w:b/>
          <w:u w:val="single"/>
        </w:rPr>
        <w:t xml:space="preserve">92652</w:t>
      </w:r>
    </w:p>
    <w:p>
      <w:r>
        <w:t xml:space="preserve">Uusia väitteitä siitä, että IRS kohdistaminen Tea Party Groups jatkuu - Trey Gowdy - America 's Newsroom - YouTube</w:t>
      </w:r>
    </w:p>
    <w:p>
      <w:r>
        <w:rPr>
          <w:b/>
          <w:u w:val="single"/>
        </w:rPr>
        <w:t xml:space="preserve">92653</w:t>
      </w:r>
    </w:p>
    <w:p>
      <w:r>
        <w:t xml:space="preserve">Kävin siellä lapsena ja se oli hieno.</w:t>
      </w:r>
    </w:p>
    <w:p>
      <w:r>
        <w:rPr>
          <w:b/>
          <w:u w:val="single"/>
        </w:rPr>
        <w:t xml:space="preserve">92654</w:t>
      </w:r>
    </w:p>
    <w:p>
      <w:r>
        <w:t xml:space="preserve">Oli .</w:t>
      </w:r>
    </w:p>
    <w:p>
      <w:r>
        <w:rPr>
          <w:b/>
          <w:u w:val="single"/>
        </w:rPr>
        <w:t xml:space="preserve">92655</w:t>
      </w:r>
    </w:p>
    <w:p>
      <w:r>
        <w:t xml:space="preserve">Kävin siellä kpl vuosia sitten ja mustia syöpäläisiä oli kaikkialla.</w:t>
      </w:r>
    </w:p>
    <w:p>
      <w:r>
        <w:rPr>
          <w:b/>
          <w:u w:val="single"/>
        </w:rPr>
        <w:t xml:space="preserve">92656</w:t>
      </w:r>
    </w:p>
    <w:p>
      <w:r>
        <w:t xml:space="preserve">Linjat ?</w:t>
      </w:r>
    </w:p>
    <w:p>
      <w:r>
        <w:rPr>
          <w:b/>
          <w:u w:val="single"/>
        </w:rPr>
        <w:t xml:space="preserve">92657</w:t>
      </w:r>
    </w:p>
    <w:p>
      <w:r>
        <w:t xml:space="preserve">Neekerit eivät odota jonoissa .</w:t>
      </w:r>
    </w:p>
    <w:p>
      <w:r>
        <w:rPr>
          <w:b/>
          <w:u w:val="single"/>
        </w:rPr>
        <w:t xml:space="preserve">92658</w:t>
      </w:r>
    </w:p>
    <w:p>
      <w:r>
        <w:t xml:space="preserve">Ja se haisi viittaukselta ja mustalta hieltä.</w:t>
      </w:r>
    </w:p>
    <w:p>
      <w:r>
        <w:rPr>
          <w:b/>
          <w:u w:val="single"/>
        </w:rPr>
        <w:t xml:space="preserve">92659</w:t>
      </w:r>
    </w:p>
    <w:p>
      <w:r>
        <w:t xml:space="preserve">En veisi lapsiani sinne ilman kovia kavereita .</w:t>
      </w:r>
    </w:p>
    <w:p>
      <w:r>
        <w:rPr>
          <w:b/>
          <w:u w:val="single"/>
        </w:rPr>
        <w:t xml:space="preserve">92660</w:t>
      </w:r>
    </w:p>
    <w:p>
      <w:r>
        <w:t xml:space="preserve">Ongelma on se, että niin monet valkoiset liberaalit itseään vihaavat petturit ovat samalla puolella kuin juutalaiset ja ei-valkoiset.</w:t>
      </w:r>
    </w:p>
    <w:p>
      <w:r>
        <w:rPr>
          <w:b/>
          <w:u w:val="single"/>
        </w:rPr>
        <w:t xml:space="preserve">92661</w:t>
      </w:r>
    </w:p>
    <w:p>
      <w:r>
        <w:t xml:space="preserve">Kumpikaan Diazin veljeksistä ei ole kovin fiksu, mutta he tulevat yleensä taistelemaan.</w:t>
      </w:r>
    </w:p>
    <w:p>
      <w:r>
        <w:rPr>
          <w:b/>
          <w:u w:val="single"/>
        </w:rPr>
        <w:t xml:space="preserve">92662</w:t>
      </w:r>
    </w:p>
    <w:p>
      <w:r>
        <w:t xml:space="preserve">Olen varma, että McGregor ja Nate järjestävät hyvän show'n, mutta en maksa 50 dollaria yhdestä hyvästä ottelusta ppv:llä.</w:t>
      </w:r>
    </w:p>
    <w:p>
      <w:r>
        <w:rPr>
          <w:b/>
          <w:u w:val="single"/>
        </w:rPr>
        <w:t xml:space="preserve">92663</w:t>
      </w:r>
    </w:p>
    <w:p>
      <w:r>
        <w:t xml:space="preserve">Lyönti kasvoihin on lyönti kasvoihin riippumatta siitä, missä päin maailmaa se tapahtuu .</w:t>
      </w:r>
    </w:p>
    <w:p>
      <w:r>
        <w:rPr>
          <w:b/>
          <w:u w:val="single"/>
        </w:rPr>
        <w:t xml:space="preserve">92664</w:t>
      </w:r>
    </w:p>
    <w:p>
      <w:r>
        <w:t xml:space="preserve">Minkä tahansa kamppailulajin tehokkuus riippuu yksinomaan sitä harjoittavasta henkilöstä.</w:t>
      </w:r>
    </w:p>
    <w:p>
      <w:r>
        <w:rPr>
          <w:b/>
          <w:u w:val="single"/>
        </w:rPr>
        <w:t xml:space="preserve">92665</w:t>
      </w:r>
    </w:p>
    <w:p>
      <w:r>
        <w:t xml:space="preserve">Ha.</w:t>
      </w:r>
    </w:p>
    <w:p>
      <w:r>
        <w:rPr>
          <w:b/>
          <w:u w:val="single"/>
        </w:rPr>
        <w:t xml:space="preserve">92666</w:t>
      </w:r>
    </w:p>
    <w:p>
      <w:r>
        <w:t xml:space="preserve">Olin juuri aikeissa lähettää samanlaisen viestiketjun.</w:t>
      </w:r>
    </w:p>
    <w:p>
      <w:r>
        <w:rPr>
          <w:b/>
          <w:u w:val="single"/>
        </w:rPr>
        <w:t xml:space="preserve">92667</w:t>
      </w:r>
    </w:p>
    <w:p>
      <w:r>
        <w:t xml:space="preserve">Tiesin, että jos odottaisin tarpeeksi kauan, yliopistoni lopulta hyväksyisi tämän paskan.</w:t>
      </w:r>
    </w:p>
    <w:p>
      <w:r>
        <w:rPr>
          <w:b/>
          <w:u w:val="single"/>
        </w:rPr>
        <w:t xml:space="preserve">92668</w:t>
      </w:r>
    </w:p>
    <w:p>
      <w:r>
        <w:t xml:space="preserve">Oletteko koskaan nähneet "White Priviledge Checklist" -listaa, jota nämä ihmiset käyttävät?</w:t>
      </w:r>
    </w:p>
    <w:p>
      <w:r>
        <w:rPr>
          <w:b/>
          <w:u w:val="single"/>
        </w:rPr>
        <w:t xml:space="preserve">92669</w:t>
      </w:r>
    </w:p>
    <w:p>
      <w:r>
        <w:t xml:space="preserve">Tiedän, että toivon herääväni jonain päivänä ja tämä monirotuinen helvetti Kanada oli vain kauhea painajainen , mutta sitä ei koskaan tapahdu.</w:t>
      </w:r>
    </w:p>
    <w:p>
      <w:r>
        <w:rPr>
          <w:b/>
          <w:u w:val="single"/>
        </w:rPr>
        <w:t xml:space="preserve">92670</w:t>
      </w:r>
    </w:p>
    <w:p>
      <w:r>
        <w:t xml:space="preserve">Luoja, vihaan Kanadaa !</w:t>
      </w:r>
    </w:p>
    <w:p>
      <w:r>
        <w:rPr>
          <w:b/>
          <w:u w:val="single"/>
        </w:rPr>
        <w:t xml:space="preserve">92671</w:t>
      </w:r>
    </w:p>
    <w:p>
      <w:r>
        <w:t xml:space="preserve">Aikaansa edellä , kuten sanoit Kanadan päivä ei enää koske valkoisia ja heidän jälkeläisiään , jotka perustivat tämän kansakunnan .</w:t>
      </w:r>
    </w:p>
    <w:p>
      <w:r>
        <w:rPr>
          <w:b/>
          <w:u w:val="single"/>
        </w:rPr>
        <w:t xml:space="preserve">92672</w:t>
      </w:r>
    </w:p>
    <w:p>
      <w:r>
        <w:t xml:space="preserve">``Katsokaa kuinka perheeni kasvaa - kaksi uutta kaveria ja vauva tulossa !</w:t>
      </w:r>
    </w:p>
    <w:p>
      <w:r>
        <w:rPr>
          <w:b/>
          <w:u w:val="single"/>
        </w:rPr>
        <w:t xml:space="preserve">92673</w:t>
      </w:r>
    </w:p>
    <w:p>
      <w:r>
        <w:t xml:space="preserve">Tänä iltana hän ja minä menimme kihloihin.</w:t>
      </w:r>
    </w:p>
    <w:p>
      <w:r>
        <w:rPr>
          <w:b/>
          <w:u w:val="single"/>
        </w:rPr>
        <w:t xml:space="preserve">92674</w:t>
      </w:r>
    </w:p>
    <w:p>
      <w:r>
        <w:t xml:space="preserve">X ) `` Stone Family Band : uusi appiukko aivan vasemmalla ja uusi tuleva appiukko aivan oikealla .</w:t>
      </w:r>
    </w:p>
    <w:p>
      <w:r>
        <w:rPr>
          <w:b/>
          <w:u w:val="single"/>
        </w:rPr>
        <w:t xml:space="preserve">92675</w:t>
      </w:r>
    </w:p>
    <w:p>
      <w:r>
        <w:t xml:space="preserve">Vaikka on vaikea kilpailla valkoisen nationalistirintaman menestyksen kanssa ylimmän puheenjohtajan Goudreaun johdolla , täällä on ryhmiä ja yhteisö, joka työskentelee rakentaakseen paikallisen liikkeen, joka perustuu positiiviseen aktivismiin ja ystävällisiin kokoontumisiin.</w:t>
      </w:r>
    </w:p>
    <w:p>
      <w:r>
        <w:rPr>
          <w:b/>
          <w:u w:val="single"/>
        </w:rPr>
        <w:t xml:space="preserve">92676</w:t>
      </w:r>
    </w:p>
    <w:p>
      <w:r>
        <w:t xml:space="preserve">Meillä on niin valtava Aasian ongelma .</w:t>
      </w:r>
    </w:p>
    <w:p>
      <w:r>
        <w:rPr>
          <w:b/>
          <w:u w:val="single"/>
        </w:rPr>
        <w:t xml:space="preserve">92677</w:t>
      </w:r>
    </w:p>
    <w:p>
      <w:r>
        <w:t xml:space="preserve">Jos pääsisimme eroon kaikista aasialaisista, Kanada olisi massiivisesti valkoinen.</w:t>
      </w:r>
    </w:p>
    <w:p>
      <w:r>
        <w:rPr>
          <w:b/>
          <w:u w:val="single"/>
        </w:rPr>
        <w:t xml:space="preserve">92678</w:t>
      </w:r>
    </w:p>
    <w:p>
      <w:r>
        <w:t xml:space="preserve">Mustien osuus väestöstä on vain noin 4 prosenttia.</w:t>
      </w:r>
    </w:p>
    <w:p>
      <w:r>
        <w:rPr>
          <w:b/>
          <w:u w:val="single"/>
        </w:rPr>
        <w:t xml:space="preserve">92679</w:t>
      </w:r>
    </w:p>
    <w:p>
      <w:r>
        <w:t xml:space="preserve">Eläinten suru 1800-luvulla Old Shepherd s Chief Mourner by Edwin Henry Landseer , 1827 .</w:t>
      </w:r>
    </w:p>
    <w:p>
      <w:r>
        <w:rPr>
          <w:b/>
          <w:u w:val="single"/>
        </w:rPr>
        <w:t xml:space="preserve">92680</w:t>
      </w:r>
    </w:p>
    <w:p>
      <w:r>
        <w:t xml:space="preserve">1800-luvulla ihmisten tunteiden liittämistä eläimiin pidettiin yleisesti enemmän tunteellisuutena kuin tieteenä.</w:t>
      </w:r>
    </w:p>
    <w:p>
      <w:r>
        <w:rPr>
          <w:b/>
          <w:u w:val="single"/>
        </w:rPr>
        <w:t xml:space="preserve">92681</w:t>
      </w:r>
    </w:p>
    <w:p>
      <w:r>
        <w:t xml:space="preserve">Siitä huolimatta, Regency ja viktoriaanisen aikakauden raportteja runsaasti koirista, jotka hukkaan pois niiden isäntä s haudat, kissat, jotka kieltäytyivät syömästä tai juomasta kuoltuaan emäntänsä, ja jopa lemmikkieläimenä apina, joka teki itsemurhan.</w:t>
      </w:r>
    </w:p>
    <w:p>
      <w:r>
        <w:rPr>
          <w:b/>
          <w:u w:val="single"/>
        </w:rPr>
        <w:t xml:space="preserve">92682</w:t>
      </w:r>
    </w:p>
    <w:p>
      <w:r>
        <w:t xml:space="preserve">Jotkut näistä tarinoista olivat todellakin pelkkää sentimentaalisuutta.</w:t>
      </w:r>
    </w:p>
    <w:p>
      <w:r>
        <w:rPr>
          <w:b/>
          <w:u w:val="single"/>
        </w:rPr>
        <w:t xml:space="preserve">92683</w:t>
      </w:r>
    </w:p>
    <w:p>
      <w:r>
        <w:t xml:space="preserve">Toiset olivat koskettavia kertomuksia kiistatta surusta kärsivien eläinten käyttäytymisestä.</w:t>
      </w:r>
    </w:p>
    <w:p>
      <w:r>
        <w:rPr>
          <w:b/>
          <w:u w:val="single"/>
        </w:rPr>
        <w:t xml:space="preserve">92684</w:t>
      </w:r>
    </w:p>
    <w:p>
      <w:r>
        <w:t xml:space="preserve">https : //mimimatthews.com/2016/03/03/ ... ampaign = puskuri</w:t>
      </w:r>
    </w:p>
    <w:p>
      <w:r>
        <w:rPr>
          <w:b/>
          <w:u w:val="single"/>
        </w:rPr>
        <w:t xml:space="preserve">92685</w:t>
      </w:r>
    </w:p>
    <w:p>
      <w:r>
        <w:t xml:space="preserve">Jokaisella valkoihoisella ihmisellä planeetalla pitäisi olla helppo pääsy ampuma-aseisiin, jos heillä ei ole väkivaltaista rikollista menneisyyttä tai mielisairautta.</w:t>
      </w:r>
    </w:p>
    <w:p>
      <w:r>
        <w:rPr>
          <w:b/>
          <w:u w:val="single"/>
        </w:rPr>
        <w:t xml:space="preserve">92686</w:t>
      </w:r>
    </w:p>
    <w:p>
      <w:r>
        <w:t xml:space="preserve">Katsoin juuri videon ensimmäiset minuutit ja lopetan sen, kun herään.</w:t>
      </w:r>
    </w:p>
    <w:p>
      <w:r>
        <w:rPr>
          <w:b/>
          <w:u w:val="single"/>
        </w:rPr>
        <w:t xml:space="preserve">92687</w:t>
      </w:r>
    </w:p>
    <w:p>
      <w:r>
        <w:t xml:space="preserve">Kuulostaa mielenkiintoiselta , kiitos lähettämisestä .</w:t>
      </w:r>
    </w:p>
    <w:p>
      <w:r>
        <w:rPr>
          <w:b/>
          <w:u w:val="single"/>
        </w:rPr>
        <w:t xml:space="preserve">92688</w:t>
      </w:r>
    </w:p>
    <w:p>
      <w:r>
        <w:t xml:space="preserve">Isäni opetti minut ampumaan, kun olin 12-vuotias.</w:t>
      </w:r>
    </w:p>
    <w:p>
      <w:r>
        <w:rPr>
          <w:b/>
          <w:u w:val="single"/>
        </w:rPr>
        <w:t xml:space="preserve">92689</w:t>
      </w:r>
    </w:p>
    <w:p>
      <w:r>
        <w:t xml:space="preserve">Kävimme ampumaradalla, kivääri ja pistooli, kerran viikossa.</w:t>
      </w:r>
    </w:p>
    <w:p>
      <w:r>
        <w:rPr>
          <w:b/>
          <w:u w:val="single"/>
        </w:rPr>
        <w:t xml:space="preserve">92690</w:t>
      </w:r>
    </w:p>
    <w:p>
      <w:r>
        <w:t xml:space="preserve">Opetin poikaani, kun hän oli 12-vuotias.</w:t>
      </w:r>
    </w:p>
    <w:p>
      <w:r>
        <w:rPr>
          <w:b/>
          <w:u w:val="single"/>
        </w:rPr>
        <w:t xml:space="preserve">92691</w:t>
      </w:r>
    </w:p>
    <w:p>
      <w:r>
        <w:t xml:space="preserve">Luulen, että olin oma "tiikeriäiti", kun olin Montessori-koulussa ... noin 3-vuotiaana Muistini ovat epämääräisiä (kiitos laulun), mutta äiti sanoi, että heillä oli hulavanteet, joissa istuimme, ja aina kun joku lapsi astui omalleni, löin häntä.</w:t>
      </w:r>
    </w:p>
    <w:p>
      <w:r>
        <w:rPr>
          <w:b/>
          <w:u w:val="single"/>
        </w:rPr>
        <w:t xml:space="preserve">92692</w:t>
      </w:r>
    </w:p>
    <w:p>
      <w:r>
        <w:t xml:space="preserve">Kyllä , olin libertaari syntymästäni lähtien !</w:t>
      </w:r>
    </w:p>
    <w:p>
      <w:r>
        <w:rPr>
          <w:b/>
          <w:u w:val="single"/>
        </w:rPr>
        <w:t xml:space="preserve">92693</w:t>
      </w:r>
    </w:p>
    <w:p>
      <w:r>
        <w:t xml:space="preserve">Cats Musical - Memory - YouTube</w:t>
      </w:r>
    </w:p>
    <w:p>
      <w:r>
        <w:rPr>
          <w:b/>
          <w:u w:val="single"/>
        </w:rPr>
        <w:t xml:space="preserve">92694</w:t>
      </w:r>
    </w:p>
    <w:p>
      <w:r>
        <w:t xml:space="preserve">Rukoilin vanhemmilleni, että saisin käyttää poikien uimapukua ... uimahousuja ja yläosattomissa, kun olin 3 tai 4-vuotias.</w:t>
      </w:r>
    </w:p>
    <w:p>
      <w:r>
        <w:rPr>
          <w:b/>
          <w:u w:val="single"/>
        </w:rPr>
        <w:t xml:space="preserve">92695</w:t>
      </w:r>
    </w:p>
    <w:p>
      <w:r>
        <w:t xml:space="preserve">Lopulta he antoivat periksi ja antoivat minulle ensimmäiset uimahousuni.</w:t>
      </w:r>
    </w:p>
    <w:p>
      <w:r>
        <w:rPr>
          <w:b/>
          <w:u w:val="single"/>
        </w:rPr>
        <w:t xml:space="preserve">92696</w:t>
      </w:r>
    </w:p>
    <w:p>
      <w:r>
        <w:t xml:space="preserve">Uin niissä kerran rannalla , ja minulla oli ylläni vain uimahousut .. aivan kuten pojilla .</w:t>
      </w:r>
    </w:p>
    <w:p>
      <w:r>
        <w:rPr>
          <w:b/>
          <w:u w:val="single"/>
        </w:rPr>
        <w:t xml:space="preserve">92697</w:t>
      </w:r>
    </w:p>
    <w:p>
      <w:r>
        <w:t xml:space="preserve">Se oli myös ainoa päivä, jolloin halusin tehdä sen.</w:t>
      </w:r>
    </w:p>
    <w:p>
      <w:r>
        <w:rPr>
          <w:b/>
          <w:u w:val="single"/>
        </w:rPr>
        <w:t xml:space="preserve">92698</w:t>
      </w:r>
    </w:p>
    <w:p>
      <w:r>
        <w:t xml:space="preserve">Hillary on ihana.</w:t>
      </w:r>
    </w:p>
    <w:p>
      <w:r>
        <w:rPr>
          <w:b/>
          <w:u w:val="single"/>
        </w:rPr>
        <w:t xml:space="preserve">92699</w:t>
      </w:r>
    </w:p>
    <w:p>
      <w:r>
        <w:t xml:space="preserve">Sharpton haluaa vain saada käsiinsä Valkoisen talon limusiinilaivaston.</w:t>
      </w:r>
    </w:p>
    <w:p>
      <w:r>
        <w:rPr>
          <w:b/>
          <w:u w:val="single"/>
        </w:rPr>
        <w:t xml:space="preserve">92700</w:t>
      </w:r>
    </w:p>
    <w:p>
      <w:r>
        <w:t xml:space="preserve">Jep .</w:t>
      </w:r>
    </w:p>
    <w:p>
      <w:r>
        <w:rPr>
          <w:b/>
          <w:u w:val="single"/>
        </w:rPr>
        <w:t xml:space="preserve">92701</w:t>
      </w:r>
    </w:p>
    <w:p>
      <w:r>
        <w:t xml:space="preserve">Me häviämme kaikesta huolimatta .</w:t>
      </w:r>
    </w:p>
    <w:p>
      <w:r>
        <w:rPr>
          <w:b/>
          <w:u w:val="single"/>
        </w:rPr>
        <w:t xml:space="preserve">92702</w:t>
      </w:r>
    </w:p>
    <w:p>
      <w:r>
        <w:t xml:space="preserve">Odottakaa vain, kunnes he löytävät koulun, jossa aasialaiset tytöt ovat väkivaltaisempia ja tyhmempiä kuin mustat miehet , ja vasemmistolaisilla on suunnitelma, miten taistella saavutusten eroa vastaan.</w:t>
      </w:r>
    </w:p>
    <w:p>
      <w:r>
        <w:rPr>
          <w:b/>
          <w:u w:val="single"/>
        </w:rPr>
        <w:t xml:space="preserve">92703</w:t>
      </w:r>
    </w:p>
    <w:p>
      <w:r>
        <w:t xml:space="preserve">Ennen kuin minusta tuli kristitty, kun olin suuri heavy metalin fani pidin Gatheringin vanhasta laulajasta Tristanian vanhasta naislaulajasta ( suosikkini ) 80-luvun pop oli myös aika hyvää Cyndi Lauper Sanda Kim Wilde</w:t>
      </w:r>
    </w:p>
    <w:p>
      <w:r>
        <w:rPr>
          <w:b/>
          <w:u w:val="single"/>
        </w:rPr>
        <w:t xml:space="preserve">92704</w:t>
      </w:r>
    </w:p>
    <w:p>
      <w:r>
        <w:t xml:space="preserve">Se on typerä video , mutta se korostaa sitä järjetöntä maailmaa, jossa Jeesus eli, ja maailmaa, jonka muuttamisessa Jeesus oli mukana.</w:t>
      </w:r>
    </w:p>
    <w:p>
      <w:r>
        <w:rPr>
          <w:b/>
          <w:u w:val="single"/>
        </w:rPr>
        <w:t xml:space="preserve">92705</w:t>
      </w:r>
    </w:p>
    <w:p>
      <w:r>
        <w:t xml:space="preserve">Kivittäminen - Monty Python 's Life of Brian - YouTube</w:t>
      </w:r>
    </w:p>
    <w:p>
      <w:r>
        <w:rPr>
          <w:b/>
          <w:u w:val="single"/>
        </w:rPr>
        <w:t xml:space="preserve">92706</w:t>
      </w:r>
    </w:p>
    <w:p>
      <w:r>
        <w:t xml:space="preserve">Tehdäänpä selväksi, että nämä neoliittiset maanviljelijät .</w:t>
      </w:r>
    </w:p>
    <w:p>
      <w:r>
        <w:rPr>
          <w:b/>
          <w:u w:val="single"/>
        </w:rPr>
        <w:t xml:space="preserve">92707</w:t>
      </w:r>
    </w:p>
    <w:p>
      <w:r>
        <w:t xml:space="preserve">Ne eivät olleet yhtä tummia kuin esimerkiksi nykyaikaiset irakilaiset.</w:t>
      </w:r>
    </w:p>
    <w:p>
      <w:r>
        <w:rPr>
          <w:b/>
          <w:u w:val="single"/>
        </w:rPr>
        <w:t xml:space="preserve">92708</w:t>
      </w:r>
    </w:p>
    <w:p>
      <w:r>
        <w:t xml:space="preserve">Eurooppaan muuttaneet neoliittiset maanviljelijät olivat peräisin Anatoliasta .</w:t>
      </w:r>
    </w:p>
    <w:p>
      <w:r>
        <w:rPr>
          <w:b/>
          <w:u w:val="single"/>
        </w:rPr>
        <w:t xml:space="preserve">92709</w:t>
      </w:r>
    </w:p>
    <w:p>
      <w:r>
        <w:t xml:space="preserve">Mathieson 2015 mukaan heillä oli noin 30 % sinisilmäisten esiintyvyys ( verrattuna noin 25 %:iin steppiväestöllä ) ja heillä oli samat vaalean ihon mutaatiot kuin steppiväestöllä.</w:t>
      </w:r>
    </w:p>
    <w:p>
      <w:r>
        <w:rPr>
          <w:b/>
          <w:u w:val="single"/>
        </w:rPr>
        <w:t xml:space="preserve">92710</w:t>
      </w:r>
    </w:p>
    <w:p>
      <w:r>
        <w:t xml:space="preserve">Alkuperäisillä metsästäjä-keräilijöillä on toisaalta 100-prosenttisesti sinisilmäisiä silmiä, mutta heillä ei ole kaikkia samoja vaalean ihon mutaatioita kuin maanviljelijä- ja steppipopulaatioilla.</w:t>
      </w:r>
    </w:p>
    <w:p>
      <w:r>
        <w:rPr>
          <w:b/>
          <w:u w:val="single"/>
        </w:rPr>
        <w:t xml:space="preserve">92711</w:t>
      </w:r>
    </w:p>
    <w:p>
      <w:r>
        <w:t xml:space="preserve">Laktoosinsietokykyä ( jälleen Mathieson 2015 ) ei ollut olemassa Steppien paimentolaisilta eikä neoliittisilta maanviljelijöiltä , mutta se kehittyi myöhemmin sekaryhmien keskuudessa ( heidän tutkimuksessaan löydettiin ensimmäiset todisteet laktoosinsietokyvystä Bell Beaker -kulttuurista ) .</w:t>
      </w:r>
    </w:p>
    <w:p>
      <w:r>
        <w:rPr>
          <w:b/>
          <w:u w:val="single"/>
        </w:rPr>
        <w:t xml:space="preserve">92712</w:t>
      </w:r>
    </w:p>
    <w:p>
      <w:r>
        <w:t xml:space="preserve">Näytä hänelle William Piercen video YouTubessa ja selitä se sitten hänelle .</w:t>
      </w:r>
    </w:p>
    <w:p>
      <w:r>
        <w:rPr>
          <w:b/>
          <w:u w:val="single"/>
        </w:rPr>
        <w:t xml:space="preserve">92713</w:t>
      </w:r>
    </w:p>
    <w:p>
      <w:r>
        <w:t xml:space="preserve">Selitä, kuinka liberaalit ovat valehtelijoita ja valkoisten vastaisia ja kerro hänelle rikostilastoista .</w:t>
      </w:r>
    </w:p>
    <w:p>
      <w:r>
        <w:rPr>
          <w:b/>
          <w:u w:val="single"/>
        </w:rPr>
        <w:t xml:space="preserve">92714</w:t>
      </w:r>
    </w:p>
    <w:p>
      <w:r>
        <w:t xml:space="preserve">Hän on pois tällä viikolla koulusta kiitospäivän ja minun muut lapset olivat koulussa vielä 2 päivää, joten hän meni kanssani kouluun.Matkalla takaisin oli selittää hänelle minun puolellani ja hänen äitinsä puolella meidän perintö ja selittää hänelle, missä eri maat olivat ja kertoi hänelle, että voimme saada kartan Euroopasta ja hän voi värittää maat olemme peräisin.</w:t>
      </w:r>
    </w:p>
    <w:p>
      <w:r>
        <w:rPr>
          <w:b/>
          <w:u w:val="single"/>
        </w:rPr>
        <w:t xml:space="preserve">92715</w:t>
      </w:r>
    </w:p>
    <w:p>
      <w:r>
        <w:t xml:space="preserve">No meillä on paljon paitoja, joita voit tilata ja erilainen muotoilu tehdään luultavasti ensi viikon alkupuolella ja laitamme ne kijijiin heti kun saamme ne.</w:t>
      </w:r>
    </w:p>
    <w:p>
      <w:r>
        <w:rPr>
          <w:b/>
          <w:u w:val="single"/>
        </w:rPr>
        <w:t xml:space="preserve">92716</w:t>
      </w:r>
    </w:p>
    <w:p>
      <w:r>
        <w:t xml:space="preserve">Arvostellaanko siellä ihmisiä sen mukaan, kuinka kulttuurimarxistisia he ovat, vai sallivatko he ihmisille heidän omat näkemyksensä?</w:t>
      </w:r>
    </w:p>
    <w:p>
      <w:r>
        <w:rPr>
          <w:b/>
          <w:u w:val="single"/>
        </w:rPr>
        <w:t xml:space="preserve">92717</w:t>
      </w:r>
    </w:p>
    <w:p>
      <w:r>
        <w:t xml:space="preserve">Tapaatteko siis oikeasti ihmisiä, joiden annatte liittyä ja perustaa chapterin, vai luotatteko vain siihen, että joku anti ei ilmoittautuisi, niin että alatte ohjata ihmisiä heidän luokseen hyppäämään tai mitä tahansa?</w:t>
      </w:r>
    </w:p>
    <w:p>
      <w:r>
        <w:rPr>
          <w:b/>
          <w:u w:val="single"/>
        </w:rPr>
        <w:t xml:space="preserve">92718</w:t>
      </w:r>
    </w:p>
    <w:p>
      <w:r>
        <w:t xml:space="preserve">WTF on vialla u sallia lapsillesi on ei-valkoisia ystäviä ?</w:t>
      </w:r>
    </w:p>
    <w:p>
      <w:r>
        <w:rPr>
          <w:b/>
          <w:u w:val="single"/>
        </w:rPr>
        <w:t xml:space="preserve">92719</w:t>
      </w:r>
    </w:p>
    <w:p>
      <w:r>
        <w:t xml:space="preserve">Ettekö ymmärrä, että valkoisten kansanmurha on valkoisen rodun kimpussa?</w:t>
      </w:r>
    </w:p>
    <w:p>
      <w:r>
        <w:rPr>
          <w:b/>
          <w:u w:val="single"/>
        </w:rPr>
        <w:t xml:space="preserve">92720</w:t>
      </w:r>
    </w:p>
    <w:p>
      <w:r>
        <w:t xml:space="preserve">Sharpless 249 ja Meduusasumu Kuvan luotto ja tekijänoikeus : César Blanco González Selitys : Tavallisesti heikko ja vaikeasti havaittavissa oleva Meduusasumu näkyy tässä houkuttelevassa teleskooppimosaiikissa .</w:t>
      </w:r>
    </w:p>
    <w:p>
      <w:r>
        <w:rPr>
          <w:b/>
          <w:u w:val="single"/>
        </w:rPr>
        <w:t xml:space="preserve">92721</w:t>
      </w:r>
    </w:p>
    <w:p>
      <w:r>
        <w:t xml:space="preserve">Kohtaus on ankkuroitu oikealla ja vasemmalla kaksi kirkasta tähteä , Mu ja Eta Geminorum , jalka taivaallinen kaksonen, kun taas Meduusasumu on kirkkaampi kaareva harjanne päästöjen kanssa roikkuvat lonkerot alla ja oikealla keskellä .</w:t>
      </w:r>
    </w:p>
    <w:p>
      <w:r>
        <w:rPr>
          <w:b/>
          <w:u w:val="single"/>
        </w:rPr>
        <w:t xml:space="preserve">92722</w:t>
      </w:r>
    </w:p>
    <w:p>
      <w:r>
        <w:t xml:space="preserve">Itse asiassa kosminen meduusa on osa kuplanmuotoista supernovan jäännöstä IC 443, joka on räjähtäneen massiivisen tähden laajeneva jäännöspilvi.</w:t>
      </w:r>
    </w:p>
    <w:p>
      <w:r>
        <w:rPr>
          <w:b/>
          <w:u w:val="single"/>
        </w:rPr>
        <w:t xml:space="preserve">92723</w:t>
      </w:r>
    </w:p>
    <w:p>
      <w:r>
        <w:t xml:space="preserve">Räjähdyksen valo saavutti maapallon ensimmäisen kerran yli 30 000 vuotta sitten.</w:t>
      </w:r>
    </w:p>
    <w:p>
      <w:r>
        <w:rPr>
          <w:b/>
          <w:u w:val="single"/>
        </w:rPr>
        <w:t xml:space="preserve">92724</w:t>
      </w:r>
    </w:p>
    <w:p>
      <w:r>
        <w:t xml:space="preserve">Kuten sen serkku astrofyysisissä vesissä Crab Nebula supernovan jäänne , Meduusasumu tiedetään kätkevän sisäänsä neutronitähden , jäänne romahtaneen tähtiytimen jäänne .</w:t>
      </w:r>
    </w:p>
    <w:p>
      <w:r>
        <w:rPr>
          <w:b/>
          <w:u w:val="single"/>
        </w:rPr>
        <w:t xml:space="preserve">92725</w:t>
      </w:r>
    </w:p>
    <w:p>
      <w:r>
        <w:t xml:space="preserve">Sharpless 249 -niminen emissiosumu täyttää kentän vasemmalla ylhäällä.</w:t>
      </w:r>
    </w:p>
    <w:p>
      <w:r>
        <w:rPr>
          <w:b/>
          <w:u w:val="single"/>
        </w:rPr>
        <w:t xml:space="preserve">92726</w:t>
      </w:r>
    </w:p>
    <w:p>
      <w:r>
        <w:t xml:space="preserve">Meduusasumu on noin 5000 valovuoden päässä .</w:t>
      </w:r>
    </w:p>
    <w:p>
      <w:r>
        <w:rPr>
          <w:b/>
          <w:u w:val="single"/>
        </w:rPr>
        <w:t xml:space="preserve">92727</w:t>
      </w:r>
    </w:p>
    <w:p>
      <w:r>
        <w:t xml:space="preserve">Tällä etäisyydellä tämä kapeakaistainen yhdistelmäkuva olisi noin 300 valovuoden levyinen.</w:t>
      </w:r>
    </w:p>
    <w:p>
      <w:r>
        <w:rPr>
          <w:b/>
          <w:u w:val="single"/>
        </w:rPr>
        <w:t xml:space="preserve">92728</w:t>
      </w:r>
    </w:p>
    <w:p>
      <w:r>
        <w:t xml:space="preserve">http://apod.nasa.gov/apod/astropix.html</w:t>
      </w:r>
    </w:p>
    <w:p>
      <w:r>
        <w:rPr>
          <w:b/>
          <w:u w:val="single"/>
        </w:rPr>
        <w:t xml:space="preserve">92729</w:t>
      </w:r>
    </w:p>
    <w:p>
      <w:r>
        <w:t xml:space="preserve">Minusta tuli revisionisti käytyäni Auschwitz 1:ssä ja 2:ssa.</w:t>
      </w:r>
    </w:p>
    <w:p>
      <w:r>
        <w:rPr>
          <w:b/>
          <w:u w:val="single"/>
        </w:rPr>
        <w:t xml:space="preserve">92730</w:t>
      </w:r>
    </w:p>
    <w:p>
      <w:r>
        <w:t xml:space="preserve">Olen puoliksi saksalainen, isoisäni palveli SS:ssä, joten halusin nähdä, mitä hän ja hänen veljensä tekivät.</w:t>
      </w:r>
    </w:p>
    <w:p>
      <w:r>
        <w:rPr>
          <w:b/>
          <w:u w:val="single"/>
        </w:rPr>
        <w:t xml:space="preserve">92731</w:t>
      </w:r>
    </w:p>
    <w:p>
      <w:r>
        <w:t xml:space="preserve">Meille näytettiin uunit, joissa ruumiit tuhkattiin.</w:t>
      </w:r>
    </w:p>
    <w:p>
      <w:r>
        <w:rPr>
          <w:b/>
          <w:u w:val="single"/>
        </w:rPr>
        <w:t xml:space="preserve">92732</w:t>
      </w:r>
    </w:p>
    <w:p>
      <w:r>
        <w:t xml:space="preserve">Opasta/historioitsijaa (hänellä oli tohtorin tutkinto) lainaten: "Sänkyjä on kahdeksan, jokaiseen mahtuu yksi ruumis, ja ruumiin täydellinen polttaminen heidän käyttämällään tekniikalla kestää noin 90 minuuttia." Tämä on yksi niistä.</w:t>
      </w:r>
    </w:p>
    <w:p>
      <w:r>
        <w:rPr>
          <w:b/>
          <w:u w:val="single"/>
        </w:rPr>
        <w:t xml:space="preserve">92733</w:t>
      </w:r>
    </w:p>
    <w:p>
      <w:r>
        <w:t xml:space="preserve">Yhden vuoden aikana 2,2 miljoonaa ihmistä poltettiin näissä samoissa kammioissa.</w:t>
      </w:r>
    </w:p>
    <w:p>
      <w:r>
        <w:rPr>
          <w:b/>
          <w:u w:val="single"/>
        </w:rPr>
        <w:t xml:space="preserve">92734</w:t>
      </w:r>
    </w:p>
    <w:p>
      <w:r>
        <w:t xml:space="preserve">Meillä on muistomerkillä nimiluettelo `` Ajattelin , WTF , hae minulle laskin .</w:t>
      </w:r>
    </w:p>
    <w:p>
      <w:r>
        <w:rPr>
          <w:b/>
          <w:u w:val="single"/>
        </w:rPr>
        <w:t xml:space="preserve">92735</w:t>
      </w:r>
    </w:p>
    <w:p>
      <w:r>
        <w:t xml:space="preserve">Katselin hämmästyneenä, kun kaikki ostivat tätä roskaa.</w:t>
      </w:r>
    </w:p>
    <w:p>
      <w:r>
        <w:rPr>
          <w:b/>
          <w:u w:val="single"/>
        </w:rPr>
        <w:t xml:space="preserve">92736</w:t>
      </w:r>
    </w:p>
    <w:p>
      <w:r>
        <w:t xml:space="preserve">Nostin käteni ylös ja sanoin: `` Kunnioittavasti, 9-vuotias veljenpoikani, joka käyttää peruskoulun matematiikkaa, kertoo teille, että tämä on täysin mahdotonta''.</w:t>
      </w:r>
    </w:p>
    <w:p>
      <w:r>
        <w:rPr>
          <w:b/>
          <w:u w:val="single"/>
        </w:rPr>
        <w:t xml:space="preserve">92737</w:t>
      </w:r>
    </w:p>
    <w:p>
      <w:r>
        <w:t xml:space="preserve">Väittelimme vähän aikaa , sitten pyysin nähdä nimiluettelon.</w:t>
      </w:r>
    </w:p>
    <w:p>
      <w:r>
        <w:rPr>
          <w:b/>
          <w:u w:val="single"/>
        </w:rPr>
        <w:t xml:space="preserve">92738</w:t>
      </w:r>
    </w:p>
    <w:p>
      <w:r>
        <w:t xml:space="preserve">Kaksi puolalaista poliisia saattoi minut pois leiriltä/vankilasta, koska huijausjulistuksen kieltäminen/kyseleminen on laitonta.</w:t>
      </w:r>
    </w:p>
    <w:p>
      <w:r>
        <w:rPr>
          <w:b/>
          <w:u w:val="single"/>
        </w:rPr>
        <w:t xml:space="preserve">92739</w:t>
      </w:r>
    </w:p>
    <w:p>
      <w:r>
        <w:t xml:space="preserve">He myös uhkasivat heittää minut ulos maasta.</w:t>
      </w:r>
    </w:p>
    <w:p>
      <w:r>
        <w:rPr>
          <w:b/>
          <w:u w:val="single"/>
        </w:rPr>
        <w:t xml:space="preserve">92740</w:t>
      </w:r>
    </w:p>
    <w:p>
      <w:r>
        <w:t xml:space="preserve">Obama ei suinkaan ole muslimi.</w:t>
      </w:r>
    </w:p>
    <w:p>
      <w:r>
        <w:rPr>
          <w:b/>
          <w:u w:val="single"/>
        </w:rPr>
        <w:t xml:space="preserve">92741</w:t>
      </w:r>
    </w:p>
    <w:p>
      <w:r>
        <w:t xml:space="preserve">Hänellä on monien muslimien veri käsissään .</w:t>
      </w:r>
    </w:p>
    <w:p>
      <w:r>
        <w:rPr>
          <w:b/>
          <w:u w:val="single"/>
        </w:rPr>
        <w:t xml:space="preserve">92742</w:t>
      </w:r>
    </w:p>
    <w:p>
      <w:r>
        <w:t xml:space="preserve">Hän on juutalaisten sätkynukke .</w:t>
      </w:r>
    </w:p>
    <w:p>
      <w:r>
        <w:rPr>
          <w:b/>
          <w:u w:val="single"/>
        </w:rPr>
        <w:t xml:space="preserve">92743</w:t>
      </w:r>
    </w:p>
    <w:p>
      <w:r>
        <w:t xml:space="preserve">Ja ennen kuin kysyt : Kyllä minä puren huuliani .</w:t>
      </w:r>
    </w:p>
    <w:p>
      <w:r>
        <w:rPr>
          <w:b/>
          <w:u w:val="single"/>
        </w:rPr>
        <w:t xml:space="preserve">92744</w:t>
      </w:r>
    </w:p>
    <w:p>
      <w:r>
        <w:t xml:space="preserve">Kyllä minä nuolen huuliani ja ne ovat kauheassa kunnossa .</w:t>
      </w:r>
    </w:p>
    <w:p>
      <w:r>
        <w:rPr>
          <w:b/>
          <w:u w:val="single"/>
        </w:rPr>
        <w:t xml:space="preserve">92745</w:t>
      </w:r>
    </w:p>
    <w:p>
      <w:r>
        <w:t xml:space="preserve">Inhoan voidetikkuja .</w:t>
      </w:r>
    </w:p>
    <w:p>
      <w:r>
        <w:rPr>
          <w:b/>
          <w:u w:val="single"/>
        </w:rPr>
        <w:t xml:space="preserve">92746</w:t>
      </w:r>
    </w:p>
    <w:p>
      <w:r>
        <w:t xml:space="preserve">Etelä-Missouri on hyvin kaunis.</w:t>
      </w:r>
    </w:p>
    <w:p>
      <w:r>
        <w:rPr>
          <w:b/>
          <w:u w:val="single"/>
        </w:rPr>
        <w:t xml:space="preserve">92747</w:t>
      </w:r>
    </w:p>
    <w:p>
      <w:r>
        <w:t xml:space="preserve">Shannonin piirikunta on kuuluisa villihevosistaan, ja koko alue on metsäinen ja karu.</w:t>
      </w:r>
    </w:p>
    <w:p>
      <w:r>
        <w:rPr>
          <w:b/>
          <w:u w:val="single"/>
        </w:rPr>
        <w:t xml:space="preserve">92748</w:t>
      </w:r>
    </w:p>
    <w:p>
      <w:r>
        <w:t xml:space="preserve">Kannattaa ehkä harkita myös Harrison Arkansasin aluetta.</w:t>
      </w:r>
    </w:p>
    <w:p>
      <w:r>
        <w:rPr>
          <w:b/>
          <w:u w:val="single"/>
        </w:rPr>
        <w:t xml:space="preserve">92749</w:t>
      </w:r>
    </w:p>
    <w:p>
      <w:r>
        <w:t xml:space="preserve">Houstonin kaupunki on Teksasin piirikunnan pääkaupunki, uskoakseni.</w:t>
      </w:r>
    </w:p>
    <w:p>
      <w:r>
        <w:rPr>
          <w:b/>
          <w:u w:val="single"/>
        </w:rPr>
        <w:t xml:space="preserve">92750</w:t>
      </w:r>
    </w:p>
    <w:p>
      <w:r>
        <w:t xml:space="preserve">Mountain View on mukava pikkukaupunki, mutta muistakaa, että alue on hieman köyhtynyt.</w:t>
      </w:r>
    </w:p>
    <w:p>
      <w:r>
        <w:rPr>
          <w:b/>
          <w:u w:val="single"/>
        </w:rPr>
        <w:t xml:space="preserve">92751</w:t>
      </w:r>
    </w:p>
    <w:p>
      <w:r>
        <w:t xml:space="preserve">Alley Mills Spring on taiteilijoiden unelma-alue .</w:t>
      </w:r>
    </w:p>
    <w:p>
      <w:r>
        <w:rPr>
          <w:b/>
          <w:u w:val="single"/>
        </w:rPr>
        <w:t xml:space="preserve">92752</w:t>
      </w:r>
    </w:p>
    <w:p>
      <w:r>
        <w:t xml:space="preserve">http://www.eminencemo.com</w:t>
      </w:r>
    </w:p>
    <w:p>
      <w:r>
        <w:rPr>
          <w:b/>
          <w:u w:val="single"/>
        </w:rPr>
        <w:t xml:space="preserve">92753</w:t>
      </w:r>
    </w:p>
    <w:p>
      <w:r>
        <w:t xml:space="preserve">Ryhdistäytykää ja lakatkaa olemasta laiskoja .</w:t>
      </w:r>
    </w:p>
    <w:p>
      <w:r>
        <w:rPr>
          <w:b/>
          <w:u w:val="single"/>
        </w:rPr>
        <w:t xml:space="preserve">92754</w:t>
      </w:r>
    </w:p>
    <w:p>
      <w:r>
        <w:t xml:space="preserve">Ehkä ihmiset ottavat sinut vakavammin, jos et tee niin paljon kielioppivirheitä ja käytä vastenmielistä kieltä.</w:t>
      </w:r>
    </w:p>
    <w:p>
      <w:r>
        <w:rPr>
          <w:b/>
          <w:u w:val="single"/>
        </w:rPr>
        <w:t xml:space="preserve">92755</w:t>
      </w:r>
    </w:p>
    <w:p>
      <w:r>
        <w:t xml:space="preserve">Mainitsin uudemmin Samisin haploryhmätyypit .</w:t>
      </w:r>
    </w:p>
    <w:p>
      <w:r>
        <w:rPr>
          <w:b/>
          <w:u w:val="single"/>
        </w:rPr>
        <w:t xml:space="preserve">92756</w:t>
      </w:r>
    </w:p>
    <w:p>
      <w:r>
        <w:t xml:space="preserve">Mutta sekä saamelaisilla että suomalaisilla on N1C1 .</w:t>
      </w:r>
    </w:p>
    <w:p>
      <w:r>
        <w:rPr>
          <w:b/>
          <w:u w:val="single"/>
        </w:rPr>
        <w:t xml:space="preserve">92757</w:t>
      </w:r>
    </w:p>
    <w:p>
      <w:r>
        <w:t xml:space="preserve">Lager-asteikko .</w:t>
      </w:r>
    </w:p>
    <w:p>
      <w:r>
        <w:rPr>
          <w:b/>
          <w:u w:val="single"/>
        </w:rPr>
        <w:t xml:space="preserve">92758</w:t>
      </w:r>
    </w:p>
    <w:p>
      <w:r>
        <w:t xml:space="preserve">Myös muutamat muut väestöryhmät, kuten virolaiset , latvialaiset , liettualaiset , pohjoisvenäläiset .</w:t>
      </w:r>
    </w:p>
    <w:p>
      <w:r>
        <w:rPr>
          <w:b/>
          <w:u w:val="single"/>
        </w:rPr>
        <w:t xml:space="preserve">92759</w:t>
      </w:r>
    </w:p>
    <w:p>
      <w:r>
        <w:t xml:space="preserve">Ja pienemmässä mittakaavassa ruotsalaiset, puolalaiset, novelaiset jne. samalla alueella.</w:t>
      </w:r>
    </w:p>
    <w:p>
      <w:r>
        <w:rPr>
          <w:b/>
          <w:u w:val="single"/>
        </w:rPr>
        <w:t xml:space="preserve">92760</w:t>
      </w:r>
    </w:p>
    <w:p>
      <w:r>
        <w:t xml:space="preserve">Mutta kuten olen sanonut monta kertaa ... Haploryhmätyyppi KOKONAAN ei kerro tai kuvaa koko geneettistä karttaa tai sitä, miltä ihminen näyttää.</w:t>
      </w:r>
    </w:p>
    <w:p>
      <w:r>
        <w:rPr>
          <w:b/>
          <w:u w:val="single"/>
        </w:rPr>
        <w:t xml:space="preserve">92761</w:t>
      </w:r>
    </w:p>
    <w:p>
      <w:r>
        <w:t xml:space="preserve">Kaukana siitä .</w:t>
      </w:r>
    </w:p>
    <w:p>
      <w:r>
        <w:rPr>
          <w:b/>
          <w:u w:val="single"/>
        </w:rPr>
        <w:t xml:space="preserve">92762</w:t>
      </w:r>
    </w:p>
    <w:p>
      <w:r>
        <w:t xml:space="preserve">Ja hei , emme ole puhuneet naisten mitokondrioista ollenkaan ?</w:t>
      </w:r>
    </w:p>
    <w:p>
      <w:r>
        <w:rPr>
          <w:b/>
          <w:u w:val="single"/>
        </w:rPr>
        <w:t xml:space="preserve">92763</w:t>
      </w:r>
    </w:p>
    <w:p>
      <w:r>
        <w:t xml:space="preserve">Joka tapauksessa ... ne eivät näytä lainkaan samanlaisilta saamelaisten ja suomalaisten välillä .</w:t>
      </w:r>
    </w:p>
    <w:p>
      <w:r>
        <w:rPr>
          <w:b/>
          <w:u w:val="single"/>
        </w:rPr>
        <w:t xml:space="preserve">92764</w:t>
      </w:r>
    </w:p>
    <w:p>
      <w:r>
        <w:t xml:space="preserve">Enimmäkseen poissa .</w:t>
      </w:r>
    </w:p>
    <w:p>
      <w:r>
        <w:rPr>
          <w:b/>
          <w:u w:val="single"/>
        </w:rPr>
        <w:t xml:space="preserve">92765</w:t>
      </w:r>
    </w:p>
    <w:p>
      <w:r>
        <w:t xml:space="preserve">Kaikki on koneistettu hyvin tänään mlst tavaraa on plug and play .</w:t>
      </w:r>
    </w:p>
    <w:p>
      <w:r>
        <w:rPr>
          <w:b/>
          <w:u w:val="single"/>
        </w:rPr>
        <w:t xml:space="preserve">92766</w:t>
      </w:r>
    </w:p>
    <w:p>
      <w:r>
        <w:t xml:space="preserve">Kaikki mitä näen ovat 1911 smiths , revolveri smiths , sitten koneistajat, jotka leikkaavat kruunu kierre piiput .</w:t>
      </w:r>
    </w:p>
    <w:p>
      <w:r>
        <w:rPr>
          <w:b/>
          <w:u w:val="single"/>
        </w:rPr>
        <w:t xml:space="preserve">92767</w:t>
      </w:r>
    </w:p>
    <w:p>
      <w:r>
        <w:t xml:space="preserve">Se on huijaus, jolla ansaitaan rahaa, siksi sitä ajetaan.</w:t>
      </w:r>
    </w:p>
    <w:p>
      <w:r>
        <w:rPr>
          <w:b/>
          <w:u w:val="single"/>
        </w:rPr>
        <w:t xml:space="preserve">92768</w:t>
      </w:r>
    </w:p>
    <w:p>
      <w:r>
        <w:t xml:space="preserve">Se on myös kasvualusta Dieversitylle , ja Libturd Indoctronationille .</w:t>
      </w:r>
    </w:p>
    <w:p>
      <w:r>
        <w:rPr>
          <w:b/>
          <w:u w:val="single"/>
        </w:rPr>
        <w:t xml:space="preserve">92769</w:t>
      </w:r>
    </w:p>
    <w:p>
      <w:r>
        <w:t xml:space="preserve">Tämä on ollut mielessäni suurimman osan päivästä ... on tärkeää tuntea muita omalla alueella, joiden kanssa voi verkostoitua.</w:t>
      </w:r>
    </w:p>
    <w:p>
      <w:r>
        <w:rPr>
          <w:b/>
          <w:u w:val="single"/>
        </w:rPr>
        <w:t xml:space="preserve">92770</w:t>
      </w:r>
    </w:p>
    <w:p>
      <w:r>
        <w:t xml:space="preserve">Etsi muita puutarhureita , luonnonvaraisten kasvien harrastajat , ja uskovia kollegoita omalla alueellasi , jotka voit bändi kanssa .</w:t>
      </w:r>
    </w:p>
    <w:p>
      <w:r>
        <w:rPr>
          <w:b/>
          <w:u w:val="single"/>
        </w:rPr>
        <w:t xml:space="preserve">92771</w:t>
      </w:r>
    </w:p>
    <w:p>
      <w:r>
        <w:t xml:space="preserve">Ensinnäkin nauraisin niin kovasti, että sinistyisin.</w:t>
      </w:r>
    </w:p>
    <w:p>
      <w:r>
        <w:rPr>
          <w:b/>
          <w:u w:val="single"/>
        </w:rPr>
        <w:t xml:space="preserve">92772</w:t>
      </w:r>
    </w:p>
    <w:p>
      <w:r>
        <w:t xml:space="preserve">Mutta totuus on, että hän tarvitsee kenkäpuolueen ja ottaa lippumme takaisin, kiitos paljon .</w:t>
      </w:r>
    </w:p>
    <w:p>
      <w:r>
        <w:rPr>
          <w:b/>
          <w:u w:val="single"/>
        </w:rPr>
        <w:t xml:space="preserve">92773</w:t>
      </w:r>
    </w:p>
    <w:p>
      <w:r>
        <w:t xml:space="preserve">Nyt opettajat vaativat vain 35 tuntia viikossa ... ja he haluavat jopa tehdä viisi tuntia viikossa kotona | Mail Online</w:t>
      </w:r>
    </w:p>
    <w:p>
      <w:r>
        <w:rPr>
          <w:b/>
          <w:u w:val="single"/>
        </w:rPr>
        <w:t xml:space="preserve">92774</w:t>
      </w:r>
    </w:p>
    <w:p>
      <w:r>
        <w:t xml:space="preserve">Kun olin lukiossa, kävin kirjastossa muutaman päivän välein hakemassa uuden Hardy Boys -kirjan.</w:t>
      </w:r>
    </w:p>
    <w:p>
      <w:r>
        <w:rPr>
          <w:b/>
          <w:u w:val="single"/>
        </w:rPr>
        <w:t xml:space="preserve">92775</w:t>
      </w:r>
    </w:p>
    <w:p>
      <w:r>
        <w:t xml:space="preserve">Ne olivat suuria mysteerejä .</w:t>
      </w:r>
    </w:p>
    <w:p>
      <w:r>
        <w:rPr>
          <w:b/>
          <w:u w:val="single"/>
        </w:rPr>
        <w:t xml:space="preserve">92776</w:t>
      </w:r>
    </w:p>
    <w:p>
      <w:r>
        <w:t xml:space="preserve">Olen iloinen, että huomautit tästä, että kiusaamisen vastaista kampanjaa on käytetty edistämään homoseksuaaleja, jotka todennäköisemmin kiusaavat kaikkia, jotka ovat eri mieltä heidän kanssaan.</w:t>
      </w:r>
    </w:p>
    <w:p>
      <w:r>
        <w:rPr>
          <w:b/>
          <w:u w:val="single"/>
        </w:rPr>
        <w:t xml:space="preserve">92777</w:t>
      </w:r>
    </w:p>
    <w:p>
      <w:r>
        <w:t xml:space="preserve">...katsokaa tämä video loppuun asti , lol .</w:t>
      </w:r>
    </w:p>
    <w:p>
      <w:r>
        <w:rPr>
          <w:b/>
          <w:u w:val="single"/>
        </w:rPr>
        <w:t xml:space="preserve">92778</w:t>
      </w:r>
    </w:p>
    <w:p>
      <w:r>
        <w:t xml:space="preserve">Holokaustista selvinnyt kertoo tarinansa - YouTube Se on tältä kanavalta https : //www.youtube.com/channel/UCML ... wgbpH7gn _ vebtw</w:t>
      </w:r>
    </w:p>
    <w:p>
      <w:r>
        <w:rPr>
          <w:b/>
          <w:u w:val="single"/>
        </w:rPr>
        <w:t xml:space="preserve">92779</w:t>
      </w:r>
    </w:p>
    <w:p>
      <w:r>
        <w:t xml:space="preserve">Yksi asia, joka tuli mieleeni, on se, että sotilaat, joilla oli nuo vanhan koulukunnan taistelukiväärit, olisivat vaihtaneet ne tähän Sigiin silmänräpäyksessä !</w:t>
      </w:r>
    </w:p>
    <w:p>
      <w:r>
        <w:rPr>
          <w:b/>
          <w:u w:val="single"/>
        </w:rPr>
        <w:t xml:space="preserve">92780</w:t>
      </w:r>
    </w:p>
    <w:p>
      <w:r>
        <w:t xml:space="preserve">ehkä jos koulu perustetaan valkoiseen maahan, se leviää ja leviää monirotuisiin osiin maailmaa?</w:t>
      </w:r>
    </w:p>
    <w:p>
      <w:r>
        <w:rPr>
          <w:b/>
          <w:u w:val="single"/>
        </w:rPr>
        <w:t xml:space="preserve">92781</w:t>
      </w:r>
    </w:p>
    <w:p>
      <w:r>
        <w:t xml:space="preserve">Sanomasi on totta, mutta pidä mielessä, että se, mitä henkilö valitsee käyttää ulkoisesti, on henkilökohtainen lausunto siitä, mitä hänellä on sisällään.</w:t>
      </w:r>
    </w:p>
    <w:p>
      <w:r>
        <w:rPr>
          <w:b/>
          <w:u w:val="single"/>
        </w:rPr>
        <w:t xml:space="preserve">92782</w:t>
      </w:r>
    </w:p>
    <w:p>
      <w:r>
        <w:t xml:space="preserve">Keskustelin juuri itseni kanssa siitä, pitäisikö minun mennä nukkumaan vai ottaa vielä yksi olut ...</w:t>
      </w:r>
    </w:p>
    <w:p>
      <w:r>
        <w:rPr>
          <w:b/>
          <w:u w:val="single"/>
        </w:rPr>
        <w:t xml:space="preserve">92783</w:t>
      </w:r>
    </w:p>
    <w:p>
      <w:r>
        <w:t xml:space="preserve">Kappas vain , esiin ponnahti The Beer thread .</w:t>
      </w:r>
    </w:p>
    <w:p>
      <w:r>
        <w:rPr>
          <w:b/>
          <w:u w:val="single"/>
        </w:rPr>
        <w:t xml:space="preserve">92784</w:t>
      </w:r>
    </w:p>
    <w:p>
      <w:r>
        <w:t xml:space="preserve">Kippis !</w:t>
      </w:r>
    </w:p>
    <w:p>
      <w:r>
        <w:rPr>
          <w:b/>
          <w:u w:val="single"/>
        </w:rPr>
        <w:t xml:space="preserve">92785</w:t>
      </w:r>
    </w:p>
    <w:p>
      <w:r>
        <w:t xml:space="preserve">Eikö Sextus ratkaissut tämän ongelman yli tuhat vuotta sitten? "mutta roomalaisten keskuudessa se on laissa kielletty.</w:t>
      </w:r>
    </w:p>
    <w:p>
      <w:r>
        <w:rPr>
          <w:b/>
          <w:u w:val="single"/>
        </w:rPr>
        <w:t xml:space="preserve">92786</w:t>
      </w:r>
    </w:p>
    <w:p>
      <w:r>
        <w:t xml:space="preserve">Tämä on kotikaupunkini ... nämä ihmiset ovat paikallisia ja voivat auttaa sinua löytämään haluamasi ...</w:t>
      </w:r>
    </w:p>
    <w:p>
      <w:r>
        <w:rPr>
          <w:b/>
          <w:u w:val="single"/>
        </w:rPr>
        <w:t xml:space="preserve">92787</w:t>
      </w:r>
    </w:p>
    <w:p>
      <w:r>
        <w:t xml:space="preserve">Muutan pian takaisin !</w:t>
      </w:r>
    </w:p>
    <w:p>
      <w:r>
        <w:rPr>
          <w:b/>
          <w:u w:val="single"/>
        </w:rPr>
        <w:t xml:space="preserve">92788</w:t>
      </w:r>
    </w:p>
    <w:p>
      <w:r>
        <w:t xml:space="preserve">Greeneville TN Homes and Land</w:t>
      </w:r>
    </w:p>
    <w:p>
      <w:r>
        <w:rPr>
          <w:b/>
          <w:u w:val="single"/>
        </w:rPr>
        <w:t xml:space="preserve">92789</w:t>
      </w:r>
    </w:p>
    <w:p>
      <w:r>
        <w:t xml:space="preserve">On myönnettävä, että ne näyttävät laihoilta aavikkokanoilta, minkä vuoksi käytin sitä nimeä Roadrunnerin sijaan.</w:t>
      </w:r>
    </w:p>
    <w:p>
      <w:r>
        <w:rPr>
          <w:b/>
          <w:u w:val="single"/>
        </w:rPr>
        <w:t xml:space="preserve">92790</w:t>
      </w:r>
    </w:p>
    <w:p>
      <w:r>
        <w:t xml:space="preserve">K</w:t>
      </w:r>
    </w:p>
    <w:p>
      <w:r>
        <w:rPr>
          <w:b/>
          <w:u w:val="single"/>
        </w:rPr>
        <w:t xml:space="preserve">92791</w:t>
      </w:r>
    </w:p>
    <w:p>
      <w:r>
        <w:t xml:space="preserve">En ole varma, että tämä sopii sinulle, mutta Titaanien marssi on loistava kirja Euroopan historiasta.</w:t>
      </w:r>
    </w:p>
    <w:p>
      <w:r>
        <w:rPr>
          <w:b/>
          <w:u w:val="single"/>
        </w:rPr>
        <w:t xml:space="preserve">92792</w:t>
      </w:r>
    </w:p>
    <w:p>
      <w:r>
        <w:t xml:space="preserve">Tässä ilmainen PDF http://wnlibrary.com/Portabel % 20Docu ... e % 20Titans.pdf</w:t>
      </w:r>
    </w:p>
    <w:p>
      <w:r>
        <w:rPr>
          <w:b/>
          <w:u w:val="single"/>
        </w:rPr>
        <w:t xml:space="preserve">92793</w:t>
      </w:r>
    </w:p>
    <w:p>
      <w:r>
        <w:t xml:space="preserve">Millainen on opetusaikataulusi?</w:t>
      </w:r>
    </w:p>
    <w:p>
      <w:r>
        <w:rPr>
          <w:b/>
          <w:u w:val="single"/>
        </w:rPr>
        <w:t xml:space="preserve">92794</w:t>
      </w:r>
    </w:p>
    <w:p>
      <w:r>
        <w:t xml:space="preserve">Teetkö tiettyjä aineita joinakin päivinä tai viikkoina ja toisia eri päivinä tai viikkoina?</w:t>
      </w:r>
    </w:p>
    <w:p>
      <w:r>
        <w:rPr>
          <w:b/>
          <w:u w:val="single"/>
        </w:rPr>
        <w:t xml:space="preserve">92795</w:t>
      </w:r>
    </w:p>
    <w:p>
      <w:r>
        <w:t xml:space="preserve">Kuinka kauan päivässä käytte?</w:t>
      </w:r>
    </w:p>
    <w:p>
      <w:r>
        <w:rPr>
          <w:b/>
          <w:u w:val="single"/>
        </w:rPr>
        <w:t xml:space="preserve">92796</w:t>
      </w:r>
    </w:p>
    <w:p>
      <w:r>
        <w:t xml:space="preserve">Pidätkö lomaviikkoja, matkoja tai vain taukoja ?</w:t>
      </w:r>
    </w:p>
    <w:p>
      <w:r>
        <w:rPr>
          <w:b/>
          <w:u w:val="single"/>
        </w:rPr>
        <w:t xml:space="preserve">92797</w:t>
      </w:r>
    </w:p>
    <w:p>
      <w:r>
        <w:t xml:space="preserve">Seitsemän miljardia "ihmistä" planeetalla ja avoimet rajat, H1-b-viisumit, väärennetyt sosiaaliturvatunnukset, korkeakoulut, jotka palkkaavat ulkomaalaisia valkoisten laillisten amerikkalaisten sijasta, ja Obaman armahdus, joka on linjoilla apaattisen yleisön kanssa, , no, värjää ihosi mustaksi ja unohda englannin kielen oppiminen, niin saat ehkä hyvän työpaikan.</w:t>
      </w:r>
    </w:p>
    <w:p>
      <w:r>
        <w:rPr>
          <w:b/>
          <w:u w:val="single"/>
        </w:rPr>
        <w:t xml:space="preserve">92798</w:t>
      </w:r>
    </w:p>
    <w:p>
      <w:r>
        <w:t xml:space="preserve">Microsoft , Amazon , Intel , Hewlett Packard pitävät hinduja ja kiinalaisia parempina kuin amerikkalaisia.</w:t>
      </w:r>
    </w:p>
    <w:p>
      <w:r>
        <w:rPr>
          <w:b/>
          <w:u w:val="single"/>
        </w:rPr>
        <w:t xml:space="preserve">92799</w:t>
      </w:r>
    </w:p>
    <w:p>
      <w:r>
        <w:t xml:space="preserve">En ole lukenut saagoja sitten lapsuuteni .</w:t>
      </w:r>
    </w:p>
    <w:p>
      <w:r>
        <w:rPr>
          <w:b/>
          <w:u w:val="single"/>
        </w:rPr>
        <w:t xml:space="preserve">92800</w:t>
      </w:r>
    </w:p>
    <w:p>
      <w:r>
        <w:t xml:space="preserve">On aina ikävää, kun sankareita pudotetaan jalustalta, jolle heidät on nostettu.</w:t>
      </w:r>
    </w:p>
    <w:p>
      <w:r>
        <w:rPr>
          <w:b/>
          <w:u w:val="single"/>
        </w:rPr>
        <w:t xml:space="preserve">92801</w:t>
      </w:r>
    </w:p>
    <w:p>
      <w:r>
        <w:t xml:space="preserve">Minulla on sinulle yksi sana ....... MOVE . Valitsimme tämän alueen, koska halusimme lastemme käyvän vain valkoisia kouluja .</w:t>
      </w:r>
    </w:p>
    <w:p>
      <w:r>
        <w:rPr>
          <w:b/>
          <w:u w:val="single"/>
        </w:rPr>
        <w:t xml:space="preserve">92802</w:t>
      </w:r>
    </w:p>
    <w:p>
      <w:r>
        <w:t xml:space="preserve">Aleksanterista on olemassa melko paljon kirjoja - ei tarvitse kiduttaa aivosoluja yrittäessään tulkita jonkun todella huonoa kirjoitusta.</w:t>
      </w:r>
    </w:p>
    <w:p>
      <w:r>
        <w:rPr>
          <w:b/>
          <w:u w:val="single"/>
        </w:rPr>
        <w:t xml:space="preserve">92803</w:t>
      </w:r>
    </w:p>
    <w:p>
      <w:r>
        <w:t xml:space="preserve">Peter Greenin kirja on aika hyvä.</w:t>
      </w:r>
    </w:p>
    <w:p>
      <w:r>
        <w:rPr>
          <w:b/>
          <w:u w:val="single"/>
        </w:rPr>
        <w:t xml:space="preserve">92804</w:t>
      </w:r>
    </w:p>
    <w:p>
      <w:r>
        <w:t xml:space="preserve">Siinä on myös joitakin mielenkiintoisia liitteitä sekä karttoja jne.</w:t>
      </w:r>
    </w:p>
    <w:p>
      <w:r>
        <w:rPr>
          <w:b/>
          <w:u w:val="single"/>
        </w:rPr>
        <w:t xml:space="preserve">92805</w:t>
      </w:r>
    </w:p>
    <w:p>
      <w:r>
        <w:t xml:space="preserve">Ilmeisesti monet eivät ole vielä päässeet kaapista .</w:t>
      </w:r>
    </w:p>
    <w:p>
      <w:r>
        <w:rPr>
          <w:b/>
          <w:u w:val="single"/>
        </w:rPr>
        <w:t xml:space="preserve">92806</w:t>
      </w:r>
    </w:p>
    <w:p>
      <w:r>
        <w:t xml:space="preserve">Monet kuuluisat taiteilijat , runoilijat , näyttelijät , teatteri-/näyttämönäyttelijät , kotisuunnittelijat , muotisuunnittelijat , kuvanveistäjät ( kaikki nämä ovat taiteilijoita ) ovat homoja .</w:t>
      </w:r>
    </w:p>
    <w:p>
      <w:r>
        <w:rPr>
          <w:b/>
          <w:u w:val="single"/>
        </w:rPr>
        <w:t xml:space="preserve">92807</w:t>
      </w:r>
    </w:p>
    <w:p>
      <w:r>
        <w:t xml:space="preserve">Olen pahoillani, että olit tietämätön .</w:t>
      </w:r>
    </w:p>
    <w:p>
      <w:r>
        <w:rPr>
          <w:b/>
          <w:u w:val="single"/>
        </w:rPr>
        <w:t xml:space="preserve">92808</w:t>
      </w:r>
    </w:p>
    <w:p>
      <w:r>
        <w:t xml:space="preserve">Oletko katsonut muotilehteä viime aikoina??</w:t>
      </w:r>
    </w:p>
    <w:p>
      <w:r>
        <w:rPr>
          <w:b/>
          <w:u w:val="single"/>
        </w:rPr>
        <w:t xml:space="preserve">92809</w:t>
      </w:r>
    </w:p>
    <w:p>
      <w:r>
        <w:t xml:space="preserve">Muuten hän ei kuvannut kohtausta viihdyttääkseen, vaan koska neekeri olisi valehdellut ja valkoinen olisi joutunut vaikeuksiin, joten hän halusi suojella itseään tulevilta vääriltä syytöksiltä.</w:t>
      </w:r>
    </w:p>
    <w:p>
      <w:r>
        <w:rPr>
          <w:b/>
          <w:u w:val="single"/>
        </w:rPr>
        <w:t xml:space="preserve">92810</w:t>
      </w:r>
    </w:p>
    <w:p>
      <w:r>
        <w:t xml:space="preserve">En pidä siitä, miten pelkuri potkaisee Tyronea lattialle ja sitten hänen kaverinsa huutaa kuin olisi voittanut ottelun .</w:t>
      </w:r>
    </w:p>
    <w:p>
      <w:r>
        <w:rPr>
          <w:b/>
          <w:u w:val="single"/>
        </w:rPr>
        <w:t xml:space="preserve">92811</w:t>
      </w:r>
    </w:p>
    <w:p>
      <w:r>
        <w:t xml:space="preserve">Pelkurit .</w:t>
      </w:r>
    </w:p>
    <w:p>
      <w:r>
        <w:rPr>
          <w:b/>
          <w:u w:val="single"/>
        </w:rPr>
        <w:t xml:space="preserve">92812</w:t>
      </w:r>
    </w:p>
    <w:p>
      <w:r>
        <w:t xml:space="preserve">atrabilious ( ah-truh-BIL-yus ) , adj .</w:t>
      </w:r>
    </w:p>
    <w:p>
      <w:r>
        <w:rPr>
          <w:b/>
          <w:u w:val="single"/>
        </w:rPr>
        <w:t xml:space="preserve">92813</w:t>
      </w:r>
    </w:p>
    <w:p>
      <w:r>
        <w:t xml:space="preserve">1. sairaalloisen alakuloinen , 2. ärtyisä ; pahantuulinen ; pahanmielinen .</w:t>
      </w:r>
    </w:p>
    <w:p>
      <w:r>
        <w:rPr>
          <w:b/>
          <w:u w:val="single"/>
        </w:rPr>
        <w:t xml:space="preserve">92814</w:t>
      </w:r>
    </w:p>
    <w:p>
      <w:r>
        <w:t xml:space="preserve">Myös , atrabiliar ( ah-truh-BIL-yar ) [ Alkuperä : 1645 55 ; &lt; L atra bili ( s ) musta sappi + - ous ] at - ra - bil - ious - ness , n .</w:t>
      </w:r>
    </w:p>
    <w:p>
      <w:r>
        <w:rPr>
          <w:b/>
          <w:u w:val="single"/>
        </w:rPr>
        <w:t xml:space="preserve">92815</w:t>
      </w:r>
    </w:p>
    <w:p>
      <w:r>
        <w:t xml:space="preserve">Oli eräs kiero mies , joka käveli kieron mailin , hän piti kieroa kissaa kierossa talossa tyylikkäästi , hän antoi kieron hymyn kierolla mielellä kaikille , jotka kärsivät tänä ankeana päivänä .</w:t>
      </w:r>
    </w:p>
    <w:p>
      <w:r>
        <w:rPr>
          <w:b/>
          <w:u w:val="single"/>
        </w:rPr>
        <w:t xml:space="preserve">92816</w:t>
      </w:r>
    </w:p>
    <w:p>
      <w:r>
        <w:t xml:space="preserve">St. John 's College Choir , Cambridge , Englanti : Tule, kauan odotettu Jeesus : St John 's College Choir , Cambridge - YouTube St John 's College Choir Cambridge - Wise - Prepare ye the way - YouTube Jeesus Kristus , omenapuu Hyvää joulua ( melkein ) --viimeinen adventtiviikko !!!!!! !!!!!!</w:t>
      </w:r>
    </w:p>
    <w:p>
      <w:r>
        <w:rPr>
          <w:b/>
          <w:u w:val="single"/>
        </w:rPr>
        <w:t xml:space="preserve">92817</w:t>
      </w:r>
    </w:p>
    <w:p>
      <w:r>
        <w:t xml:space="preserve">Erik</w:t>
      </w:r>
    </w:p>
    <w:p>
      <w:r>
        <w:rPr>
          <w:b/>
          <w:u w:val="single"/>
        </w:rPr>
        <w:t xml:space="preserve">92818</w:t>
      </w:r>
    </w:p>
    <w:p>
      <w:r>
        <w:t xml:space="preserve">Ei, minun on saatava kaksi tai kolme lasta ja opetettava heidät olemaan rotutietoisia .</w:t>
      </w:r>
    </w:p>
    <w:p>
      <w:r>
        <w:rPr>
          <w:b/>
          <w:u w:val="single"/>
        </w:rPr>
        <w:t xml:space="preserve">92819</w:t>
      </w:r>
    </w:p>
    <w:p>
      <w:r>
        <w:t xml:space="preserve">Menneestä historiallisesta tapahtumasta keskusteleminen ei "säilytä" mitään. ....</w:t>
      </w:r>
    </w:p>
    <w:p>
      <w:r>
        <w:rPr>
          <w:b/>
          <w:u w:val="single"/>
        </w:rPr>
        <w:t xml:space="preserve">92820</w:t>
      </w:r>
    </w:p>
    <w:p>
      <w:r>
        <w:t xml:space="preserve">Lisääntyminen tapahtuu ....</w:t>
      </w:r>
    </w:p>
    <w:p>
      <w:r>
        <w:rPr>
          <w:b/>
          <w:u w:val="single"/>
        </w:rPr>
        <w:t xml:space="preserve">92821</w:t>
      </w:r>
    </w:p>
    <w:p>
      <w:r>
        <w:t xml:space="preserve">LA liikenne aiheuttaa mellakoita aikana 2 päivän rakentaminen shutdown 405 fwy .</w:t>
      </w:r>
    </w:p>
    <w:p>
      <w:r>
        <w:rPr>
          <w:b/>
          <w:u w:val="single"/>
        </w:rPr>
        <w:t xml:space="preserve">92822</w:t>
      </w:r>
    </w:p>
    <w:p>
      <w:r>
        <w:t xml:space="preserve">Los Angeles valmistautuu `` Carmageddon '' -viikonloppuun - US news - msnbc.com</w:t>
      </w:r>
    </w:p>
    <w:p>
      <w:r>
        <w:rPr>
          <w:b/>
          <w:u w:val="single"/>
        </w:rPr>
        <w:t xml:space="preserve">92823</w:t>
      </w:r>
    </w:p>
    <w:p>
      <w:r>
        <w:t xml:space="preserve">Aion julkaista yllä olevan lainauksen jokaisen viestin jälkeen, kunnes tämä todella hauska vitsiketju on valmis.</w:t>
      </w:r>
    </w:p>
    <w:p>
      <w:r>
        <w:rPr>
          <w:b/>
          <w:u w:val="single"/>
        </w:rPr>
        <w:t xml:space="preserve">92824</w:t>
      </w:r>
    </w:p>
    <w:p>
      <w:r>
        <w:t xml:space="preserve">Se pitäisi siirtää todella hauskoja vitsejä käsittelevään osioon .</w:t>
      </w:r>
    </w:p>
    <w:p>
      <w:r>
        <w:rPr>
          <w:b/>
          <w:u w:val="single"/>
        </w:rPr>
        <w:t xml:space="preserve">92825</w:t>
      </w:r>
    </w:p>
    <w:p>
      <w:r>
        <w:t xml:space="preserve">Jos puhut Aleksanteri Suuresta, niin kyllä.</w:t>
      </w:r>
    </w:p>
    <w:p>
      <w:r>
        <w:rPr>
          <w:b/>
          <w:u w:val="single"/>
        </w:rPr>
        <w:t xml:space="preserve">92826</w:t>
      </w:r>
    </w:p>
    <w:p>
      <w:r>
        <w:t xml:space="preserve">Näin on käynyt 90-luvun lopulla Hongkongissa.</w:t>
      </w:r>
    </w:p>
    <w:p>
      <w:r>
        <w:rPr>
          <w:b/>
          <w:u w:val="single"/>
        </w:rPr>
        <w:t xml:space="preserve">92827</w:t>
      </w:r>
    </w:p>
    <w:p>
      <w:r>
        <w:t xml:space="preserve">"Valkoinen opettaja laittaa neekerin paikoilleen!" "Valkoinen opettaja laittaa neekerin paikoilleen! ''</w:t>
      </w:r>
    </w:p>
    <w:p>
      <w:r>
        <w:rPr>
          <w:b/>
          <w:u w:val="single"/>
        </w:rPr>
        <w:t xml:space="preserve">92828</w:t>
      </w:r>
    </w:p>
    <w:p>
      <w:r>
        <w:t xml:space="preserve">Ei , valitettavasti hän ei tehnyt niin.</w:t>
      </w:r>
    </w:p>
    <w:p>
      <w:r>
        <w:rPr>
          <w:b/>
          <w:u w:val="single"/>
        </w:rPr>
        <w:t xml:space="preserve">92829</w:t>
      </w:r>
    </w:p>
    <w:p>
      <w:r>
        <w:t xml:space="preserve">Tuon neekerin paikka on Afrikassa , eikä opettaja lähettänyt häntä sinne .</w:t>
      </w:r>
    </w:p>
    <w:p>
      <w:r>
        <w:rPr>
          <w:b/>
          <w:u w:val="single"/>
        </w:rPr>
        <w:t xml:space="preserve">92830</w:t>
      </w:r>
    </w:p>
    <w:p>
      <w:r>
        <w:t xml:space="preserve">Me valkoihoiset olemme rakennettu kamppailua varten.</w:t>
      </w:r>
    </w:p>
    <w:p>
      <w:r>
        <w:rPr>
          <w:b/>
          <w:u w:val="single"/>
        </w:rPr>
        <w:t xml:space="preserve">92831</w:t>
      </w:r>
    </w:p>
    <w:p>
      <w:r>
        <w:t xml:space="preserve">Antakaa apinoiden käyttää pitkiä käsiään apinanlyönteihin ja antakaa meidän valkoisten käyttää painia ja alistuksia .</w:t>
      </w:r>
    </w:p>
    <w:p>
      <w:r>
        <w:rPr>
          <w:b/>
          <w:u w:val="single"/>
        </w:rPr>
        <w:t xml:space="preserve">92832</w:t>
      </w:r>
    </w:p>
    <w:p>
      <w:r>
        <w:t xml:space="preserve">Mixed kamppailulajeja pidetään yleisesti ottaen sekoittamalla länsimaisia ja aasialaisia lajeja yhteen.</w:t>
      </w:r>
    </w:p>
    <w:p>
      <w:r>
        <w:rPr>
          <w:b/>
          <w:u w:val="single"/>
        </w:rPr>
        <w:t xml:space="preserve">92833</w:t>
      </w:r>
    </w:p>
    <w:p>
      <w:r>
        <w:t xml:space="preserve">Ja Pankration oli kamppailu-urheilua, ei kamppailulaji...</w:t>
      </w:r>
    </w:p>
    <w:p>
      <w:r>
        <w:rPr>
          <w:b/>
          <w:u w:val="single"/>
        </w:rPr>
        <w:t xml:space="preserve">92834</w:t>
      </w:r>
    </w:p>
    <w:p>
      <w:r>
        <w:t xml:space="preserve">1.</w:t>
      </w:r>
    </w:p>
    <w:p>
      <w:r>
        <w:rPr>
          <w:b/>
          <w:u w:val="single"/>
        </w:rPr>
        <w:t xml:space="preserve">92835</w:t>
      </w:r>
    </w:p>
    <w:p>
      <w:r>
        <w:t xml:space="preserve">Mukautettu karbiini AR ( yksi minun kelpaa ) 2 .</w:t>
      </w:r>
    </w:p>
    <w:p>
      <w:r>
        <w:rPr>
          <w:b/>
          <w:u w:val="single"/>
        </w:rPr>
        <w:t xml:space="preserve">92836</w:t>
      </w:r>
    </w:p>
    <w:p>
      <w:r>
        <w:t xml:space="preserve">Mossberg 590a1 pistimellä 3 .</w:t>
      </w:r>
    </w:p>
    <w:p>
      <w:r>
        <w:rPr>
          <w:b/>
          <w:u w:val="single"/>
        </w:rPr>
        <w:t xml:space="preserve">92837</w:t>
      </w:r>
    </w:p>
    <w:p>
      <w:r>
        <w:t xml:space="preserve">Ak47 kokoontaitettavalla kannalla 4 .</w:t>
      </w:r>
    </w:p>
    <w:p>
      <w:r>
        <w:rPr>
          <w:b/>
          <w:u w:val="single"/>
        </w:rPr>
        <w:t xml:space="preserve">92838</w:t>
      </w:r>
    </w:p>
    <w:p>
      <w:r>
        <w:t xml:space="preserve">M &amp; p Vtac 45 5 .</w:t>
      </w:r>
    </w:p>
    <w:p>
      <w:r>
        <w:rPr>
          <w:b/>
          <w:u w:val="single"/>
        </w:rPr>
        <w:t xml:space="preserve">92839</w:t>
      </w:r>
    </w:p>
    <w:p>
      <w:r>
        <w:t xml:space="preserve">Remington 700 sps taktinen</w:t>
      </w:r>
    </w:p>
    <w:p>
      <w:r>
        <w:rPr>
          <w:b/>
          <w:u w:val="single"/>
        </w:rPr>
        <w:t xml:space="preserve">92840</w:t>
      </w:r>
    </w:p>
    <w:p>
      <w:r>
        <w:t xml:space="preserve">kyllä RoadHog tein tarkistaa j ja g ne kuulostavat hyvältä , im toivoen löydän yhden hyllystä pian tho , mosinin</w:t>
      </w:r>
    </w:p>
    <w:p>
      <w:r>
        <w:rPr>
          <w:b/>
          <w:u w:val="single"/>
        </w:rPr>
        <w:t xml:space="preserve">92841</w:t>
      </w:r>
    </w:p>
    <w:p>
      <w:r>
        <w:t xml:space="preserve">Päivitän listaani hieman .</w:t>
      </w:r>
    </w:p>
    <w:p>
      <w:r>
        <w:rPr>
          <w:b/>
          <w:u w:val="single"/>
        </w:rPr>
        <w:t xml:space="preserve">92842</w:t>
      </w:r>
    </w:p>
    <w:p>
      <w:r>
        <w:t xml:space="preserve">CZ-75 Tactical Sports ( 9 mm ) Mossberg haulikko ( 12 gauge ) Finnish RK 95 TP ( 7.62x39 ) M14 tähtäimellä ( 7.62x51 ) H &amp; K 416 ( 5.56x45 ) Tavallaan kadun, etten voinut valita AKS-74 karbiinia kuudenneksi .</w:t>
      </w:r>
    </w:p>
    <w:p>
      <w:r>
        <w:rPr>
          <w:b/>
          <w:u w:val="single"/>
        </w:rPr>
        <w:t xml:space="preserve">92843</w:t>
      </w:r>
    </w:p>
    <w:p>
      <w:r>
        <w:t xml:space="preserve">Mutta ammusten löytäminen on tärkeää .</w:t>
      </w:r>
    </w:p>
    <w:p>
      <w:r>
        <w:rPr>
          <w:b/>
          <w:u w:val="single"/>
        </w:rPr>
        <w:t xml:space="preserve">92844</w:t>
      </w:r>
    </w:p>
    <w:p>
      <w:r>
        <w:t xml:space="preserve">Luultavasti kahdesta minimipalkkaisesta osa-aikatyöstä ........ Voi odota , valkoisten ei tarvitse hakea .</w:t>
      </w:r>
    </w:p>
    <w:p>
      <w:r>
        <w:rPr>
          <w:b/>
          <w:u w:val="single"/>
        </w:rPr>
        <w:t xml:space="preserve">92845</w:t>
      </w:r>
    </w:p>
    <w:p>
      <w:r>
        <w:t xml:space="preserve">Unohdin .</w:t>
      </w:r>
    </w:p>
    <w:p>
      <w:r>
        <w:rPr>
          <w:b/>
          <w:u w:val="single"/>
        </w:rPr>
        <w:t xml:space="preserve">92846</w:t>
      </w:r>
    </w:p>
    <w:p>
      <w:r>
        <w:t xml:space="preserve">Opps .</w:t>
      </w:r>
    </w:p>
    <w:p>
      <w:r>
        <w:rPr>
          <w:b/>
          <w:u w:val="single"/>
        </w:rPr>
        <w:t xml:space="preserve">92847</w:t>
      </w:r>
    </w:p>
    <w:p>
      <w:r>
        <w:t xml:space="preserve">Viva la MayheeKo !</w:t>
      </w:r>
    </w:p>
    <w:p>
      <w:r>
        <w:rPr>
          <w:b/>
          <w:u w:val="single"/>
        </w:rPr>
        <w:t xml:space="preserve">92848</w:t>
      </w:r>
    </w:p>
    <w:p>
      <w:r>
        <w:t xml:space="preserve">Loopwheels: tasaisempi , mukavampi polkupyöräily Sam Pearce &amp; mdash ; Kickstarter https : //s3.amazonaws.com/ksr/assets/ .... jpg ? 1364315377 https : //s3.amazonaws.com/ksr/assets/ ... JPG ? 1366027343 Pidän jousipyörien tuottamasta optisesta illuusiosta kiinteistä magneettipyöristä .</w:t>
      </w:r>
    </w:p>
    <w:p>
      <w:r>
        <w:rPr>
          <w:b/>
          <w:u w:val="single"/>
        </w:rPr>
        <w:t xml:space="preserve">92849</w:t>
      </w:r>
    </w:p>
    <w:p>
      <w:r>
        <w:t xml:space="preserve">https : //s3.amazonaws.com/ksr/assets/ ... jpg ? 1365024003</w:t>
      </w:r>
    </w:p>
    <w:p>
      <w:r>
        <w:rPr>
          <w:b/>
          <w:u w:val="single"/>
        </w:rPr>
        <w:t xml:space="preserve">92850</w:t>
      </w:r>
    </w:p>
    <w:p>
      <w:r>
        <w:t xml:space="preserve">Kyllä, juuri niin !!!</w:t>
      </w:r>
    </w:p>
    <w:p>
      <w:r>
        <w:rPr>
          <w:b/>
          <w:u w:val="single"/>
        </w:rPr>
        <w:t xml:space="preserve">92851</w:t>
      </w:r>
    </w:p>
    <w:p>
      <w:r>
        <w:t xml:space="preserve">Jos valkoihoinen haluaa menestyä hyvin missä tahansa akateemisessa aineessa, kielissä, taiteessa jne. jne., täytä esseesi rotuintegraatiolla, feminismillä, muiden kulttuurien rakastamisella ja vastaavilla asioilla, niin kaikki on hyvin!</w:t>
      </w:r>
    </w:p>
    <w:p>
      <w:r>
        <w:rPr>
          <w:b/>
          <w:u w:val="single"/>
        </w:rPr>
        <w:t xml:space="preserve">92852</w:t>
      </w:r>
    </w:p>
    <w:p>
      <w:r>
        <w:t xml:space="preserve">On aivan selvää, ettei sinulla ole mitään argumentteja, joten yrität nyt saada minut puremaan juutalaisella hölynpölylläsi .</w:t>
      </w:r>
    </w:p>
    <w:p>
      <w:r>
        <w:rPr>
          <w:b/>
          <w:u w:val="single"/>
        </w:rPr>
        <w:t xml:space="preserve">92853</w:t>
      </w:r>
    </w:p>
    <w:p>
      <w:r>
        <w:t xml:space="preserve">Minun täytyy pölyä nämä pois ja saada ne takaisin minun work out rutiini ... se antaa sinulle tunteen tarkoituksen tehdä näitä, se auttaa sinua liittää ja liittyvät ihmiset he 're nimetty kunniaksi.</w:t>
      </w:r>
    </w:p>
    <w:p>
      <w:r>
        <w:rPr>
          <w:b/>
          <w:u w:val="single"/>
        </w:rPr>
        <w:t xml:space="preserve">92854</w:t>
      </w:r>
    </w:p>
    <w:p>
      <w:r>
        <w:t xml:space="preserve">Aina kun näette tai kuulette brittiläisen poliitikon hehkuttavan Israelia, muistakaa, että maan perustivat terroristit, jotka tappoivat brittiläisiä sotilaita ja poliiseja - www.thetruthseeker.co.uk/ ? p = 119398</w:t>
      </w:r>
    </w:p>
    <w:p>
      <w:r>
        <w:rPr>
          <w:b/>
          <w:u w:val="single"/>
        </w:rPr>
        <w:t xml:space="preserve">92855</w:t>
      </w:r>
    </w:p>
    <w:p>
      <w:r>
        <w:t xml:space="preserve">Tämä on sama rotu, joka luulee, että vauvojen raiskaaminen parantaa aidsin .</w:t>
      </w:r>
    </w:p>
    <w:p>
      <w:r>
        <w:rPr>
          <w:b/>
          <w:u w:val="single"/>
        </w:rPr>
        <w:t xml:space="preserve">92856</w:t>
      </w:r>
    </w:p>
    <w:p>
      <w:r>
        <w:t xml:space="preserve">Tai sama rotu, joka luuli ensimmäisen Klaanin olevan todellisia aaveita .</w:t>
      </w:r>
    </w:p>
    <w:p>
      <w:r>
        <w:rPr>
          <w:b/>
          <w:u w:val="single"/>
        </w:rPr>
        <w:t xml:space="preserve">92857</w:t>
      </w:r>
    </w:p>
    <w:p>
      <w:r>
        <w:t xml:space="preserve">Juutalaiset ovat siis Jumalan valittu kansa ja me olemme tyhmää karjaa, jota käytetään tuomaan juutalaiset takaisin Jumalan laumaan.</w:t>
      </w:r>
    </w:p>
    <w:p>
      <w:r>
        <w:rPr>
          <w:b/>
          <w:u w:val="single"/>
        </w:rPr>
        <w:t xml:space="preserve">92858</w:t>
      </w:r>
    </w:p>
    <w:p>
      <w:r>
        <w:t xml:space="preserve">Nyt minun on vain selvitettävä, mitä teet täällä.</w:t>
      </w:r>
    </w:p>
    <w:p>
      <w:r>
        <w:rPr>
          <w:b/>
          <w:u w:val="single"/>
        </w:rPr>
        <w:t xml:space="preserve">92859</w:t>
      </w:r>
    </w:p>
    <w:p>
      <w:r>
        <w:t xml:space="preserve">Mustat osaavat ampua, mutta hassua on, että he näyttävät pystyvän osumaan vain pieneen viattomaan lakia noudattavaan lapseen, joka kävelee kotiin kirkosta auttaakseen hoitamaan sairasta äitiään.</w:t>
      </w:r>
    </w:p>
    <w:p>
      <w:r>
        <w:rPr>
          <w:b/>
          <w:u w:val="single"/>
        </w:rPr>
        <w:t xml:space="preserve">92860</w:t>
      </w:r>
    </w:p>
    <w:p>
      <w:r>
        <w:t xml:space="preserve">Tiesin, että jotain tällaista voisi tapahtua 5. toukokuuta American Thinker Blog : Opiskelijat lähetettiin kotiin, koska he käyttivät Amerikan lippua Cinco de Mayona Woooh , kommenttiosasto on burnin' tästä Viisi opiskelijaa lähetettiin kotiin, koska he käyttivät Amerikan lipun T-paitoja Cinco de Mayona.</w:t>
      </w:r>
    </w:p>
    <w:p>
      <w:r>
        <w:rPr>
          <w:b/>
          <w:u w:val="single"/>
        </w:rPr>
        <w:t xml:space="preserve">92861</w:t>
      </w:r>
    </w:p>
    <w:p>
      <w:r>
        <w:t xml:space="preserve">Mene joko kouluun tai opetuslautakuntaan ja kerro heille, että haluat poistaa lapsesi.Pitäisi olla joitakin papereita, jotka sinun täytyy allekirjoittaa.</w:t>
      </w:r>
    </w:p>
    <w:p>
      <w:r>
        <w:rPr>
          <w:b/>
          <w:u w:val="single"/>
        </w:rPr>
        <w:t xml:space="preserve">92862</w:t>
      </w:r>
    </w:p>
    <w:p>
      <w:r>
        <w:t xml:space="preserve">Niinkö?</w:t>
      </w:r>
    </w:p>
    <w:p>
      <w:r>
        <w:rPr>
          <w:b/>
          <w:u w:val="single"/>
        </w:rPr>
        <w:t xml:space="preserve">92863</w:t>
      </w:r>
    </w:p>
    <w:p>
      <w:r>
        <w:t xml:space="preserve">Minulla oli aina se käsitys, että koko tämä yhdessä istuminen ja ystävällisyys oli pelkkää puppua.</w:t>
      </w:r>
    </w:p>
    <w:p>
      <w:r>
        <w:rPr>
          <w:b/>
          <w:u w:val="single"/>
        </w:rPr>
        <w:t xml:space="preserve">92864</w:t>
      </w:r>
    </w:p>
    <w:p>
      <w:r>
        <w:t xml:space="preserve">Ei siksi, että valkoinen mies olisi ollut paha, vaan siksi, että alkuasukkaat olivat.</w:t>
      </w:r>
    </w:p>
    <w:p>
      <w:r>
        <w:rPr>
          <w:b/>
          <w:u w:val="single"/>
        </w:rPr>
        <w:t xml:space="preserve">92865</w:t>
      </w:r>
    </w:p>
    <w:p>
      <w:r>
        <w:t xml:space="preserve">Mielenkiintoista .</w:t>
      </w:r>
    </w:p>
    <w:p>
      <w:r>
        <w:rPr>
          <w:b/>
          <w:u w:val="single"/>
        </w:rPr>
        <w:t xml:space="preserve">92866</w:t>
      </w:r>
    </w:p>
    <w:p>
      <w:r>
        <w:t xml:space="preserve">Kaksi kautta sitten tämä lapsi tuhosi kakaramaisuudellaan ja töykeydellään America 's Got Talent -ohjelman viimeiset viikot, yhden niistä harvoista tv-ohjelmista, joita katson ja joista pidän.</w:t>
      </w:r>
    </w:p>
    <w:p>
      <w:r>
        <w:rPr>
          <w:b/>
          <w:u w:val="single"/>
        </w:rPr>
        <w:t xml:space="preserve">92867</w:t>
      </w:r>
    </w:p>
    <w:p>
      <w:r>
        <w:t xml:space="preserve">Viimeinen asia, jonka haluan tehdä, on mennä hänen verkkosivuilleen .</w:t>
      </w:r>
    </w:p>
    <w:p>
      <w:r>
        <w:rPr>
          <w:b/>
          <w:u w:val="single"/>
        </w:rPr>
        <w:t xml:space="preserve">92868</w:t>
      </w:r>
    </w:p>
    <w:p>
      <w:r>
        <w:t xml:space="preserve">Osallistuimme suureen Halloween-juhlaan paikallisessa kirkossa.</w:t>
      </w:r>
    </w:p>
    <w:p>
      <w:r>
        <w:rPr>
          <w:b/>
          <w:u w:val="single"/>
        </w:rPr>
        <w:t xml:space="preserve">92869</w:t>
      </w:r>
    </w:p>
    <w:p>
      <w:r>
        <w:t xml:space="preserve">Yksikään karkki-tai-karkki ei uhmannut pitkää ajotietämme.</w:t>
      </w:r>
    </w:p>
    <w:p>
      <w:r>
        <w:rPr>
          <w:b/>
          <w:u w:val="single"/>
        </w:rPr>
        <w:t xml:space="preserve">92870</w:t>
      </w:r>
    </w:p>
    <w:p>
      <w:r>
        <w:t xml:space="preserve">Vain kahdeksan ihmistä asuu kilometrin säteellä talostani , eikä yksikään asu varttimailia lähempänä.</w:t>
      </w:r>
    </w:p>
    <w:p>
      <w:r>
        <w:rPr>
          <w:b/>
          <w:u w:val="single"/>
        </w:rPr>
        <w:t xml:space="preserve">92871</w:t>
      </w:r>
    </w:p>
    <w:p>
      <w:r>
        <w:t xml:space="preserve">Olin pukeutunut "Gortonin kalastajaksi", luota minuun! '' harmaapartaisena, keltainen sadehaalari ja laivanpyörä.</w:t>
      </w:r>
    </w:p>
    <w:p>
      <w:r>
        <w:rPr>
          <w:b/>
          <w:u w:val="single"/>
        </w:rPr>
        <w:t xml:space="preserve">92872</w:t>
      </w:r>
    </w:p>
    <w:p>
      <w:r>
        <w:t xml:space="preserve">Naiseni oli pukeutunut Scarlett O' Haraksi .</w:t>
      </w:r>
    </w:p>
    <w:p>
      <w:r>
        <w:rPr>
          <w:b/>
          <w:u w:val="single"/>
        </w:rPr>
        <w:t xml:space="preserve">92873</w:t>
      </w:r>
    </w:p>
    <w:p>
      <w:r>
        <w:t xml:space="preserve">Juhlien ja lasten leikkien jälkeen parkkipaikalla oli kaksi tusinaa pientä "taloa", jotka oli pystytetty lasten karkkia varten.</w:t>
      </w:r>
    </w:p>
    <w:p>
      <w:r>
        <w:rPr>
          <w:b/>
          <w:u w:val="single"/>
        </w:rPr>
        <w:t xml:space="preserve">92874</w:t>
      </w:r>
    </w:p>
    <w:p>
      <w:r>
        <w:t xml:space="preserve">Kaupunkimme on tehnyt raskaasti valvotusta Main-Street-juhlasta Halloween-perinteen.</w:t>
      </w:r>
    </w:p>
    <w:p>
      <w:r>
        <w:rPr>
          <w:b/>
          <w:u w:val="single"/>
        </w:rPr>
        <w:t xml:space="preserve">92875</w:t>
      </w:r>
    </w:p>
    <w:p>
      <w:r>
        <w:t xml:space="preserve">Hyvin harvat vanhemmat lähettävät lapsensa ulos pimeässä jopa meidän täysin valkoisessa yhteisössämme .</w:t>
      </w:r>
    </w:p>
    <w:p>
      <w:r>
        <w:rPr>
          <w:b/>
          <w:u w:val="single"/>
        </w:rPr>
        <w:t xml:space="preserve">92876</w:t>
      </w:r>
    </w:p>
    <w:p>
      <w:r>
        <w:t xml:space="preserve">Viattomuus on kadonnut .</w:t>
      </w:r>
    </w:p>
    <w:p>
      <w:r>
        <w:rPr>
          <w:b/>
          <w:u w:val="single"/>
        </w:rPr>
        <w:t xml:space="preserve">92877</w:t>
      </w:r>
    </w:p>
    <w:p>
      <w:r>
        <w:t xml:space="preserve">Ihmisten rakastamista pidetään näinä pimeinä aikoina heikkoutena, jota käytetään hyväksi.</w:t>
      </w:r>
    </w:p>
    <w:p>
      <w:r>
        <w:rPr>
          <w:b/>
          <w:u w:val="single"/>
        </w:rPr>
        <w:t xml:space="preserve">92878</w:t>
      </w:r>
    </w:p>
    <w:p>
      <w:r>
        <w:t xml:space="preserve">Näinä pimeinä juutalaisten, marxilaisten ja mafian hallitsemien materialististen yhteiskuntien päivinä, jolloin jokainen ja kuka tahansa on vain seteli, jolla käydään kauppaa.</w:t>
      </w:r>
    </w:p>
    <w:p>
      <w:r>
        <w:rPr>
          <w:b/>
          <w:u w:val="single"/>
        </w:rPr>
        <w:t xml:space="preserve">92879</w:t>
      </w:r>
    </w:p>
    <w:p>
      <w:r>
        <w:t xml:space="preserve">Olemme Kali Yugassa .</w:t>
      </w:r>
    </w:p>
    <w:p>
      <w:r>
        <w:rPr>
          <w:b/>
          <w:u w:val="single"/>
        </w:rPr>
        <w:t xml:space="preserve">92880</w:t>
      </w:r>
    </w:p>
    <w:p>
      <w:r>
        <w:t xml:space="preserve">Näin elokuvan Valkyrie, jossa Tom Cruise oli pääroolissa .</w:t>
      </w:r>
    </w:p>
    <w:p>
      <w:r>
        <w:rPr>
          <w:b/>
          <w:u w:val="single"/>
        </w:rPr>
        <w:t xml:space="preserve">92881</w:t>
      </w:r>
    </w:p>
    <w:p>
      <w:r>
        <w:t xml:space="preserve">Se olisi voinut olla hyvä elokuva, mutta Cruise oli todella surkea saksalaisena upseerina.</w:t>
      </w:r>
    </w:p>
    <w:p>
      <w:r>
        <w:rPr>
          <w:b/>
          <w:u w:val="single"/>
        </w:rPr>
        <w:t xml:space="preserve">92882</w:t>
      </w:r>
    </w:p>
    <w:p>
      <w:r>
        <w:t xml:space="preserve">Siksi ihmisillä on useampi kuin yksi haploryhmä, ja ne taas merkitsevät geneettistä syntyperää, eikä kenelläkään maapallolla ole nykyään vain yhtä esi-isää.</w:t>
      </w:r>
    </w:p>
    <w:p>
      <w:r>
        <w:rPr>
          <w:b/>
          <w:u w:val="single"/>
        </w:rPr>
        <w:t xml:space="preserve">92883</w:t>
      </w:r>
    </w:p>
    <w:p>
      <w:r>
        <w:t xml:space="preserve">(Varoitus: älä katso täydellä vatsalla ) I 'm Jewish And You Know It - Official Parody to Sexy and I know it - YouTube</w:t>
      </w:r>
    </w:p>
    <w:p>
      <w:r>
        <w:rPr>
          <w:b/>
          <w:u w:val="single"/>
        </w:rPr>
        <w:t xml:space="preserve">92884</w:t>
      </w:r>
    </w:p>
    <w:p>
      <w:r>
        <w:t xml:space="preserve">"Hei, pojat, mitä teillä on mukananne"? '' http://28.media.tumblr.com/tumblr_lb...dmnto1_500.jpg Raportti : Ydinaseiden kuljettajat joskus kännissä Buzz up ! 19 ääntä Jaa uudelleentwiittaus Sähköposti Tulosta 2 h 20 mins ago WASHINGTON Yhdysvaltain energiaministeriön vahtikoira sanoo, että [ COLOR = #366388 ! important ] [ COLOR = #366388 ! important ] hallituksen [ COLOR = #366388 ! important ] agentit, jotka on palkattu kuljettamaan ydinaseita ja komponentteja kuorma-autoissa, ovat joskus olleet humalassa työssään, mukaan lukien viime vuonna sattunut tapaus, jossa poliisi pidätti kaksi agenttia paikallisessa baarissa saattueen aikana.</w:t>
      </w:r>
    </w:p>
    <w:p>
      <w:r>
        <w:rPr>
          <w:b/>
          <w:u w:val="single"/>
        </w:rPr>
        <w:t xml:space="preserve">92885</w:t>
      </w:r>
    </w:p>
    <w:p>
      <w:r>
        <w:t xml:space="preserve">Raportti : Ydinaseiden kuljettajat olivat joskus humalassa - Yahoo !</w:t>
      </w:r>
    </w:p>
    <w:p>
      <w:r>
        <w:rPr>
          <w:b/>
          <w:u w:val="single"/>
        </w:rPr>
        <w:t xml:space="preserve">92886</w:t>
      </w:r>
    </w:p>
    <w:p>
      <w:r>
        <w:t xml:space="preserve">Uutiset</w:t>
      </w:r>
    </w:p>
    <w:p>
      <w:r>
        <w:rPr>
          <w:b/>
          <w:u w:val="single"/>
        </w:rPr>
        <w:t xml:space="preserve">92887</w:t>
      </w:r>
    </w:p>
    <w:p>
      <w:r>
        <w:t xml:space="preserve">Kirjoita luokassa käsitellyt aiheet sitä mukaa, kun ne tulevat esille tässä viestiketjussa.</w:t>
      </w:r>
    </w:p>
    <w:p>
      <w:r>
        <w:rPr>
          <w:b/>
          <w:u w:val="single"/>
        </w:rPr>
        <w:t xml:space="preserve">92888</w:t>
      </w:r>
    </w:p>
    <w:p>
      <w:r>
        <w:t xml:space="preserve">Monet meistä tai lapsemme käyvät koulua ja haluavat kuulla, mitä hölynpölyä he suoltavat, jotta tiedämme mitä odottaa.</w:t>
      </w:r>
    </w:p>
    <w:p>
      <w:r>
        <w:rPr>
          <w:b/>
          <w:u w:val="single"/>
        </w:rPr>
        <w:t xml:space="preserve">92889</w:t>
      </w:r>
    </w:p>
    <w:p>
      <w:r>
        <w:t xml:space="preserve">Kävin ammattikoulun, kun täytin 18 vuotta hitsausta varten.</w:t>
      </w:r>
    </w:p>
    <w:p>
      <w:r>
        <w:rPr>
          <w:b/>
          <w:u w:val="single"/>
        </w:rPr>
        <w:t xml:space="preserve">92890</w:t>
      </w:r>
    </w:p>
    <w:p>
      <w:r>
        <w:t xml:space="preserve">Vuoden päästä minulla on rakennusinsinöörin tutkinto.</w:t>
      </w:r>
    </w:p>
    <w:p>
      <w:r>
        <w:rPr>
          <w:b/>
          <w:u w:val="single"/>
        </w:rPr>
        <w:t xml:space="preserve">92891</w:t>
      </w:r>
    </w:p>
    <w:p>
      <w:r>
        <w:t xml:space="preserve">Olen sanonut kaiken, mitä teidän tietämättömyydestänne on sanottava, ja sen myötä ; kylähullu , tulee aina olemaan , kylähullu .</w:t>
      </w:r>
    </w:p>
    <w:p>
      <w:r>
        <w:rPr>
          <w:b/>
          <w:u w:val="single"/>
        </w:rPr>
        <w:t xml:space="preserve">92892</w:t>
      </w:r>
    </w:p>
    <w:p>
      <w:r>
        <w:t xml:space="preserve">Todella hyvä opettaja tai ohjaaja olisi voinut toteuttaa sekä kiinnostuksen että aiheen ongelmiin.</w:t>
      </w:r>
    </w:p>
    <w:p>
      <w:r>
        <w:rPr>
          <w:b/>
          <w:u w:val="single"/>
        </w:rPr>
        <w:t xml:space="preserve">92893</w:t>
      </w:r>
    </w:p>
    <w:p>
      <w:r>
        <w:t xml:space="preserve">Sen sijaan, että lapselle olisi vain kerrottu, että 2 + 2 = 4, koska matematiikan oppikirja sanoo niin, he olisivat voineet esittää ongelman ja ratkaisun.</w:t>
      </w:r>
    </w:p>
    <w:p>
      <w:r>
        <w:rPr>
          <w:b/>
          <w:u w:val="single"/>
        </w:rPr>
        <w:t xml:space="preserve">92894</w:t>
      </w:r>
    </w:p>
    <w:p>
      <w:r>
        <w:t xml:space="preserve">Kysymys : Jos Timmy pystyy hyppäämään kahden metrin matkan ja hän tekee kaksi hyppyä , kuinka pitkälle hän hyppäsi lähtöpisteestä maaliin ?</w:t>
      </w:r>
    </w:p>
    <w:p>
      <w:r>
        <w:rPr>
          <w:b/>
          <w:u w:val="single"/>
        </w:rPr>
        <w:t xml:space="preserve">92895</w:t>
      </w:r>
    </w:p>
    <w:p>
      <w:r>
        <w:t xml:space="preserve">A : 4 jalkaa Harjoituksena voit saada lapsesi hyppimään tai astumaan muutaman kerran ja mittanauhan avulla laskemaan heidän keskimääräisen askelpituutensa.</w:t>
      </w:r>
    </w:p>
    <w:p>
      <w:r>
        <w:rPr>
          <w:b/>
          <w:u w:val="single"/>
        </w:rPr>
        <w:t xml:space="preserve">92896</w:t>
      </w:r>
    </w:p>
    <w:p>
      <w:r>
        <w:t xml:space="preserve">Jos pikku Timmyn keskimääräinen askel on 1 jalka ja hän kävelee 6 askelta, mittaat noin 6 jalkaa.</w:t>
      </w:r>
    </w:p>
    <w:p>
      <w:r>
        <w:rPr>
          <w:b/>
          <w:u w:val="single"/>
        </w:rPr>
        <w:t xml:space="preserve">92897</w:t>
      </w:r>
    </w:p>
    <w:p>
      <w:r>
        <w:t xml:space="preserve">Entä jos Johnny haluaa olla jalkapallojoukkueen pelinrakentaja?</w:t>
      </w:r>
    </w:p>
    <w:p>
      <w:r>
        <w:rPr>
          <w:b/>
          <w:u w:val="single"/>
        </w:rPr>
        <w:t xml:space="preserve">92898</w:t>
      </w:r>
    </w:p>
    <w:p>
      <w:r>
        <w:t xml:space="preserve">Miksi rangaista häntä siitä, että hän ei ole hyvä matematiikassa, kun jalkapallokenttää voisi käyttää yhtenä välineenä hänen matematiikan taitojensa parantamiseen?</w:t>
      </w:r>
    </w:p>
    <w:p>
      <w:r>
        <w:rPr>
          <w:b/>
          <w:u w:val="single"/>
        </w:rPr>
        <w:t xml:space="preserve">92899</w:t>
      </w:r>
    </w:p>
    <w:p>
      <w:r>
        <w:t xml:space="preserve">Harjoitus : Pyydä Johnnya syöttämään jalkapallo Jimmylle harjoituksissa .</w:t>
      </w:r>
    </w:p>
    <w:p>
      <w:r>
        <w:rPr>
          <w:b/>
          <w:u w:val="single"/>
        </w:rPr>
        <w:t xml:space="preserve">92900</w:t>
      </w:r>
    </w:p>
    <w:p>
      <w:r>
        <w:t xml:space="preserve">Kysymys : Jos Johnny oli omalla 10 jaardin linjallaan heittäessään palloa ja Jimmy oli omalla 30 jaardin linjallaan napatessaan pallon , kuinka monta jaardia Johnny heitti pallon ?</w:t>
      </w:r>
    </w:p>
    <w:p>
      <w:r>
        <w:rPr>
          <w:b/>
          <w:u w:val="single"/>
        </w:rPr>
        <w:t xml:space="preserve">92901</w:t>
      </w:r>
    </w:p>
    <w:p>
      <w:r>
        <w:t xml:space="preserve">V : 20 jaardia K : Jos 3 jalkaa = 1 jaardi , kuinka pitkä matka ( jaloissa ) oli Johnnyn 20 jaardin jalkapallosyöttö ?</w:t>
      </w:r>
    </w:p>
    <w:p>
      <w:r>
        <w:rPr>
          <w:b/>
          <w:u w:val="single"/>
        </w:rPr>
        <w:t xml:space="preserve">92902</w:t>
      </w:r>
    </w:p>
    <w:p>
      <w:r>
        <w:t xml:space="preserve">A : 60 jalkaa Q : Johnnyn joukkueella oli jalkapallo 50 jaardin linjalla .</w:t>
      </w:r>
    </w:p>
    <w:p>
      <w:r>
        <w:rPr>
          <w:b/>
          <w:u w:val="single"/>
        </w:rPr>
        <w:t xml:space="preserve">92903</w:t>
      </w:r>
    </w:p>
    <w:p>
      <w:r>
        <w:t xml:space="preserve">Kun Jimmy antoi Johnnylle syötön, hän pudotti pallon ja sai sen takaisin omalle 36 jaardin linjalleen.</w:t>
      </w:r>
    </w:p>
    <w:p>
      <w:r>
        <w:rPr>
          <w:b/>
          <w:u w:val="single"/>
        </w:rPr>
        <w:t xml:space="preserve">92904</w:t>
      </w:r>
    </w:p>
    <w:p>
      <w:r>
        <w:t xml:space="preserve">Kuinka monta jaardia menetettiin tuossa pelissä?</w:t>
      </w:r>
    </w:p>
    <w:p>
      <w:r>
        <w:rPr>
          <w:b/>
          <w:u w:val="single"/>
        </w:rPr>
        <w:t xml:space="preserve">92905</w:t>
      </w:r>
    </w:p>
    <w:p>
      <w:r>
        <w:t xml:space="preserve">Kuinka monta jalkaa menetettiin?</w:t>
      </w:r>
    </w:p>
    <w:p>
      <w:r>
        <w:rPr>
          <w:b/>
          <w:u w:val="single"/>
        </w:rPr>
        <w:t xml:space="preserve">92906</w:t>
      </w:r>
    </w:p>
    <w:p>
      <w:r>
        <w:t xml:space="preserve">A : 14 jaardia eli 42 jalkaa Johnnyn "kotikoulun matematiikan tehtävä" voi olla 10 tai 15 ongelmaa, jotka hän oppi kentällä sinä päivänä.</w:t>
      </w:r>
    </w:p>
    <w:p>
      <w:r>
        <w:rPr>
          <w:b/>
          <w:u w:val="single"/>
        </w:rPr>
        <w:t xml:space="preserve">92907</w:t>
      </w:r>
    </w:p>
    <w:p>
      <w:r>
        <w:t xml:space="preserve">Ehkä hän oppisi arvostamaan matematiikkaa paremmin, jos hän todella soveltaisi sitä johonkin, kun hänellä on hauskaa.</w:t>
      </w:r>
    </w:p>
    <w:p>
      <w:r>
        <w:rPr>
          <w:b/>
          <w:u w:val="single"/>
        </w:rPr>
        <w:t xml:space="preserve">92908</w:t>
      </w:r>
    </w:p>
    <w:p>
      <w:r>
        <w:t xml:space="preserve">Jos kansainväliset huumekartellit aiheuttavat niin paljon kuolemaa ja tuhoa Meksikossa, miksi he sitten saavat vain kävellä rajamme yli?</w:t>
      </w:r>
    </w:p>
    <w:p>
      <w:r>
        <w:rPr>
          <w:b/>
          <w:u w:val="single"/>
        </w:rPr>
        <w:t xml:space="preserve">92909</w:t>
      </w:r>
    </w:p>
    <w:p>
      <w:r>
        <w:t xml:space="preserve">Sanoit juuri, että mustat vihaavat kylmää. he ovat hyviä urheilijoita vain siksi, että kun joutuu juoksemaan leijonia ja tiikereitä, on oltava nopea tai syötävä.</w:t>
      </w:r>
    </w:p>
    <w:p>
      <w:r>
        <w:rPr>
          <w:b/>
          <w:u w:val="single"/>
        </w:rPr>
        <w:t xml:space="preserve">92910</w:t>
      </w:r>
    </w:p>
    <w:p>
      <w:r>
        <w:t xml:space="preserve">Suhtaudun pesukarhuun, joka juoksee jalkapalloa kuin pesukarhu, jolla on televisio ja joka juoksee poliisin sireeniä .</w:t>
      </w:r>
    </w:p>
    <w:p>
      <w:r>
        <w:rPr>
          <w:b/>
          <w:u w:val="single"/>
        </w:rPr>
        <w:t xml:space="preserve">92911</w:t>
      </w:r>
    </w:p>
    <w:p>
      <w:r>
        <w:t xml:space="preserve">Mielenkiintoista nähdä jonkun samasta radiosta ylistävän tätä hahmoa , vaikka siellä oli uskomaton ohjelma , joka oli omistettu tämän saksalaisvastaisen saastan tosiasioiden paljastamiselle .</w:t>
      </w:r>
    </w:p>
    <w:p>
      <w:r>
        <w:rPr>
          <w:b/>
          <w:u w:val="single"/>
        </w:rPr>
        <w:t xml:space="preserve">92912</w:t>
      </w:r>
    </w:p>
    <w:p>
      <w:r>
        <w:t xml:space="preserve">Oletko juutalainen?</w:t>
      </w:r>
    </w:p>
    <w:p>
      <w:r>
        <w:rPr>
          <w:b/>
          <w:u w:val="single"/>
        </w:rPr>
        <w:t xml:space="preserve">92913</w:t>
      </w:r>
    </w:p>
    <w:p>
      <w:r>
        <w:t xml:space="preserve">Alan ihmetellä, kun kaikki viestisi puolustavat suurinta rotupetturia ja juutalaisuuden sätkynukkea, jonka Iso-Britannia on koskaan tuottanut.</w:t>
      </w:r>
    </w:p>
    <w:p>
      <w:r>
        <w:rPr>
          <w:b/>
          <w:u w:val="single"/>
        </w:rPr>
        <w:t xml:space="preserve">92914</w:t>
      </w:r>
    </w:p>
    <w:p>
      <w:r>
        <w:t xml:space="preserve">11</w:t>
      </w:r>
    </w:p>
    <w:p>
      <w:r>
        <w:rPr>
          <w:b/>
          <w:u w:val="single"/>
        </w:rPr>
        <w:t xml:space="preserve">92915</w:t>
      </w:r>
    </w:p>
    <w:p>
      <w:r>
        <w:t xml:space="preserve">Luulen, että jos on tapauksia tartunnan saaneiden ihmisten omalla alueella , niin kyllä Id ottaa heidät pois koulusta.</w:t>
      </w:r>
    </w:p>
    <w:p>
      <w:r>
        <w:rPr>
          <w:b/>
          <w:u w:val="single"/>
        </w:rPr>
        <w:t xml:space="preserve">92916</w:t>
      </w:r>
    </w:p>
    <w:p>
      <w:r>
        <w:t xml:space="preserve">Luultavasti on hyvä idea soittaa lapsesi opettajat ja selvittää, mitä he oppivat noin niin et aiheuta lapsesi jäävät jälkeen heidän luokkatyö vaikka, ja se lähettää viestin koululle, että et aio ei kouluttaa lapsesi joka saattaa saada heidät pois selästäsi hieman.</w:t>
      </w:r>
    </w:p>
    <w:p>
      <w:r>
        <w:rPr>
          <w:b/>
          <w:u w:val="single"/>
        </w:rPr>
        <w:t xml:space="preserve">92917</w:t>
      </w:r>
    </w:p>
    <w:p>
      <w:r>
        <w:t xml:space="preserve">Lesboopiskelija löytää luultavasti juutalaisen lakimiehen ja haastaa hänet oikeuteen kansalaisoikeuksiensa loukkaamisesta.Se on yleinen juutalaisten taktiikka.</w:t>
      </w:r>
    </w:p>
    <w:p>
      <w:r>
        <w:rPr>
          <w:b/>
          <w:u w:val="single"/>
        </w:rPr>
        <w:t xml:space="preserve">92918</w:t>
      </w:r>
    </w:p>
    <w:p>
      <w:r>
        <w:t xml:space="preserve">Toivon todella, että he tekevät sen minun oppilaani kanssa, koska minulla on henkinen esto kaikkeen matematiikkaan, joka ei ole muuta kuin yhteen- ja vähennyslasku !</w:t>
      </w:r>
    </w:p>
    <w:p>
      <w:r>
        <w:rPr>
          <w:b/>
          <w:u w:val="single"/>
        </w:rPr>
        <w:t xml:space="preserve">92919</w:t>
      </w:r>
    </w:p>
    <w:p>
      <w:r>
        <w:t xml:space="preserve">Pärjäsin ihan hyvin ensimmäisen vuoden algebrassa yliopistossa ; tiedän kuitenkin, että se tulee vaikeammaksi!</w:t>
      </w:r>
    </w:p>
    <w:p>
      <w:r>
        <w:rPr>
          <w:b/>
          <w:u w:val="single"/>
        </w:rPr>
        <w:t xml:space="preserve">92920</w:t>
      </w:r>
    </w:p>
    <w:p>
      <w:r>
        <w:t xml:space="preserve">Susan</w:t>
      </w:r>
    </w:p>
    <w:p>
      <w:r>
        <w:rPr>
          <w:b/>
          <w:u w:val="single"/>
        </w:rPr>
        <w:t xml:space="preserve">92921</w:t>
      </w:r>
    </w:p>
    <w:p>
      <w:r>
        <w:t xml:space="preserve">Kuka sanoi, että Raamattu on nykypäivän juutalaisten kirjoittama ?</w:t>
      </w:r>
    </w:p>
    <w:p>
      <w:r>
        <w:rPr>
          <w:b/>
          <w:u w:val="single"/>
        </w:rPr>
        <w:t xml:space="preserve">92922</w:t>
      </w:r>
    </w:p>
    <w:p>
      <w:r>
        <w:t xml:space="preserve">Vain he ja heidän aivopesemänsä seuraajat tekevät niin.</w:t>
      </w:r>
    </w:p>
    <w:p>
      <w:r>
        <w:rPr>
          <w:b/>
          <w:u w:val="single"/>
        </w:rPr>
        <w:t xml:space="preserve">92923</w:t>
      </w:r>
    </w:p>
    <w:p>
      <w:r>
        <w:t xml:space="preserve">Vanhat Raamatun tutkijat uskovat, että Raamattu on kirjoitettu valkoisten germaanisten ihmisten toimesta.</w:t>
      </w:r>
    </w:p>
    <w:p>
      <w:r>
        <w:rPr>
          <w:b/>
          <w:u w:val="single"/>
        </w:rPr>
        <w:t xml:space="preserve">92924</w:t>
      </w:r>
    </w:p>
    <w:p>
      <w:r>
        <w:t xml:space="preserve">Ensimmäinen kerta, kun juutalaisista edes puhuttiin Raamatussa, oli I Kuninkaiden kirjassa, ja he ovat sodassa yrittäen tappaa Jumalan kansan (heprealaiset).</w:t>
      </w:r>
    </w:p>
    <w:p>
      <w:r>
        <w:rPr>
          <w:b/>
          <w:u w:val="single"/>
        </w:rPr>
        <w:t xml:space="preserve">92925</w:t>
      </w:r>
    </w:p>
    <w:p>
      <w:r>
        <w:t xml:space="preserve">Kuinka juutalaiset voivat olla sama kuin Jumalan kansa, kun he yrittävät tappaa heidät?</w:t>
      </w:r>
    </w:p>
    <w:p>
      <w:r>
        <w:rPr>
          <w:b/>
          <w:u w:val="single"/>
        </w:rPr>
        <w:t xml:space="preserve">92926</w:t>
      </w:r>
    </w:p>
    <w:p>
      <w:r>
        <w:t xml:space="preserve">Sanaa juutalaiset ei ollut edes vanhoissa Raamatun teksteissä.</w:t>
      </w:r>
    </w:p>
    <w:p>
      <w:r>
        <w:rPr>
          <w:b/>
          <w:u w:val="single"/>
        </w:rPr>
        <w:t xml:space="preserve">92927</w:t>
      </w:r>
    </w:p>
    <w:p>
      <w:r>
        <w:t xml:space="preserve">Useimmissa Raamatuissa ei koskaan käytetty sanaa juutalainen ennen kuin vasta 1700-luvun lopulla.</w:t>
      </w:r>
    </w:p>
    <w:p>
      <w:r>
        <w:rPr>
          <w:b/>
          <w:u w:val="single"/>
        </w:rPr>
        <w:t xml:space="preserve">92928</w:t>
      </w:r>
    </w:p>
    <w:p>
      <w:r>
        <w:t xml:space="preserve">Myös sanalla juutalainen oli vanhaan aikaan monia eri merkityksiä.</w:t>
      </w:r>
    </w:p>
    <w:p>
      <w:r>
        <w:rPr>
          <w:b/>
          <w:u w:val="single"/>
        </w:rPr>
        <w:t xml:space="preserve">92929</w:t>
      </w:r>
    </w:p>
    <w:p>
      <w:r>
        <w:t xml:space="preserve">Hyvä kirja tästä on Bible Conderence .</w:t>
      </w:r>
    </w:p>
    <w:p>
      <w:r>
        <w:rPr>
          <w:b/>
          <w:u w:val="single"/>
        </w:rPr>
        <w:t xml:space="preserve">92930</w:t>
      </w:r>
    </w:p>
    <w:p>
      <w:r>
        <w:t xml:space="preserve">Sana juutalainen on muuttunut koko historian ajan.</w:t>
      </w:r>
    </w:p>
    <w:p>
      <w:r>
        <w:rPr>
          <w:b/>
          <w:u w:val="single"/>
        </w:rPr>
        <w:t xml:space="preserve">92931</w:t>
      </w:r>
    </w:p>
    <w:p>
      <w:r>
        <w:t xml:space="preserve">Sana juutalainen tarkoitti Juedasta kotoisin olevaa heimoa, sana juutalainen tarkoitti sitten Juedassa asuvaa ihmistä, ja sitten se tarkoitti ihmisrotua.</w:t>
      </w:r>
    </w:p>
    <w:p>
      <w:r>
        <w:rPr>
          <w:b/>
          <w:u w:val="single"/>
        </w:rPr>
        <w:t xml:space="preserve">92932</w:t>
      </w:r>
    </w:p>
    <w:p>
      <w:r>
        <w:t xml:space="preserve">Tämän päivän juutalaiset ovat olleet "rotu" noin vuodesta 1000 jKr. lähtien, jota on kutsuttu juutalaisiksi.</w:t>
      </w:r>
    </w:p>
    <w:p>
      <w:r>
        <w:rPr>
          <w:b/>
          <w:u w:val="single"/>
        </w:rPr>
        <w:t xml:space="preserve">92933</w:t>
      </w:r>
    </w:p>
    <w:p>
      <w:r>
        <w:t xml:space="preserve">Se todistaa, etteivät he ole Raamatun Herbrews-rotuisia.</w:t>
      </w:r>
    </w:p>
    <w:p>
      <w:r>
        <w:rPr>
          <w:b/>
          <w:u w:val="single"/>
        </w:rPr>
        <w:t xml:space="preserve">92934</w:t>
      </w:r>
    </w:p>
    <w:p>
      <w:r>
        <w:t xml:space="preserve">Raamatussa ei kertaakaan kutsuta Jeesusta tai Jumalan kansaa juutalaiseksi.</w:t>
      </w:r>
    </w:p>
    <w:p>
      <w:r>
        <w:rPr>
          <w:b/>
          <w:u w:val="single"/>
        </w:rPr>
        <w:t xml:space="preserve">92935</w:t>
      </w:r>
    </w:p>
    <w:p>
      <w:r>
        <w:t xml:space="preserve">Ainoa kerta, kun Jeesusta kutsutaan juutalaiseksi , on silloin, kun juutalaiset pilkkaavat häntä hänen jäljillään.</w:t>
      </w:r>
    </w:p>
    <w:p>
      <w:r>
        <w:rPr>
          <w:b/>
          <w:u w:val="single"/>
        </w:rPr>
        <w:t xml:space="preserve">92936</w:t>
      </w:r>
    </w:p>
    <w:p>
      <w:r>
        <w:t xml:space="preserve">Juutalaisia kutsutaan antikristukseksi , Saatanan lapsiksi , valehtelijoiksi , varkaiksi ja murhaajiksi koko Raamatun ajan.</w:t>
      </w:r>
    </w:p>
    <w:p>
      <w:r>
        <w:rPr>
          <w:b/>
          <w:u w:val="single"/>
        </w:rPr>
        <w:t xml:space="preserve">92937</w:t>
      </w:r>
    </w:p>
    <w:p>
      <w:r>
        <w:t xml:space="preserve">Sanoisin enemmän , mutta taivutan SF:n sääntöjä.</w:t>
      </w:r>
    </w:p>
    <w:p>
      <w:r>
        <w:rPr>
          <w:b/>
          <w:u w:val="single"/>
        </w:rPr>
        <w:t xml:space="preserve">92938</w:t>
      </w:r>
    </w:p>
    <w:p>
      <w:r>
        <w:t xml:space="preserve">Laitan tämän viestin hieman etuajassa varmuuden vuoksi.</w:t>
      </w:r>
    </w:p>
    <w:p>
      <w:r>
        <w:rPr>
          <w:b/>
          <w:u w:val="single"/>
        </w:rPr>
        <w:t xml:space="preserve">92939</w:t>
      </w:r>
    </w:p>
    <w:p>
      <w:r>
        <w:t xml:space="preserve">Puhumattakaan siitä, etten ollut koskaan aiemmin kuullut siitä missään.</w:t>
      </w:r>
    </w:p>
    <w:p>
      <w:r>
        <w:rPr>
          <w:b/>
          <w:u w:val="single"/>
        </w:rPr>
        <w:t xml:space="preserve">92940</w:t>
      </w:r>
    </w:p>
    <w:p>
      <w:r>
        <w:t xml:space="preserve">Ei mitään erikoista , vain aivan uusi sana minulle.</w:t>
      </w:r>
    </w:p>
    <w:p>
      <w:r>
        <w:rPr>
          <w:b/>
          <w:u w:val="single"/>
        </w:rPr>
        <w:t xml:space="preserve">92941</w:t>
      </w:r>
    </w:p>
    <w:p>
      <w:r>
        <w:t xml:space="preserve">Main Entry : epis - tro - phe Pronunciation : i- ' pis-tr &amp; - ( " ) fE Function : noun Etymology : kreikaksi epistrophE , kirjaimellisesti , kääntymässä ympäri , sanoista epi - + strophE kääntymässä -- lisää osoitteessa STROPHE : sanan tai ilmauksen toistaminen peräkkäisten lauseiden, virkkeiden, virkkeiden tai säkeiden lopussa erityisesti retorisen tai runollisen vaikutuksen aikaansaamiseksi ( kuten Lincolnin "of the people , by the people , for the people" ) -- vertaa ANAPHORA</w:t>
      </w:r>
    </w:p>
    <w:p>
      <w:r>
        <w:rPr>
          <w:b/>
          <w:u w:val="single"/>
        </w:rPr>
        <w:t xml:space="preserve">92942</w:t>
      </w:r>
    </w:p>
    <w:p>
      <w:r>
        <w:t xml:space="preserve">Kun näin monta ryhmää on saman AO:n alaisuudessa, ihmettelen, kuinka paljon varpaille astumista tapahtuu ... toivottavasti kukaan omista ihmisistämme ei loukkaannu.</w:t>
      </w:r>
    </w:p>
    <w:p>
      <w:r>
        <w:rPr>
          <w:b/>
          <w:u w:val="single"/>
        </w:rPr>
        <w:t xml:space="preserve">92943</w:t>
      </w:r>
    </w:p>
    <w:p>
      <w:r>
        <w:t xml:space="preserve">Tulin lopulta siihen tulokseen, että juutalaiset käyttäytyvät enemmän kuin rikollisjärjestö kuin mikään kunnioitettava uskonto.</w:t>
      </w:r>
    </w:p>
    <w:p>
      <w:r>
        <w:rPr>
          <w:b/>
          <w:u w:val="single"/>
        </w:rPr>
        <w:t xml:space="preserve">92944</w:t>
      </w:r>
    </w:p>
    <w:p>
      <w:r>
        <w:t xml:space="preserve">Tämä selittäisi heidän tarpeensa saada väkensä jokaisen organisaation sisälle, kristilliset kirkot mukaan lukien, ja pakottaa itsensä valta-asemiin riippumatta siitä, mitä se maksaa muille.</w:t>
      </w:r>
    </w:p>
    <w:p>
      <w:r>
        <w:rPr>
          <w:b/>
          <w:u w:val="single"/>
        </w:rPr>
        <w:t xml:space="preserve">92945</w:t>
      </w:r>
    </w:p>
    <w:p>
      <w:r>
        <w:t xml:space="preserve">Niille meistä, jotka ovat olleet suoraan tekemisissä juutalaisten kanssa , se ei eroa paljon siitä, että olisi ollut tekemisissä mafian kanssa.</w:t>
      </w:r>
    </w:p>
    <w:p>
      <w:r>
        <w:rPr>
          <w:b/>
          <w:u w:val="single"/>
        </w:rPr>
        <w:t xml:space="preserve">92946</w:t>
      </w:r>
    </w:p>
    <w:p>
      <w:r>
        <w:t xml:space="preserve">Tässä vaiheessa teidän velvollisuutenne oli varmaan kutsua hänet esiin kaikkien muiden vieraiden joukossa tuon ilkeän huomautuksen vuoksi ?!</w:t>
      </w:r>
    </w:p>
    <w:p>
      <w:r>
        <w:rPr>
          <w:b/>
          <w:u w:val="single"/>
        </w:rPr>
        <w:t xml:space="preserve">92947</w:t>
      </w:r>
    </w:p>
    <w:p>
      <w:r>
        <w:t xml:space="preserve">Vesi on siis itse asiassa raskaampaa kuin nesteytetty dino-dong .</w:t>
      </w:r>
    </w:p>
    <w:p>
      <w:r>
        <w:rPr>
          <w:b/>
          <w:u w:val="single"/>
        </w:rPr>
        <w:t xml:space="preserve">92948</w:t>
      </w:r>
    </w:p>
    <w:p>
      <w:r>
        <w:t xml:space="preserve">Ja silti vesi päätyy päälle ja öljy pohjalle .</w:t>
      </w:r>
    </w:p>
    <w:p>
      <w:r>
        <w:rPr>
          <w:b/>
          <w:u w:val="single"/>
        </w:rPr>
        <w:t xml:space="preserve">92949</w:t>
      </w:r>
    </w:p>
    <w:p>
      <w:r>
        <w:t xml:space="preserve">Ja kaikki ne reiät, jotka ovat alle 40 000 jalan korkeudessa, ovat veden sijasta täynnä öljyä.</w:t>
      </w:r>
    </w:p>
    <w:p>
      <w:r>
        <w:rPr>
          <w:b/>
          <w:u w:val="single"/>
        </w:rPr>
        <w:t xml:space="preserve">92950</w:t>
      </w:r>
    </w:p>
    <w:p>
      <w:r>
        <w:t xml:space="preserve">No, siinä meni dino-dong-teoria, alas muistista, tarkoitan vesireikää... anteeksi...</w:t>
      </w:r>
    </w:p>
    <w:p>
      <w:r>
        <w:rPr>
          <w:b/>
          <w:u w:val="single"/>
        </w:rPr>
        <w:t xml:space="preserve">92951</w:t>
      </w:r>
    </w:p>
    <w:p>
      <w:r>
        <w:t xml:space="preserve">Mielestäni lopullisten lakiehdotusten pitäisi olla verkossa vähintään kuukausi ennen kuin niistä äänestetään.</w:t>
      </w:r>
    </w:p>
    <w:p>
      <w:r>
        <w:rPr>
          <w:b/>
          <w:u w:val="single"/>
        </w:rPr>
        <w:t xml:space="preserve">92952</w:t>
      </w:r>
    </w:p>
    <w:p>
      <w:r>
        <w:t xml:space="preserve">Se on avoimuutta .</w:t>
      </w:r>
    </w:p>
    <w:p>
      <w:r>
        <w:rPr>
          <w:b/>
          <w:u w:val="single"/>
        </w:rPr>
        <w:t xml:space="preserve">92953</w:t>
      </w:r>
    </w:p>
    <w:p>
      <w:r>
        <w:t xml:space="preserve">Olen nähnyt sen, koko jutun, ja muistan sen kohdan, jossa hän alkoi puhua mustista miehistä ja näytti joukon uutispätkiä, joissa sanottiin "epäilty on musta mies" jne. ja käyttäytyi kuin meidän pitäisi sääliä heitä ja että he ovat kaikki viattomia. ja kuten sanoit, en usko, että yhtäkään mustaa ihmistä haastateltiin...</w:t>
      </w:r>
    </w:p>
    <w:p>
      <w:r>
        <w:rPr>
          <w:b/>
          <w:u w:val="single"/>
        </w:rPr>
        <w:t xml:space="preserve">92954</w:t>
      </w:r>
    </w:p>
    <w:p>
      <w:r>
        <w:t xml:space="preserve">Asuin Tulsassa jonkin aikaa sitten aivan lentokentän lähellä.</w:t>
      </w:r>
    </w:p>
    <w:p>
      <w:r>
        <w:rPr>
          <w:b/>
          <w:u w:val="single"/>
        </w:rPr>
        <w:t xml:space="preserve">92955</w:t>
      </w:r>
    </w:p>
    <w:p>
      <w:r>
        <w:t xml:space="preserve">En ollut siellä liian kauan, mutta tarpeeksi kauan vihatakseni sitä paikkaa.</w:t>
      </w:r>
    </w:p>
    <w:p>
      <w:r>
        <w:rPr>
          <w:b/>
          <w:u w:val="single"/>
        </w:rPr>
        <w:t xml:space="preserve">92956</w:t>
      </w:r>
    </w:p>
    <w:p>
      <w:r>
        <w:t xml:space="preserve">Ole turvassa .</w:t>
      </w:r>
    </w:p>
    <w:p>
      <w:r>
        <w:rPr>
          <w:b/>
          <w:u w:val="single"/>
        </w:rPr>
        <w:t xml:space="preserve">92957</w:t>
      </w:r>
    </w:p>
    <w:p>
      <w:r>
        <w:t xml:space="preserve">Olen täysin samaa mieltä kanssanne , tämä on sairas maakunta, jossa asun.</w:t>
      </w:r>
    </w:p>
    <w:p>
      <w:r>
        <w:rPr>
          <w:b/>
          <w:u w:val="single"/>
        </w:rPr>
        <w:t xml:space="preserve">92958</w:t>
      </w:r>
    </w:p>
    <w:p>
      <w:r>
        <w:t xml:space="preserve">He sanoivat, että tilastot osoittavat, että vuoteen 2011 mennessä espanja on tärkein puhuttu kieli.</w:t>
      </w:r>
    </w:p>
    <w:p>
      <w:r>
        <w:rPr>
          <w:b/>
          <w:u w:val="single"/>
        </w:rPr>
        <w:t xml:space="preserve">92959</w:t>
      </w:r>
    </w:p>
    <w:p>
      <w:r>
        <w:t xml:space="preserve">Opeta häntä olemaan ylpeä valkoisesta perinnöstään ja kerro hänelle, että peruukkina käyttäytyminen demoralisoi häntä ...</w:t>
      </w:r>
    </w:p>
    <w:p>
      <w:r>
        <w:rPr>
          <w:b/>
          <w:u w:val="single"/>
        </w:rPr>
        <w:t xml:space="preserve">92960</w:t>
      </w:r>
    </w:p>
    <w:p>
      <w:r>
        <w:t xml:space="preserve">En koskaan joutunut liian suuriin vaikeuksiin, koska kouluni dekaani on myös jalkapallovalmentaja ja pelaan jalkapalloa, joten kaikki oli hyvin.</w:t>
      </w:r>
    </w:p>
    <w:p>
      <w:r>
        <w:rPr>
          <w:b/>
          <w:u w:val="single"/>
        </w:rPr>
        <w:t xml:space="preserve">92961</w:t>
      </w:r>
    </w:p>
    <w:p>
      <w:r>
        <w:t xml:space="preserve">Parhaalla kaverillani on tämä ongelma ja se tekee minut surulliseksi, se on kuin hän olisi peloissaan, mutta en voi tehdä mitään, mitä enemmän jatkan sitä, sitä enemmän hän kyllästyy siihen.Joten ajattelen, että älä pakota heitä siihen, se voi kääntää heidät pois, vaikka olisi kuinka vaikeaa istua ja kuunnella, kun he sanovat "en välitä".</w:t>
      </w:r>
    </w:p>
    <w:p>
      <w:r>
        <w:rPr>
          <w:b/>
          <w:u w:val="single"/>
        </w:rPr>
        <w:t xml:space="preserve">92962</w:t>
      </w:r>
    </w:p>
    <w:p>
      <w:r>
        <w:t xml:space="preserve">Eroa hänestä äläkä puhu hänelle enää koskaan !</w:t>
      </w:r>
    </w:p>
    <w:p>
      <w:r>
        <w:rPr>
          <w:b/>
          <w:u w:val="single"/>
        </w:rPr>
        <w:t xml:space="preserve">92963</w:t>
      </w:r>
    </w:p>
    <w:p>
      <w:r>
        <w:t xml:space="preserve">Hän on pelkkä ääliö ja roskasakki !</w:t>
      </w:r>
    </w:p>
    <w:p>
      <w:r>
        <w:rPr>
          <w:b/>
          <w:u w:val="single"/>
        </w:rPr>
        <w:t xml:space="preserve">92964</w:t>
      </w:r>
    </w:p>
    <w:p>
      <w:r>
        <w:t xml:space="preserve">Queens78322, olen menossa tapaamaan muutamia kansallisen liiton jäseniä ja esittelen puheesi heille.</w:t>
      </w:r>
    </w:p>
    <w:p>
      <w:r>
        <w:rPr>
          <w:b/>
          <w:u w:val="single"/>
        </w:rPr>
        <w:t xml:space="preserve">92965</w:t>
      </w:r>
    </w:p>
    <w:p>
      <w:r>
        <w:t xml:space="preserve">Me luemme sen ja lähetämme ehdotuksia.</w:t>
      </w:r>
    </w:p>
    <w:p>
      <w:r>
        <w:rPr>
          <w:b/>
          <w:u w:val="single"/>
        </w:rPr>
        <w:t xml:space="preserve">92966</w:t>
      </w:r>
    </w:p>
    <w:p>
      <w:r>
        <w:t xml:space="preserve">Hyvää onnea ja minulla on se kirjanmerkkeihin ja tarkistaa takaisin aina silloin tällöin.</w:t>
      </w:r>
    </w:p>
    <w:p>
      <w:r>
        <w:rPr>
          <w:b/>
          <w:u w:val="single"/>
        </w:rPr>
        <w:t xml:space="preserve">92967</w:t>
      </w:r>
    </w:p>
    <w:p>
      <w:r>
        <w:t xml:space="preserve">Pidän koko blogien ideasta.</w:t>
      </w:r>
    </w:p>
    <w:p>
      <w:r>
        <w:rPr>
          <w:b/>
          <w:u w:val="single"/>
        </w:rPr>
        <w:t xml:space="preserve">92968</w:t>
      </w:r>
    </w:p>
    <w:p>
      <w:r>
        <w:t xml:space="preserve">tavallaan sanoisin, että elokuva `` Full Metal Jacket '' on ... sen elokuvan ensimmäiset repliikit ovat mahtavia haha</w:t>
      </w:r>
    </w:p>
    <w:p>
      <w:r>
        <w:rPr>
          <w:b/>
          <w:u w:val="single"/>
        </w:rPr>
        <w:t xml:space="preserve">92969</w:t>
      </w:r>
    </w:p>
    <w:p>
      <w:r>
        <w:t xml:space="preserve">Olen kotoisin Riversidesta, mutta tyttöystäväni asuu San Diegossa, joten olen siellä pari kertaa viikossa Tervetuloa StormFronttiin, sisko.</w:t>
      </w:r>
    </w:p>
    <w:p>
      <w:r>
        <w:rPr>
          <w:b/>
          <w:u w:val="single"/>
        </w:rPr>
        <w:t xml:space="preserve">92970</w:t>
      </w:r>
    </w:p>
    <w:p>
      <w:r>
        <w:t xml:space="preserve">88 !</w:t>
      </w:r>
    </w:p>
    <w:p>
      <w:r>
        <w:rPr>
          <w:b/>
          <w:u w:val="single"/>
        </w:rPr>
        <w:t xml:space="preserve">92971</w:t>
      </w:r>
    </w:p>
    <w:p>
      <w:r>
        <w:t xml:space="preserve">- Jim</w:t>
      </w:r>
    </w:p>
    <w:p>
      <w:r>
        <w:rPr>
          <w:b/>
          <w:u w:val="single"/>
        </w:rPr>
        <w:t xml:space="preserve">92972</w:t>
      </w:r>
    </w:p>
    <w:p>
      <w:r>
        <w:t xml:space="preserve">Asun Kaliforniassa ja ainoat koulujen rotumellakat, joista kuulen, ovat mustat vastaan meksikolaiset Cinco de Mayon aikana lol .</w:t>
      </w:r>
    </w:p>
    <w:p>
      <w:r>
        <w:rPr>
          <w:b/>
          <w:u w:val="single"/>
        </w:rPr>
        <w:t xml:space="preserve">92973</w:t>
      </w:r>
    </w:p>
    <w:p>
      <w:r>
        <w:t xml:space="preserve">Oletko tosissasi?</w:t>
      </w:r>
    </w:p>
    <w:p>
      <w:r>
        <w:rPr>
          <w:b/>
          <w:u w:val="single"/>
        </w:rPr>
        <w:t xml:space="preserve">92974</w:t>
      </w:r>
    </w:p>
    <w:p>
      <w:r>
        <w:t xml:space="preserve">Olen käynyt koko ikäni julkista koulua, ja minulle on syötetty väkisin tätä paskaa 7. luokalta lähtien!!!</w:t>
      </w:r>
    </w:p>
    <w:p>
      <w:r>
        <w:rPr>
          <w:b/>
          <w:u w:val="single"/>
        </w:rPr>
        <w:t xml:space="preserve">92975</w:t>
      </w:r>
    </w:p>
    <w:p>
      <w:r>
        <w:t xml:space="preserve">Aina kun kuulen sanan "Yugo", tulee mieleeni Dragnetin kohtaus, jossa ylikonstaapeli Joe Friday sanoo: "Osasto on varustanut meidät vuoden 1985 Jugolla, serbokroattien huipputeknologialla! ''</w:t>
      </w:r>
    </w:p>
    <w:p>
      <w:r>
        <w:rPr>
          <w:b/>
          <w:u w:val="single"/>
        </w:rPr>
        <w:t xml:space="preserve">92976</w:t>
      </w:r>
    </w:p>
    <w:p>
      <w:r>
        <w:t xml:space="preserve">Tein kouluprojektin Hitleristä ja luin mein kampfia ja sain paljon * * * * * * opettajilta ja mustilta lapsilta, mutta * * * * * * * heiltä im gonna read whut im gonna read wpww</w:t>
      </w:r>
    </w:p>
    <w:p>
      <w:r>
        <w:rPr>
          <w:b/>
          <w:u w:val="single"/>
        </w:rPr>
        <w:t xml:space="preserve">92977</w:t>
      </w:r>
    </w:p>
    <w:p>
      <w:r>
        <w:t xml:space="preserve">En ole iho ... vaikka pääni on ajeltu muutaman kerran !</w:t>
      </w:r>
    </w:p>
    <w:p>
      <w:r>
        <w:rPr>
          <w:b/>
          <w:u w:val="single"/>
        </w:rPr>
        <w:t xml:space="preserve">92978</w:t>
      </w:r>
    </w:p>
    <w:p>
      <w:r>
        <w:t xml:space="preserve">Jos haluatte joskus vain puhua valkoisen aktivistin kanssa, joka ei ole skin , laittakaa minulle PM tai AOL : NeoBioCP3 Terveisin , Kyle.</w:t>
      </w:r>
    </w:p>
    <w:p>
      <w:r>
        <w:rPr>
          <w:b/>
          <w:u w:val="single"/>
        </w:rPr>
        <w:t xml:space="preserve">92979</w:t>
      </w:r>
    </w:p>
    <w:p>
      <w:r>
        <w:t xml:space="preserve">Miksi kaikki haluavat yhtäkkiä muuttaa nimensä?</w:t>
      </w:r>
    </w:p>
    <w:p>
      <w:r>
        <w:rPr>
          <w:b/>
          <w:u w:val="single"/>
        </w:rPr>
        <w:t xml:space="preserve">92980</w:t>
      </w:r>
    </w:p>
    <w:p>
      <w:r>
        <w:t xml:space="preserve">Modit ja kaikki muutkin , katsokaa tätä ketjua ...</w:t>
      </w:r>
    </w:p>
    <w:p>
      <w:r>
        <w:rPr>
          <w:b/>
          <w:u w:val="single"/>
        </w:rPr>
        <w:t xml:space="preserve">92981</w:t>
      </w:r>
    </w:p>
    <w:p>
      <w:r>
        <w:t xml:space="preserve">https : //www.stormfront.org/forum/show ... threadid = 75315</w:t>
      </w:r>
    </w:p>
    <w:p>
      <w:r>
        <w:rPr>
          <w:b/>
          <w:u w:val="single"/>
        </w:rPr>
        <w:t xml:space="preserve">92982</w:t>
      </w:r>
    </w:p>
    <w:p>
      <w:r>
        <w:t xml:space="preserve">im tulee olemaan kevät alueella täällä pian vain sähköpostitse minulle, jos haluat tavata minut somehwere kuten indy nation ( lotsa nahat siellä )</w:t>
      </w:r>
    </w:p>
    <w:p>
      <w:r>
        <w:rPr>
          <w:b/>
          <w:u w:val="single"/>
        </w:rPr>
        <w:t xml:space="preserve">92983</w:t>
      </w:r>
    </w:p>
    <w:p>
      <w:r>
        <w:t xml:space="preserve">Voi luoja , mitä vanhempasi oikein ajattelivat ????</w:t>
      </w:r>
    </w:p>
    <w:p>
      <w:r>
        <w:rPr>
          <w:b/>
          <w:u w:val="single"/>
        </w:rPr>
        <w:t xml:space="preserve">92984</w:t>
      </w:r>
    </w:p>
    <w:p>
      <w:r>
        <w:t xml:space="preserve">Toivon tosissani, että olet pystynyt voittamaan tuon taakan ja saavuttanut tavoitteesi.</w:t>
      </w:r>
    </w:p>
    <w:p>
      <w:r>
        <w:rPr>
          <w:b/>
          <w:u w:val="single"/>
        </w:rPr>
        <w:t xml:space="preserve">92985</w:t>
      </w:r>
    </w:p>
    <w:p>
      <w:r>
        <w:t xml:space="preserve">Tarkoitin, että mustat ovat maapallon vanhimmat elävät ihmiset.</w:t>
      </w:r>
    </w:p>
    <w:p>
      <w:r>
        <w:rPr>
          <w:b/>
          <w:u w:val="single"/>
        </w:rPr>
        <w:t xml:space="preserve">92986</w:t>
      </w:r>
    </w:p>
    <w:p>
      <w:r>
        <w:t xml:space="preserve">Siksi heidän oli harjoitettava orjuutta ennen kaikkia muita rotuja .</w:t>
      </w:r>
    </w:p>
    <w:p>
      <w:r>
        <w:rPr>
          <w:b/>
          <w:u w:val="single"/>
        </w:rPr>
        <w:t xml:space="preserve">92987</w:t>
      </w:r>
    </w:p>
    <w:p>
      <w:r>
        <w:t xml:space="preserve">Itse asiassa en ole enää kokki.</w:t>
      </w:r>
    </w:p>
    <w:p>
      <w:r>
        <w:rPr>
          <w:b/>
          <w:u w:val="single"/>
        </w:rPr>
        <w:t xml:space="preserve">92988</w:t>
      </w:r>
    </w:p>
    <w:p>
      <w:r>
        <w:t xml:space="preserve">Palasin juuri uudesta työpaikastani .</w:t>
      </w:r>
    </w:p>
    <w:p>
      <w:r>
        <w:rPr>
          <w:b/>
          <w:u w:val="single"/>
        </w:rPr>
        <w:t xml:space="preserve">92989</w:t>
      </w:r>
    </w:p>
    <w:p>
      <w:r>
        <w:t xml:space="preserve">Ajan trukkia telakointialueella .</w:t>
      </w:r>
    </w:p>
    <w:p>
      <w:r>
        <w:rPr>
          <w:b/>
          <w:u w:val="single"/>
        </w:rPr>
        <w:t xml:space="preserve">92990</w:t>
      </w:r>
    </w:p>
    <w:p>
      <w:r>
        <w:t xml:space="preserve">Muistakaa vain, että hän tappoi valkoisen poliisin yhdessä pommi-iskussaan ABC:n mukaan.</w:t>
      </w:r>
    </w:p>
    <w:p>
      <w:r>
        <w:rPr>
          <w:b/>
          <w:u w:val="single"/>
        </w:rPr>
        <w:t xml:space="preserve">92991</w:t>
      </w:r>
    </w:p>
    <w:p>
      <w:r>
        <w:t xml:space="preserve">Poliisi taisi olla valkoinen .</w:t>
      </w:r>
    </w:p>
    <w:p>
      <w:r>
        <w:rPr>
          <w:b/>
          <w:u w:val="single"/>
        </w:rPr>
        <w:t xml:space="preserve">92992</w:t>
      </w:r>
    </w:p>
    <w:p>
      <w:r>
        <w:t xml:space="preserve">Anteeksi, että katson näin liberaalia uutiskanavaa .</w:t>
      </w:r>
    </w:p>
    <w:p>
      <w:r>
        <w:rPr>
          <w:b/>
          <w:u w:val="single"/>
        </w:rPr>
        <w:t xml:space="preserve">92993</w:t>
      </w:r>
    </w:p>
    <w:p>
      <w:r>
        <w:t xml:space="preserve">Vanhemmat katsoivat sitä, kun tein läksyjä.</w:t>
      </w:r>
    </w:p>
    <w:p>
      <w:r>
        <w:rPr>
          <w:b/>
          <w:u w:val="single"/>
        </w:rPr>
        <w:t xml:space="preserve">92994</w:t>
      </w:r>
    </w:p>
    <w:p>
      <w:r>
        <w:t xml:space="preserve">Pikkusiskoni ei pidä pienistä mustista tytöistä, kun he yrittävät puhua hänelle, hän vetää ällöttävän naaman ja kysyy, miksi olet musta. Minä nauran ja sanon: "Maggie ei puhu hänelle".</w:t>
      </w:r>
    </w:p>
    <w:p>
      <w:r>
        <w:rPr>
          <w:b/>
          <w:u w:val="single"/>
        </w:rPr>
        <w:t xml:space="preserve">92995</w:t>
      </w:r>
    </w:p>
    <w:p>
      <w:r>
        <w:t xml:space="preserve">Ehdottomasti!</w:t>
      </w:r>
    </w:p>
    <w:p>
      <w:r>
        <w:rPr>
          <w:b/>
          <w:u w:val="single"/>
        </w:rPr>
        <w:t xml:space="preserve">92996</w:t>
      </w:r>
    </w:p>
    <w:p>
      <w:r>
        <w:t xml:space="preserve">Kun verilinja on sekoittunut, se ei ole enää valkoinen ja se on pilalla .</w:t>
      </w:r>
    </w:p>
    <w:p>
      <w:r>
        <w:rPr>
          <w:b/>
          <w:u w:val="single"/>
        </w:rPr>
        <w:t xml:space="preserve">92997</w:t>
      </w:r>
    </w:p>
    <w:p>
      <w:r>
        <w:t xml:space="preserve">Voit yhtä hyvin ajatella sitä eläimen verenä.</w:t>
      </w:r>
    </w:p>
    <w:p>
      <w:r>
        <w:rPr>
          <w:b/>
          <w:u w:val="single"/>
        </w:rPr>
        <w:t xml:space="preserve">92998</w:t>
      </w:r>
    </w:p>
    <w:p>
      <w:r>
        <w:t xml:space="preserve">Hei Se on paljon helpompaa lukiossa kuin yläasteella, koska lukiossa ihmiset lakkaavat välittämästä niin paljon siitä, miten muut ihmiset näkevät heidät.</w:t>
      </w:r>
    </w:p>
    <w:p>
      <w:r>
        <w:rPr>
          <w:b/>
          <w:u w:val="single"/>
        </w:rPr>
        <w:t xml:space="preserve">92999</w:t>
      </w:r>
    </w:p>
    <w:p>
      <w:r>
        <w:t xml:space="preserve">Pidä vain silmäsi auki, sillä löydät ystäviä sieltä, mistä vähiten odotat.</w:t>
      </w:r>
    </w:p>
    <w:p>
      <w:r>
        <w:rPr>
          <w:b/>
          <w:u w:val="single"/>
        </w:rPr>
        <w:t xml:space="preserve">93000</w:t>
      </w:r>
    </w:p>
    <w:p>
      <w:r>
        <w:t xml:space="preserve">Valkoiset ovat jo nyt vähemmistönä alueellani .</w:t>
      </w:r>
    </w:p>
    <w:p>
      <w:r>
        <w:rPr>
          <w:b/>
          <w:u w:val="single"/>
        </w:rPr>
        <w:t xml:space="preserve">93001</w:t>
      </w:r>
    </w:p>
    <w:p>
      <w:r>
        <w:t xml:space="preserve">Ja kyllä, he varastavat mitä tahansa valkoisilta, koska he ajattelevat, että valkoiset ovat heille jotain velkaa, joten varastaminen on ok.</w:t>
      </w:r>
    </w:p>
    <w:p>
      <w:r>
        <w:rPr>
          <w:b/>
          <w:u w:val="single"/>
        </w:rPr>
        <w:t xml:space="preserve">93002</w:t>
      </w:r>
    </w:p>
    <w:p>
      <w:r>
        <w:t xml:space="preserve">käytän sitä keinona intimoida juutalaisia osoittaakseni heille, että on vielä ihmisiä jotka ovat heitä vastaan, se on peräisin roomalaisesta ajasta, sitä kutsuttiin sotilaiden tervehdykseksi.</w:t>
      </w:r>
    </w:p>
    <w:p>
      <w:r>
        <w:rPr>
          <w:b/>
          <w:u w:val="single"/>
        </w:rPr>
        <w:t xml:space="preserve">93003</w:t>
      </w:r>
    </w:p>
    <w:p>
      <w:r>
        <w:t xml:space="preserve">He eivät ole bändi, vaan ryhmä, kuten White Pride -ryhmä. he ovat melko suuria, he ovat olleet televisiossa useita kertoja.</w:t>
      </w:r>
    </w:p>
    <w:p>
      <w:r>
        <w:rPr>
          <w:b/>
          <w:u w:val="single"/>
        </w:rPr>
        <w:t xml:space="preserve">93004</w:t>
      </w:r>
    </w:p>
    <w:p>
      <w:r>
        <w:t xml:space="preserve">He järjestävät paljon mielenosoituksia maahanmuuttoa vastaan ja konfederaation lipun puolesta ja vastustavat rotujen välisiä asioita.</w:t>
      </w:r>
    </w:p>
    <w:p>
      <w:r>
        <w:rPr>
          <w:b/>
          <w:u w:val="single"/>
        </w:rPr>
        <w:t xml:space="preserve">93005</w:t>
      </w:r>
    </w:p>
    <w:p>
      <w:r>
        <w:t xml:space="preserve">no anteeksi vielä kerran yritin lainata edellisessä viestissä tekemäni kommentin , en tiedä miten se tehdään minun vikani adam 88 : [ ] !!!</w:t>
      </w:r>
    </w:p>
    <w:p>
      <w:r>
        <w:rPr>
          <w:b/>
          <w:u w:val="single"/>
        </w:rPr>
        <w:t xml:space="preserve">93006</w:t>
      </w:r>
    </w:p>
    <w:p>
      <w:r>
        <w:t xml:space="preserve">Äitini sai tietää siitä neekeriä rakastavalta siskoltani, ja siskoni sai tietää siitä, koska musta rasistinen bussikuski alkoi haukkua siskoani ja hänen ystäviään rasistisilla nimillä, joten sanoin, että ottaisin muutaman ystäväni ja menisimme bussiin "antamaan lausunnon", ja hän kertoi.</w:t>
      </w:r>
    </w:p>
    <w:p>
      <w:r>
        <w:rPr>
          <w:b/>
          <w:u w:val="single"/>
        </w:rPr>
        <w:t xml:space="preserve">93007</w:t>
      </w:r>
    </w:p>
    <w:p>
      <w:r>
        <w:t xml:space="preserve">Minulla on kai kaikki perheen aivot .</w:t>
      </w:r>
    </w:p>
    <w:p>
      <w:r>
        <w:rPr>
          <w:b/>
          <w:u w:val="single"/>
        </w:rPr>
        <w:t xml:space="preserve">93008</w:t>
      </w:r>
    </w:p>
    <w:p>
      <w:r>
        <w:t xml:space="preserve">Olen 18 Chicagosta. haluaisin keskustella jonkun kanssa kautta EMAIl tai AIM keskustella uskomuksistasi ja minun ... joku lähellä minun ikäiseni myös. minun AIM näytön nimi on eldawg4100</w:t>
      </w:r>
    </w:p>
    <w:p>
      <w:r>
        <w:rPr>
          <w:b/>
          <w:u w:val="single"/>
        </w:rPr>
        <w:t xml:space="preserve">93009</w:t>
      </w:r>
    </w:p>
    <w:p>
      <w:r>
        <w:t xml:space="preserve">Ei, en voi sanoa, että olisin kokenut sen .</w:t>
      </w:r>
    </w:p>
    <w:p>
      <w:r>
        <w:rPr>
          <w:b/>
          <w:u w:val="single"/>
        </w:rPr>
        <w:t xml:space="preserve">93010</w:t>
      </w:r>
    </w:p>
    <w:p>
      <w:r>
        <w:t xml:space="preserve">En ole koskaan pitänyt rapista tai siitä, että se liittyy läheisesti mustiin millään tavalla.</w:t>
      </w:r>
    </w:p>
    <w:p>
      <w:r>
        <w:rPr>
          <w:b/>
          <w:u w:val="single"/>
        </w:rPr>
        <w:t xml:space="preserve">93011</w:t>
      </w:r>
    </w:p>
    <w:p>
      <w:r>
        <w:t xml:space="preserve">Lopetin hiljattain tupakoinnin ( hyvin vaikeaa kamaa ) ja sanon, että haluan kokoontua muutaman ystävän kanssa ja ottaa muutaman oluen , mutta muuta en tee.</w:t>
      </w:r>
    </w:p>
    <w:p>
      <w:r>
        <w:rPr>
          <w:b/>
          <w:u w:val="single"/>
        </w:rPr>
        <w:t xml:space="preserve">93012</w:t>
      </w:r>
    </w:p>
    <w:p>
      <w:r>
        <w:t xml:space="preserve">Tiedän, että puolustaisin valkoista tyttöä milloin tahansa.</w:t>
      </w:r>
    </w:p>
    <w:p>
      <w:r>
        <w:rPr>
          <w:b/>
          <w:u w:val="single"/>
        </w:rPr>
        <w:t xml:space="preserve">93013</w:t>
      </w:r>
    </w:p>
    <w:p>
      <w:r>
        <w:t xml:space="preserve">En voinut katsoa vierestä ja antaa sen tapahtua.</w:t>
      </w:r>
    </w:p>
    <w:p>
      <w:r>
        <w:rPr>
          <w:b/>
          <w:u w:val="single"/>
        </w:rPr>
        <w:t xml:space="preserve">93014</w:t>
      </w:r>
    </w:p>
    <w:p>
      <w:r>
        <w:t xml:space="preserve">Nuorilla on tulevaisuus hallussaan .... kuunnelkaa vain vanhoja pieruja ja nuoria 20- ja 30-vuotiaita, niin saatte vähän neuvoja.</w:t>
      </w:r>
    </w:p>
    <w:p>
      <w:r>
        <w:rPr>
          <w:b/>
          <w:u w:val="single"/>
        </w:rPr>
        <w:t xml:space="preserve">93015</w:t>
      </w:r>
    </w:p>
    <w:p>
      <w:r>
        <w:t xml:space="preserve">Hei, hei, ei haudata tätä niin nopeasti.</w:t>
      </w:r>
    </w:p>
    <w:p>
      <w:r>
        <w:rPr>
          <w:b/>
          <w:u w:val="single"/>
        </w:rPr>
        <w:t xml:space="preserve">93016</w:t>
      </w:r>
    </w:p>
    <w:p>
      <w:r>
        <w:t xml:space="preserve">Katsokaa tämä on huolestuttavaa mutta oivaltavaa ja paljastavaa tietoa, joka ihmisten täällä on nähtävä.</w:t>
      </w:r>
    </w:p>
    <w:p>
      <w:r>
        <w:rPr>
          <w:b/>
          <w:u w:val="single"/>
        </w:rPr>
        <w:t xml:space="preserve">93017</w:t>
      </w:r>
    </w:p>
    <w:p>
      <w:r>
        <w:t xml:space="preserve">Ne teistä, jotka kuuntelette Heräämiseni äänikirjan uutta painosta - Mitä pidätte siitä tähän mennessä?</w:t>
      </w:r>
    </w:p>
    <w:p>
      <w:r>
        <w:rPr>
          <w:b/>
          <w:u w:val="single"/>
        </w:rPr>
        <w:t xml:space="preserve">93018</w:t>
      </w:r>
    </w:p>
    <w:p>
      <w:r>
        <w:t xml:space="preserve">Aloittaisin Justinista ja kaikista elävistä pääministereistä , saisin jopa Trudeaun vanhemman ruumiin vedettyä ulos perheen mauseleumin seinältä ja mestattua sen.</w:t>
      </w:r>
    </w:p>
    <w:p>
      <w:r>
        <w:rPr>
          <w:b/>
          <w:u w:val="single"/>
        </w:rPr>
        <w:t xml:space="preserve">93019</w:t>
      </w:r>
    </w:p>
    <w:p>
      <w:r>
        <w:t xml:space="preserve">On surullista, että ensin he ovat "rasisteja" ja sitten he asuvat yhdessä aasialaisen aurinkotytön tai nartun kanssa.</w:t>
      </w:r>
    </w:p>
    <w:p>
      <w:r>
        <w:rPr>
          <w:b/>
          <w:u w:val="single"/>
        </w:rPr>
        <w:t xml:space="preserve">93020</w:t>
      </w:r>
    </w:p>
    <w:p>
      <w:r>
        <w:t xml:space="preserve">Justin Trudeau käyttäytyy kuin lapsi "Näin hänen työntävän kielensä ulos" : Trudeautaota syytetään "lapsellisesta käytöksestä" alahuoneessa | Globalnews.ca .</w:t>
      </w:r>
    </w:p>
    <w:p>
      <w:r>
        <w:rPr>
          <w:b/>
          <w:u w:val="single"/>
        </w:rPr>
        <w:t xml:space="preserve">93021</w:t>
      </w:r>
    </w:p>
    <w:p>
      <w:r>
        <w:t xml:space="preserve">Kun ajoin ympäri Ontarion pohjoisempaa osaa, menin koulujen pihoille tarkkailemaan lasten rotua ja näin siellä mustia ja aasialaisia sekä liikaa alkuasukkaita.</w:t>
      </w:r>
    </w:p>
    <w:p>
      <w:r>
        <w:rPr>
          <w:b/>
          <w:u w:val="single"/>
        </w:rPr>
        <w:t xml:space="preserve">93022</w:t>
      </w:r>
    </w:p>
    <w:p>
      <w:r>
        <w:t xml:space="preserve">Nykyään lisätään vain muslimit, joita he sijoittavat lähes kaikkialle.</w:t>
      </w:r>
    </w:p>
    <w:p>
      <w:r>
        <w:rPr>
          <w:b/>
          <w:u w:val="single"/>
        </w:rPr>
        <w:t xml:space="preserve">93023</w:t>
      </w:r>
    </w:p>
    <w:p>
      <w:r>
        <w:t xml:space="preserve">Voin vain rukoilla, että tämä mongoloidi ei saanut lapsia, jotta hänen siemenensä ei jatkaisi maan päällä.</w:t>
      </w:r>
    </w:p>
    <w:p>
      <w:r>
        <w:rPr>
          <w:b/>
          <w:u w:val="single"/>
        </w:rPr>
        <w:t xml:space="preserve">93024</w:t>
      </w:r>
    </w:p>
    <w:p>
      <w:r>
        <w:t xml:space="preserve">Tämä on mustien foorumilta , he eivät ole iloisia tästä .</w:t>
      </w:r>
    </w:p>
    <w:p>
      <w:r>
        <w:rPr>
          <w:b/>
          <w:u w:val="single"/>
        </w:rPr>
        <w:t xml:space="preserve">93025</w:t>
      </w:r>
    </w:p>
    <w:p>
      <w:r>
        <w:t xml:space="preserve">Raporttien mukaan Trump tapaa valkoisten eteläafrikkalaisten itsenäisyyttä tavoittelevan ryhmän | Urheilu , Hip Hop &amp; Piff - The Coli</w:t>
      </w:r>
    </w:p>
    <w:p>
      <w:r>
        <w:rPr>
          <w:b/>
          <w:u w:val="single"/>
        </w:rPr>
        <w:t xml:space="preserve">93026</w:t>
      </w:r>
    </w:p>
    <w:p>
      <w:r>
        <w:t xml:space="preserve">Trudeau on valkoinen Obama, sillä hän ei välitä Kanadan kansasta vaan kaikesta kolmannen maailman paskasta, jonka hän päästää Kanadaan.</w:t>
      </w:r>
    </w:p>
    <w:p>
      <w:r>
        <w:rPr>
          <w:b/>
          <w:u w:val="single"/>
        </w:rPr>
        <w:t xml:space="preserve">93027</w:t>
      </w:r>
    </w:p>
    <w:p>
      <w:r>
        <w:t xml:space="preserve">Miksi kukaan valkoihoinen eurooppalainen, joka on järjissään, haluaisi muuttaa maahan, joka tuo maahan satojatuhansia ei-valkoisia ihmisiä joka vuosi?</w:t>
      </w:r>
    </w:p>
    <w:p>
      <w:r>
        <w:rPr>
          <w:b/>
          <w:u w:val="single"/>
        </w:rPr>
        <w:t xml:space="preserve">93028</w:t>
      </w:r>
    </w:p>
    <w:p>
      <w:r>
        <w:t xml:space="preserve">Tämän Pierre Trudeau antoi kanadalaisille kerran .</w:t>
      </w:r>
    </w:p>
    <w:p>
      <w:r>
        <w:rPr>
          <w:b/>
          <w:u w:val="single"/>
        </w:rPr>
        <w:t xml:space="preserve">93029</w:t>
      </w:r>
    </w:p>
    <w:p>
      <w:r>
        <w:t xml:space="preserve">En löydä mistään varsinaista kuvaa siitä, mutta siihen viitataan usein.</w:t>
      </w:r>
    </w:p>
    <w:p>
      <w:r>
        <w:rPr>
          <w:b/>
          <w:u w:val="single"/>
        </w:rPr>
        <w:t xml:space="preserve">93030</w:t>
      </w:r>
    </w:p>
    <w:p>
      <w:r>
        <w:t xml:space="preserve">Trudeau Saluteunknown ( -0.191 ) Toinen tapa sanoa ``sormen näyttäminen'' tai `` linnun kääntäminen'', jota käytetään pääasiassa Kanadassa .</w:t>
      </w:r>
    </w:p>
    <w:p>
      <w:r>
        <w:rPr>
          <w:b/>
          <w:u w:val="single"/>
        </w:rPr>
        <w:t xml:space="preserve">93031</w:t>
      </w:r>
    </w:p>
    <w:p>
      <w:r>
        <w:t xml:space="preserve">Tämä tapahtuu entisen pääministerin Pierre Trudeaun kuuluisan tapauksen jälkeen , joka osoitti sormella ryhmälle mielenosoittajia, jotka huusivat hänelle ranskalaisvastaisia sanontoja.</w:t>
      </w:r>
    </w:p>
    <w:p>
      <w:r>
        <w:rPr>
          <w:b/>
          <w:u w:val="single"/>
        </w:rPr>
        <w:t xml:space="preserve">93032</w:t>
      </w:r>
    </w:p>
    <w:p>
      <w:r>
        <w:t xml:space="preserve">Billy - "Se tyyppi ei jättänyt minua rauhaan , joten tein hänelle Trudeau-tervehdyksen . ''</w:t>
      </w:r>
    </w:p>
    <w:p>
      <w:r>
        <w:rPr>
          <w:b/>
          <w:u w:val="single"/>
        </w:rPr>
        <w:t xml:space="preserve">93033</w:t>
      </w:r>
    </w:p>
    <w:p>
      <w:r>
        <w:t xml:space="preserve">Kunpa meillä olisi edes Marine Le Pen, jota voisimme äänestää Kanadassa .</w:t>
      </w:r>
    </w:p>
    <w:p>
      <w:r>
        <w:rPr>
          <w:b/>
          <w:u w:val="single"/>
        </w:rPr>
        <w:t xml:space="preserve">93034</w:t>
      </w:r>
    </w:p>
    <w:p>
      <w:r>
        <w:t xml:space="preserve">Se on kuin vaihtoehdot ovat valkoinen kansanmurha ehdokas 1 , 2 tai 3.</w:t>
      </w:r>
    </w:p>
    <w:p>
      <w:r>
        <w:rPr>
          <w:b/>
          <w:u w:val="single"/>
        </w:rPr>
        <w:t xml:space="preserve">93035</w:t>
      </w:r>
    </w:p>
    <w:p>
      <w:r>
        <w:t xml:space="preserve">Miksi valkoiset ihmiset sanoivat, että seksi oli syntiä, oli minulle mysteeri, kunnes näin ruskeanruskeiden lasten ja sekarotuisten lasten syntyvän kaikkialla ympärilläni.</w:t>
      </w:r>
    </w:p>
    <w:p>
      <w:r>
        <w:rPr>
          <w:b/>
          <w:u w:val="single"/>
        </w:rPr>
        <w:t xml:space="preserve">93036</w:t>
      </w:r>
    </w:p>
    <w:p>
      <w:r>
        <w:t xml:space="preserve">Nyt ymmärrän sen !</w:t>
      </w:r>
    </w:p>
    <w:p>
      <w:r>
        <w:rPr>
          <w:b/>
          <w:u w:val="single"/>
        </w:rPr>
        <w:t xml:space="preserve">93037</w:t>
      </w:r>
    </w:p>
    <w:p>
      <w:r>
        <w:t xml:space="preserve">Merkel ei koskaan sanoisi EI</w:t>
      </w:r>
    </w:p>
    <w:p>
      <w:r>
        <w:rPr>
          <w:b/>
          <w:u w:val="single"/>
        </w:rPr>
        <w:t xml:space="preserve">93038</w:t>
      </w:r>
    </w:p>
    <w:p>
      <w:r>
        <w:t xml:space="preserve">Odottakaa, että yhä useammat naiset kysyvät: "Miksi miehet eivät enää ole kiinnostuneita minusta?". Me emme koske sinuun ennen kuin vedät housumme alas!</w:t>
      </w:r>
    </w:p>
    <w:p>
      <w:r>
        <w:rPr>
          <w:b/>
          <w:u w:val="single"/>
        </w:rPr>
        <w:t xml:space="preserve">93039</w:t>
      </w:r>
    </w:p>
    <w:p>
      <w:r>
        <w:t xml:space="preserve">Eikö ihmisten kähmiminen julkisesti ollut jo laitonta? Mikä siinä on vikana, Deutschland?</w:t>
      </w:r>
    </w:p>
    <w:p>
      <w:r>
        <w:rPr>
          <w:b/>
          <w:u w:val="single"/>
        </w:rPr>
        <w:t xml:space="preserve">93040</w:t>
      </w:r>
    </w:p>
    <w:p>
      <w:r>
        <w:t xml:space="preserve">Merkel on mahdollisesti ainoa vastuussa oleva henkilö, joka on pahempi kuin mitä meillä on. Obama yrittää kuitenkin parhaansa mukaan päästä Merkelin tasolle. "21-vuotias irakilaismies tuomittiin seksuaalisesta hyväksikäytöstä ja sai vuoden ehdollisen tuomion. 26-vuotias algerialaismies tuomittiin avunannosta seksuaaliseen pahoinpitelyyn ja pahoinpitelyn yrityksestä ja sai saman tuomion." Kuulostaa aivan samalta kuin se, miten Obama yrittää päästää kaikki tämän maan mustat kaikesta pälkähästä.</w:t>
      </w:r>
    </w:p>
    <w:p>
      <w:r>
        <w:rPr>
          <w:b/>
          <w:u w:val="single"/>
        </w:rPr>
        <w:t xml:space="preserve">93041</w:t>
      </w:r>
    </w:p>
    <w:p>
      <w:r>
        <w:t xml:space="preserve">He tietävät hyvin, että ei tarkoittaa EI! Heidän on säädettävä laki, joka laillistaa näiden eläinten kastroinnin.</w:t>
      </w:r>
    </w:p>
    <w:p>
      <w:r>
        <w:rPr>
          <w:b/>
          <w:u w:val="single"/>
        </w:rPr>
        <w:t xml:space="preserve">93042</w:t>
      </w:r>
    </w:p>
    <w:p>
      <w:r>
        <w:t xml:space="preserve">Näyttää siltä, että Merkel haluaa vain päästä pukille</w:t>
      </w:r>
    </w:p>
    <w:p>
      <w:r>
        <w:rPr>
          <w:b/>
          <w:u w:val="single"/>
        </w:rPr>
        <w:t xml:space="preserve">93043</w:t>
      </w:r>
    </w:p>
    <w:p>
      <w:r>
        <w:t xml:space="preserve">" mutta kritisoi lakiehdotukseen sisältyviä kahta toimenpidettä, joiden mukaan henkilöitä, jotka eivät ole suoraan osallisina pahoinpitelyssä, voitaisiin rangaista ja ulkomaalaisia karkottaa seksuaalisesta häirinnästä." Kuulostaa siltä, että joillakin saksalaisilla lainsäätäjillä on sama psyykkinen sairaus kuin Kate's Law -lakia vastustaneilla demokraateilla ja republikaaneilla. Karkottaa ihmisiä, jotka eivät ole kansalaisia, koska he käyttäytyvät kuin raakalaiset - miten julmaa!!! (sarkasmia)</w:t>
      </w:r>
    </w:p>
    <w:p>
      <w:r>
        <w:rPr>
          <w:b/>
          <w:u w:val="single"/>
        </w:rPr>
        <w:t xml:space="preserve">93044</w:t>
      </w:r>
    </w:p>
    <w:p>
      <w:r>
        <w:t xml:space="preserve">Hän sanoi "GO", ei "NO" ~ ~ Slime ball Lawyers everywhere.</w:t>
      </w:r>
    </w:p>
    <w:p>
      <w:r>
        <w:rPr>
          <w:b/>
          <w:u w:val="single"/>
        </w:rPr>
        <w:t xml:space="preserve">93045</w:t>
      </w:r>
    </w:p>
    <w:p>
      <w:r>
        <w:t xml:space="preserve">Kuinka monta seksuaalista hyökkäystä tapahtuisi, jos muslimit poltettaisiin uuneissa?</w:t>
      </w:r>
    </w:p>
    <w:p>
      <w:r>
        <w:rPr>
          <w:b/>
          <w:u w:val="single"/>
        </w:rPr>
        <w:t xml:space="preserve">93046</w:t>
      </w:r>
    </w:p>
    <w:p>
      <w:r>
        <w:t xml:space="preserve">Luultavasti paljon vähemmän. Mitä tarkoitat?</w:t>
      </w:r>
    </w:p>
    <w:p>
      <w:r>
        <w:rPr>
          <w:b/>
          <w:u w:val="single"/>
        </w:rPr>
        <w:t xml:space="preserve">93047</w:t>
      </w:r>
    </w:p>
    <w:p>
      <w:r>
        <w:t xml:space="preserve">Todella liberaaliin tapaan hyväksyttiin asetus, jossa "ei" tarkoittaa "ei". Se lopettaa kaikki muslimien tekemät raiskaukset Isänmaassa.</w:t>
      </w:r>
    </w:p>
    <w:p>
      <w:r>
        <w:rPr>
          <w:b/>
          <w:u w:val="single"/>
        </w:rPr>
        <w:t xml:space="preserve">93048</w:t>
      </w:r>
    </w:p>
    <w:p>
      <w:r>
        <w:t xml:space="preserve">Venäläiset raiskasivat miljoonia saksalaisia naisia ja lapsia toisen maailmansodan lopussa. Nyt Saksan kansa joutuu kamppailemaan näiden raakalaisten kanssa? Kuinka säälittävää onkaan, että maan on alistuttava sivistymättömien maahanmuuttajien joukkoon. Ottakaa maanne takaisin Saksa.</w:t>
      </w:r>
    </w:p>
    <w:p>
      <w:r>
        <w:rPr>
          <w:b/>
          <w:u w:val="single"/>
        </w:rPr>
        <w:t xml:space="preserve">93049</w:t>
      </w:r>
    </w:p>
    <w:p>
      <w:r>
        <w:t xml:space="preserve">Hienoa, nyt keskustellaan Afrikan kanssa.</w:t>
      </w:r>
    </w:p>
    <w:p>
      <w:r>
        <w:rPr>
          <w:b/>
          <w:u w:val="single"/>
        </w:rPr>
        <w:t xml:space="preserve">93050</w:t>
      </w:r>
    </w:p>
    <w:p>
      <w:r>
        <w:t xml:space="preserve">Kuvitelkaa, muslimit ovat ongelma...?</w:t>
      </w:r>
    </w:p>
    <w:p>
      <w:r>
        <w:rPr>
          <w:b/>
          <w:u w:val="single"/>
        </w:rPr>
        <w:t xml:space="preserve">93051</w:t>
      </w:r>
    </w:p>
    <w:p>
      <w:r>
        <w:t xml:space="preserve">Yhden vuoden ehdollinen tuomio? Vau. Se on todella ankaraa.</w:t>
      </w:r>
    </w:p>
    <w:p>
      <w:r>
        <w:rPr>
          <w:b/>
          <w:u w:val="single"/>
        </w:rPr>
        <w:t xml:space="preserve">93052</w:t>
      </w:r>
    </w:p>
    <w:p>
      <w:r>
        <w:t xml:space="preserve">Vaikka nainen valehteli koko asiasta....LOL</w:t>
      </w:r>
    </w:p>
    <w:p>
      <w:r>
        <w:rPr>
          <w:b/>
          <w:u w:val="single"/>
        </w:rPr>
        <w:t xml:space="preserve">93053</w:t>
      </w:r>
    </w:p>
    <w:p>
      <w:r>
        <w:t xml:space="preserve">Tarkoitatko kaikkia 50:tä?</w:t>
      </w:r>
    </w:p>
    <w:p>
      <w:r>
        <w:rPr>
          <w:b/>
          <w:u w:val="single"/>
        </w:rPr>
        <w:t xml:space="preserve">93054</w:t>
      </w:r>
    </w:p>
    <w:p>
      <w:r>
        <w:t xml:space="preserve">Tämä toimii hienosti, aivan kuten ne rannekkeet, joissa luki "älä koske minuun". Liebralit eivät ikinä opi. hahahahahahahahaha</w:t>
      </w:r>
    </w:p>
    <w:p>
      <w:r>
        <w:rPr>
          <w:b/>
          <w:u w:val="single"/>
        </w:rPr>
        <w:t xml:space="preserve">93055</w:t>
      </w:r>
    </w:p>
    <w:p>
      <w:r>
        <w:t xml:space="preserve">Sano vain "ei". Niin, se pysäyttää ne ilkeät raiskaajat, erityisesti muslimit.</w:t>
      </w:r>
    </w:p>
    <w:p>
      <w:r>
        <w:rPr>
          <w:b/>
          <w:u w:val="single"/>
        </w:rPr>
        <w:t xml:space="preserve">93056</w:t>
      </w:r>
    </w:p>
    <w:p>
      <w:r>
        <w:t xml:space="preserve">Miten sanotaan "EI" arabiaksi?</w:t>
      </w:r>
    </w:p>
    <w:p>
      <w:r>
        <w:rPr>
          <w:b/>
          <w:u w:val="single"/>
        </w:rPr>
        <w:t xml:space="preserve">93057</w:t>
      </w:r>
    </w:p>
    <w:p>
      <w:r>
        <w:t xml:space="preserve">Ei aavistustakaan, mutta M16A4 kääntää minkä tahansa kielen arabiaksi.</w:t>
      </w:r>
    </w:p>
    <w:p>
      <w:r>
        <w:rPr>
          <w:b/>
          <w:u w:val="single"/>
        </w:rPr>
        <w:t xml:space="preserve">93058</w:t>
      </w:r>
    </w:p>
    <w:p>
      <w:r>
        <w:t xml:space="preserve">GLOCK</w:t>
      </w:r>
    </w:p>
    <w:p>
      <w:r>
        <w:rPr>
          <w:b/>
          <w:u w:val="single"/>
        </w:rPr>
        <w:t xml:space="preserve">93059</w:t>
      </w:r>
    </w:p>
    <w:p>
      <w:r>
        <w:t xml:space="preserve">Arabimaissa naiset eivät saa sanoa "EI".</w:t>
      </w:r>
    </w:p>
    <w:p>
      <w:r>
        <w:rPr>
          <w:b/>
          <w:u w:val="single"/>
        </w:rPr>
        <w:t xml:space="preserve">93060</w:t>
      </w:r>
    </w:p>
    <w:p>
      <w:r>
        <w:t xml:space="preserve">7,62 x 39 mm</w:t>
      </w:r>
    </w:p>
    <w:p>
      <w:r>
        <w:rPr>
          <w:b/>
          <w:u w:val="single"/>
        </w:rPr>
        <w:t xml:space="preserve">93061</w:t>
      </w:r>
    </w:p>
    <w:p>
      <w:r>
        <w:t xml:space="preserve">Mielestäni se kuulostaa samalta kuin M4:n pultin laukeaminen.</w:t>
      </w:r>
    </w:p>
    <w:p>
      <w:r>
        <w:rPr>
          <w:b/>
          <w:u w:val="single"/>
        </w:rPr>
        <w:t xml:space="preserve">93062</w:t>
      </w:r>
    </w:p>
    <w:p>
      <w:r>
        <w:t xml:space="preserve">Minun Lilly Esin kerran sinisessä kuussa sai uuden valinnan sadon Chevrolet Corvette Stingray Coupe on saavuttamattomissa pois kannettavan tietokoneen.... Flash se ulos.</w:t>
      </w:r>
    </w:p>
    <w:p>
      <w:r>
        <w:rPr>
          <w:b/>
          <w:u w:val="single"/>
        </w:rPr>
        <w:t xml:space="preserve">93063</w:t>
      </w:r>
    </w:p>
    <w:p>
      <w:r>
        <w:t xml:space="preserve">Se siitä, että säädetään lisää lakeja, koska paperi ja muste ehkäisevät rikoksia.</w:t>
      </w:r>
    </w:p>
    <w:p>
      <w:r>
        <w:rPr>
          <w:b/>
          <w:u w:val="single"/>
        </w:rPr>
        <w:t xml:space="preserve">93064</w:t>
      </w:r>
    </w:p>
    <w:p>
      <w:r>
        <w:t xml:space="preserve">Tietämätön peikko. Kukaan ei sanonut, että uusi laki estää rikoksia, vaan ainoastaan, että se helpottaa rikollisten syytteeseenpanoa --- mikä on hyvä asia.</w:t>
      </w:r>
    </w:p>
    <w:p>
      <w:r>
        <w:rPr>
          <w:b/>
          <w:u w:val="single"/>
        </w:rPr>
        <w:t xml:space="preserve">93065</w:t>
      </w:r>
    </w:p>
    <w:p>
      <w:r>
        <w:t xml:space="preserve">no habla deutch.... Ei tarkoittaa valkoiset mimmit haluavat sinua enemmän arabiankielellä ja saksalaiset poliitikot jotka hyväksyivät pakolaismaahantulijat ovat vastuussa jokaisesta näiden sekasikiöiden tekemästä rikoksesta! Saksan kansalaisten pitäisi potkia kaikki poliitikot ja pakolaismaahantulijat Ulos!!!.</w:t>
      </w:r>
    </w:p>
    <w:p>
      <w:r>
        <w:rPr>
          <w:b/>
          <w:u w:val="single"/>
        </w:rPr>
        <w:t xml:space="preserve">93066</w:t>
      </w:r>
    </w:p>
    <w:p>
      <w:r>
        <w:t xml:space="preserve">Saksan kansalaiset valitsivat Merkelin, joka RAKASTAA muslimeja - ja kunnes Saksan kansalaiset ottavat maansa takaisin, he ovat vastuussa siitä, mitä tapahtuu.</w:t>
      </w:r>
    </w:p>
    <w:p>
      <w:r>
        <w:rPr>
          <w:b/>
          <w:u w:val="single"/>
        </w:rPr>
        <w:t xml:space="preserve">93067</w:t>
      </w:r>
    </w:p>
    <w:p>
      <w:r>
        <w:t xml:space="preserve">Onko hän sukua BroBamalle?</w:t>
      </w:r>
    </w:p>
    <w:p>
      <w:r>
        <w:rPr>
          <w:b/>
          <w:u w:val="single"/>
        </w:rPr>
        <w:t xml:space="preserve">93068</w:t>
      </w:r>
    </w:p>
    <w:p>
      <w:r>
        <w:t xml:space="preserve">kun ei ei toimi...on suositeltavaa, että sinulla on jokin keino suojautua...</w:t>
      </w:r>
    </w:p>
    <w:p>
      <w:r>
        <w:rPr>
          <w:b/>
          <w:u w:val="single"/>
        </w:rPr>
        <w:t xml:space="preserve">93069</w:t>
      </w:r>
    </w:p>
    <w:p>
      <w:r>
        <w:t xml:space="preserve">Entäpä erittäin terävät, teräskärkiset kengät. Anna hiekka-apinalle useita kovia potkuja nivusiin, niin se tietää mitä "NEIN" tarkoittaa!</w:t>
      </w:r>
    </w:p>
    <w:p>
      <w:r>
        <w:rPr>
          <w:b/>
          <w:u w:val="single"/>
        </w:rPr>
        <w:t xml:space="preserve">93070</w:t>
      </w:r>
    </w:p>
    <w:p>
      <w:r>
        <w:t xml:space="preserve">En usko, koska nämä muzzieazzholes ovat taistelukestäviä, vuosikymmeniä kestänyt lampaiden ja vuohien potkiminen on tehnyt heistä turtuneita.</w:t>
      </w:r>
    </w:p>
    <w:p>
      <w:r>
        <w:rPr>
          <w:b/>
          <w:u w:val="single"/>
        </w:rPr>
        <w:t xml:space="preserve">93071</w:t>
      </w:r>
    </w:p>
    <w:p>
      <w:r>
        <w:t xml:space="preserve">Todella terävä veitsi ja se tapahtuu vain kerran ...............</w:t>
      </w:r>
    </w:p>
    <w:p>
      <w:r>
        <w:rPr>
          <w:b/>
          <w:u w:val="single"/>
        </w:rPr>
        <w:t xml:space="preserve">93072</w:t>
      </w:r>
    </w:p>
    <w:p>
      <w:r>
        <w:t xml:space="preserve">Saksa, toinen niistä ihanista liberaalisosialistisista maista, joissa kansalaiset eivät saa kantaa asetta....</w:t>
      </w:r>
    </w:p>
    <w:p>
      <w:r>
        <w:rPr>
          <w:b/>
          <w:u w:val="single"/>
        </w:rPr>
        <w:t xml:space="preserve">93073</w:t>
      </w:r>
    </w:p>
    <w:p>
      <w:r>
        <w:t xml:space="preserve">Kuvitelkaa, muslimit ovat ongelma...?</w:t>
      </w:r>
    </w:p>
    <w:p>
      <w:r>
        <w:rPr>
          <w:b/>
          <w:u w:val="single"/>
        </w:rPr>
        <w:t xml:space="preserve">93074</w:t>
      </w:r>
    </w:p>
    <w:p>
      <w:r>
        <w:t xml:space="preserve">Merkelsin perintö. tulee pian kaupunkiinne.</w:t>
      </w:r>
    </w:p>
    <w:p>
      <w:r>
        <w:rPr>
          <w:b/>
          <w:u w:val="single"/>
        </w:rPr>
        <w:t xml:space="preserve">93075</w:t>
      </w:r>
    </w:p>
    <w:p>
      <w:r>
        <w:t xml:space="preserve">Olemme aseistettuja, Rufus!</w:t>
      </w:r>
    </w:p>
    <w:p>
      <w:r>
        <w:rPr>
          <w:b/>
          <w:u w:val="single"/>
        </w:rPr>
        <w:t xml:space="preserve">93076</w:t>
      </w:r>
    </w:p>
    <w:p>
      <w:r>
        <w:t xml:space="preserve">Tarvitaanko todella laki sen vahvistamiseksi, että "ei" tarkoittaa "ei"? Ilmeisesti on. Ihmiskunta on saavuttanut surullisen tilan.</w:t>
      </w:r>
    </w:p>
    <w:p>
      <w:r>
        <w:rPr>
          <w:b/>
          <w:u w:val="single"/>
        </w:rPr>
        <w:t xml:space="preserve">93077</w:t>
      </w:r>
    </w:p>
    <w:p>
      <w:r>
        <w:t xml:space="preserve">TÖYPÄT POLIITTIKOT, jotka etsivät merkitystä tyhmille lampaille!</w:t>
      </w:r>
    </w:p>
    <w:p>
      <w:r>
        <w:rPr>
          <w:b/>
          <w:u w:val="single"/>
        </w:rPr>
        <w:t xml:space="preserve">93078</w:t>
      </w:r>
    </w:p>
    <w:p>
      <w:r>
        <w:t xml:space="preserve">Opettele lukemaan. Aiempi laki edellytti, että uhrin oli käytävä fyysistä kamppailua, ennen kuin raiskaaja voitiin asettaa syytteeseen. Uusi laki edellyttää vain, että hän sanoo "ei".</w:t>
      </w:r>
    </w:p>
    <w:p>
      <w:r>
        <w:rPr>
          <w:b/>
          <w:u w:val="single"/>
        </w:rPr>
        <w:t xml:space="preserve">93079</w:t>
      </w:r>
    </w:p>
    <w:p>
      <w:r>
        <w:t xml:space="preserve">Joten jos he ovat yksin, kenen on todistettava, että se on sanottu?</w:t>
      </w:r>
    </w:p>
    <w:p>
      <w:r>
        <w:rPr>
          <w:b/>
          <w:u w:val="single"/>
        </w:rPr>
        <w:t xml:space="preserve">93080</w:t>
      </w:r>
    </w:p>
    <w:p>
      <w:r>
        <w:t xml:space="preserve">Hallitus on järjen mahdottomuus........... Platoon</w:t>
      </w:r>
    </w:p>
    <w:p>
      <w:r>
        <w:rPr>
          <w:b/>
          <w:u w:val="single"/>
        </w:rPr>
        <w:t xml:space="preserve">93081</w:t>
      </w:r>
    </w:p>
    <w:p>
      <w:r>
        <w:t xml:space="preserve">Saksalaiset kutsuivat tämän saastan kerran suureen kansakuntaansa valitsemalla Merkelin - ja antamalla lain ja järjestyksen EU:n byrokraateille Brysselissä. Nyt he ovat liian arkoja ottamaan maansa takaisin.</w:t>
      </w:r>
    </w:p>
    <w:p>
      <w:r>
        <w:rPr>
          <w:b/>
          <w:u w:val="single"/>
        </w:rPr>
        <w:t xml:space="preserve">93082</w:t>
      </w:r>
    </w:p>
    <w:p>
      <w:r>
        <w:t xml:space="preserve">Ennen kuin koko maailma tunnustaa islamin siksi, mitä se on, vihapuheeksi, tämäntyyppinen barbarismi vain jatkuu. Muslimit kokevat oikeudekseen noudattaa vain niitä lakeja, joista he ovat samaa mieltä. Naisiin kohdistuvat seksistiset asenteet ovat islamin keskeinen uskomus.</w:t>
      </w:r>
    </w:p>
    <w:p>
      <w:r>
        <w:rPr>
          <w:b/>
          <w:u w:val="single"/>
        </w:rPr>
        <w:t xml:space="preserve">93083</w:t>
      </w:r>
    </w:p>
    <w:p>
      <w:r>
        <w:t xml:space="preserve">Jos islam olisi pelkkää vihapuhetta, he eivät olisi ongelma, vaan vain riesa. Valitettavasti islam saarnaa, opettaa, vaatii, taputtaa ja palkitsee väkivaltaista käytöstä. Se on paljon pahempaa kuin puhe.</w:t>
      </w:r>
    </w:p>
    <w:p>
      <w:r>
        <w:rPr>
          <w:b/>
          <w:u w:val="single"/>
        </w:rPr>
        <w:t xml:space="preserve">93084</w:t>
      </w:r>
    </w:p>
    <w:p>
      <w:r>
        <w:t xml:space="preserve">Jos sitä ei ole kirjoitettu shariaan (ja sitä ei ole), he (muslimit) eivät lopulta välitä siitä.</w:t>
      </w:r>
    </w:p>
    <w:p>
      <w:r>
        <w:rPr>
          <w:b/>
          <w:u w:val="single"/>
        </w:rPr>
        <w:t xml:space="preserve">93085</w:t>
      </w:r>
    </w:p>
    <w:p>
      <w:r>
        <w:t xml:space="preserve">On sääli, että sinulla ei ole aavistustakaan siitä, mistä puhut.</w:t>
      </w:r>
    </w:p>
    <w:p>
      <w:r>
        <w:rPr>
          <w:b/>
          <w:u w:val="single"/>
        </w:rPr>
        <w:t xml:space="preserve">93086</w:t>
      </w:r>
    </w:p>
    <w:p>
      <w:r>
        <w:t xml:space="preserve">Miksi liberaalit vastustavat aina ulkomaalaisten rikollisten karkottamista? Heidän täytyy kai tukea heidän rikoksiaan.</w:t>
      </w:r>
    </w:p>
    <w:p>
      <w:r>
        <w:rPr>
          <w:b/>
          <w:u w:val="single"/>
        </w:rPr>
        <w:t xml:space="preserve">93087</w:t>
      </w:r>
    </w:p>
    <w:p>
      <w:r>
        <w:t xml:space="preserve">Liberaali eliitti - joka on eristetty näistä rikoksista - ei välitä siitä, jos meitä loukataan, jotta he voivat tuntea itsensä suvaitsevaisiksi ja niin edelleen.</w:t>
      </w:r>
    </w:p>
    <w:p>
      <w:r>
        <w:rPr>
          <w:b/>
          <w:u w:val="single"/>
        </w:rPr>
        <w:t xml:space="preserve">93088</w:t>
      </w:r>
    </w:p>
    <w:p>
      <w:r>
        <w:t xml:space="preserve">Liberaalit pyrkivät aina saamaan ääniä rikollisilta.</w:t>
      </w:r>
    </w:p>
    <w:p>
      <w:r>
        <w:rPr>
          <w:b/>
          <w:u w:val="single"/>
        </w:rPr>
        <w:t xml:space="preserve">93089</w:t>
      </w:r>
    </w:p>
    <w:p>
      <w:r>
        <w:t xml:space="preserve">Ainoa asia, jonka muslimit selvästi ymmärtävät, on kunnon turpaanveto.</w:t>
      </w:r>
    </w:p>
    <w:p>
      <w:r>
        <w:rPr>
          <w:b/>
          <w:u w:val="single"/>
        </w:rPr>
        <w:t xml:space="preserve">93090</w:t>
      </w:r>
    </w:p>
    <w:p>
      <w:r>
        <w:t xml:space="preserve">Laki ei ollut ongelma, vaan rauhanomaisen uskonnon raiskaajat.</w:t>
      </w:r>
    </w:p>
    <w:p>
      <w:r>
        <w:rPr>
          <w:b/>
          <w:u w:val="single"/>
        </w:rPr>
        <w:t xml:space="preserve">93091</w:t>
      </w:r>
    </w:p>
    <w:p>
      <w:r>
        <w:t xml:space="preserve">kastroida raiskaajat</w:t>
      </w:r>
    </w:p>
    <w:p>
      <w:r>
        <w:rPr>
          <w:b/>
          <w:u w:val="single"/>
        </w:rPr>
        <w:t xml:space="preserve">93092</w:t>
      </w:r>
    </w:p>
    <w:p>
      <w:r>
        <w:t xml:space="preserve">Kyllä, kiitos.</w:t>
      </w:r>
    </w:p>
    <w:p>
      <w:r>
        <w:rPr>
          <w:b/>
          <w:u w:val="single"/>
        </w:rPr>
        <w:t xml:space="preserve">93093</w:t>
      </w:r>
    </w:p>
    <w:p>
      <w:r>
        <w:t xml:space="preserve">Tämä koskee myös Bill Clintonia ja Bill Cosbya!</w:t>
      </w:r>
    </w:p>
    <w:p>
      <w:r>
        <w:rPr>
          <w:b/>
          <w:u w:val="single"/>
        </w:rPr>
        <w:t xml:space="preserve">93094</w:t>
      </w:r>
    </w:p>
    <w:p>
      <w:r>
        <w:t xml:space="preserve">Saksalaisten on parasta tajuta nopeasti, että shariaan ei voi sisällyttää "ei tarkoita ei" -lakia.</w:t>
      </w:r>
    </w:p>
    <w:p>
      <w:r>
        <w:rPr>
          <w:b/>
          <w:u w:val="single"/>
        </w:rPr>
        <w:t xml:space="preserve">93095</w:t>
      </w:r>
    </w:p>
    <w:p>
      <w:r>
        <w:t xml:space="preserve">Miten olisi "Sano vain, ettei muslimeja tule lisää"?</w:t>
      </w:r>
    </w:p>
    <w:p>
      <w:r>
        <w:rPr>
          <w:b/>
          <w:u w:val="single"/>
        </w:rPr>
        <w:t xml:space="preserve">93096</w:t>
      </w:r>
    </w:p>
    <w:p>
      <w:r>
        <w:t xml:space="preserve">Voit karkottaa myös muslimit. Se on ongelma. He eivät välitä laeistanne.</w:t>
      </w:r>
    </w:p>
    <w:p>
      <w:r>
        <w:rPr>
          <w:b/>
          <w:u w:val="single"/>
        </w:rPr>
        <w:t xml:space="preserve">93097</w:t>
      </w:r>
    </w:p>
    <w:p>
      <w:r>
        <w:t xml:space="preserve">Ei tarkoittaa tietysti ei. Mutta ei mooh-slummille. Saksa päästi nämä terroristit maahansa, nyt eletään sen kanssa.</w:t>
      </w:r>
    </w:p>
    <w:p>
      <w:r>
        <w:rPr>
          <w:b/>
          <w:u w:val="single"/>
        </w:rPr>
        <w:t xml:space="preserve">93098</w:t>
      </w:r>
    </w:p>
    <w:p>
      <w:r>
        <w:t xml:space="preserve">Minulle on jäänyt sellainen vaikutelma, että Saksan kansalla ei todellakaan ollut paljonkaan sananvaltaa. Jälleen yksi esimerkki Merkelin/Obaman edistyksellisyydestä.</w:t>
      </w:r>
    </w:p>
    <w:p>
      <w:r>
        <w:rPr>
          <w:b/>
          <w:u w:val="single"/>
        </w:rPr>
        <w:t xml:space="preserve">93099</w:t>
      </w:r>
    </w:p>
    <w:p>
      <w:r>
        <w:t xml:space="preserve">Eikö ole sanottavaa? He valitsivat Merkelin suurella joukolla.</w:t>
      </w:r>
    </w:p>
    <w:p>
      <w:r>
        <w:rPr>
          <w:b/>
          <w:u w:val="single"/>
        </w:rPr>
        <w:t xml:space="preserve">93100</w:t>
      </w:r>
    </w:p>
    <w:p>
      <w:r>
        <w:t xml:space="preserve">Ei, ihmiset eivät tehneet sitä, vaan surkea johtaja teki sen, aivan kuten ODUMBO tekee täällä!</w:t>
      </w:r>
    </w:p>
    <w:p>
      <w:r>
        <w:rPr>
          <w:b/>
          <w:u w:val="single"/>
        </w:rPr>
        <w:t xml:space="preserve">93101</w:t>
      </w:r>
    </w:p>
    <w:p>
      <w:r>
        <w:t xml:space="preserve">Ei ole olemassa lakia, joka sivistäisi sivistymättömiä.</w:t>
      </w:r>
    </w:p>
    <w:p>
      <w:r>
        <w:rPr>
          <w:b/>
          <w:u w:val="single"/>
        </w:rPr>
        <w:t xml:space="preserve">93102</w:t>
      </w:r>
    </w:p>
    <w:p>
      <w:r>
        <w:t xml:space="preserve">Amerikkalaiset eivät siis koskaan parane.</w:t>
      </w:r>
    </w:p>
    <w:p>
      <w:r>
        <w:rPr>
          <w:b/>
          <w:u w:val="single"/>
        </w:rPr>
        <w:t xml:space="preserve">93103</w:t>
      </w:r>
    </w:p>
    <w:p>
      <w:r>
        <w:t xml:space="preserve">Tämä laki toimii: Jumala loi kaikki, Samuel Colt teki heidät kaikki tasa-arvoisiksi.</w:t>
      </w:r>
    </w:p>
    <w:p>
      <w:r>
        <w:rPr>
          <w:b/>
          <w:u w:val="single"/>
        </w:rPr>
        <w:t xml:space="preserve">93104</w:t>
      </w:r>
    </w:p>
    <w:p>
      <w:r>
        <w:t xml:space="preserve">Paitsi Saksassa, jossa Colt, Browning, Luger ja muut eivät saa harjoittaa toimintaansa.</w:t>
      </w:r>
    </w:p>
    <w:p>
      <w:r>
        <w:rPr>
          <w:b/>
          <w:u w:val="single"/>
        </w:rPr>
        <w:t xml:space="preserve">93105</w:t>
      </w:r>
    </w:p>
    <w:p>
      <w:r>
        <w:t xml:space="preserve">Kyllä on, sitä kutsutaan kuolemanrangaistukseksi.</w:t>
      </w:r>
    </w:p>
    <w:p>
      <w:r>
        <w:rPr>
          <w:b/>
          <w:u w:val="single"/>
        </w:rPr>
        <w:t xml:space="preserve">93106</w:t>
      </w:r>
    </w:p>
    <w:p>
      <w:r>
        <w:t xml:space="preserve">Ongelma ei koskaan ollut laki tai sen puute, vaan maahanmuuttajat, jotka poliitikot päästivät maahan.</w:t>
      </w:r>
    </w:p>
    <w:p>
      <w:r>
        <w:rPr>
          <w:b/>
          <w:u w:val="single"/>
        </w:rPr>
        <w:t xml:space="preserve">93107</w:t>
      </w:r>
    </w:p>
    <w:p>
      <w:r>
        <w:t xml:space="preserve">Ja se on syy - yksi niistä ainakin - siihen, että jotkut muslimimaat eivät edes päästä yhtäkään näistä paskiaisista maahan. EI YHTÄÄN! He tiesivät mitä näiden sivistymättömien eläinten kanssa tapahtuisi ja mitä ne tekisivät, ja he tekivät juuri niin naisille -nuorille tytöille- ja ovat jopa raiskanneet miehiä. Heitä ei pitäisi koskaan päästää ulos hiekkalaatikostaan.</w:t>
      </w:r>
    </w:p>
    <w:p>
      <w:r>
        <w:rPr>
          <w:b/>
          <w:u w:val="single"/>
        </w:rPr>
        <w:t xml:space="preserve">93108</w:t>
      </w:r>
    </w:p>
    <w:p>
      <w:r>
        <w:t xml:space="preserve">Se ei vain toimi. Kuinka monella eri kielellä saksalaisten naisten pitää oppia sanomaan "ei"? Olettaisin, että arabian kieli olisi yksi tärkeimmistä.</w:t>
      </w:r>
    </w:p>
    <w:p>
      <w:r>
        <w:rPr>
          <w:b/>
          <w:u w:val="single"/>
        </w:rPr>
        <w:t xml:space="preserve">93109</w:t>
      </w:r>
    </w:p>
    <w:p>
      <w:r>
        <w:t xml:space="preserve">kuuma nopea lyijy on kansainvälinen kieli</w:t>
      </w:r>
    </w:p>
    <w:p>
      <w:r>
        <w:rPr>
          <w:b/>
          <w:u w:val="single"/>
        </w:rPr>
        <w:t xml:space="preserve">93110</w:t>
      </w:r>
    </w:p>
    <w:p>
      <w:r>
        <w:t xml:space="preserve">Heidän pitäisi antaa saksalaisille naisille aseet, joilla he voivat suojella itseään.</w:t>
      </w:r>
    </w:p>
    <w:p>
      <w:r>
        <w:rPr>
          <w:b/>
          <w:u w:val="single"/>
        </w:rPr>
        <w:t xml:space="preserve">93111</w:t>
      </w:r>
    </w:p>
    <w:p>
      <w:r>
        <w:t xml:space="preserve">Tai......naisten isien, veljien ja serkkujen pitäisi suojella heitä. Miten olisi?</w:t>
      </w:r>
    </w:p>
    <w:p>
      <w:r>
        <w:rPr>
          <w:b/>
          <w:u w:val="single"/>
        </w:rPr>
        <w:t xml:space="preserve">93112</w:t>
      </w:r>
    </w:p>
    <w:p>
      <w:r>
        <w:t xml:space="preserve">Kuulostaa islamilaiselta... nainen ei voi poistua kotoaan ilman miespuolisen sukulaisen seuraa.</w:t>
      </w:r>
    </w:p>
    <w:p>
      <w:r>
        <w:rPr>
          <w:b/>
          <w:u w:val="single"/>
        </w:rPr>
        <w:t xml:space="preserve">93113</w:t>
      </w:r>
    </w:p>
    <w:p>
      <w:r>
        <w:t xml:space="preserve">Antakaa heidän sitten tulla raiskatuiksi. En oikeastaan välitä. Mene kuitenkin jonkun perheeni naisen lähelle. Eri juttu.</w:t>
      </w:r>
    </w:p>
    <w:p>
      <w:r>
        <w:rPr>
          <w:b/>
          <w:u w:val="single"/>
        </w:rPr>
        <w:t xml:space="preserve">93114</w:t>
      </w:r>
    </w:p>
    <w:p>
      <w:r>
        <w:t xml:space="preserve">Islamilaisessa maassa raiskatun naisen katsotaan häpäisseen perheensä ja joutuvan perheensä pahoinpitelemäksi, ellei hän joudu "kunniamurhan" kohteeksi.</w:t>
      </w:r>
    </w:p>
    <w:p>
      <w:r>
        <w:rPr>
          <w:b/>
          <w:u w:val="single"/>
        </w:rPr>
        <w:t xml:space="preserve">93115</w:t>
      </w:r>
    </w:p>
    <w:p>
      <w:r>
        <w:t xml:space="preserve">Lisäksi.... jos he suojelevat naisia, heitä ei pitäisi voida syyttää siitä, mitä he tekevät näille roistoille.</w:t>
      </w:r>
    </w:p>
    <w:p>
      <w:r>
        <w:rPr>
          <w:b/>
          <w:u w:val="single"/>
        </w:rPr>
        <w:t xml:space="preserve">93116</w:t>
      </w:r>
    </w:p>
    <w:p>
      <w:r>
        <w:t xml:space="preserve">Tämä on uskonto, joka hyväksyy naisten kohtelun omaisuutena. Päästitte heidät maahanne. Mitä odotitte?</w:t>
      </w:r>
    </w:p>
    <w:p>
      <w:r>
        <w:rPr>
          <w:b/>
          <w:u w:val="single"/>
        </w:rPr>
        <w:t xml:space="preserve">93117</w:t>
      </w:r>
    </w:p>
    <w:p>
      <w:r>
        <w:t xml:space="preserve">"Ei" sanominen ei pysäytä raiskaajia. Raiskaavan mentaliteetin omaavien miesten joukkojen pitäminen poissa maasta ja ihmisten aseistaminen itsepuolustusta varten auttaa hillitsemään raiskauksia.</w:t>
      </w:r>
    </w:p>
    <w:p>
      <w:r>
        <w:rPr>
          <w:b/>
          <w:u w:val="single"/>
        </w:rPr>
        <w:t xml:space="preserve">93118</w:t>
      </w:r>
    </w:p>
    <w:p>
      <w:r>
        <w:t xml:space="preserve">Voitte säätää niin paljon lakeja kuin haluatte. Ne eivät hallitse villejä. Eläimen voi pukea ihmiseksi, se ei tee siitä ihmistä.</w:t>
      </w:r>
    </w:p>
    <w:p>
      <w:r>
        <w:rPr>
          <w:b/>
          <w:u w:val="single"/>
        </w:rPr>
        <w:t xml:space="preserve">93119</w:t>
      </w:r>
    </w:p>
    <w:p>
      <w:r>
        <w:t xml:space="preserve">Katso NFL</w:t>
      </w:r>
    </w:p>
    <w:p>
      <w:r>
        <w:rPr>
          <w:b/>
          <w:u w:val="single"/>
        </w:rPr>
        <w:t xml:space="preserve">93120</w:t>
      </w:r>
    </w:p>
    <w:p>
      <w:r>
        <w:t xml:space="preserve">jos sinulla on työ... tee se oikein. he ovat nyt kysyttyjä, emmekä tarvitse mustaperseisiä, jotka käyttäytyvät kuin apinat. PIDÄ TEHTÄVÄSI KOKONAISENA.</w:t>
      </w:r>
    </w:p>
    <w:p>
      <w:r>
        <w:rPr>
          <w:b/>
          <w:u w:val="single"/>
        </w:rPr>
        <w:t xml:space="preserve">93121</w:t>
      </w:r>
    </w:p>
    <w:p>
      <w:r>
        <w:t xml:space="preserve">"Ei" olisi aina pitänyt tarkoittaa ei. Pitäkää vain lait täytäntöön ja lopettakaa viivyttely ja työnne tekemisen välttely !!!</w:t>
      </w:r>
    </w:p>
    <w:p>
      <w:r>
        <w:rPr>
          <w:b/>
          <w:u w:val="single"/>
        </w:rPr>
        <w:t xml:space="preserve">93122</w:t>
      </w:r>
    </w:p>
    <w:p>
      <w:r>
        <w:t xml:space="preserve">Ja tämäkö on se kehuttu "eurooppalainen yhteiskunta", jota Amerikan liberaalit haluavat meidän jäljittelevän?</w:t>
      </w:r>
    </w:p>
    <w:p>
      <w:r>
        <w:rPr>
          <w:b/>
          <w:u w:val="single"/>
        </w:rPr>
        <w:t xml:space="preserve">93123</w:t>
      </w:r>
    </w:p>
    <w:p>
      <w:r>
        <w:t xml:space="preserve">Tunne bern</w:t>
      </w:r>
    </w:p>
    <w:p>
      <w:r>
        <w:rPr>
          <w:b/>
          <w:u w:val="single"/>
        </w:rPr>
        <w:t xml:space="preserve">93124</w:t>
      </w:r>
    </w:p>
    <w:p>
      <w:r>
        <w:t xml:space="preserve">Bernie voi tuntea itsensä, kiitos.</w:t>
      </w:r>
    </w:p>
    <w:p>
      <w:r>
        <w:rPr>
          <w:b/>
          <w:u w:val="single"/>
        </w:rPr>
        <w:t xml:space="preserve">93125</w:t>
      </w:r>
    </w:p>
    <w:p>
      <w:r>
        <w:t xml:space="preserve">ei muista missä se on...</w:t>
      </w:r>
    </w:p>
    <w:p>
      <w:r>
        <w:rPr>
          <w:b/>
          <w:u w:val="single"/>
        </w:rPr>
        <w:t xml:space="preserve">93126</w:t>
      </w:r>
    </w:p>
    <w:p>
      <w:r>
        <w:t xml:space="preserve">"Torstaina Kölnin paikallisoikeus antoi ensimmäisen tuomion seksuaalirikoksesta uudenvuodenaattona. 21-vuotias irakilaismies tuomittiin seksuaalisesta hyväksikäytöstä ja sai vuoden ehdollisen tuomion. 26-vuotias algerialaismies tuomittiin avunannosta seksuaalirikokseen ja sen yrityksestä ja sai saman tuomion." Tuo on aika aggressiivinen tuomio, olen täysin varma, että se estää heitä käyttäytymästä näin tulevaisuudessa.</w:t>
      </w:r>
    </w:p>
    <w:p>
      <w:r>
        <w:rPr>
          <w:b/>
          <w:u w:val="single"/>
        </w:rPr>
        <w:t xml:space="preserve">93127</w:t>
      </w:r>
    </w:p>
    <w:p>
      <w:r>
        <w:t xml:space="preserve">Tämä olisi hyvin järkevä tuomio, jos siihen sisältyisi yksi varoitus, nimittäin näiden ali-ihmisten paskiaisten keittäminen sianveressä.</w:t>
      </w:r>
    </w:p>
    <w:p>
      <w:r>
        <w:rPr>
          <w:b/>
          <w:u w:val="single"/>
        </w:rPr>
        <w:t xml:space="preserve">93128</w:t>
      </w:r>
    </w:p>
    <w:p>
      <w:r>
        <w:t xml:space="preserve">Jo oli aikakin! Hyvä luoja!</w:t>
      </w:r>
    </w:p>
    <w:p>
      <w:r>
        <w:rPr>
          <w:b/>
          <w:u w:val="single"/>
        </w:rPr>
        <w:t xml:space="preserve">93129</w:t>
      </w:r>
    </w:p>
    <w:p>
      <w:r>
        <w:t xml:space="preserve">Sen sijaan, että hyväksytään näitä typeriä lakeja, hankkiudu eroon hiekkapolvesta kasvaa</w:t>
      </w:r>
    </w:p>
    <w:p>
      <w:r>
        <w:rPr>
          <w:b/>
          <w:u w:val="single"/>
        </w:rPr>
        <w:t xml:space="preserve">93130</w:t>
      </w:r>
    </w:p>
    <w:p>
      <w:r>
        <w:t xml:space="preserve">???</w:t>
      </w:r>
    </w:p>
    <w:p>
      <w:r>
        <w:rPr>
          <w:b/>
          <w:u w:val="single"/>
        </w:rPr>
        <w:t xml:space="preserve">93131</w:t>
      </w:r>
    </w:p>
    <w:p>
      <w:r>
        <w:t xml:space="preserve">Meidän on kaivettava hänet esiin</w:t>
      </w:r>
    </w:p>
    <w:p>
      <w:r>
        <w:rPr>
          <w:b/>
          <w:u w:val="single"/>
        </w:rPr>
        <w:t xml:space="preserve">93132</w:t>
      </w:r>
    </w:p>
    <w:p>
      <w:r>
        <w:t xml:space="preserve">Merkel päästi nämä etanat maahan "inhimillisyyden" vuoksi ilman minkäänlaisia tarkastuksia. Miten olisi vaihteeksi omien kansalaisten suojelu?</w:t>
      </w:r>
    </w:p>
    <w:p>
      <w:r>
        <w:rPr>
          <w:b/>
          <w:u w:val="single"/>
        </w:rPr>
        <w:t xml:space="preserve">93133</w:t>
      </w:r>
    </w:p>
    <w:p>
      <w:r>
        <w:t xml:space="preserve">Merkel on inhimillinen epäonnistuja kaikin tavoin.</w:t>
      </w:r>
    </w:p>
    <w:p>
      <w:r>
        <w:rPr>
          <w:b/>
          <w:u w:val="single"/>
        </w:rPr>
        <w:t xml:space="preserve">93134</w:t>
      </w:r>
    </w:p>
    <w:p>
      <w:r>
        <w:t xml:space="preserve">Yhdysvalloissa aseiden valvonta ei ole vastaus... MUSTAN valvonta on vastaus.</w:t>
      </w:r>
    </w:p>
    <w:p>
      <w:r>
        <w:rPr>
          <w:b/>
          <w:u w:val="single"/>
        </w:rPr>
        <w:t xml:space="preserve">93135</w:t>
      </w:r>
    </w:p>
    <w:p>
      <w:r>
        <w:t xml:space="preserve">Liian paljon asioita, joita vihaan eniten. Hoplofoobikot ja rasistit.</w:t>
      </w:r>
    </w:p>
    <w:p>
      <w:r>
        <w:rPr>
          <w:b/>
          <w:u w:val="single"/>
        </w:rPr>
        <w:t xml:space="preserve">93136</w:t>
      </w:r>
    </w:p>
    <w:p>
      <w:r>
        <w:t xml:space="preserve">"Liian?". Parasta lisätä kieliopin tarkistusohjelmat listallesi.</w:t>
      </w:r>
    </w:p>
    <w:p>
      <w:r>
        <w:rPr>
          <w:b/>
          <w:u w:val="single"/>
        </w:rPr>
        <w:t xml:space="preserve">93137</w:t>
      </w:r>
    </w:p>
    <w:p>
      <w:r>
        <w:t xml:space="preserve">Mikä on hoplofoobikko? Joku, joka vihaa pupuja?</w:t>
      </w:r>
    </w:p>
    <w:p>
      <w:r>
        <w:rPr>
          <w:b/>
          <w:u w:val="single"/>
        </w:rPr>
        <w:t xml:space="preserve">93138</w:t>
      </w:r>
    </w:p>
    <w:p>
      <w:r>
        <w:t xml:space="preserve">Kannatan asevalvontaa - käytä molempia käsiä, tähtää keskelle massaa, purista hitaasti.</w:t>
      </w:r>
    </w:p>
    <w:p>
      <w:r>
        <w:rPr>
          <w:b/>
          <w:u w:val="single"/>
        </w:rPr>
        <w:t xml:space="preserve">93139</w:t>
      </w:r>
    </w:p>
    <w:p>
      <w:r>
        <w:t xml:space="preserve">Taas yksi sivistynyt maa tuhoutuu ruskeiden tunkeutujien toimesta.</w:t>
      </w:r>
    </w:p>
    <w:p>
      <w:r>
        <w:rPr>
          <w:b/>
          <w:u w:val="single"/>
        </w:rPr>
        <w:t xml:space="preserve">93140</w:t>
      </w:r>
    </w:p>
    <w:p>
      <w:r>
        <w:t xml:space="preserve">Satoja naisia raiskattiin ja ahdisteltiin uudenvuodenaattona. Ja vain YKSI tuomio tähän mennessä? Tästä tuli ongelma vasta, kun Saksa avasi rajansa naisia vihaaville muslimilaumoille.</w:t>
      </w:r>
    </w:p>
    <w:p>
      <w:r>
        <w:rPr>
          <w:b/>
          <w:u w:val="single"/>
        </w:rPr>
        <w:t xml:space="preserve">93141</w:t>
      </w:r>
    </w:p>
    <w:p>
      <w:r>
        <w:t xml:space="preserve">Hän sai vuoden ehdollisen tuomion. Tuskin pelotevaikutus.</w:t>
      </w:r>
    </w:p>
    <w:p>
      <w:r>
        <w:rPr>
          <w:b/>
          <w:u w:val="single"/>
        </w:rPr>
        <w:t xml:space="preserve">93142</w:t>
      </w:r>
    </w:p>
    <w:p>
      <w:r>
        <w:t xml:space="preserve">Vaikea rangaista ihmisiä, jotka pitävät naisia leluinaan. Heidän uskontonsa sallii tämän.</w:t>
      </w:r>
    </w:p>
    <w:p>
      <w:r>
        <w:rPr>
          <w:b/>
          <w:u w:val="single"/>
        </w:rPr>
        <w:t xml:space="preserve">93143</w:t>
      </w:r>
    </w:p>
    <w:p>
      <w:r>
        <w:t xml:space="preserve">Se ei ole uskonto. Se on vihan, kuoleman ja tuhon kultti.</w:t>
      </w:r>
    </w:p>
    <w:p>
      <w:r>
        <w:rPr>
          <w:b/>
          <w:u w:val="single"/>
        </w:rPr>
        <w:t xml:space="preserve">93144</w:t>
      </w:r>
    </w:p>
    <w:p>
      <w:r>
        <w:t xml:space="preserve">Samaa mieltä</w:t>
      </w:r>
    </w:p>
    <w:p>
      <w:r>
        <w:rPr>
          <w:b/>
          <w:u w:val="single"/>
        </w:rPr>
        <w:t xml:space="preserve">93145</w:t>
      </w:r>
    </w:p>
    <w:p>
      <w:r>
        <w:t xml:space="preserve">ensin maahanmuuttavat heidät, sitten viettelevät heidät ja sitten saavat heidät tekoihin, joissa he eivät halua kuulla EI. Ja sitten he joutuvat vankilaan, jos he eivät ole alistuvia.</w:t>
      </w:r>
    </w:p>
    <w:p>
      <w:r>
        <w:rPr>
          <w:b/>
          <w:u w:val="single"/>
        </w:rPr>
        <w:t xml:space="preserve">93146</w:t>
      </w:r>
    </w:p>
    <w:p>
      <w:r>
        <w:t xml:space="preserve">mukavaa, mutta se ei auta näitä fyysisesti pahoinpideltyjä naisia.</w:t>
      </w:r>
    </w:p>
    <w:p>
      <w:r>
        <w:rPr>
          <w:b/>
          <w:u w:val="single"/>
        </w:rPr>
        <w:t xml:space="preserve">93147</w:t>
      </w:r>
    </w:p>
    <w:p>
      <w:r>
        <w:t xml:space="preserve">Suuri saksalainen kansa aiheutti tämän itse. Ja sen kansalaiset maksavat hinnan siitä, että se päästi barbaarit maahan estoitta.</w:t>
      </w:r>
    </w:p>
    <w:p>
      <w:r>
        <w:rPr>
          <w:b/>
          <w:u w:val="single"/>
        </w:rPr>
        <w:t xml:space="preserve">93148</w:t>
      </w:r>
    </w:p>
    <w:p>
      <w:r>
        <w:t xml:space="preserve">Miksi he pitävät Merkelin virassa. Nainen on katastrofi Saksalle. Hän ei tiedä mitään ja tekee kaikkensa vahingoittaakseen maataan.</w:t>
      </w:r>
    </w:p>
    <w:p>
      <w:r>
        <w:rPr>
          <w:b/>
          <w:u w:val="single"/>
        </w:rPr>
        <w:t xml:space="preserve">93149</w:t>
      </w:r>
    </w:p>
    <w:p>
      <w:r>
        <w:t xml:space="preserve">Hän kuulostaa Hillaryltä.</w:t>
      </w:r>
    </w:p>
    <w:p>
      <w:r>
        <w:rPr>
          <w:b/>
          <w:u w:val="single"/>
        </w:rPr>
        <w:t xml:space="preserve">93150</w:t>
      </w:r>
    </w:p>
    <w:p>
      <w:r>
        <w:t xml:space="preserve">Ja Oblama</w:t>
      </w:r>
    </w:p>
    <w:p>
      <w:r>
        <w:rPr>
          <w:b/>
          <w:u w:val="single"/>
        </w:rPr>
        <w:t xml:space="preserve">93151</w:t>
      </w:r>
    </w:p>
    <w:p>
      <w:r>
        <w:t xml:space="preserve">mutta Barry rakastaa häntä...</w:t>
      </w:r>
    </w:p>
    <w:p>
      <w:r>
        <w:rPr>
          <w:b/>
          <w:u w:val="single"/>
        </w:rPr>
        <w:t xml:space="preserve">93152</w:t>
      </w:r>
    </w:p>
    <w:p>
      <w:r>
        <w:t xml:space="preserve">Antakaa minun miettiä tätä. Kaksi miestä raiskasi naisen, ja videolla näkyy, että hän sanoo ei, ja nyt hän on syytteessä...?? Niin, tarvitsemme eurooppalaistyylistä oikeutta tänne Amerikkaan. Ja anna kun arvaan. Muutosta, joka mahdollistaa näiden raakalaisten karkottamisen, vastustaa oman demokraattisen puolueemme liberaalisiipi.</w:t>
      </w:r>
    </w:p>
    <w:p>
      <w:r>
        <w:rPr>
          <w:b/>
          <w:u w:val="single"/>
        </w:rPr>
        <w:t xml:space="preserve">93153</w:t>
      </w:r>
    </w:p>
    <w:p>
      <w:r>
        <w:t xml:space="preserve">Tässä tapauksessa se liberaali siipi, johon viittaat, on Brysselissä.</w:t>
      </w:r>
    </w:p>
    <w:p>
      <w:r>
        <w:rPr>
          <w:b/>
          <w:u w:val="single"/>
        </w:rPr>
        <w:t xml:space="preserve">93154</w:t>
      </w:r>
    </w:p>
    <w:p>
      <w:r>
        <w:t xml:space="preserve">Ja ihmiset ihmettelevät, miksi Englanti äänesti Brexitin puolesta?</w:t>
      </w:r>
    </w:p>
    <w:p>
      <w:r>
        <w:rPr>
          <w:b/>
          <w:u w:val="single"/>
        </w:rPr>
        <w:t xml:space="preserve">93155</w:t>
      </w:r>
    </w:p>
    <w:p>
      <w:r>
        <w:t xml:space="preserve">ei ole ollut kirjoissa ikuisesti</w:t>
      </w:r>
    </w:p>
    <w:p>
      <w:r>
        <w:rPr>
          <w:b/>
          <w:u w:val="single"/>
        </w:rPr>
        <w:t xml:space="preserve">93156</w:t>
      </w:r>
    </w:p>
    <w:p>
      <w:r>
        <w:t xml:space="preserve">Mutta sitä ei ole koskaan määritelty. /sarc</w:t>
      </w:r>
    </w:p>
    <w:p>
      <w:r>
        <w:rPr>
          <w:b/>
          <w:u w:val="single"/>
        </w:rPr>
        <w:t xml:space="preserve">93157</w:t>
      </w:r>
    </w:p>
    <w:p>
      <w:r>
        <w:t xml:space="preserve">riippuu siitä, mitä tarkoittaa "on" - "on".</w:t>
      </w:r>
    </w:p>
    <w:p>
      <w:r>
        <w:rPr>
          <w:b/>
          <w:u w:val="single"/>
        </w:rPr>
        <w:t xml:space="preserve">93158</w:t>
      </w:r>
    </w:p>
    <w:p>
      <w:r>
        <w:t xml:space="preserve">Huh????</w:t>
      </w:r>
    </w:p>
    <w:p>
      <w:r>
        <w:rPr>
          <w:b/>
          <w:u w:val="single"/>
        </w:rPr>
        <w:t xml:space="preserve">93159</w:t>
      </w:r>
    </w:p>
    <w:p>
      <w:r>
        <w:t xml:space="preserve">Nyt meillä on käänteistä syrjintää, SUURTA SUURUUTTA, koska tämä ONGELMA, jonka RAKAS JOHTAJAMME aikoi korjata EXECUTIVE FIAT:lla! Vain yksi syy lisää siihen, miksi liittovaltion opetusministeriötä ei pitäisi olla, joka jakaa OMAA VERO-RAHOAMME ja pakottaa osavaltiot hyppäämään hyppyrimäen läpi saadakseen sitä! Ettekö ole sitä mieltä, että nyt riittää!</w:t>
      </w:r>
    </w:p>
    <w:p>
      <w:r>
        <w:rPr>
          <w:b/>
          <w:u w:val="single"/>
        </w:rPr>
        <w:t xml:space="preserve">93160</w:t>
      </w:r>
    </w:p>
    <w:p>
      <w:r>
        <w:t xml:space="preserve">Transsukupuolisia ihmisiä on ollut olemassa aikojen alusta lähtien. Jotkut ovat vain aina pitäneet salaisuutenaan sen, että he kokivat olevansa väärää sukupuolta, ja kärsineet hiljaisuudessa. Toiset taas ovat eläneet toisena sukupuolena usein muutettuaan uudelle paikkakunnalle. Ilmeisesti he käyttivät sen sukupuolen kylpyhuonetta, jossa he elivät, eikä kukaan tiennyt, koska toisin kuin kristilliset konservatiivit, he eivät menneet kylpyhuonetiloihin tai pukeutumistiloihin heiluttelemassa genitaliaansa ympäriinsä. Mutta nyt kun eletään vuotta 2016, se on yhtäkkiä ongelma. Miksi? Politiikka. Ja tietoisuus siitä, että näitä ihmisiä on olemassa.</w:t>
      </w:r>
    </w:p>
    <w:p>
      <w:r>
        <w:rPr>
          <w:b/>
          <w:u w:val="single"/>
        </w:rPr>
        <w:t xml:space="preserve">93161</w:t>
      </w:r>
    </w:p>
    <w:p>
      <w:r>
        <w:t xml:space="preserve">mutta KRISTIT ovat ainoa syy miksi välitätte homoista tai tms. haluatte heidät kaikkiin kirkkoihimme ... tai haluatte meidän maksavan valtavan sakon, eikö niin? se on teidän yhtäläiset oikeutenne.</w:t>
      </w:r>
    </w:p>
    <w:p>
      <w:r>
        <w:rPr>
          <w:b/>
          <w:u w:val="single"/>
        </w:rPr>
        <w:t xml:space="preserve">93162</w:t>
      </w:r>
    </w:p>
    <w:p>
      <w:r>
        <w:t xml:space="preserve">Ajattele kerrankin itse.</w:t>
      </w:r>
    </w:p>
    <w:p>
      <w:r>
        <w:rPr>
          <w:b/>
          <w:u w:val="single"/>
        </w:rPr>
        <w:t xml:space="preserve">93163</w:t>
      </w:r>
    </w:p>
    <w:p>
      <w:r>
        <w:t xml:space="preserve">Olen aina sitä mieltä, että ei ole suurempaa valhetta kuin yhtäläiset oikeudet kaikille.</w:t>
      </w:r>
    </w:p>
    <w:p>
      <w:r>
        <w:rPr>
          <w:b/>
          <w:u w:val="single"/>
        </w:rPr>
        <w:t xml:space="preserve">93164</w:t>
      </w:r>
    </w:p>
    <w:p>
      <w:r>
        <w:t xml:space="preserve">Sinusta on tulossa aivan liian toistuva.</w:t>
      </w:r>
    </w:p>
    <w:p>
      <w:r>
        <w:rPr>
          <w:b/>
          <w:u w:val="single"/>
        </w:rPr>
        <w:t xml:space="preserve">93165</w:t>
      </w:r>
    </w:p>
    <w:p>
      <w:r>
        <w:t xml:space="preserve">Etkö koskaan tee sitä, Sharon?</w:t>
      </w:r>
    </w:p>
    <w:p>
      <w:r>
        <w:rPr>
          <w:b/>
          <w:u w:val="single"/>
        </w:rPr>
        <w:t xml:space="preserve">93166</w:t>
      </w:r>
    </w:p>
    <w:p>
      <w:r>
        <w:t xml:space="preserve">Kuka on Sharon? En ymmärrä vitsiä.</w:t>
      </w:r>
    </w:p>
    <w:p>
      <w:r>
        <w:rPr>
          <w:b/>
          <w:u w:val="single"/>
        </w:rPr>
        <w:t xml:space="preserve">93167</w:t>
      </w:r>
    </w:p>
    <w:p>
      <w:r>
        <w:t xml:space="preserve">toistaiseksi se olet sinä</w:t>
      </w:r>
    </w:p>
    <w:p>
      <w:r>
        <w:rPr>
          <w:b/>
          <w:u w:val="single"/>
        </w:rPr>
        <w:t xml:space="preserve">93168</w:t>
      </w:r>
    </w:p>
    <w:p>
      <w:r>
        <w:t xml:space="preserve">Luuletko, että nimeni on Sharon? ONKO SELVÄ?</w:t>
      </w:r>
    </w:p>
    <w:p>
      <w:r>
        <w:rPr>
          <w:b/>
          <w:u w:val="single"/>
        </w:rPr>
        <w:t xml:space="preserve">93169</w:t>
      </w:r>
    </w:p>
    <w:p>
      <w:r>
        <w:t xml:space="preserve">Hyvä, että kerroit nimesi.</w:t>
      </w:r>
    </w:p>
    <w:p>
      <w:r>
        <w:rPr>
          <w:b/>
          <w:u w:val="single"/>
        </w:rPr>
        <w:t xml:space="preserve">93170</w:t>
      </w:r>
    </w:p>
    <w:p>
      <w:r>
        <w:t xml:space="preserve">Koska se ei ole nimeni, enkä ole koskaan sanonutkaan niin, minulla ei ole vieläkään aavistustakaan, mitä yrität sanoa.</w:t>
      </w:r>
    </w:p>
    <w:p>
      <w:r>
        <w:rPr>
          <w:b/>
          <w:u w:val="single"/>
        </w:rPr>
        <w:t xml:space="preserve">93171</w:t>
      </w:r>
    </w:p>
    <w:p>
      <w:r>
        <w:t xml:space="preserve">sanoit juuri äsken, että se oli</w:t>
      </w:r>
    </w:p>
    <w:p>
      <w:r>
        <w:rPr>
          <w:b/>
          <w:u w:val="single"/>
        </w:rPr>
        <w:t xml:space="preserve">93172</w:t>
      </w:r>
    </w:p>
    <w:p>
      <w:r>
        <w:t xml:space="preserve">No enpäs. Joten vielä kerran, mitä ihmettä oikein tarkoitat?</w:t>
      </w:r>
    </w:p>
    <w:p>
      <w:r>
        <w:rPr>
          <w:b/>
          <w:u w:val="single"/>
        </w:rPr>
        <w:t xml:space="preserve">93173</w:t>
      </w:r>
    </w:p>
    <w:p>
      <w:r>
        <w:t xml:space="preserve">On mukava tietää oikea nimesi. Se on kaunis naisellinen nimi.</w:t>
      </w:r>
    </w:p>
    <w:p>
      <w:r>
        <w:rPr>
          <w:b/>
          <w:u w:val="single"/>
        </w:rPr>
        <w:t xml:space="preserve">93174</w:t>
      </w:r>
    </w:p>
    <w:p>
      <w:r>
        <w:t xml:space="preserve">Ah, okei. Toivot, että olisin nainen. Tuo on karmivaa, Wayne. Pidä fantasiat omana tietonasi.</w:t>
      </w:r>
    </w:p>
    <w:p>
      <w:r>
        <w:rPr>
          <w:b/>
          <w:u w:val="single"/>
        </w:rPr>
        <w:t xml:space="preserve">93175</w:t>
      </w:r>
    </w:p>
    <w:p>
      <w:r>
        <w:t xml:space="preserve">Myönnät siis olevasi nainen?</w:t>
      </w:r>
    </w:p>
    <w:p>
      <w:r>
        <w:rPr>
          <w:b/>
          <w:u w:val="single"/>
        </w:rPr>
        <w:t xml:space="preserve">93176</w:t>
      </w:r>
    </w:p>
    <w:p>
      <w:r>
        <w:t xml:space="preserve">Olet tehnyt selväksi, että toivot minun olevan nainen. Se on surullista, Wayne. Tarvitset apua.</w:t>
      </w:r>
    </w:p>
    <w:p>
      <w:r>
        <w:rPr>
          <w:b/>
          <w:u w:val="single"/>
        </w:rPr>
        <w:t xml:space="preserve">93177</w:t>
      </w:r>
    </w:p>
    <w:p>
      <w:r>
        <w:t xml:space="preserve">Palasin takaisin viestiini ja näin "16 vastausta" ja ajattelin: "Vau, ehkäpä viestini synnytti mielenkiintoista keskustelua." Sitten napsautin sitä. OMG. Sharon oli luultavasti hänen kolmas vaimonsa... ja toinen tyttärensä.</w:t>
      </w:r>
    </w:p>
    <w:p>
      <w:r>
        <w:rPr>
          <w:b/>
          <w:u w:val="single"/>
        </w:rPr>
        <w:t xml:space="preserve">93178</w:t>
      </w:r>
    </w:p>
    <w:p>
      <w:r>
        <w:t xml:space="preserve">Ei, hän ei keksinyt sitäkään itse.@cuss keksi, ja hän on toistanut sitä. Kuten sanoin, hän ei kykene omaperäiseen ajatukseen.</w:t>
      </w:r>
    </w:p>
    <w:p>
      <w:r>
        <w:rPr>
          <w:b/>
          <w:u w:val="single"/>
        </w:rPr>
        <w:t xml:space="preserve">93179</w:t>
      </w:r>
    </w:p>
    <w:p>
      <w:r>
        <w:t xml:space="preserve">Hän ei kykene mihinkään ajatuksiin, piste!</w:t>
      </w:r>
    </w:p>
    <w:p>
      <w:r>
        <w:rPr>
          <w:b/>
          <w:u w:val="single"/>
        </w:rPr>
        <w:t xml:space="preserve">93180</w:t>
      </w:r>
    </w:p>
    <w:p>
      <w:r>
        <w:t xml:space="preserve">kukaan ei äänestä Hilarya</w:t>
      </w:r>
    </w:p>
    <w:p>
      <w:r>
        <w:rPr>
          <w:b/>
          <w:u w:val="single"/>
        </w:rPr>
        <w:t xml:space="preserve">93181</w:t>
      </w:r>
    </w:p>
    <w:p>
      <w:r>
        <w:t xml:space="preserve">Republikaanit valmistautuvat kääntämään selkänsä Trumpille samaan tapaan kuin he tekivät Bob Dolesta vuonna 96, kun oli selvää, ettei hän pystyisi voittamaan Bill Clintonia vastaan.</w:t>
      </w:r>
    </w:p>
    <w:p>
      <w:r>
        <w:rPr>
          <w:b/>
          <w:u w:val="single"/>
        </w:rPr>
        <w:t xml:space="preserve">93182</w:t>
      </w:r>
    </w:p>
    <w:p>
      <w:r>
        <w:t xml:space="preserve">Ei päinvastoin, gallupit kysyvät lähinnä demokraatteja, jotka eivät voi sietää Hilarya, joka on tärkeä sikarin takia.</w:t>
      </w:r>
    </w:p>
    <w:p>
      <w:r>
        <w:rPr>
          <w:b/>
          <w:u w:val="single"/>
        </w:rPr>
        <w:t xml:space="preserve">93183</w:t>
      </w:r>
    </w:p>
    <w:p>
      <w:r>
        <w:t xml:space="preserve">Kyselyt ovat tarkkoja Wayne. Mielipidemittaajat kilpailevat keskenään sopimuksista, minkä vuoksi he keskittyvät tarkkuuteen. Heillä ei ole ongelmia ennustaa vaaleja virhemarginaalin sisällä. Foxin ja Rasmussenin kaltaisilla gallupeilla on noin 3 prosenttiyksikön vaikutus republikaanien taloon. PPP:n kaltaisilla puolueilla on noin 3 prosenttiyksikön vaikutus demokraatteihin. Mielipidemittausten mukaan Trump ei pärjää kovin hyvin. Huonommin kuin McCainin ja Romneyn tulokset samaan aikaan. Jopa Foxin gallupit.</w:t>
      </w:r>
    </w:p>
    <w:p>
      <w:r>
        <w:rPr>
          <w:b/>
          <w:u w:val="single"/>
        </w:rPr>
        <w:t xml:space="preserve">93184</w:t>
      </w:r>
    </w:p>
    <w:p>
      <w:r>
        <w:t xml:space="preserve">miksi tuo Neke Silver sanoo, että Trump voittaa 57 prosentilla? he löytävät helposti demokraatteja Manhattansista. mutta he eivät pidä Hilarysta lainkaan ei moni pidä</w:t>
      </w:r>
    </w:p>
    <w:p>
      <w:r>
        <w:rPr>
          <w:b/>
          <w:u w:val="single"/>
        </w:rPr>
        <w:t xml:space="preserve">93185</w:t>
      </w:r>
    </w:p>
    <w:p>
      <w:r>
        <w:t xml:space="preserve">Jos Trump joskus kannattaa väkivaltaa liberaaleja vastaan, noudatan hänen toiveitaan ilomielin.</w:t>
      </w:r>
    </w:p>
    <w:p>
      <w:r>
        <w:rPr>
          <w:b/>
          <w:u w:val="single"/>
        </w:rPr>
        <w:t xml:space="preserve">93186</w:t>
      </w:r>
    </w:p>
    <w:p>
      <w:r>
        <w:t xml:space="preserve">Uskon, että me kaikki tulemme 8. marraskuuta</w:t>
      </w:r>
    </w:p>
    <w:p>
      <w:r>
        <w:rPr>
          <w:b/>
          <w:u w:val="single"/>
        </w:rPr>
        <w:t xml:space="preserve">93187</w:t>
      </w:r>
    </w:p>
    <w:p>
      <w:r>
        <w:t xml:space="preserve">Siksi tarvitset apua. Sinun on oltava mielisairaalassa ennen kuin satutat jotakuta.</w:t>
      </w:r>
    </w:p>
    <w:p>
      <w:r>
        <w:rPr>
          <w:b/>
          <w:u w:val="single"/>
        </w:rPr>
        <w:t xml:space="preserve">93188</w:t>
      </w:r>
    </w:p>
    <w:p>
      <w:r>
        <w:t xml:space="preserve">teet, koska luulin, että et pidä HRC, joka on valhe ilmeisesti</w:t>
      </w:r>
    </w:p>
    <w:p>
      <w:r>
        <w:rPr>
          <w:b/>
          <w:u w:val="single"/>
        </w:rPr>
        <w:t xml:space="preserve">93189</w:t>
      </w:r>
    </w:p>
    <w:p>
      <w:r>
        <w:t xml:space="preserve">Toivottavasti viranomaiset tulevat hakemaan sinut ennen vaalipäivää.</w:t>
      </w:r>
    </w:p>
    <w:p>
      <w:r>
        <w:rPr>
          <w:b/>
          <w:u w:val="single"/>
        </w:rPr>
        <w:t xml:space="preserve">93190</w:t>
      </w:r>
    </w:p>
    <w:p>
      <w:r>
        <w:t xml:space="preserve">Viimeisimpien ennusteiden mukaan oranssi pelle häviää murskavoitolla.</w:t>
      </w:r>
    </w:p>
    <w:p>
      <w:r>
        <w:rPr>
          <w:b/>
          <w:u w:val="single"/>
        </w:rPr>
        <w:t xml:space="preserve">93191</w:t>
      </w:r>
    </w:p>
    <w:p>
      <w:r>
        <w:t xml:space="preserve">Toivottavasti hän tuo mukanaan mahdollisimman monta republikaania.</w:t>
      </w:r>
    </w:p>
    <w:p>
      <w:r>
        <w:rPr>
          <w:b/>
          <w:u w:val="single"/>
        </w:rPr>
        <w:t xml:space="preserve">93192</w:t>
      </w:r>
    </w:p>
    <w:p>
      <w:r>
        <w:t xml:space="preserve">Ei, demokraatit hylkäävät Hilaryn kuten he hylkäsivät Carterin vuonna 80.</w:t>
      </w:r>
    </w:p>
    <w:p>
      <w:r>
        <w:rPr>
          <w:b/>
          <w:u w:val="single"/>
        </w:rPr>
        <w:t xml:space="preserve">93193</w:t>
      </w:r>
    </w:p>
    <w:p>
      <w:r>
        <w:t xml:space="preserve">Lähde?</w:t>
      </w:r>
    </w:p>
    <w:p>
      <w:r>
        <w:rPr>
          <w:b/>
          <w:u w:val="single"/>
        </w:rPr>
        <w:t xml:space="preserve">93194</w:t>
      </w:r>
    </w:p>
    <w:p>
      <w:r>
        <w:t xml:space="preserve">Carter hylättiin koska hän ei pystynyt ratkaisemaan panttivankikriisiä ja koska inflaatio oli hallitsematon... kun hän oli ollut virassa neljä vuotta. Miksi he nyt aikovat hylätä Hillaryn?</w:t>
      </w:r>
    </w:p>
    <w:p>
      <w:r>
        <w:rPr>
          <w:b/>
          <w:u w:val="single"/>
        </w:rPr>
        <w:t xml:space="preserve">93195</w:t>
      </w:r>
    </w:p>
    <w:p>
      <w:r>
        <w:t xml:space="preserve">Hänen yliherransa eivät ole vielä kertoneet sitä hänelle.</w:t>
      </w:r>
    </w:p>
    <w:p>
      <w:r>
        <w:rPr>
          <w:b/>
          <w:u w:val="single"/>
        </w:rPr>
        <w:t xml:space="preserve">93196</w:t>
      </w:r>
    </w:p>
    <w:p>
      <w:r>
        <w:t xml:space="preserve">Ymmärrätkö mitä tarkoitan? Ei vastausta, vain alkuperäisen väitteen toistaminen.</w:t>
      </w:r>
    </w:p>
    <w:p>
      <w:r>
        <w:rPr>
          <w:b/>
          <w:u w:val="single"/>
        </w:rPr>
        <w:t xml:space="preserve">93197</w:t>
      </w:r>
    </w:p>
    <w:p>
      <w:r>
        <w:t xml:space="preserve">Ei, ainoa vastauksesi olisi äänestää Hilarya.</w:t>
      </w:r>
    </w:p>
    <w:p>
      <w:r>
        <w:rPr>
          <w:b/>
          <w:u w:val="single"/>
        </w:rPr>
        <w:t xml:space="preserve">93198</w:t>
      </w:r>
    </w:p>
    <w:p>
      <w:r>
        <w:t xml:space="preserve">Ei, mikä tahansa vastaus kysymykseen olisi hyvä vastaus.</w:t>
      </w:r>
    </w:p>
    <w:p>
      <w:r>
        <w:rPr>
          <w:b/>
          <w:u w:val="single"/>
        </w:rPr>
        <w:t xml:space="preserve">93199</w:t>
      </w:r>
    </w:p>
    <w:p>
      <w:r>
        <w:t xml:space="preserve">ei, koska demokraatit hylkäsivät Carterin ja tekevät saman Hilarylle. he eivät halua enää neljää vuotta Monica Lewinskyä.</w:t>
      </w:r>
    </w:p>
    <w:p>
      <w:r>
        <w:rPr>
          <w:b/>
          <w:u w:val="single"/>
        </w:rPr>
        <w:t xml:space="preserve">93200</w:t>
      </w:r>
    </w:p>
    <w:p>
      <w:r>
        <w:t xml:space="preserve">Monica Lewinski lol.</w:t>
      </w:r>
    </w:p>
    <w:p>
      <w:r>
        <w:rPr>
          <w:b/>
          <w:u w:val="single"/>
        </w:rPr>
        <w:t xml:space="preserve">93201</w:t>
      </w:r>
    </w:p>
    <w:p>
      <w:r>
        <w:t xml:space="preserve">Miksi ei? Hän on syy, miksi Hilary on tärkeä</w:t>
      </w:r>
    </w:p>
    <w:p>
      <w:r>
        <w:rPr>
          <w:b/>
          <w:u w:val="single"/>
        </w:rPr>
        <w:t xml:space="preserve">93202</w:t>
      </w:r>
    </w:p>
    <w:p>
      <w:r>
        <w:t xml:space="preserve">Liberaalit eivät osaa erottaa miehiä naisista. Eivätkä he halua sitä tehdä.</w:t>
      </w:r>
    </w:p>
    <w:p>
      <w:r>
        <w:rPr>
          <w:b/>
          <w:u w:val="single"/>
        </w:rPr>
        <w:t xml:space="preserve">93203</w:t>
      </w:r>
    </w:p>
    <w:p>
      <w:r>
        <w:t xml:space="preserve">Konservatiivit eivät pysty erottamaan moraalia barbaarisen muinaisen Lähi-idän aavikkoheimon paasauksesta.</w:t>
      </w:r>
    </w:p>
    <w:p>
      <w:r>
        <w:rPr>
          <w:b/>
          <w:u w:val="single"/>
        </w:rPr>
        <w:t xml:space="preserve">93204</w:t>
      </w:r>
    </w:p>
    <w:p>
      <w:r>
        <w:t xml:space="preserve">ja liberaalit käyttävät tuota samaa kirjaa ja räiskivät kristittyjä yötä päivää valheellisesti.</w:t>
      </w:r>
    </w:p>
    <w:p>
      <w:r>
        <w:rPr>
          <w:b/>
          <w:u w:val="single"/>
        </w:rPr>
        <w:t xml:space="preserve">93205</w:t>
      </w:r>
    </w:p>
    <w:p>
      <w:r>
        <w:t xml:space="preserve">Freedomscoutin mielestä julkiset koulut ovat kuin Pink Floydin The Wall.</w:t>
      </w:r>
    </w:p>
    <w:p>
      <w:r>
        <w:rPr>
          <w:b/>
          <w:u w:val="single"/>
        </w:rPr>
        <w:t xml:space="preserve">93206</w:t>
      </w:r>
    </w:p>
    <w:p>
      <w:r>
        <w:t xml:space="preserve">Toivon, että hän julkaisisi jo kirjansa ja lopettaisi roskapostituksen täällä.</w:t>
      </w:r>
    </w:p>
    <w:p>
      <w:r>
        <w:rPr>
          <w:b/>
          <w:u w:val="single"/>
        </w:rPr>
        <w:t xml:space="preserve">93207</w:t>
      </w:r>
    </w:p>
    <w:p>
      <w:r>
        <w:t xml:space="preserve">ja vasemmisto haluaa kieltää kotiopetuksen :)</w:t>
      </w:r>
    </w:p>
    <w:p>
      <w:r>
        <w:rPr>
          <w:b/>
          <w:u w:val="single"/>
        </w:rPr>
        <w:t xml:space="preserve">93208</w:t>
      </w:r>
    </w:p>
    <w:p>
      <w:r>
        <w:t xml:space="preserve">En minä.</w:t>
      </w:r>
    </w:p>
    <w:p>
      <w:r>
        <w:rPr>
          <w:b/>
          <w:u w:val="single"/>
        </w:rPr>
        <w:t xml:space="preserve">93209</w:t>
      </w:r>
    </w:p>
    <w:p>
      <w:r>
        <w:t xml:space="preserve">Hän vain höpöttää televisiosta kuulemaansa hölynpölyä. Hän ei kykene kriittiseen ajatteluun.</w:t>
      </w:r>
    </w:p>
    <w:p>
      <w:r>
        <w:rPr>
          <w:b/>
          <w:u w:val="single"/>
        </w:rPr>
        <w:t xml:space="preserve">93210</w:t>
      </w:r>
    </w:p>
    <w:p>
      <w:r>
        <w:t xml:space="preserve">Tai sitten se oli konservatiivinen keskusteluradio. Soittaja sanoo sen Han nitylle ja Han nity sanoo: "Olette oikeassa. Olet oikeassa." Ja sitten he juoksevat ympäriinsä ystävien ja perheenjäsenten luokse vääntämään käsiään, kun he toistavat sen tosiasiana.</w:t>
      </w:r>
    </w:p>
    <w:p>
      <w:r>
        <w:rPr>
          <w:b/>
          <w:u w:val="single"/>
        </w:rPr>
        <w:t xml:space="preserve">93211</w:t>
      </w:r>
    </w:p>
    <w:p>
      <w:r>
        <w:t xml:space="preserve">Kun otetaan huomioon Waynen twiiteissä esiintyvät kourallinen nimiä, kyseessä on ehdottomasti FOX.</w:t>
      </w:r>
    </w:p>
    <w:p>
      <w:r>
        <w:rPr>
          <w:b/>
          <w:u w:val="single"/>
        </w:rPr>
        <w:t xml:space="preserve">93212</w:t>
      </w:r>
    </w:p>
    <w:p>
      <w:r>
        <w:t xml:space="preserve">Tiedän, että SB (sharon) tietää</w:t>
      </w:r>
    </w:p>
    <w:p>
      <w:r>
        <w:rPr>
          <w:b/>
          <w:u w:val="single"/>
        </w:rPr>
        <w:t xml:space="preserve">93213</w:t>
      </w:r>
    </w:p>
    <w:p>
      <w:r>
        <w:t xml:space="preserve">Haluaisin nähdä lainauksen.</w:t>
      </w:r>
    </w:p>
    <w:p>
      <w:r>
        <w:rPr>
          <w:b/>
          <w:u w:val="single"/>
        </w:rPr>
        <w:t xml:space="preserve">93214</w:t>
      </w:r>
    </w:p>
    <w:p>
      <w:r>
        <w:t xml:space="preserve">Älä pidättele hengitystäsi.</w:t>
      </w:r>
    </w:p>
    <w:p>
      <w:r>
        <w:rPr>
          <w:b/>
          <w:u w:val="single"/>
        </w:rPr>
        <w:t xml:space="preserve">93215</w:t>
      </w:r>
    </w:p>
    <w:p>
      <w:r>
        <w:t xml:space="preserve">vastasi juuri minulle alla. Lue se, jos uskallat. Se on niin surullista.</w:t>
      </w:r>
    </w:p>
    <w:p>
      <w:r>
        <w:rPr>
          <w:b/>
          <w:u w:val="single"/>
        </w:rPr>
        <w:t xml:space="preserve">93216</w:t>
      </w:r>
    </w:p>
    <w:p>
      <w:r>
        <w:t xml:space="preserve">En vaivaudu lukemaan hänen viestejään. Kaikki kreationistilta tuleva on hölynpölyä.</w:t>
      </w:r>
    </w:p>
    <w:p>
      <w:r>
        <w:rPr>
          <w:b/>
          <w:u w:val="single"/>
        </w:rPr>
        <w:t xml:space="preserve">93217</w:t>
      </w:r>
    </w:p>
    <w:p>
      <w:r>
        <w:t xml:space="preserve">Kukahan suosikkipuhujista sanoi tuon juuri televisiossa?</w:t>
      </w:r>
    </w:p>
    <w:p>
      <w:r>
        <w:rPr>
          <w:b/>
          <w:u w:val="single"/>
        </w:rPr>
        <w:t xml:space="preserve">93218</w:t>
      </w:r>
    </w:p>
    <w:p>
      <w:r>
        <w:t xml:space="preserve">Olen samaa mieltä siitä, että ihmisten pitäisi käyttää todellista sukupuoltaan vastaavaa julkista vessaa, mutta mitä haittaa yhteiskunnalle aiheutuu siitä, että joku on transsukupuolinen?</w:t>
      </w:r>
    </w:p>
    <w:p>
      <w:r>
        <w:rPr>
          <w:b/>
          <w:u w:val="single"/>
        </w:rPr>
        <w:t xml:space="preserve">93219</w:t>
      </w:r>
    </w:p>
    <w:p>
      <w:r>
        <w:t xml:space="preserve">Eniten vahinkoa kärsivät lapset, joille opetetaan valtion kouluissa, että "transsukupuolisuus" on pätevä kuvaus todellisuudesta. Ensinnäkin juuri se tosiasia, että "transsukupuolisuus" ei sinänsä ole todellinen todellisuus, vaan mielentila, tekee väitteestä pätevyydestä väärän... ja näin ollen se on harhaanjohtava niiden lasten, nuorten, nuorten ja aikuisten kannalta, joita se huijaa. Harhaanjohtaminen kaikessa, mikä on kriittisen tärkeää oppimisen, kasvun, itseymmärryksen ja itsearvostuksen sekä kansalaisyhteiskunnan näkemyksen kannalta, on pahasta ja se on torjuttava ja kumottava. Lasten ja nuorten hämmentäminen erityisesti heidän omaan luontoonsa liittyvissä kysymyksissä on anteeksiantamatonta ja heitä loukkaavaa. Koska "transsukupuolisuuteen" liittyviä valheita levitetään kulttuuriin tahallaan ja tahdonalaisella myötävaikutuksella, pahat vaikutukset leviävät laajalle ja toistuvat kaikenlaisissa sosiaalisissa medioissa, ja tuloksena on perheen ja kansalaisyhteiskunnan vakauden kannalta molempien rappeutuminen.</w:t>
      </w:r>
    </w:p>
    <w:p>
      <w:r>
        <w:rPr>
          <w:b/>
          <w:u w:val="single"/>
        </w:rPr>
        <w:t xml:space="preserve">93220</w:t>
      </w:r>
    </w:p>
    <w:p>
      <w:r>
        <w:t xml:space="preserve">Vakavasti puhuen, transsukupuolisuuden kieltäminen "todellisena asiana" on varsin vaarallista, samoin kuin kaikkien niiden tuomitseminen, jotka kamppailevat identiteettiongelmien kanssa, koska he ovat syntyneet sellaisina tai kehittyneet eri tavalla hormonien ja biologian vuoksi.</w:t>
      </w:r>
    </w:p>
    <w:p>
      <w:r>
        <w:rPr>
          <w:b/>
          <w:u w:val="single"/>
        </w:rPr>
        <w:t xml:space="preserve">93221</w:t>
      </w:r>
    </w:p>
    <w:p>
      <w:r>
        <w:t xml:space="preserve">Transsukupuolisuus on juuri sitä, "ismi", eli se on mielentila, joka ei perustu todellisuuteen. Kun siis sanon "todellinen asia", viittaan siihen todellisuuteen, että tällainen henkilö on hämmentynyt, koska hän luulee mielessään olevansa jotain, mitä hän ei todellisuudessa ole. Tällaisten hämmentyneiden ihmisten tuomitseminenkaan ei kuitenkaan ole sopivaa, juuri siksi, että he ovat hämmentyneitä ja heidän sisäiset motivaationsa, jotka aiheuttavat tuon hämmennyksen, ovat jotain, mitä he eivät itse ymmärrä.</w:t>
      </w:r>
    </w:p>
    <w:p>
      <w:r>
        <w:rPr>
          <w:b/>
          <w:u w:val="single"/>
        </w:rPr>
        <w:t xml:space="preserve">93222</w:t>
      </w:r>
    </w:p>
    <w:p>
      <w:r>
        <w:t xml:space="preserve">"Transsukupuolisuus" on totta. Tarkoittaako se, että jonkun sukupuoli on todella muuttunut? Ei, mutta se ei tee siitä vähemmän todellista. Mainitsette pahat vaikutukset. Mitä ne ovat? Kerro tarkemmin, ei vain jotain sellaista, että se on paha tai väärin.</w:t>
      </w:r>
    </w:p>
    <w:p>
      <w:r>
        <w:rPr>
          <w:b/>
          <w:u w:val="single"/>
        </w:rPr>
        <w:t xml:space="preserve">93223</w:t>
      </w:r>
    </w:p>
    <w:p>
      <w:r>
        <w:t xml:space="preserve">Jonkinlaisen mielen hämmennyksen kutsuminen "todelliseksi" vääristää keskustelua, sillä yritin tehdä selväksi, että hämmennysilmiöt ovat todellisia, eli että henkilö on todella hämmentynyt. Se, mikä on todellista, on siis vastakohta sille, mitä hämmentynyt henkilö pitää todellisena. Kun viittaan "pahoihin" vaikutuksiin, en käytä termiä kovinkaan usein yleisesti, vaan tarkoitan jonkin sellaisen asian moraalista muotoa, joka on luonnostaan paha. Epäilen kuitenkin, että etsit inhimillisiä seurauksia, jotka ovat haitallisia kohteelle (uhrille) sekä perheille ja kansalaisyhteiskunnalle. Onko näin?</w:t>
      </w:r>
    </w:p>
    <w:p>
      <w:r>
        <w:rPr>
          <w:b/>
          <w:u w:val="single"/>
        </w:rPr>
        <w:t xml:space="preserve">93224</w:t>
      </w:r>
    </w:p>
    <w:p>
      <w:r>
        <w:t xml:space="preserve">Joka tapauksessa. Kyllä, miten se vahingoittaa yksilöä ja yhteiskuntaa? Ja yleisesti ottaen, mikä tekee siitä luonnostaan pahan?</w:t>
      </w:r>
    </w:p>
    <w:p>
      <w:r>
        <w:rPr>
          <w:b/>
          <w:u w:val="single"/>
        </w:rPr>
        <w:t xml:space="preserve">93225</w:t>
      </w:r>
    </w:p>
    <w:p>
      <w:r>
        <w:t xml:space="preserve">Omasta seksuaalisuudestaan hämmentyneelle henkilölle aiheutuvien haittojen pitäisi olla ilmeisiä, mutta valitettavasti poliittinen korrektius on tukahduttanut suuren osan asiaa koskevasta totuudesta. Päällisin puolin on luonnostaan haitallista, että ihminen on hämmentynyt kaikesta, mikä liittyy todellisuuteen, koska hämmennys saa hänet reagoimaan todellisuuteen virheellisesti ja tekemään päätöksiä, jotka eivät ainakaan ole hänen etujensa mukaisia ja jotka pahimmillaan ovat erittäin haitallisia hänen elämälleen ja hyvinvoinnilleen.</w:t>
      </w:r>
    </w:p>
    <w:p>
      <w:r>
        <w:rPr>
          <w:b/>
          <w:u w:val="single"/>
        </w:rPr>
        <w:t xml:space="preserve">93226</w:t>
      </w:r>
    </w:p>
    <w:p>
      <w:r>
        <w:t xml:space="preserve">Miten aiot "parantaa" heidät? Heidän kanssaan on kokeiltu monenlaista terapiaa. Ainoa paras ratkaisu tällä hetkellä on auttaa heitä siirtymään. Jos heidät pakotetaan olemaan "normaaleja", he päätyvät masennukseen, erilaisiin ongelmiin ja mahdollisesti itsemurhaan.</w:t>
      </w:r>
    </w:p>
    <w:p>
      <w:r>
        <w:rPr>
          <w:b/>
          <w:u w:val="single"/>
        </w:rPr>
        <w:t xml:space="preserve">93227</w:t>
      </w:r>
    </w:p>
    <w:p>
      <w:r>
        <w:t xml:space="preserve">He eivät myöskään ole "hämmentyneitä", sillä he ovat hyvin tietoisia omasta kehostaan.</w:t>
      </w:r>
    </w:p>
    <w:p>
      <w:r>
        <w:rPr>
          <w:b/>
          <w:u w:val="single"/>
        </w:rPr>
        <w:t xml:space="preserve">93228</w:t>
      </w:r>
    </w:p>
    <w:p>
      <w:r>
        <w:t xml:space="preserve">On yleinen harhaluulo, että hämmentynyt ihminen voidaan jotenkin "pakottaa" pois hämmennyksestä. Se onnistuu harvoin, vaikka on joitakin olosuhteita, joissa erilaiset pakottamisen muodot voivat olla tehokkaita... ja ne voivat herättää eettisiä huolenaiheita... Transsukupuolisuus, kuten kaikki muutkin seksuaaliset sekaannukset ja perversiot, on luonnostaan masentavaa yksilölle, ja sillä on muitakin sisäisiä, itseä vahingoittavia vaikutuksia... joskus se johtaa itsemurhaan. Nämä kaikki ovat hyvin surullisia vaikutuksia ja seurauksia... ja ne tarvitsevat keskeisiä sisäisiä korjaustoimenpiteitä, ei mielistelyä, suojelua tai mukautumista. Nämä sekaannukset ja perversiot ovat luonnostaan mentaalisia, eivätkä johdu fyysisestä luonnosta itsestään ... puhutaan yleisesti ja viitataan tapausten suureen enemmistöön. Ongelma suurimmassa osassa psykologiaa on se, että se luokittelee "mentaalisen" fyysiseksi, aivoihin liittyväksi, "mielen" sijaan. Siksi maallisella psykologialla ei ole vastauksia näihin tiloihin, pysyvänä korjauksena ydinsyyhyn. Kuitenkin hyvin perehtyneet psykologit ja neuvonantajat, jotka ymmärtävät mielen olevan osa ihmisen, ihmispersoonan, henkistä ydinluonnetta, kohtelevat ihmistä hyvin eri tavalla, ymmärtäen tahdon, mikä muuttaa dynaamisesti hoitoprosessia ja johtaa dynaamisesti ydinterapiaan ja pysyvään hyötyyn, ihmisen todelliseen parantumiseen, jotta hän voi elää normaalisti sellaisena kuin hän todella on, harmoniassa fyysisen minänsä kanssa.</w:t>
      </w:r>
    </w:p>
    <w:p>
      <w:r>
        <w:rPr>
          <w:b/>
          <w:u w:val="single"/>
        </w:rPr>
        <w:t xml:space="preserve">93229</w:t>
      </w:r>
    </w:p>
    <w:p>
      <w:r>
        <w:t xml:space="preserve">Ette ole taaskaan antanut mitään toteuttamiskelpoista ratkaisua. "Henkinen neuvonta" on tehty monta kertaa aikaisemmin. Masennus johtuu siitä, että kaltaisesi ihmiset eivät hyväksy heitä sellaisina kuin he ovat, vaan haluavat pakottaa heidät mukautumaan siihen, mikä on sinun käsityksesi todellisuudesta.</w:t>
      </w:r>
    </w:p>
    <w:p>
      <w:r>
        <w:rPr>
          <w:b/>
          <w:u w:val="single"/>
        </w:rPr>
        <w:t xml:space="preserve">93230</w:t>
      </w:r>
    </w:p>
    <w:p>
      <w:r>
        <w:t xml:space="preserve">Masennus ei tule näille henkilöille ulkopuolelta, vaan heidän sisäisestä hämmennyksestään omasta luonteestaan ja arvostaan. Sitä voi tietysti korostaa ulkopuolinen vaikutus, joka on halventava. Mutta masennuksen lähde on henkilön itsensä sisäinen, ja se lievittyy, kun hän alkaa ymmärtää joitakin keskeisiä käsitteitä, jotka koskevat hänen luontoaan ihmisenä sekä hänen fyysistä luonnettaan. Oletan, että se, mitä te käsitätte "hengelliseksi neuvonnaksi", on pelkkää Raamatun ja latteuksien lueskelua sekä rukoushetkiä jne. Tarkoitan itse asiassa hyvin syvällistä neuvontaa, jossa työskennellään sisäänpäin objektiivisista itsekäsityksistä käsin, jotka koskevat ihmistä Jumalan luomana olentona, jolla on suunnaton arvo ja arvostus sekä Jumalalle että muulle ihmiskunnalle. Kohde ei kuitenkaan helposti sopeudu näihin käsitteisiin, kun ne ovat niin sekaisin. Tarvitaan paljon kärsivällisyyttä ja selittämistä eri ymmärtämisen tasoilla, jotka sopivat kohteen omiin alkuperäisiin käsityksiin ja uskomuksiin, jotta hän ymmärtää, missä hänen käsityksensä ja ymmärryksensä ovat virheellisiä ... ja miksi hänen ymmärryksensä on virheellinen. Olennaista tässä prosessissa on se, että tutkittavalle välitetään ymmärrys siitä, että hän voi päättää uskoa toisin ja suunnata omia ajattelumallejaan uudelleen, jolloin hänen aivorakenteensa itse asiassa muuttuu ajan mittaan. Näin syntyvä symbioosi tarkoituksenmukaisen ajattelun ja aivojen muutosten välillä johtaa todelliseen pitkäaikaiseen, pysyvään paranemiseen.</w:t>
      </w:r>
    </w:p>
    <w:p>
      <w:r>
        <w:rPr>
          <w:b/>
          <w:u w:val="single"/>
        </w:rPr>
        <w:t xml:space="preserve">93231</w:t>
      </w:r>
    </w:p>
    <w:p>
      <w:r>
        <w:t xml:space="preserve">Vaikuttaa taas yleisluonteisilta lausunnoilta. Mikä siinä on niin selvästi väärin tai pahaa. Mitä todellista haittaa heidän valinnoistaan aiheutuu?</w:t>
      </w:r>
    </w:p>
    <w:p>
      <w:r>
        <w:rPr>
          <w:b/>
          <w:u w:val="single"/>
        </w:rPr>
        <w:t xml:space="preserve">93232</w:t>
      </w:r>
    </w:p>
    <w:p>
      <w:r>
        <w:t xml:space="preserve">"Todellakin on viimeisiä, jotka tulevat olemaan ensimmäisiä, ja ensimmäisiä, jotka tulevat olemaan viimeisiä." - Luukas 13:30 Arvaa, kuka on viimeinen taivaassa?</w:t>
      </w:r>
    </w:p>
    <w:p>
      <w:r>
        <w:rPr>
          <w:b/>
          <w:u w:val="single"/>
        </w:rPr>
        <w:t xml:space="preserve">93233</w:t>
      </w:r>
    </w:p>
    <w:p>
      <w:r>
        <w:t xml:space="preserve">Eikö kukaan?</w:t>
      </w:r>
    </w:p>
    <w:p>
      <w:r>
        <w:rPr>
          <w:b/>
          <w:u w:val="single"/>
        </w:rPr>
        <w:t xml:space="preserve">93234</w:t>
      </w:r>
    </w:p>
    <w:p>
      <w:r>
        <w:t xml:space="preserve">Kukaan ei vastaa tai kukaan ei ole viimeinen taivaassa huolimatta siitä, mitä Jeesus sanoi?</w:t>
      </w:r>
    </w:p>
    <w:p>
      <w:r>
        <w:rPr>
          <w:b/>
          <w:u w:val="single"/>
        </w:rPr>
        <w:t xml:space="preserve">93235</w:t>
      </w:r>
    </w:p>
    <w:p>
      <w:r>
        <w:t xml:space="preserve">Ei kukaan, kuten arvelen, ei kukaan.</w:t>
      </w:r>
    </w:p>
    <w:p>
      <w:r>
        <w:rPr>
          <w:b/>
          <w:u w:val="single"/>
        </w:rPr>
        <w:t xml:space="preserve">93236</w:t>
      </w:r>
    </w:p>
    <w:p>
      <w:r>
        <w:t xml:space="preserve">Olen viimeinen, jos tarvitset vain jonkun sulkemaan liikkeen. Onko Heavanissa huonepalvelua? Toivottavasti se on hauska paikka eikä vain joukko uskonnollisia hulluja rukoilemassa ja muuta sellaista.</w:t>
      </w:r>
    </w:p>
    <w:p>
      <w:r>
        <w:rPr>
          <w:b/>
          <w:u w:val="single"/>
        </w:rPr>
        <w:t xml:space="preserve">93237</w:t>
      </w:r>
    </w:p>
    <w:p>
      <w:r>
        <w:t xml:space="preserve">Siitä tulee hauska paikka. Niinpä, kuten Jeesus sanoi aiemmin tässä luvussa: "Tehkää kaikkenne päästäksenne sisään kapeasta ovesta, sillä minä sanon teille, että monet yrittävät päästä sisään, mutta eivät pääse."</w:t>
      </w:r>
    </w:p>
    <w:p>
      <w:r>
        <w:rPr>
          <w:b/>
          <w:u w:val="single"/>
        </w:rPr>
        <w:t xml:space="preserve">93238</w:t>
      </w:r>
    </w:p>
    <w:p>
      <w:r>
        <w:t xml:space="preserve">Eli mielestäsi on moraalista syrjiä transsukupuolisia ihmisiä, kun tiede, lääketiede ja psykologia kaikki sanovat, että heidän tilansa on oikeutettu? Millä perusteella?</w:t>
      </w:r>
    </w:p>
    <w:p>
      <w:r>
        <w:rPr>
          <w:b/>
          <w:u w:val="single"/>
        </w:rPr>
        <w:t xml:space="preserve">93239</w:t>
      </w:r>
    </w:p>
    <w:p>
      <w:r>
        <w:t xml:space="preserve">Tässä näemme perustelun, jota näitä outoja käyttäytymismalleja ja toimintatapoja kannattavat henkilöt käyttävät yleisesti. Ensinnäkin termit "syrjiä" ja "syrjintä" nostetaan heidän mielessään uskonnollisen pyhyyden tasolle, ikään kuin ne olisivat lopullisia sodankäynnin aseita niitä vastaan, jotka vastustavat näitä typeriä käsityksiä. Ajatuksena on pelotella vastustajia näillä termeillä, jotta he tuntisivat itsensä syyllisiksi johonkin vääryyteen tai pahuuteen tai ainakin tuntisivat, ettei heitä hyväksytä siksi, mitä he ovat poliittisesti epäkorrektien uskomustensa mukaan. Sitten nämä harhakäsityksen kannattajat käyttävät räikeää harhakäsitystä yrittäessään pelotella oppositiota entisestään... kuten tässä tapauksessa törkeän harhakäsityksen esittäminen: "tiede, lääketiede ja psykologia sanovat kaikki, että heidän tilansa on oikeutettu". Tämän on tarkoitus pelotella realisteja asettamalla heidät puolustuskannalle, ikään kuin heidän tehtävänsä olisi kumota suuri harhaluulo sen sijaan, että harhaluulon esittäjän tehtävä olisi puolustaa sitä. Sitten taktiikkaan kuuluu kysymys, jonka on tarkoitus antaa ymmärtää, että kirjoittaja on ennakkoluuloton eikä niinkään dogmaattinen ja opettavainen, mitä hän on. Kysymys on yleensä myös hyvin avoin, jotta vastaus ei ikään kuin kumoaisi mitään, mitä kirjoittaja on väittänyt, ja näin huomio harhautuu täydellisestä harhaluulosta ja pelotteluyrityksestä, jolla pyritään "laittamaan apina" opposition selkään. Tapa kumota nämä taktiikat on puhua totuus, vaikka se olisi yksinkertaisesti sanottu ilman paljon faktoja ja lukuja ja argumentteja... yksinkertainen totuus. Tietenkin voi myös ryhtyä esittämään faktoja, lukuja ja perusteluja, jotka auttavat muita lukijoita/kuuntelijoita oppimaan totuuden syvemmät todisteet. Totuus tässä on siis se, että on vanhurskasta tehdä ero vanhurskauden ja pahan, oikean ja väärän, hyvän ja pahan välillä ja kertoa siitä totuus. Ja totuus on se, että seksuaaliset sekaannukset ja perversiot aiheuttavat suurta vahinkoa kohteilleen ja kansalaisyhteiskunnallemme, jos niitä suvaitaan sen sijaan, että niitä käsiteltäisiin asianmukaisesti Jumalan rakastavalla vanhurskaudella.</w:t>
      </w:r>
    </w:p>
    <w:p>
      <w:r>
        <w:rPr>
          <w:b/>
          <w:u w:val="single"/>
        </w:rPr>
        <w:t xml:space="preserve">93240</w:t>
      </w:r>
    </w:p>
    <w:p>
      <w:r>
        <w:t xml:space="preserve">Miten se vahingoittaa "kansalaisyhteiskuntaamme"? Olkaa nyt tarkkoja.</w:t>
      </w:r>
    </w:p>
    <w:p>
      <w:r>
        <w:rPr>
          <w:b/>
          <w:u w:val="single"/>
        </w:rPr>
        <w:t xml:space="preserve">93241</w:t>
      </w:r>
    </w:p>
    <w:p>
      <w:r>
        <w:t xml:space="preserve">Ettekö ymmärtänyt kysymystä?</w:t>
      </w:r>
    </w:p>
    <w:p>
      <w:r>
        <w:rPr>
          <w:b/>
          <w:u w:val="single"/>
        </w:rPr>
        <w:t xml:space="preserve">93242</w:t>
      </w:r>
    </w:p>
    <w:p>
      <w:r>
        <w:t xml:space="preserve">Olen samaa mieltä siitä, että ihmisten pitäisi käyttää todellista sukupuoltaan vastaavaa julkista vessaa, mutta mitä haittaa yhteiskunnalle aiheutuu siitä, että joku on transsukupuolinen?</w:t>
      </w:r>
    </w:p>
    <w:p>
      <w:r>
        <w:rPr>
          <w:b/>
          <w:u w:val="single"/>
        </w:rPr>
        <w:t xml:space="preserve">93243</w:t>
      </w:r>
    </w:p>
    <w:p>
      <w:r>
        <w:t xml:space="preserve">Luulen, että hän on pulassa.</w:t>
      </w:r>
    </w:p>
    <w:p>
      <w:r>
        <w:rPr>
          <w:b/>
          <w:u w:val="single"/>
        </w:rPr>
        <w:t xml:space="preserve">93244</w:t>
      </w:r>
    </w:p>
    <w:p>
      <w:r>
        <w:t xml:space="preserve">Siltä vaikuttaa.</w:t>
      </w:r>
    </w:p>
    <w:p>
      <w:r>
        <w:rPr>
          <w:b/>
          <w:u w:val="single"/>
        </w:rPr>
        <w:t xml:space="preserve">93245</w:t>
      </w:r>
    </w:p>
    <w:p>
      <w:r>
        <w:t xml:space="preserve">Ensinnäkin termit "syrjiä" ja "syrjintä" nostetaan heidän mielessään uskonnollisen pyhimyksen tasolle - Freedomscout "Todellakin on niitä, jotka ovat viimeisiä, jotka tulevat olemaan ensimmäisiä, ja ensimmäisiä, jotka tulevat olemaan viimeisiä." - Luukas 13:30 "Tehkää toisille niin kuin toivotte heidän tekevän teille." - Luuk. 6:31 Freedomscout, sinun täytyy ottaa huomioon Jeesuksen sanat siitä, miten kohtelet muita ihmisiä.</w:t>
      </w:r>
    </w:p>
    <w:p>
      <w:r>
        <w:rPr>
          <w:b/>
          <w:u w:val="single"/>
        </w:rPr>
        <w:t xml:space="preserve">93246</w:t>
      </w:r>
    </w:p>
    <w:p>
      <w:r>
        <w:t xml:space="preserve">Yritän elää tuon "tee toisille" -lauseen mukaan.</w:t>
      </w:r>
    </w:p>
    <w:p>
      <w:r>
        <w:rPr>
          <w:b/>
          <w:u w:val="single"/>
        </w:rPr>
        <w:t xml:space="preserve">93247</w:t>
      </w:r>
    </w:p>
    <w:p>
      <w:r>
        <w:t xml:space="preserve">Minkä "muiden ihmisten"? sillä on piilomerkitys ja se tarkoittaa HOMOSEKSUAALISIA. näemme, että vasemmiston uskon ISLAMIN ei koskaan tarvinnut olla ystävällinen "muille" Orlandossa, eihän? se riippuu PALJON uskonnosta. katsoimme, kun 102 "muuta" ammuttiin baarissa, mutta meidät haastetaan oikeuteen kakun takia! tuo erittäin valikoiva moraali saisi Jeesuksen vihaiseksi.</w:t>
      </w:r>
    </w:p>
    <w:p>
      <w:r>
        <w:rPr>
          <w:b/>
          <w:u w:val="single"/>
        </w:rPr>
        <w:t xml:space="preserve">93248</w:t>
      </w:r>
    </w:p>
    <w:p>
      <w:r>
        <w:t xml:space="preserve">Kaikista Obaman sairaista liikkeistä tämän on oltava ykkönen! Hän näyttää ajattelevan, että presidenttinä kansan PITÄÄ palvella HÄNTÄ, ei sitä, että hänen pitäisi palvella KANSAA. Ainoat ihmiset, joita hän näyttää tuntevan velvollisuudekseen palvella, ovat moraalittomat, joihin hän ilmeisesti tuntee kuuluvansa! Vaikka hänellä on vain muutama kuukausi jäljellä presidenttikauttaan, edustajainhuoneen ja senaatin pitäisi kutsua itsensä takaisin istuntoon ja asettaa hänet syytteeseen! Obaman ja Clintonin aikana tästä maasta on tullut moraaliton, likaisempi kuin likainen kansakunta! Ehdotan, että hän lähettää lapsensa julkiseen kouluun, johon tämä despoottinen hallinto vaikuttaa! Vain näyttääkseen meille, kuinka paljon hän uskoo siihen!</w:t>
      </w:r>
    </w:p>
    <w:p>
      <w:r>
        <w:rPr>
          <w:b/>
          <w:u w:val="single"/>
        </w:rPr>
        <w:t xml:space="preserve">93249</w:t>
      </w:r>
    </w:p>
    <w:p>
      <w:r>
        <w:t xml:space="preserve">Eli mielestäsi on moraalista syrjiä transsukupuolisia ihmisiä, kun tiede, lääketiede ja psykologia kaikki sanovat, että heidän tilansa on oikeutettu? Millä perusteella?</w:t>
      </w:r>
    </w:p>
    <w:p>
      <w:r>
        <w:rPr>
          <w:b/>
          <w:u w:val="single"/>
        </w:rPr>
        <w:t xml:space="preserve">93250</w:t>
      </w:r>
    </w:p>
    <w:p>
      <w:r>
        <w:t xml:space="preserve">Teidän mielestänne on siis hienoa suojella moraalittomien ihmisten oikeuksia samalla kun viattomilta naisilta viedään oikeus yksityisyyteen?</w:t>
      </w:r>
    </w:p>
    <w:p>
      <w:r>
        <w:rPr>
          <w:b/>
          <w:u w:val="single"/>
        </w:rPr>
        <w:t xml:space="preserve">93251</w:t>
      </w:r>
    </w:p>
    <w:p>
      <w:r>
        <w:t xml:space="preserve">ihmisiä? Kuka?</w:t>
      </w:r>
    </w:p>
    <w:p>
      <w:r>
        <w:rPr>
          <w:b/>
          <w:u w:val="single"/>
        </w:rPr>
        <w:t xml:space="preserve">93252</w:t>
      </w:r>
    </w:p>
    <w:p>
      <w:r>
        <w:t xml:space="preserve">se on kuka.</w:t>
      </w:r>
    </w:p>
    <w:p>
      <w:r>
        <w:rPr>
          <w:b/>
          <w:u w:val="single"/>
        </w:rPr>
        <w:t xml:space="preserve">93253</w:t>
      </w:r>
    </w:p>
    <w:p>
      <w:r>
        <w:t xml:space="preserve">Jos et ymmärrä, mitä transsukupuolisuus on, mene juttelemaan perhelääkärillesi. Sitä käsitellään lääketieteellisessä koulussa.</w:t>
      </w:r>
    </w:p>
    <w:p>
      <w:r>
        <w:rPr>
          <w:b/>
          <w:u w:val="single"/>
        </w:rPr>
        <w:t xml:space="preserve">93254</w:t>
      </w:r>
    </w:p>
    <w:p>
      <w:r>
        <w:t xml:space="preserve">Ymmärrän täysin, keitä he ovat. Sinä olet se, joka on uskonut valheeseen, jonka mukaan he ovat syntyneet jonkin geneettisen vian kanssa. Transsukupuolisuus on sairasta perversiota.</w:t>
      </w:r>
    </w:p>
    <w:p>
      <w:r>
        <w:rPr>
          <w:b/>
          <w:u w:val="single"/>
        </w:rPr>
        <w:t xml:space="preserve">93255</w:t>
      </w:r>
    </w:p>
    <w:p>
      <w:r>
        <w:t xml:space="preserve">Transsukupuoliset ovat moraalittomia? Se on minulle uutinen. Tunnen itse kaksi, eivätkä he ole moraalittomia.</w:t>
      </w:r>
    </w:p>
    <w:p>
      <w:r>
        <w:rPr>
          <w:b/>
          <w:u w:val="single"/>
        </w:rPr>
        <w:t xml:space="preserve">93256</w:t>
      </w:r>
    </w:p>
    <w:p>
      <w:r>
        <w:t xml:space="preserve">Ihan kuin moraalisi ei kyseenalaistuisi tukemalla tätä.</w:t>
      </w:r>
    </w:p>
    <w:p>
      <w:r>
        <w:rPr>
          <w:b/>
          <w:u w:val="single"/>
        </w:rPr>
        <w:t xml:space="preserve">93257</w:t>
      </w:r>
    </w:p>
    <w:p>
      <w:r>
        <w:t xml:space="preserve">Miksi heidän pitäisi?</w:t>
      </w:r>
    </w:p>
    <w:p>
      <w:r>
        <w:rPr>
          <w:b/>
          <w:u w:val="single"/>
        </w:rPr>
        <w:t xml:space="preserve">93258</w:t>
      </w:r>
    </w:p>
    <w:p>
      <w:r>
        <w:t xml:space="preserve">Yksinkertaisesti siksi, että kaltaisesi ihmiset haluavat muuttaa moraalisena pidetyn asian joksikin, mitä se ei ole.</w:t>
      </w:r>
    </w:p>
    <w:p>
      <w:r>
        <w:rPr>
          <w:b/>
          <w:u w:val="single"/>
        </w:rPr>
        <w:t xml:space="preserve">93259</w:t>
      </w:r>
    </w:p>
    <w:p>
      <w:r>
        <w:t xml:space="preserve">Kenen määritelmän mukaan? Vain sinun määritelmäsi mukaan?</w:t>
      </w:r>
    </w:p>
    <w:p>
      <w:r>
        <w:rPr>
          <w:b/>
          <w:u w:val="single"/>
        </w:rPr>
        <w:t xml:space="preserve">93260</w:t>
      </w:r>
    </w:p>
    <w:p>
      <w:r>
        <w:t xml:space="preserve">Ei sen standardin mukaan, joka on ollut käytössä tämän maan perustamisesta lähtien ja sitä ennen.</w:t>
      </w:r>
    </w:p>
    <w:p>
      <w:r>
        <w:rPr>
          <w:b/>
          <w:u w:val="single"/>
        </w:rPr>
        <w:t xml:space="preserve">93261</w:t>
      </w:r>
    </w:p>
    <w:p>
      <w:r>
        <w:t xml:space="preserve">Ei sen standardin mukaan, joka on ollut käytössä tämän maan perustamisesta lähtien ja sitä ennen. Joten luultavasti olet sitä mieltä, että meillä pitäisi edelleen olla sla very? En ole yllättynyt. Sekin on raamatullista.</w:t>
      </w:r>
    </w:p>
    <w:p>
      <w:r>
        <w:rPr>
          <w:b/>
          <w:u w:val="single"/>
        </w:rPr>
        <w:t xml:space="preserve">93262</w:t>
      </w:r>
    </w:p>
    <w:p>
      <w:r>
        <w:t xml:space="preserve">Hieno taktiikka vaihtaa keskustelua.</w:t>
      </w:r>
    </w:p>
    <w:p>
      <w:r>
        <w:rPr>
          <w:b/>
          <w:u w:val="single"/>
        </w:rPr>
        <w:t xml:space="preserve">93263</w:t>
      </w:r>
    </w:p>
    <w:p>
      <w:r>
        <w:t xml:space="preserve">Selvitän vain tarkalleen, mistä niin sanottu moraalisi on peräisin.</w:t>
      </w:r>
    </w:p>
    <w:p>
      <w:r>
        <w:rPr>
          <w:b/>
          <w:u w:val="single"/>
        </w:rPr>
        <w:t xml:space="preserve">93264</w:t>
      </w:r>
    </w:p>
    <w:p>
      <w:r>
        <w:t xml:space="preserve">Tuskin.</w:t>
      </w:r>
    </w:p>
    <w:p>
      <w:r>
        <w:rPr>
          <w:b/>
          <w:u w:val="single"/>
        </w:rPr>
        <w:t xml:space="preserve">93265</w:t>
      </w:r>
    </w:p>
    <w:p>
      <w:r>
        <w:t xml:space="preserve">Niinkö? Missä sitten?</w:t>
      </w:r>
    </w:p>
    <w:p>
      <w:r>
        <w:rPr>
          <w:b/>
          <w:u w:val="single"/>
        </w:rPr>
        <w:t xml:space="preserve">93266</w:t>
      </w:r>
    </w:p>
    <w:p>
      <w:r>
        <w:t xml:space="preserve">Tulkintasi Raamatusta on virheellinen, joten sen ymmärtäminen ei tule koskaan tapahtumaan, ennen kuin tunnustat tarvitsevasi pelastajaa.</w:t>
      </w:r>
    </w:p>
    <w:p>
      <w:r>
        <w:rPr>
          <w:b/>
          <w:u w:val="single"/>
        </w:rPr>
        <w:t xml:space="preserve">93267</w:t>
      </w:r>
    </w:p>
    <w:p>
      <w:r>
        <w:t xml:space="preserve">Myönnät siis sen. Moraalisi tulee Raamatusta eikä tieteestä tai lääketieteestä. Kiitos, että teit sen selväksi.</w:t>
      </w:r>
    </w:p>
    <w:p>
      <w:r>
        <w:rPr>
          <w:b/>
          <w:u w:val="single"/>
        </w:rPr>
        <w:t xml:space="preserve">93268</w:t>
      </w:r>
    </w:p>
    <w:p>
      <w:r>
        <w:t xml:space="preserve">Hänen moraalinsa perustuu siis siihen, mikä oli vallalla Lähi-idässä noin 2000 vuotta sitten. Ei ole mitään ajan tasalla pysymisen arvoista, vai mitä?</w:t>
      </w:r>
    </w:p>
    <w:p>
      <w:r>
        <w:rPr>
          <w:b/>
          <w:u w:val="single"/>
        </w:rPr>
        <w:t xml:space="preserve">93269</w:t>
      </w:r>
    </w:p>
    <w:p>
      <w:r>
        <w:t xml:space="preserve">Huomatkaa, miten hän lähti pois, kun hänen piti oikeasti puolustaa Jumalan sanaa.</w:t>
      </w:r>
    </w:p>
    <w:p>
      <w:r>
        <w:rPr>
          <w:b/>
          <w:u w:val="single"/>
        </w:rPr>
        <w:t xml:space="preserve">93270</w:t>
      </w:r>
    </w:p>
    <w:p>
      <w:r>
        <w:t xml:space="preserve">Jep!</w:t>
      </w:r>
    </w:p>
    <w:p>
      <w:r>
        <w:rPr>
          <w:b/>
          <w:u w:val="single"/>
        </w:rPr>
        <w:t xml:space="preserve">93271</w:t>
      </w:r>
    </w:p>
    <w:p>
      <w:r>
        <w:t xml:space="preserve">se on myös teidän lähtökohtanne Raamattu on syy siihen, miksi te tyrkytätte TG:tä ja homoja, se on paljon enemmän kuin kirja.</w:t>
      </w:r>
    </w:p>
    <w:p>
      <w:r>
        <w:rPr>
          <w:b/>
          <w:u w:val="single"/>
        </w:rPr>
        <w:t xml:space="preserve">93272</w:t>
      </w:r>
    </w:p>
    <w:p>
      <w:r>
        <w:t xml:space="preserve">5Moos 22:28 Jos mies tapaa neitsyen, jota ei ole pantu naimisiin, ja r@paa hänet, ja he tulevat löydetyiksi, 29 maksakoon mies hänen isälleen viisikymmentä hopeasekeliä. Hänen on mentävä nuoren naisen kanssa naimisiin, sillä hän on rikkonut häntä. Hän ei voi koskaan erota naisesta niin kauan kuin hän elää.</w:t>
      </w:r>
    </w:p>
    <w:p>
      <w:r>
        <w:rPr>
          <w:b/>
          <w:u w:val="single"/>
        </w:rPr>
        <w:t xml:space="preserve">93273</w:t>
      </w:r>
    </w:p>
    <w:p>
      <w:r>
        <w:t xml:space="preserve">3. Moos. 25:44 "'Teidän mies- ja naispuoliset teurastajanne tulevat ympäröivistä kansoista; heiltä voitte ostaa teurastajia. 45 Voit ostaa myös joitakin keskuudessasi asuvia tilapäisiä asukkaita ja heidän sukujensa jäseniä, jotka ovat syntyneet maassasi, ja heistä tulee sinun omaisuuttasi. 46 Voit testamentata heidät lapsillesi perintöomaisuudeksi ja tehdä heistä elinikäisiä teurastajia, mutta et saa hallita israelilaisia maanmiehiäsi häikäilemättömästi.</w:t>
      </w:r>
    </w:p>
    <w:p>
      <w:r>
        <w:rPr>
          <w:b/>
          <w:u w:val="single"/>
        </w:rPr>
        <w:t xml:space="preserve">93274</w:t>
      </w:r>
    </w:p>
    <w:p>
      <w:r>
        <w:t xml:space="preserve">JUUTALAISET LAIT eivät tee niin. mutta sinä välität orjuuden palauttamisesta homoavioliittojen kautta.</w:t>
      </w:r>
    </w:p>
    <w:p>
      <w:r>
        <w:rPr>
          <w:b/>
          <w:u w:val="single"/>
        </w:rPr>
        <w:t xml:space="preserve">93275</w:t>
      </w:r>
    </w:p>
    <w:p>
      <w:r>
        <w:t xml:space="preserve">2. Mooseksen kirja 21:20 "Joka lyö mies- tai naispuolisen teurastajansa sauvalla, häntä on rangaistava, jos teurastaja kuolee välittömästi sen seurauksena, 21 mutta häntä ei saa rangaista, jos teurastaja toipuu päivän tai kahden kuluttua, sillä teurastaja on hänen omaisuuttaan.</w:t>
      </w:r>
    </w:p>
    <w:p>
      <w:r>
        <w:rPr>
          <w:b/>
          <w:u w:val="single"/>
        </w:rPr>
        <w:t xml:space="preserve">93276</w:t>
      </w:r>
    </w:p>
    <w:p>
      <w:r>
        <w:t xml:space="preserve">uskonne ISLAM on paljon pahempi orjia kohtaan kuin me.</w:t>
      </w:r>
    </w:p>
    <w:p>
      <w:r>
        <w:rPr>
          <w:b/>
          <w:u w:val="single"/>
        </w:rPr>
        <w:t xml:space="preserve">93277</w:t>
      </w:r>
    </w:p>
    <w:p>
      <w:r>
        <w:t xml:space="preserve">Mistä ne sitten tulevat?</w:t>
      </w:r>
    </w:p>
    <w:p>
      <w:r>
        <w:rPr>
          <w:b/>
          <w:u w:val="single"/>
        </w:rPr>
        <w:t xml:space="preserve">93278</w:t>
      </w:r>
    </w:p>
    <w:p>
      <w:r>
        <w:t xml:space="preserve">Ihan kuin moraalisi ei kyseenalaistuisi, jos saat tietosi ihmisen seksuaalisuudesta ja sukupuoli-identiteetistä barbaariselta muinaiselta Lähi-idän aavikkoheimolta, jolla ei ollut mitään ongelmaa sen kanssa, että aikuiset menivät naimisiin lasten kanssa, ja jonka mielestä sopiva tapa käsitellä raiskauksia oli pakottaa raiskaaja naimisiin uhrin kanssa.</w:t>
      </w:r>
    </w:p>
    <w:p>
      <w:r>
        <w:rPr>
          <w:b/>
          <w:u w:val="single"/>
        </w:rPr>
        <w:t xml:space="preserve">93279</w:t>
      </w:r>
    </w:p>
    <w:p>
      <w:r>
        <w:t xml:space="preserve">Tai kivittää uhri.</w:t>
      </w:r>
    </w:p>
    <w:p>
      <w:r>
        <w:rPr>
          <w:b/>
          <w:u w:val="single"/>
        </w:rPr>
        <w:t xml:space="preserve">93280</w:t>
      </w:r>
    </w:p>
    <w:p>
      <w:r>
        <w:t xml:space="preserve">kuten muslimit jo tekevät</w:t>
      </w:r>
    </w:p>
    <w:p>
      <w:r>
        <w:rPr>
          <w:b/>
          <w:u w:val="single"/>
        </w:rPr>
        <w:t xml:space="preserve">93281</w:t>
      </w:r>
    </w:p>
    <w:p>
      <w:r>
        <w:t xml:space="preserve">Millä tavoin heitä syrjitään?</w:t>
      </w:r>
    </w:p>
    <w:p>
      <w:r>
        <w:rPr>
          <w:b/>
          <w:u w:val="single"/>
        </w:rPr>
        <w:t xml:space="preserve">93282</w:t>
      </w:r>
    </w:p>
    <w:p>
      <w:r>
        <w:t xml:space="preserve">Kertomalla heille, että he eivät voi käyttää sen sukupuolen vessaa tai tiloja, jonka mukaan he elävät ja jonka mukaan he lääketieteellisen ja mielenterveysohjauksen mukaan elävät... kuten he ovat eläneet vuosikymmeniä.</w:t>
      </w:r>
    </w:p>
    <w:p>
      <w:r>
        <w:rPr>
          <w:b/>
          <w:u w:val="single"/>
        </w:rPr>
        <w:t xml:space="preserve">93283</w:t>
      </w:r>
    </w:p>
    <w:p>
      <w:r>
        <w:t xml:space="preserve">käyttää todellisen sukupuolensa mukaista vessaa ei ole syrjintää. Mies, joka identifioi itsensä naiseksi (tai päinvastoin), ei tarkoita, että hän on nainen.</w:t>
      </w:r>
    </w:p>
    <w:p>
      <w:r>
        <w:rPr>
          <w:b/>
          <w:u w:val="single"/>
        </w:rPr>
        <w:t xml:space="preserve">93284</w:t>
      </w:r>
    </w:p>
    <w:p>
      <w:r>
        <w:t xml:space="preserve">Paitsi että se ei ole heidän todellinen sukupuolensa. He ovat sitä sukupuolta, jolla he elävät.</w:t>
      </w:r>
    </w:p>
    <w:p>
      <w:r>
        <w:rPr>
          <w:b/>
          <w:u w:val="single"/>
        </w:rPr>
        <w:t xml:space="preserve">93285</w:t>
      </w:r>
    </w:p>
    <w:p>
      <w:r>
        <w:t xml:space="preserve">ei ole valinta. Olet syntynyt mieheksi tai naiseksi. Se ei muutu siksi, että luulet olevasi päinvastainen.</w:t>
      </w:r>
    </w:p>
    <w:p>
      <w:r>
        <w:rPr>
          <w:b/>
          <w:u w:val="single"/>
        </w:rPr>
        <w:t xml:space="preserve">93286</w:t>
      </w:r>
    </w:p>
    <w:p>
      <w:r>
        <w:t xml:space="preserve">Kirjoitat kuin viidesluokkalainen. Ja kuulostat myös siltä.</w:t>
      </w:r>
    </w:p>
    <w:p>
      <w:r>
        <w:rPr>
          <w:b/>
          <w:u w:val="single"/>
        </w:rPr>
        <w:t xml:space="preserve">93287</w:t>
      </w:r>
    </w:p>
    <w:p>
      <w:r>
        <w:t xml:space="preserve">Hyvää työtä, huomasit kirjoitusvirheen, josta voit huomauttaa, koska sinulla ei ole vasta-argumenttia.</w:t>
      </w:r>
    </w:p>
    <w:p>
      <w:r>
        <w:rPr>
          <w:b/>
          <w:u w:val="single"/>
        </w:rPr>
        <w:t xml:space="preserve">93288</w:t>
      </w:r>
    </w:p>
    <w:p>
      <w:r>
        <w:t xml:space="preserve">Se ei ollut kirjoitusvirhe. Et tiedä eroa.</w:t>
      </w:r>
    </w:p>
    <w:p>
      <w:r>
        <w:rPr>
          <w:b/>
          <w:u w:val="single"/>
        </w:rPr>
        <w:t xml:space="preserve">93289</w:t>
      </w:r>
    </w:p>
    <w:p>
      <w:r>
        <w:t xml:space="preserve">Siinä ei ole järkeä. Jos tiedän sanojen välisen eron, mutta käytin väärää sanaa, kyseessä on kirjoitusvirhe. Tämä ei ole mikään yliopistollinen työ, enkä oikolue tai tarkista automaattista korjausta. Huomaan, ettet ole esittänyt vasta-argumentteja varsinaiseen viestiin.</w:t>
      </w:r>
    </w:p>
    <w:p>
      <w:r>
        <w:rPr>
          <w:b/>
          <w:u w:val="single"/>
        </w:rPr>
        <w:t xml:space="preserve">93290</w:t>
      </w:r>
    </w:p>
    <w:p>
      <w:r>
        <w:t xml:space="preserve">Miten voin mahdollisesti esittää ymmärrettävän vasta-argumentin jollekin, joka ei tiedä eroa sanojen "sinun" ja "olet" välillä? En vain pysty tekemään sitä tarpeeksi tyhmäksi.</w:t>
      </w:r>
    </w:p>
    <w:p>
      <w:r>
        <w:rPr>
          <w:b/>
          <w:u w:val="single"/>
        </w:rPr>
        <w:t xml:space="preserve">93291</w:t>
      </w:r>
    </w:p>
    <w:p>
      <w:r>
        <w:t xml:space="preserve">Etkä ymmärrä kirjoitusvirhettä. Tai sitten vain piiloudut tuon väitteen taakse, koska et pysty väittämään asiaa, mikä on tässä tapauksessa todennäköisempää.</w:t>
      </w:r>
    </w:p>
    <w:p>
      <w:r>
        <w:rPr>
          <w:b/>
          <w:u w:val="single"/>
        </w:rPr>
        <w:t xml:space="preserve">93292</w:t>
      </w:r>
    </w:p>
    <w:p>
      <w:r>
        <w:t xml:space="preserve">Ha ha!!!</w:t>
      </w:r>
    </w:p>
    <w:p>
      <w:r>
        <w:rPr>
          <w:b/>
          <w:u w:val="single"/>
        </w:rPr>
        <w:t xml:space="preserve">93293</w:t>
      </w:r>
    </w:p>
    <w:p>
      <w:r>
        <w:t xml:space="preserve">Kysy asiasta perhelääkäriltäsi. Hän selittää sen sinulle.</w:t>
      </w:r>
    </w:p>
    <w:p>
      <w:r>
        <w:rPr>
          <w:b/>
          <w:u w:val="single"/>
        </w:rPr>
        <w:t xml:space="preserve">93294</w:t>
      </w:r>
    </w:p>
    <w:p>
      <w:r>
        <w:t xml:space="preserve">Se on melko yksinkertaista. Nainen ei muutu mieheksi ajattelemalla sitä. Hän on edelleen nainen. Ei ole ongelma, jos hän ajattelee/käyttäytyy kuin mies, mutta fyysisesti hän ei ole sitä.</w:t>
      </w:r>
    </w:p>
    <w:p>
      <w:r>
        <w:rPr>
          <w:b/>
          <w:u w:val="single"/>
        </w:rPr>
        <w:t xml:space="preserve">93295</w:t>
      </w:r>
    </w:p>
    <w:p>
      <w:r>
        <w:t xml:space="preserve">liittyä islamiin ampua TG:t/homot ongelma ratkaistu he saavat syrjiä ketä tahansa he haluavat.</w:t>
      </w:r>
    </w:p>
    <w:p>
      <w:r>
        <w:rPr>
          <w:b/>
          <w:u w:val="single"/>
        </w:rPr>
        <w:t xml:space="preserve">93296</w:t>
      </w:r>
    </w:p>
    <w:p>
      <w:r>
        <w:t xml:space="preserve">?</w:t>
      </w:r>
    </w:p>
    <w:p>
      <w:r>
        <w:rPr>
          <w:b/>
          <w:u w:val="single"/>
        </w:rPr>
        <w:t xml:space="preserve">93297</w:t>
      </w:r>
    </w:p>
    <w:p>
      <w:r>
        <w:t xml:space="preserve">Etkö vastaa? Et missään nimessä kannata yhtäläisiä oikeuksia?</w:t>
      </w:r>
    </w:p>
    <w:p>
      <w:r>
        <w:rPr>
          <w:b/>
          <w:u w:val="single"/>
        </w:rPr>
        <w:t xml:space="preserve">93298</w:t>
      </w:r>
    </w:p>
    <w:p>
      <w:r>
        <w:t xml:space="preserve">ei vastausta? Et kysynyt kysymystä.</w:t>
      </w:r>
    </w:p>
    <w:p>
      <w:r>
        <w:rPr>
          <w:b/>
          <w:u w:val="single"/>
        </w:rPr>
        <w:t xml:space="preserve">93299</w:t>
      </w:r>
    </w:p>
    <w:p>
      <w:r>
        <w:t xml:space="preserve">Minä annoin lausunnon. Myönnän, että</w:t>
      </w:r>
    </w:p>
    <w:p>
      <w:r>
        <w:rPr>
          <w:b/>
          <w:u w:val="single"/>
        </w:rPr>
        <w:t xml:space="preserve">93300</w:t>
      </w:r>
    </w:p>
    <w:p>
      <w:r>
        <w:t xml:space="preserve">SE ON TÄYSIN OK, USKONNOSTA Riippuen liberaalin uskon militantti islam saa ampua kaikki TG/s homot, jotka se haluaa, ja heitä suojellaan sharia-lain nojalla.</w:t>
      </w:r>
    </w:p>
    <w:p>
      <w:r>
        <w:rPr>
          <w:b/>
          <w:u w:val="single"/>
        </w:rPr>
        <w:t xml:space="preserve">93301</w:t>
      </w:r>
    </w:p>
    <w:p>
      <w:r>
        <w:t xml:space="preserve">Vaikka tunnenkin myötätuntoa ja olen samaa mieltä siitä, että Obaman motiivit ovat pahoja, murhanhimoisen abortin pitkäaikainen pahuus on ollut kauhea osa Amerikan moraalista rappiota jo 43 vuoden ajan. Mutta sekin on ollut oire sisäisestä rappiosta niin monien ihmisten elämässä, jotka ovat menettäneet moraalisen kompassin, joka ennen ohjasi kulttuuriamme.</w:t>
      </w:r>
    </w:p>
    <w:p>
      <w:r>
        <w:rPr>
          <w:b/>
          <w:u w:val="single"/>
        </w:rPr>
        <w:t xml:space="preserve">93302</w:t>
      </w:r>
    </w:p>
    <w:p>
      <w:r>
        <w:t xml:space="preserve">Lisähämmennys, jota tämä kaikki aiheuttaa lapsille, nuorille, nuorille ja nuorille aikuisille, on traagista ja niin tarpeetonta. Vanhempien on hyvin vaikea suojella lapsiaan kulttuurimme typeriltä vaikutuksilta, jotka luovat niin paljon epävarmuutta ja relativismia nuorten mieliin... suurelta osin sosiaalisen median ja valitettavasti myös valtion kouluopetuksen kautta.</w:t>
      </w:r>
    </w:p>
    <w:p>
      <w:r>
        <w:rPr>
          <w:b/>
          <w:u w:val="single"/>
        </w:rPr>
        <w:t xml:space="preserve">93303</w:t>
      </w:r>
    </w:p>
    <w:p>
      <w:r>
        <w:t xml:space="preserve">- Sekaannusta lisäävät muinaista mytologiaa noudattavat ihmiset, jotka eivät kunnioita tiedettä, lääketiedettä ja psykologiaa.</w:t>
      </w:r>
    </w:p>
    <w:p>
      <w:r>
        <w:rPr>
          <w:b/>
          <w:u w:val="single"/>
        </w:rPr>
        <w:t xml:space="preserve">93304</w:t>
      </w:r>
    </w:p>
    <w:p>
      <w:r>
        <w:t xml:space="preserve">Miten se liittyy tähän asiaan?</w:t>
      </w:r>
    </w:p>
    <w:p>
      <w:r>
        <w:rPr>
          <w:b/>
          <w:u w:val="single"/>
        </w:rPr>
        <w:t xml:space="preserve">93305</w:t>
      </w:r>
    </w:p>
    <w:p>
      <w:r>
        <w:t xml:space="preserve">Uskonto myrkyttää lasten mielet logiikkaa ja totuutta vastaan.</w:t>
      </w:r>
    </w:p>
    <w:p>
      <w:r>
        <w:rPr>
          <w:b/>
          <w:u w:val="single"/>
        </w:rPr>
        <w:t xml:space="preserve">93306</w:t>
      </w:r>
    </w:p>
    <w:p>
      <w:r>
        <w:t xml:space="preserve">Monet uskonnot ovat myrkyllisiä logiikalle ja totuudelle, se on totta... ja ihmiset ovat edelleen langenneita ihmisiä, vaikka heidät on lunastettu Jeesuksen Kristuksen uhrilla. Siinäpä se. Mutta ajattelun virheellisyyttä ei voida rajoittaa tai lukea uskonnon syyksi, vaan se on ihmisen motivaatiolle ominainen virhe, motivaatio täydelliseen itsekeskeisyyteen langenneina syntisinä ihmisolentoina. Lähes kaikki maailman monet uskonnot ovat tuon täydellisen syntisen luonteen ilmentymiä... Kristinusko ja juutalaisuus ovat ainoat poikkeukset.</w:t>
      </w:r>
    </w:p>
    <w:p>
      <w:r>
        <w:rPr>
          <w:b/>
          <w:u w:val="single"/>
        </w:rPr>
        <w:t xml:space="preserve">93307</w:t>
      </w:r>
    </w:p>
    <w:p>
      <w:r>
        <w:t xml:space="preserve">Kommenttisi oli oikea... lukuun ottamatta seitsemää viimeistä sanaa.</w:t>
      </w:r>
    </w:p>
    <w:p>
      <w:r>
        <w:rPr>
          <w:b/>
          <w:u w:val="single"/>
        </w:rPr>
        <w:t xml:space="preserve">93308</w:t>
      </w:r>
    </w:p>
    <w:p>
      <w:r>
        <w:t xml:space="preserve">Minä seison kaikkien niiden takana.</w:t>
      </w:r>
    </w:p>
    <w:p>
      <w:r>
        <w:rPr>
          <w:b/>
          <w:u w:val="single"/>
        </w:rPr>
        <w:t xml:space="preserve">93309</w:t>
      </w:r>
    </w:p>
    <w:p>
      <w:r>
        <w:t xml:space="preserve">Totta kai tiedät. Ja sinä näytät typerykseltä.</w:t>
      </w:r>
    </w:p>
    <w:p>
      <w:r>
        <w:rPr>
          <w:b/>
          <w:u w:val="single"/>
        </w:rPr>
        <w:t xml:space="preserve">93310</w:t>
      </w:r>
    </w:p>
    <w:p>
      <w:r>
        <w:t xml:space="preserve">Samaistun apostoli Paavaliin, joka on iloinen siitä, että häntä kutsutaan Jeesuksen Kristuksen puolesta hölmöksi.</w:t>
      </w:r>
    </w:p>
    <w:p>
      <w:r>
        <w:rPr>
          <w:b/>
          <w:u w:val="single"/>
        </w:rPr>
        <w:t xml:space="preserve">93311</w:t>
      </w:r>
    </w:p>
    <w:p>
      <w:r>
        <w:t xml:space="preserve">Olet vain typerys... piste.</w:t>
      </w:r>
    </w:p>
    <w:p>
      <w:r>
        <w:rPr>
          <w:b/>
          <w:u w:val="single"/>
        </w:rPr>
        <w:t xml:space="preserve">93312</w:t>
      </w:r>
    </w:p>
    <w:p>
      <w:r>
        <w:t xml:space="preserve">Näiden poliittisten juonittelujen surullisin tulos on ehkä se, että lapset joutuvat epäilemään, mitä ja keitä he todella ovat Jumalan suurena luomuksena, jolla on mittaamaton arvo.</w:t>
      </w:r>
    </w:p>
    <w:p>
      <w:r>
        <w:rPr>
          <w:b/>
          <w:u w:val="single"/>
        </w:rPr>
        <w:t xml:space="preserve">93313</w:t>
      </w:r>
    </w:p>
    <w:p>
      <w:r>
        <w:t xml:space="preserve">Onko se yhtään pahempaa kuin Raamatun hölynpöly?</w:t>
      </w:r>
    </w:p>
    <w:p>
      <w:r>
        <w:rPr>
          <w:b/>
          <w:u w:val="single"/>
        </w:rPr>
        <w:t xml:space="preserve">93314</w:t>
      </w:r>
    </w:p>
    <w:p>
      <w:r>
        <w:t xml:space="preserve">Koska Raamatussa ei ole mitään hölynpölyä, nämä asiat ovat varmasti pahempia.</w:t>
      </w:r>
    </w:p>
    <w:p>
      <w:r>
        <w:rPr>
          <w:b/>
          <w:u w:val="single"/>
        </w:rPr>
        <w:t xml:space="preserve">93315</w:t>
      </w:r>
    </w:p>
    <w:p>
      <w:r>
        <w:t xml:space="preserve">Eikö Raamatussa ole hölynpölyä? Tuo on hauskaa, scouty!!!</w:t>
      </w:r>
    </w:p>
    <w:p>
      <w:r>
        <w:rPr>
          <w:b/>
          <w:u w:val="single"/>
        </w:rPr>
        <w:t xml:space="preserve">93316</w:t>
      </w:r>
    </w:p>
    <w:p>
      <w:r>
        <w:t xml:space="preserve">Ei lainkaan, ja sinä TIEDÄT sen, muuten et lainaisi sitä väärin.</w:t>
      </w:r>
    </w:p>
    <w:p>
      <w:r>
        <w:rPr>
          <w:b/>
          <w:u w:val="single"/>
        </w:rPr>
        <w:t xml:space="preserve">93317</w:t>
      </w:r>
    </w:p>
    <w:p>
      <w:r>
        <w:t xml:space="preserve">Tajusin sen 5-vuotiaana. Hyvä asia on se, että lapset saavat terveydenhuoltoa, tietoa, lääkkeitä, hoitoa ja tukea. Mitään näistä ei ollut olemassa transseksuaaleille, kun olin pieni tyttö 1970- ja 80-luvuilla.</w:t>
      </w:r>
    </w:p>
    <w:p>
      <w:r>
        <w:rPr>
          <w:b/>
          <w:u w:val="single"/>
        </w:rPr>
        <w:t xml:space="preserve">93318</w:t>
      </w:r>
    </w:p>
    <w:p>
      <w:r>
        <w:t xml:space="preserve">Millaisessa sairaassa, saatanan riivaamassa maailmassa elämmekään.</w:t>
      </w:r>
    </w:p>
    <w:p>
      <w:r>
        <w:rPr>
          <w:b/>
          <w:u w:val="single"/>
        </w:rPr>
        <w:t xml:space="preserve">93319</w:t>
      </w:r>
    </w:p>
    <w:p>
      <w:r>
        <w:t xml:space="preserve">Valmistautukaa siihen, että tilanne pahenee vielä paljon.</w:t>
      </w:r>
    </w:p>
    <w:p>
      <w:r>
        <w:rPr>
          <w:b/>
          <w:u w:val="single"/>
        </w:rPr>
        <w:t xml:space="preserve">93320</w:t>
      </w:r>
    </w:p>
    <w:p>
      <w:r>
        <w:t xml:space="preserve">Maailma ei ole saatanan vallassa.</w:t>
      </w:r>
    </w:p>
    <w:p>
      <w:r>
        <w:rPr>
          <w:b/>
          <w:u w:val="single"/>
        </w:rPr>
        <w:t xml:space="preserve">93321</w:t>
      </w:r>
    </w:p>
    <w:p>
      <w:r>
        <w:t xml:space="preserve">varmasti on, ellet ole ISISin puolella.</w:t>
      </w:r>
    </w:p>
    <w:p>
      <w:r>
        <w:rPr>
          <w:b/>
          <w:u w:val="single"/>
        </w:rPr>
        <w:t xml:space="preserve">93322</w:t>
      </w:r>
    </w:p>
    <w:p>
      <w:r>
        <w:t xml:space="preserve">Onneksi Obama on ensimmäinen ja viimeinen homopresidentti. Puhumattakaan mustasta.</w:t>
      </w:r>
    </w:p>
    <w:p>
      <w:r>
        <w:rPr>
          <w:b/>
          <w:u w:val="single"/>
        </w:rPr>
        <w:t xml:space="preserve">93323</w:t>
      </w:r>
    </w:p>
    <w:p>
      <w:r>
        <w:t xml:space="preserve">Se, että Obama haluaa pissata naistenhuoneeseen, ei tarkoita, että muun Amerikan on siedettävä sitä.</w:t>
      </w:r>
    </w:p>
    <w:p>
      <w:r>
        <w:rPr>
          <w:b/>
          <w:u w:val="single"/>
        </w:rPr>
        <w:t xml:space="preserve">93324</w:t>
      </w:r>
    </w:p>
    <w:p>
      <w:r>
        <w:t xml:space="preserve">Se on outo fantasia.</w:t>
      </w:r>
    </w:p>
    <w:p>
      <w:r>
        <w:rPr>
          <w:b/>
          <w:u w:val="single"/>
        </w:rPr>
        <w:t xml:space="preserve">93325</w:t>
      </w:r>
    </w:p>
    <w:p>
      <w:r>
        <w:t xml:space="preserve">Haluatko katsoa Obaman pissaamista? SINÄ olet sairas</w:t>
      </w:r>
    </w:p>
    <w:p>
      <w:r>
        <w:rPr>
          <w:b/>
          <w:u w:val="single"/>
        </w:rPr>
        <w:t xml:space="preserve">93326</w:t>
      </w:r>
    </w:p>
    <w:p>
      <w:r>
        <w:t xml:space="preserve">Mistä sinä puhut?</w:t>
      </w:r>
    </w:p>
    <w:p>
      <w:r>
        <w:rPr>
          <w:b/>
          <w:u w:val="single"/>
        </w:rPr>
        <w:t xml:space="preserve">93327</w:t>
      </w:r>
    </w:p>
    <w:p>
      <w:r>
        <w:t xml:space="preserve">Vieläkö kannatatte TG:n/homojen hyväksymistä?</w:t>
      </w:r>
    </w:p>
    <w:p>
      <w:r>
        <w:rPr>
          <w:b/>
          <w:u w:val="single"/>
        </w:rPr>
        <w:t xml:space="preserve">93328</w:t>
      </w:r>
    </w:p>
    <w:p>
      <w:r>
        <w:t xml:space="preserve">Mistä te taas puhutte? Kuka sanoi, että he halusivat katsella Obaman pissaamista? Ja, kuka painostaa sinua sanomaan TG/homoista?</w:t>
      </w:r>
    </w:p>
    <w:p>
      <w:r>
        <w:rPr>
          <w:b/>
          <w:u w:val="single"/>
        </w:rPr>
        <w:t xml:space="preserve">93329</w:t>
      </w:r>
    </w:p>
    <w:p>
      <w:r>
        <w:t xml:space="preserve">Sinulla on, ja niin on myös SB:llä, kyse on PAKOTETUSTA poikkeavuudesta, ilman sitä ei olisi mitään järkeä.</w:t>
      </w:r>
    </w:p>
    <w:p>
      <w:r>
        <w:rPr>
          <w:b/>
          <w:u w:val="single"/>
        </w:rPr>
        <w:t xml:space="preserve">93330</w:t>
      </w:r>
    </w:p>
    <w:p>
      <w:r>
        <w:t xml:space="preserve">En voi puhua SB:n puolesta, mutta en halua katsoa kenenkään pissaamista, enkä välitä siitä, jos sinä (tai kukaan muu) katsot jonkun toisen pissaamista.</w:t>
      </w:r>
    </w:p>
    <w:p>
      <w:r>
        <w:rPr>
          <w:b/>
          <w:u w:val="single"/>
        </w:rPr>
        <w:t xml:space="preserve">93331</w:t>
      </w:r>
    </w:p>
    <w:p>
      <w:r>
        <w:t xml:space="preserve">Hyvä on, jätetään sitten kylpyhuoneet rauhaan.</w:t>
      </w:r>
    </w:p>
    <w:p>
      <w:r>
        <w:rPr>
          <w:b/>
          <w:u w:val="single"/>
        </w:rPr>
        <w:t xml:space="preserve">93332</w:t>
      </w:r>
    </w:p>
    <w:p>
      <w:r>
        <w:t xml:space="preserve">Milloin olen käskenyt sotkea kylpyhuoneen?</w:t>
      </w:r>
    </w:p>
    <w:p>
      <w:r>
        <w:rPr>
          <w:b/>
          <w:u w:val="single"/>
        </w:rPr>
        <w:t xml:space="preserve">93333</w:t>
      </w:r>
    </w:p>
    <w:p>
      <w:r>
        <w:t xml:space="preserve">Kysyit, mistä puhuin, etkö kysynytkin? Se tarkoitti oikeastaan kylpyhuoneiden vaihtamista.</w:t>
      </w:r>
    </w:p>
    <w:p>
      <w:r>
        <w:rPr>
          <w:b/>
          <w:u w:val="single"/>
        </w:rPr>
        <w:t xml:space="preserve">93334</w:t>
      </w:r>
    </w:p>
    <w:p>
      <w:r>
        <w:t xml:space="preserve">Ei, kysyit, kuka haluaa nähdä Obaman pissaavan. Kysyin sitten, mistä sinä puhut, koska kukaan ei ollut sanonut haluavansa nähdä hänen pissaavan.</w:t>
      </w:r>
    </w:p>
    <w:p>
      <w:r>
        <w:rPr>
          <w:b/>
          <w:u w:val="single"/>
        </w:rPr>
        <w:t xml:space="preserve">93335</w:t>
      </w:r>
    </w:p>
    <w:p>
      <w:r>
        <w:t xml:space="preserve">Luulen, että teillä on, mutta sen on pakko olla perversio tai muuten...</w:t>
      </w:r>
    </w:p>
    <w:p>
      <w:r>
        <w:rPr>
          <w:b/>
          <w:u w:val="single"/>
        </w:rPr>
        <w:t xml:space="preserve">93336</w:t>
      </w:r>
    </w:p>
    <w:p>
      <w:r>
        <w:t xml:space="preserve">Taas väität asioita, joita en ole koskaan sanonut.</w:t>
      </w:r>
    </w:p>
    <w:p>
      <w:r>
        <w:rPr>
          <w:b/>
          <w:u w:val="single"/>
        </w:rPr>
        <w:t xml:space="preserve">93337</w:t>
      </w:r>
    </w:p>
    <w:p>
      <w:r>
        <w:t xml:space="preserve">ei koskaan puhuta mitään muuta kuin pro perversiota.</w:t>
      </w:r>
    </w:p>
    <w:p>
      <w:r>
        <w:rPr>
          <w:b/>
          <w:u w:val="single"/>
        </w:rPr>
        <w:t xml:space="preserve">93338</w:t>
      </w:r>
    </w:p>
    <w:p>
      <w:r>
        <w:t xml:space="preserve">Eli se, mitä sanot, on siis perversiota?</w:t>
      </w:r>
    </w:p>
    <w:p>
      <w:r>
        <w:rPr>
          <w:b/>
          <w:u w:val="single"/>
        </w:rPr>
        <w:t xml:space="preserve">93339</w:t>
      </w:r>
    </w:p>
    <w:p>
      <w:r>
        <w:t xml:space="preserve">Miksi muuten haluatte minulta järkeä? Tarvitsette YHTENÄISYYTTÄ sairaan elämäntavan kanssa SOSIALISMIEN SOSIAALITON @SB117 liberaaleille ... se on normaalia.</w:t>
      </w:r>
    </w:p>
    <w:p>
      <w:r>
        <w:rPr>
          <w:b/>
          <w:u w:val="single"/>
        </w:rPr>
        <w:t xml:space="preserve">93340</w:t>
      </w:r>
    </w:p>
    <w:p>
      <w:r>
        <w:t xml:space="preserve">Voisiko tämä olla todellinen syy siihen, miksi neiti Clinton käytännössä lopetti mekkojen ja sukkahousujen käytön? Olisiko hänellä mahdollisesti ollut riittävästi viisautta selvittää, miten suuri riski olisi ollut sukkahousujen kietoutuminen nilkkoihinsa, kun tuntematon mies astui hänen kanssaan naistenhuoneeseen, vai varoittiko herra Clinton häntä yksinkertaisesti mahdollisesta vaarasta? Pyrkivätkö vasemmistolaiset seuraavaksi kieltämään naisilta sukkahousujen ja ehkä jopa mekkojen käytön, koska he katsovat niiden olevan tarpeeton riski naistenhuoneessa?</w:t>
      </w:r>
    </w:p>
    <w:p>
      <w:r>
        <w:rPr>
          <w:b/>
          <w:u w:val="single"/>
        </w:rPr>
        <w:t xml:space="preserve">93341</w:t>
      </w:r>
    </w:p>
    <w:p>
      <w:r>
        <w:t xml:space="preserve">0/10</w:t>
      </w:r>
    </w:p>
    <w:p>
      <w:r>
        <w:rPr>
          <w:b/>
          <w:u w:val="single"/>
        </w:rPr>
        <w:t xml:space="preserve">93342</w:t>
      </w:r>
    </w:p>
    <w:p>
      <w:r>
        <w:t xml:space="preserve">-1/10</w:t>
      </w:r>
    </w:p>
    <w:p>
      <w:r>
        <w:rPr>
          <w:b/>
          <w:u w:val="single"/>
        </w:rPr>
        <w:t xml:space="preserve">93343</w:t>
      </w:r>
    </w:p>
    <w:p>
      <w:r>
        <w:t xml:space="preserve">hänen ensimmäinen siirtonsa, Jumala varjelkoon, on mekkojen kieltäminen.</w:t>
      </w:r>
    </w:p>
    <w:p>
      <w:r>
        <w:rPr>
          <w:b/>
          <w:u w:val="single"/>
        </w:rPr>
        <w:t xml:space="preserve">93344</w:t>
      </w:r>
    </w:p>
    <w:p>
      <w:r>
        <w:t xml:space="preserve">Se on varmasti todellinen vaara.</w:t>
      </w:r>
    </w:p>
    <w:p>
      <w:r>
        <w:rPr>
          <w:b/>
          <w:u w:val="single"/>
        </w:rPr>
        <w:t xml:space="preserve">93345</w:t>
      </w:r>
    </w:p>
    <w:p>
      <w:r>
        <w:t xml:space="preserve">Haluan, että miehet pukeutuvat mekkoihin, en minä.</w:t>
      </w:r>
    </w:p>
    <w:p>
      <w:r>
        <w:rPr>
          <w:b/>
          <w:u w:val="single"/>
        </w:rPr>
        <w:t xml:space="preserve">93346</w:t>
      </w:r>
    </w:p>
    <w:p>
      <w:r>
        <w:t xml:space="preserve">Sinulla on hyvin vilkas mielikuvitus.</w:t>
      </w:r>
    </w:p>
    <w:p>
      <w:r>
        <w:rPr>
          <w:b/>
          <w:u w:val="single"/>
        </w:rPr>
        <w:t xml:space="preserve">93347</w:t>
      </w:r>
    </w:p>
    <w:p>
      <w:r>
        <w:t xml:space="preserve">Haluanko, että miehet pukeutuvat mekkoihin? En, mutta en myöskään pelästy sitä.</w:t>
      </w:r>
    </w:p>
    <w:p>
      <w:r>
        <w:rPr>
          <w:b/>
          <w:u w:val="single"/>
        </w:rPr>
        <w:t xml:space="preserve">93348</w:t>
      </w:r>
    </w:p>
    <w:p>
      <w:r>
        <w:t xml:space="preserve">mutta se on seuraava lääke</w:t>
      </w:r>
    </w:p>
    <w:p>
      <w:r>
        <w:rPr>
          <w:b/>
          <w:u w:val="single"/>
        </w:rPr>
        <w:t xml:space="preserve">93349</w:t>
      </w:r>
    </w:p>
    <w:p>
      <w:r>
        <w:t xml:space="preserve">Unohdit selvästi ottaa omasi...</w:t>
      </w:r>
    </w:p>
    <w:p>
      <w:r>
        <w:rPr>
          <w:b/>
          <w:u w:val="single"/>
        </w:rPr>
        <w:t xml:space="preserve">93350</w:t>
      </w:r>
    </w:p>
    <w:p>
      <w:r>
        <w:t xml:space="preserve">on seuraava lääke?</w:t>
      </w:r>
    </w:p>
    <w:p>
      <w:r>
        <w:rPr>
          <w:b/>
          <w:u w:val="single"/>
        </w:rPr>
        <w:t xml:space="preserve">93351</w:t>
      </w:r>
    </w:p>
    <w:p>
      <w:r>
        <w:t xml:space="preserve">on jo nyt, koska tuomioistuin ei vaatinut kirkkoja vihkimään homoja...</w:t>
      </w:r>
    </w:p>
    <w:p>
      <w:r>
        <w:rPr>
          <w:b/>
          <w:u w:val="single"/>
        </w:rPr>
        <w:t xml:space="preserve">93352</w:t>
      </w:r>
    </w:p>
    <w:p>
      <w:r>
        <w:t xml:space="preserve">Tarvitaan siansaksan ja englannin välinen kääntäjä ymmärtääkseen yhtään hänen viestiään.</w:t>
      </w:r>
    </w:p>
    <w:p>
      <w:r>
        <w:rPr>
          <w:b/>
          <w:u w:val="single"/>
        </w:rPr>
        <w:t xml:space="preserve">93353</w:t>
      </w:r>
    </w:p>
    <w:p>
      <w:r>
        <w:t xml:space="preserve">Teen sen juuri nyt, koska näissä viesteissä ei ole mitään järkeä.</w:t>
      </w:r>
    </w:p>
    <w:p>
      <w:r>
        <w:rPr>
          <w:b/>
          <w:u w:val="single"/>
        </w:rPr>
        <w:t xml:space="preserve">93354</w:t>
      </w:r>
    </w:p>
    <w:p>
      <w:r>
        <w:t xml:space="preserve">Kuten yleensä Waynen kohdalla.</w:t>
      </w:r>
    </w:p>
    <w:p>
      <w:r>
        <w:rPr>
          <w:b/>
          <w:u w:val="single"/>
        </w:rPr>
        <w:t xml:space="preserve">93355</w:t>
      </w:r>
    </w:p>
    <w:p>
      <w:r>
        <w:t xml:space="preserve">Nauraa vain pro homo/TG viesti olisi koskaan järkeä sinulle lopettaa mitään järkeä valhe!</w:t>
      </w:r>
    </w:p>
    <w:p>
      <w:r>
        <w:rPr>
          <w:b/>
          <w:u w:val="single"/>
        </w:rPr>
        <w:t xml:space="preserve">93356</w:t>
      </w:r>
    </w:p>
    <w:p>
      <w:r>
        <w:t xml:space="preserve">Ei, lue tosissasi viestisi. Siinä ei ollut mitään järkeä. Ei edes puhuttu siinä esitettyä mielipidettä. Viittaan muotoiluun.</w:t>
      </w:r>
    </w:p>
    <w:p>
      <w:r>
        <w:rPr>
          <w:b/>
          <w:u w:val="single"/>
        </w:rPr>
        <w:t xml:space="preserve">93357</w:t>
      </w:r>
    </w:p>
    <w:p>
      <w:r>
        <w:t xml:space="preserve">valehtelet, että määrittelet järjen uudelleen tarkoittamaan erimielisyyttä.</w:t>
      </w:r>
    </w:p>
    <w:p>
      <w:r>
        <w:rPr>
          <w:b/>
          <w:u w:val="single"/>
        </w:rPr>
        <w:t xml:space="preserve">93358</w:t>
      </w:r>
    </w:p>
    <w:p>
      <w:r>
        <w:t xml:space="preserve">Ei, yritän ymmärtää, mitä tarkoitat. Esität kysymyksiä, joissa väität jonkun haluavan jotain, mitä hän ei ole maininnut.</w:t>
      </w:r>
    </w:p>
    <w:p>
      <w:r>
        <w:rPr>
          <w:b/>
          <w:u w:val="single"/>
        </w:rPr>
        <w:t xml:space="preserve">93359</w:t>
      </w:r>
    </w:p>
    <w:p>
      <w:r>
        <w:t xml:space="preserve">ei ollenkaan olet epätoivoisesti painostaa pro poikkeava vastaus minulta mitään muuta ei voi olla järkevää kuin että.sen vanha liberaali peli näen koko ajan ellen sano kyllä homo avioliitto ja TG kylpyhuoneet En voi koskaan olla järkevä sinulle.</w:t>
      </w:r>
    </w:p>
    <w:p>
      <w:r>
        <w:rPr>
          <w:b/>
          <w:u w:val="single"/>
        </w:rPr>
        <w:t xml:space="preserve">93360</w:t>
      </w:r>
    </w:p>
    <w:p>
      <w:r>
        <w:t xml:space="preserve">Haluan vain, että teillä on järkeä. Sanot juttuja, kuten että transsukupuoliset ovat uusi huume. Vastusta homoja ja transsukupuolisia ihmisiä niin paljon kuin haluat, mutta ole kiltti ja puhu järkeä kirjoittaessasi, jotta muut voivat ymmärtää sinua.</w:t>
      </w:r>
    </w:p>
    <w:p>
      <w:r>
        <w:rPr>
          <w:b/>
          <w:u w:val="single"/>
        </w:rPr>
        <w:t xml:space="preserve">93361</w:t>
      </w:r>
    </w:p>
    <w:p>
      <w:r>
        <w:t xml:space="preserve">Ei ollenkaan haluatte minun olevan samaa mieltä homojen ja TG:iden kanssa, tai muuten on mahdotonta saada teille mitään tolkkua, se on rasittavaa liberaalia peliä, joka ei koskaan salli erilaisia mielipiteitä.</w:t>
      </w:r>
    </w:p>
    <w:p>
      <w:r>
        <w:rPr>
          <w:b/>
          <w:u w:val="single"/>
        </w:rPr>
        <w:t xml:space="preserve">93362</w:t>
      </w:r>
    </w:p>
    <w:p>
      <w:r>
        <w:t xml:space="preserve">Taas yksi väite jostain, mitä en ole koskaan sanonut. Minulle sopii hyvin, ettet hyväksy tai pidä homoista tai transsukupuolisista, enkä ole koskaan sanonut muuta. Ihmisillä voi olla erilaisia mielipiteitä.</w:t>
      </w:r>
    </w:p>
    <w:p>
      <w:r>
        <w:rPr>
          <w:b/>
          <w:u w:val="single"/>
        </w:rPr>
        <w:t xml:space="preserve">93363</w:t>
      </w:r>
    </w:p>
    <w:p>
      <w:r>
        <w:t xml:space="preserve">sinä et ole...mutta minä olen.....</w:t>
      </w:r>
    </w:p>
    <w:p>
      <w:r>
        <w:rPr>
          <w:b/>
          <w:u w:val="single"/>
        </w:rPr>
        <w:t xml:space="preserve">93364</w:t>
      </w:r>
    </w:p>
    <w:p>
      <w:r>
        <w:t xml:space="preserve">Miksi?</w:t>
      </w:r>
    </w:p>
    <w:p>
      <w:r>
        <w:rPr>
          <w:b/>
          <w:u w:val="single"/>
        </w:rPr>
        <w:t xml:space="preserve">93365</w:t>
      </w:r>
    </w:p>
    <w:p>
      <w:r>
        <w:t xml:space="preserve">Itse asiassa syy siihen, että hän käyttää housupukuja, on se, että hän piilottaa paremmin sen tosiasian, että hänellä on riippuvaisia housuja, jotka saattavat vuotaa!</w:t>
      </w:r>
    </w:p>
    <w:p>
      <w:r>
        <w:rPr>
          <w:b/>
          <w:u w:val="single"/>
        </w:rPr>
        <w:t xml:space="preserve">93366</w:t>
      </w:r>
    </w:p>
    <w:p>
      <w:r>
        <w:t xml:space="preserve">Tämä on uskottava hypoteesi, ja jos se pitää paikkansa, he ovat ehkä räätälöityjä kehonparannuslaitteilla; hän ja hänen puolueensa hyökkäävät kuitenkin naisia vastaan Alinskyn pelikirjan avulla.</w:t>
      </w:r>
    </w:p>
    <w:p>
      <w:r>
        <w:rPr>
          <w:b/>
          <w:u w:val="single"/>
        </w:rPr>
        <w:t xml:space="preserve">93367</w:t>
      </w:r>
    </w:p>
    <w:p>
      <w:r>
        <w:t xml:space="preserve">Trans-ihmiset ovat aina käyttäneet sen sukupuolen mukaista kylpyhuonetta tai tiloja, jossa he asuvat. Konservatiivit vain pitävät syrjinnästä ja haluavat luoda räjähdysalttiita tilanteita. He näyttävät itse asiassa viihtyvän siinä.</w:t>
      </w:r>
    </w:p>
    <w:p>
      <w:r>
        <w:rPr>
          <w:b/>
          <w:u w:val="single"/>
        </w:rPr>
        <w:t xml:space="preserve">93368</w:t>
      </w:r>
    </w:p>
    <w:p>
      <w:r>
        <w:t xml:space="preserve">Se on vain häiriötekijä. Kukaan täysjärkinen ei pitäisi tätä ongelmana.</w:t>
      </w:r>
    </w:p>
    <w:p>
      <w:r>
        <w:rPr>
          <w:b/>
          <w:u w:val="single"/>
        </w:rPr>
        <w:t xml:space="preserve">93369</w:t>
      </w:r>
    </w:p>
    <w:p>
      <w:r>
        <w:t xml:space="preserve">Ei ole, kunhan se ei ole laki. Laki, jossa sanotaan, että miehet voivat olla naistenhuoneessa, antaa KAIKILLE miehille luvan tulla sinne... se tarkoittaa raiskaajia ja pedofiilejä. Olen ollut naistenhuoneissa ja huomannut transsukupuolisia... he eivät ole se, mikä minua pelottaa... raiskaajat ja pedofiilit pelottavat.</w:t>
      </w:r>
    </w:p>
    <w:p>
      <w:r>
        <w:rPr>
          <w:b/>
          <w:u w:val="single"/>
        </w:rPr>
        <w:t xml:space="preserve">93370</w:t>
      </w:r>
    </w:p>
    <w:p>
      <w:r>
        <w:t xml:space="preserve">Missä laissa niin sanotaan? Mistä ihmeestä sinä puhut? Vahvistat vain pointtini.</w:t>
      </w:r>
    </w:p>
    <w:p>
      <w:r>
        <w:rPr>
          <w:b/>
          <w:u w:val="single"/>
        </w:rPr>
        <w:t xml:space="preserve">93371</w:t>
      </w:r>
    </w:p>
    <w:p>
      <w:r>
        <w:t xml:space="preserve">Kaikki miehet voivat jo tulla naisten vessaan. Useimmissa paikoissa ei ole mitään lakia sitä vastaan. Ne ihmiset, jotka yrittävät säätää lakeja, ovat republikaanit, jotka vaativat, että ihmisten on käytettävä sitä vessaa, jonka sukupuoli on heidän syntymätodistuksessaan. Mistä laeista sinä siis puhut?</w:t>
      </w:r>
    </w:p>
    <w:p>
      <w:r>
        <w:rPr>
          <w:b/>
          <w:u w:val="single"/>
        </w:rPr>
        <w:t xml:space="preserve">93372</w:t>
      </w:r>
    </w:p>
    <w:p>
      <w:r>
        <w:t xml:space="preserve">Se on sama ihmisryhmä, joka luulee SCOTUS:n hyväksyneen "lain", joka sallii SSM:n.</w:t>
      </w:r>
    </w:p>
    <w:p>
      <w:r>
        <w:rPr>
          <w:b/>
          <w:u w:val="single"/>
        </w:rPr>
        <w:t xml:space="preserve">93373</w:t>
      </w:r>
    </w:p>
    <w:p>
      <w:r>
        <w:t xml:space="preserve">ORLANDOSSA AMMUTTIIN 102 HOMOA HOMOPÄÄTÖKSEN TAKIA, MISSÄ OLIVAT HEIDÄN YHTÄLÄISET OIKEUTENSA?</w:t>
      </w:r>
    </w:p>
    <w:p>
      <w:r>
        <w:rPr>
          <w:b/>
          <w:u w:val="single"/>
        </w:rPr>
        <w:t xml:space="preserve">93374</w:t>
      </w:r>
    </w:p>
    <w:p>
      <w:r>
        <w:t xml:space="preserve">Oliko kyse päätöksestä? Niinkö? Lähde?</w:t>
      </w:r>
    </w:p>
    <w:p>
      <w:r>
        <w:rPr>
          <w:b/>
          <w:u w:val="single"/>
        </w:rPr>
        <w:t xml:space="preserve">93375</w:t>
      </w:r>
    </w:p>
    <w:p>
      <w:r>
        <w:t xml:space="preserve">*sirkut</w:t>
      </w:r>
    </w:p>
    <w:p>
      <w:r>
        <w:rPr>
          <w:b/>
          <w:u w:val="single"/>
        </w:rPr>
        <w:t xml:space="preserve">93376</w:t>
      </w:r>
    </w:p>
    <w:p>
      <w:r>
        <w:t xml:space="preserve">Tappaja teki sen sharia-lain vuoksi, minkä vuoksi media kiinnitti huomiota hänen aseeseensa. se osoitti, mikä valhe tasa-arvoiset oikeudet ovat.</w:t>
      </w:r>
    </w:p>
    <w:p>
      <w:r>
        <w:rPr>
          <w:b/>
          <w:u w:val="single"/>
        </w:rPr>
        <w:t xml:space="preserve">93377</w:t>
      </w:r>
    </w:p>
    <w:p>
      <w:r>
        <w:t xml:space="preserve">Väitteellesi ei siis ole lähdettä. Hyvä on sitten.</w:t>
      </w:r>
    </w:p>
    <w:p>
      <w:r>
        <w:rPr>
          <w:b/>
          <w:u w:val="single"/>
        </w:rPr>
        <w:t xml:space="preserve">93378</w:t>
      </w:r>
    </w:p>
    <w:p>
      <w:r>
        <w:t xml:space="preserve">EI ole, eikä heidän kannattaisi olla. Ei sillä, että minä tekisin asialle mitään, mutta on paljon ihmisiä, jotka tekisivät niin! Obama tai ei Obama. Hänen perintönään on ilmeisesti olla presidentti, joka on toiminut vastoin häntä valinneen kansan tahtoa enemmän kuin kukaan muu ennen häntä!</w:t>
      </w:r>
    </w:p>
    <w:p>
      <w:r>
        <w:rPr>
          <w:b/>
          <w:u w:val="single"/>
        </w:rPr>
        <w:t xml:space="preserve">93379</w:t>
      </w:r>
    </w:p>
    <w:p>
      <w:r>
        <w:t xml:space="preserve">Onko kukaan kuullut, aikovatko Bruce Springsteen, Ringo Starr ja muut julkkikset ja yritykset, jotka tuomitsivat tai boikotoivat NC:tä, tehdä saman näille muille osavaltioille? Olen kuullut vain ..... sirkkoja... Älkää viitsikö, missä on tasa-arvo teidän raivostumisessanne, liberaalit? En kuule teitä!</w:t>
      </w:r>
    </w:p>
    <w:p>
      <w:r>
        <w:rPr>
          <w:b/>
          <w:u w:val="single"/>
        </w:rPr>
        <w:t xml:space="preserve">93380</w:t>
      </w:r>
    </w:p>
    <w:p>
      <w:r>
        <w:t xml:space="preserve">He eivät ole vielä hyväksyneet Jim Crow -lakejaan.</w:t>
      </w:r>
    </w:p>
    <w:p>
      <w:r>
        <w:rPr>
          <w:b/>
          <w:u w:val="single"/>
        </w:rPr>
        <w:t xml:space="preserve">93381</w:t>
      </w:r>
    </w:p>
    <w:p>
      <w:r>
        <w:t xml:space="preserve">Haluatte orjuuden takaisin, siksi haluatte pakotettua perversiota, jota kutsutte tasa-arvoksi.</w:t>
      </w:r>
    </w:p>
    <w:p>
      <w:r>
        <w:rPr>
          <w:b/>
          <w:u w:val="single"/>
        </w:rPr>
        <w:t xml:space="preserve">93382</w:t>
      </w:r>
    </w:p>
    <w:p>
      <w:r>
        <w:t xml:space="preserve">Mikä pakotettu perversio?</w:t>
      </w:r>
    </w:p>
    <w:p>
      <w:r>
        <w:rPr>
          <w:b/>
          <w:u w:val="single"/>
        </w:rPr>
        <w:t xml:space="preserve">93383</w:t>
      </w:r>
    </w:p>
    <w:p>
      <w:r>
        <w:t xml:space="preserve">jota te tyrkytätte kuin hullu. Olen niin kyllästynyt valheeseen nimeltä yhtäläiset oikeudet...</w:t>
      </w:r>
    </w:p>
    <w:p>
      <w:r>
        <w:rPr>
          <w:b/>
          <w:u w:val="single"/>
        </w:rPr>
        <w:t xml:space="preserve">93384</w:t>
      </w:r>
    </w:p>
    <w:p>
      <w:r>
        <w:t xml:space="preserve">Et vastannut kysymykseen. Mikä pakotettu perversio? Jos olet kyllästynyt keksimääsi hölynpölyyn, lopeta sen sanominen.</w:t>
      </w:r>
    </w:p>
    <w:p>
      <w:r>
        <w:rPr>
          <w:b/>
          <w:u w:val="single"/>
        </w:rPr>
        <w:t xml:space="preserve">93385</w:t>
      </w:r>
    </w:p>
    <w:p>
      <w:r>
        <w:t xml:space="preserve">et ole koskaan pyytänyt sellaista, vaan teet väitteen ja haluat, että sitä noudatetaan.</w:t>
      </w:r>
    </w:p>
    <w:p>
      <w:r>
        <w:rPr>
          <w:b/>
          <w:u w:val="single"/>
        </w:rPr>
        <w:t xml:space="preserve">93386</w:t>
      </w:r>
    </w:p>
    <w:p>
      <w:r>
        <w:t xml:space="preserve">Kolmannen kerran; mikä pakotettu perversio?</w:t>
      </w:r>
    </w:p>
    <w:p>
      <w:r>
        <w:rPr>
          <w:b/>
          <w:u w:val="single"/>
        </w:rPr>
        <w:t xml:space="preserve">93387</w:t>
      </w:r>
    </w:p>
    <w:p>
      <w:r>
        <w:t xml:space="preserve">ja vastaus ei ole toivottu</w:t>
      </w:r>
    </w:p>
    <w:p>
      <w:r>
        <w:rPr>
          <w:b/>
          <w:u w:val="single"/>
        </w:rPr>
        <w:t xml:space="preserve">93388</w:t>
      </w:r>
    </w:p>
    <w:p>
      <w:r>
        <w:t xml:space="preserve">En uskonut niin. Tiedätte vain puheena olevan asian; ette voi koskaan puolustaa sitä.</w:t>
      </w:r>
    </w:p>
    <w:p>
      <w:r>
        <w:rPr>
          <w:b/>
          <w:u w:val="single"/>
        </w:rPr>
        <w:t xml:space="preserve">93389</w:t>
      </w:r>
    </w:p>
    <w:p>
      <w:r>
        <w:t xml:space="preserve">Ainoa pointtisi on perversioiden pakotettu noudattaminen...</w:t>
      </w:r>
    </w:p>
    <w:p>
      <w:r>
        <w:rPr>
          <w:b/>
          <w:u w:val="single"/>
        </w:rPr>
        <w:t xml:space="preserve">93390</w:t>
      </w:r>
    </w:p>
    <w:p>
      <w:r>
        <w:t xml:space="preserve">Neljäs kerta; Mikä perversioiden pakotettu noudattaminen?</w:t>
      </w:r>
    </w:p>
    <w:p>
      <w:r>
        <w:rPr>
          <w:b/>
          <w:u w:val="single"/>
        </w:rPr>
        <w:t xml:space="preserve">93391</w:t>
      </w:r>
    </w:p>
    <w:p>
      <w:r>
        <w:t xml:space="preserve">Älä odota vastausta kysymykseesi. Tuskin saat sitä häneltä.</w:t>
      </w:r>
    </w:p>
    <w:p>
      <w:r>
        <w:rPr>
          <w:b/>
          <w:u w:val="single"/>
        </w:rPr>
        <w:t xml:space="preserve">93392</w:t>
      </w:r>
    </w:p>
    <w:p>
      <w:r>
        <w:t xml:space="preserve">En odota sellaista. Toivon, että hän lopulta tajuaa olevansa pelkuri ja pitää turpansa kiinni.</w:t>
      </w:r>
    </w:p>
    <w:p>
      <w:r>
        <w:rPr>
          <w:b/>
          <w:u w:val="single"/>
        </w:rPr>
        <w:t xml:space="preserve">93393</w:t>
      </w:r>
    </w:p>
    <w:p>
      <w:r>
        <w:t xml:space="preserve">koska vaaditte SOPIMUKSEN NOUDATTAMISTA tai sakkoja, se on ainoa "vastaus", johon viitsitte vastata.</w:t>
      </w:r>
    </w:p>
    <w:p>
      <w:r>
        <w:rPr>
          <w:b/>
          <w:u w:val="single"/>
        </w:rPr>
        <w:t xml:space="preserve">93394</w:t>
      </w:r>
    </w:p>
    <w:p>
      <w:r>
        <w:t xml:space="preserve">Mistä sakot?</w:t>
      </w:r>
    </w:p>
    <w:p>
      <w:r>
        <w:rPr>
          <w:b/>
          <w:u w:val="single"/>
        </w:rPr>
        <w:t xml:space="preserve">93395</w:t>
      </w:r>
    </w:p>
    <w:p>
      <w:r>
        <w:t xml:space="preserve">Huomautan vain, että et ole vastannut kolmeen ensimmäiseen kertaan, joten älä odota vastausta neljännellä kerralla.</w:t>
      </w:r>
    </w:p>
    <w:p>
      <w:r>
        <w:rPr>
          <w:b/>
          <w:u w:val="single"/>
        </w:rPr>
        <w:t xml:space="preserve">93396</w:t>
      </w:r>
    </w:p>
    <w:p>
      <w:r>
        <w:t xml:space="preserve">Ketä kiinnostaa?</w:t>
      </w:r>
    </w:p>
    <w:p>
      <w:r>
        <w:rPr>
          <w:b/>
          <w:u w:val="single"/>
        </w:rPr>
        <w:t xml:space="preserve">93397</w:t>
      </w:r>
    </w:p>
    <w:p>
      <w:r>
        <w:t xml:space="preserve">Se on mahtavaa! Toivottavasti boikotti tuhoaa osavaltion talouden ja nykyisestä AG:stä tulee NC:n seuraava Govener.</w:t>
      </w:r>
    </w:p>
    <w:p>
      <w:r>
        <w:rPr>
          <w:b/>
          <w:u w:val="single"/>
        </w:rPr>
        <w:t xml:space="preserve">93398</w:t>
      </w:r>
    </w:p>
    <w:p>
      <w:r>
        <w:t xml:space="preserve">Jep, ja pedofiili raiskaa omat lapsesi jaetussa kylpyhuoneessa, ja sitten SINÄ itket. vai itketkö? naisilla on vartalot makuuhuoneissa, mutta ei kylpyhuoneissa!</w:t>
      </w:r>
    </w:p>
    <w:p>
      <w:r>
        <w:rPr>
          <w:b/>
          <w:u w:val="single"/>
        </w:rPr>
        <w:t xml:space="preserve">93399</w:t>
      </w:r>
    </w:p>
    <w:p>
      <w:r>
        <w:t xml:space="preserve">NC teki itsestään tämän vastenmielisen lainsäädännön esikuvan, minkä vuoksi se on nostettu esiin. Missä on konservatiivien purkautuminen Dennis Hastertin, Mark Foleyn ja Larry Craigin takia?</w:t>
      </w:r>
    </w:p>
    <w:p>
      <w:r>
        <w:rPr>
          <w:b/>
          <w:u w:val="single"/>
        </w:rPr>
        <w:t xml:space="preserve">93400</w:t>
      </w:r>
    </w:p>
    <w:p>
      <w:r>
        <w:t xml:space="preserve">Se herätti närkästystä. Eivätkö kaikki nuo miehet joutuneet vankilaan rikoksistaan? Sillä ei ole mitään tekemistä sen kanssa, että joku voi mennä haluamaansa vessaan.</w:t>
      </w:r>
    </w:p>
    <w:p>
      <w:r>
        <w:rPr>
          <w:b/>
          <w:u w:val="single"/>
        </w:rPr>
        <w:t xml:space="preserve">93401</w:t>
      </w:r>
    </w:p>
    <w:p>
      <w:r>
        <w:t xml:space="preserve">Ovatko nämä julkkiksia? He ovat apinoita, jotka ulvovat kuuta! Pohjois-Carolinalla on oikeus tehdä lakeja omalle osavaltiolleen. Obamalla EI ole, eikä kenelläkään teidän niin kutsutuilla julkkiksilla! Te ja monet muut unohdatte, että Yhdysvallat on kokoelma riippuvaisia osavaltioita, joilla on omat moraalinsa ja lakinsa. Obama luulee, että presidentti tarkoittaa KUNINGASTA. Se ei tarkoita sitä. Se tarkoittaa rajoitettua johtajaa. On monia asioita, joita hän ei voi laillisesti tehdä, ja tämä sattuu olemaan yksi niistä!</w:t>
      </w:r>
    </w:p>
    <w:p>
      <w:r>
        <w:rPr>
          <w:b/>
          <w:u w:val="single"/>
        </w:rPr>
        <w:t xml:space="preserve">93402</w:t>
      </w:r>
    </w:p>
    <w:p>
      <w:r>
        <w:t xml:space="preserve">Jos osavaltiot voivat sivuuttaa todelliset liittovaltion lait ja sallia ihmisten käyttää valvottuja aineita virkistyskäyttöön, osavaltiot voivat sivuuttaa kuvitteelliset liittovaltion lait ja edetä järkevästi ja rationaalisesti.</w:t>
      </w:r>
    </w:p>
    <w:p>
      <w:r>
        <w:rPr>
          <w:b/>
          <w:u w:val="single"/>
        </w:rPr>
        <w:t xml:space="preserve">93403</w:t>
      </w:r>
    </w:p>
    <w:p>
      <w:r>
        <w:t xml:space="preserve">Ajattelin samaa. Eivätkö nämä osavaltiot voisi nostaa kanteen ja vaatia, että miksi jotkut kaupungit ja osavaltiot eivät noudata liittovaltion maahanmuuttolakeja?</w:t>
      </w:r>
    </w:p>
    <w:p>
      <w:r>
        <w:rPr>
          <w:b/>
          <w:u w:val="single"/>
        </w:rPr>
        <w:t xml:space="preserve">93404</w:t>
      </w:r>
    </w:p>
    <w:p>
      <w:r>
        <w:t xml:space="preserve">On mielenkiintoista, että lainvalvontaviranomainen, toimeenpaneva elin, voi nyt määrätä ihmisiä noudattamaan lakeja, joita ei ole olemassa. Poliisi pysäyttää miehen ja sanoo: "Ulos autosta, et saa enää ajaa". Kaveri kysyy: "Miksi, mitä lakia minä rikoin?". Poliisi sanoo: "Minun lakini, käsken sinua poistumaan autosta, etkä saa enää koskaan ajaa." Kaveri sanoo: "Mutta... mutta... mutta... mutta... ette voi tehdä niin, se on perustuslain vastaista." Poliisi sanoo: "Tein juuri niin, ja jos et tottele, joudut vankilaan." Kaveri sanoo: "Mutta miksi minä?" Poliisi sanoo: "En pidä hiustyylistäsi."</w:t>
      </w:r>
    </w:p>
    <w:p>
      <w:r>
        <w:rPr>
          <w:b/>
          <w:u w:val="single"/>
        </w:rPr>
        <w:t xml:space="preserve">93405</w:t>
      </w:r>
    </w:p>
    <w:p>
      <w:r>
        <w:t xml:space="preserve">Mikään ei parane ennen kuin Yhdysvalloissa asuva Obama poistetaan ovaalikansliasta.... Yli 50 miljoonaa laitonta maahanmuuttajaa on suuri osa demoratistien äänestäjäkannasta... Luuletteko, että demoratistit tekevät kaikkensa pitääkseen henkilöllisyystodistukset poissa äänestyskopeista? Petos sisään, petos ulos!</w:t>
      </w:r>
    </w:p>
    <w:p>
      <w:r>
        <w:rPr>
          <w:b/>
          <w:u w:val="single"/>
        </w:rPr>
        <w:t xml:space="preserve">93406</w:t>
      </w:r>
    </w:p>
    <w:p>
      <w:r>
        <w:t xml:space="preserve">Trump siivoaa talon näistä epäpätevistä, amerikkalaisvastaisista Obaman demokraattihakkereista. Asiat muuttuvat, ja Amerikka palaa takaisin lainvalvontaan. TRUMP 2016!</w:t>
      </w:r>
    </w:p>
    <w:p>
      <w:r>
        <w:rPr>
          <w:b/>
          <w:u w:val="single"/>
        </w:rPr>
        <w:t xml:space="preserve">93407</w:t>
      </w:r>
    </w:p>
    <w:p>
      <w:r>
        <w:t xml:space="preserve">Vaughan viittasi Sarah Rootin tapaukseen, joka kuoli tammikuussa Omahassa, Nebin osavaltiossa sattuneessa auto-onnettomuudessa, kun Eswin Mejia törmäsi autollaan hänen autoonsa päihtyneenä drag racingissa. Mejia on laiton maahanmuuttaja, joka saapui Yhdysvaltoihin ilman huoltajaa matkustavana alaikäisenä ja jolla oli useita aiempia yhteyksiä lakiin, sanoi Vaughan. "Paikalliset etsivät pyysivät ICE:ltä viisi kertaa Eswin Mejiaa koskevaa pidätysmääräystä, mutta ICE sanoi, että hän ei ollut ensisijainen kohde, koska häntä ei ollut tuomittu vakavasta rikoksesta", Vaughan sanoi. "Hänet vapautettiin takuita vastaan ja hän katosi, ja nyt hän on ICE:n etsityimpien listalla. Se oli suuri skandaali ICE:lle." Toisessa tapauksessa Johnny Josue Sanchezin, 21, Hondurasin kansalaisen, joka oleskeli maassa laittomasti ja joka oli pidätetty kolme kertaa, väitettiin tappaneen viisi koditonta ihmistä sytyttämällä palon tyhjillään olleeseen rakennukseen Los Angelesissa. Tässä tapauksessa Vaughan sanoi, että ICE:n ja Los Angelesin välinpitämättömyys poistaa Sanchez niin sanottujen aiempien "vähäisten" rikosten jälkeen johti tragediaan. Toisessa tapauksessa Marilyn Pharis, 64-vuotias ilmavoimien veteraani, raiskattiin raa'asti ja hakattiin kuoliaaksi kynsivasaralla 24. heinäkuuta 2015 omassa kodissaan. Victor Aureliano Martinez Ramirez, 29, Meksikosta kotoisin oleva laiton maahanmuuttaja, joka oli pidätetty kuusi kertaa edellisen 15 kuukauden aikana, oli toinen tapauksen kahdesta miehestä, joita syytettiin. Muistakaa, että Hillary haluaa myöntää amerikkalaisen kansalaisuuden 11,6 miljoonalle laittomalle maahanmuuttajalle, joista 6,6 miljoonaa on meksikolaisia! Sitä kutsutaan häntä tukevien latinalaisamerikkalaisten äänestäjien miellyttämiseksi.</w:t>
      </w:r>
    </w:p>
    <w:p>
      <w:r>
        <w:rPr>
          <w:b/>
          <w:u w:val="single"/>
        </w:rPr>
        <w:t xml:space="preserve">93408</w:t>
      </w:r>
    </w:p>
    <w:p>
      <w:r>
        <w:t xml:space="preserve">Miten on kansalaisoikeuksien ja Amerikan kansalaisten laita?</w:t>
      </w:r>
    </w:p>
    <w:p>
      <w:r>
        <w:rPr>
          <w:b/>
          <w:u w:val="single"/>
        </w:rPr>
        <w:t xml:space="preserve">93409</w:t>
      </w:r>
    </w:p>
    <w:p>
      <w:r>
        <w:t xml:space="preserve">se on meitä varten, ei ulkomaalaisia varten</w:t>
      </w:r>
    </w:p>
    <w:p>
      <w:r>
        <w:rPr>
          <w:b/>
          <w:u w:val="single"/>
        </w:rPr>
        <w:t xml:space="preserve">93410</w:t>
      </w:r>
    </w:p>
    <w:p>
      <w:r>
        <w:t xml:space="preserve">Ulkomaisilla maksetuilla kapinallisilla ei ole väliä Yhdysvalloissa.</w:t>
      </w:r>
    </w:p>
    <w:p>
      <w:r>
        <w:rPr>
          <w:b/>
          <w:u w:val="single"/>
        </w:rPr>
        <w:t xml:space="preserve">93411</w:t>
      </w:r>
    </w:p>
    <w:p>
      <w:r>
        <w:t xml:space="preserve">Kaikkialla, missä Obaman taustaa tutkitaan, löydetään sinetöityjä tietoja, poistettuja verkkosivustoja, muutettuja asiakirjoja, petoksia ja vastaamattomia kysymyksiä. Voiko kukaan kuvitella hetkeäkään, jos John McCain tai George Bush olisi estänyt pääsyn hänen koulu-, sairaus- ja syntymätietoihinsa? Heidän tapauksessaan se olisi ollut otsikoissa, mutta kuten kaikessa muussakin Obamaa koskevassa asiassa, tiedotusvälineet ovat antaneet hänelle vapaat kädet. Kaikista näistä ihmeellisyyksistä viimeisin ja luultavasti hämmentävin mysteeri on Obaman sosiaaliturvatunnus. Näyttää siltä, että Obamalla on useita henkilöllisyyksiä, koska hänellä on useita sosiaaliturvatunnuksia. Orly Taitz, asianajaja, joka on nostanut lukuisia kanteita Obamaa vastaan koskien hänen kelpoisuuttaan presidentiksi, näyttää olleen ensimmäinen, joka havaitsi tämän. Kanteessaan, jossa hän edustaa useita sotilasupseereita, jotka kieltäytyvät palvelemasta kelvottoman ylipäällikön alaisuudessa, hän palkkasi yksityisetsivä Neil Sankeyn tutkimaan Obaman aiempia osoitteita ja sosiaaliturvatunnuksia. Käyttämällä Inteliusta, Lexis Nexistä, Choice Pointia ja muita julkisia tietoja Sankey löysi noin 25 sosiaaliturvatunnusta, jotka liittyvät Obaman nimeen. Määrä ei kuitenkaan välttämättä ole niinkään 25, sillä Sankey etsi myös käyttämällä läheisesti toisiinsa liittyviä nimiä, kuten esim: "Barak Obama", "Batock Obama", "Barok Obama" ja "Barrack Obama". Amerikassa saattaa hyvinkin asua kenialaisia, joilla on sama sukunimi ja samankaltainen etunimi. Joka tapauksessa jätän nämä tiedot tämän tutkimuksen ulkopuolelle ja keskityn vain nimiin, jotka kirjoitetaan täsmälleen hänen nimensä tavoin. Lisäksi voimme varmistaa, että monet sosiaaliturvatunnuksista ovat päteviä, koska ne liittyvät osoitteisiin, joissa Obaman tiedetään asuneen. Sanomattakin on selvää, että on myös lukuisia osoite- ja sosiaaliturvatunnuksia, jotka liittyvät osoitteisiin sellaisissa osavaltioissa, joihin Obamalla ei ole tiedossa yhteyttä. Obaman kotiosavaltiossa Illinoisissa Sankey löysi 16 erilaista Barack Obaman tai Barack H. Obaman osoitetta, joista kaikki ovat osoitteita, joissa Obaman tiedetään asuneen. Näissä osoitteissa on kaksi sosiaaliturvatunnusta, joista toinen alkaa numerolla 042 ja toinen numerolla 364. Kaliforniassa, jossa Obama opiskeli Occidental Collegessa, hänestä on kuusi osoitetta, jotka ovat kaikki ajomatkan päässä collegesta. Näihin osoitteisiin liittyy kuitenkin kolme sosiaaliturvatunnusta, 537 ja kaksi muuta, joista jokainen alkaa 999:llä. New Yorkissa, jossa Obama opiskeli Columbian yliopistossa, ei ole yhtään osoitetta, mutta läheisessä Jacksonissa, NJ:ssä, on yksi osoite, jonka sosiaaliturvatunnus alkaa 485:llä.</w:t>
      </w:r>
    </w:p>
    <w:p>
      <w:r>
        <w:rPr>
          <w:b/>
          <w:u w:val="single"/>
        </w:rPr>
        <w:t xml:space="preserve">93412</w:t>
      </w:r>
    </w:p>
    <w:p>
      <w:r>
        <w:t xml:space="preserve">Hän teki samoin kuin miljoonat meksikolaiset ja muut laittomat maahanmuuttajat ovat tehneet. Hän käytti kuolleen henkilön numeroa tai keksi numeron. Jotkut käyttävät jopa lastensa numeroa, jos he ovat syntyneet Yhdysvalloissa. Väärennetty sosiaaliturvakortti maksaa Phoenixissa noin 100 dollaria.</w:t>
      </w:r>
    </w:p>
    <w:p>
      <w:r>
        <w:rPr>
          <w:b/>
          <w:u w:val="single"/>
        </w:rPr>
        <w:t xml:space="preserve">93413</w:t>
      </w:r>
    </w:p>
    <w:p>
      <w:r>
        <w:t xml:space="preserve">713 Hart Senate Office Building Massachusettsissa - jossa Obama kävi Harvardin oikeustieteellisen korkeakoulun - on kolme osoitetta, joissa kaikissa käytetään 042-sosiaaliturvatunnusta. Kun Obama valittiin Yhdysvaltain senaattiin vuonna 2005, hän muutti asuntoon osoitteessa 300 Massachusetts Ave NW; kyseiseen osoitteeseen liittyvä sosiaaliturvatunnus on 042. Kolme vuotta myöhemmin Obama kuitenkin käytti eri sosiaaliturvatunnusta osoitteessa, joka oli merkitty seuraavasti: 713 Hart Senate Office Building. Tämä oli hänen Yhdysvaltain senaatin toimistonsa osoite. Tämä sosiaaliturvatunnus alkoi numerolla 282, ja hallitus vahvisti sen vuonna 2008. Tämä mysteeri muuttuu vielä oudommaksi, kun Barack Obaman muita osoitteita ja sosiaaliturvatunnuksia ilmestyy kymmenissä muissa osavaltioissa, joiden ei tiedetä olevan yhteydessä häneen. Jälleen kerran jätän pois ne tiedot, joiden nimet eivät ole kirjoitettu täsmälleen kuten hänen nimensä. * Tennessee, yksi osoite, jonka sosiaaliturvatunnus alkaa kirjaimella 427 * Colorado, yksi osoite, jonka sosiaaliturvatunnus alkaa kirjaimella 456. * Utah, kaksi osoitetta, joissa on kaksi sosiaaliturvatunnusta, jotka alkavat numeroilla 901 ja 799. * Missouri, yksi osoite ja yksi 999-alkuinen sosiaaliturvatunnus. * Floridassa on kaksi osoitetta, jos lasketaan yksi "Barry Obama" -nimellä merkitty osoite, kolme. Toinen on yhdistetty 762-alkuiseen sosiaaliturvatunnukseen. * Georgiassa on kolme osoitetta, joihin kaikkiin liittyy eri sosiaaliturvatunnuksia: 579, 420 ja 423. * Teksasissa on neljä eri osoitetta, joista yksi liittyy sosiaaliturvatunnukseen 675. * Barack Obamalle on kaksi osoitetta Oregonissa ja yksi osoite Wisconsinin, Michiganin, Etelä-Carolinan ja Pennsylvanian osavaltioissa. Kaiken kaikkiaan 49 osoitetta ja 16 eri sosiaaliturvatunnusta on listattu henkilölle, jonka nimi kirjoitetaan "Barack Obama". Joissakin tapauksissa on mainittu myös keskimmäinen alkukirjain "H". Jos hakua laajennettaisiin kattamaan myös läheisesti sukua olevat nimet, kuten: "Barac", "Barak" ja "Barrack" Obama, löytyisi yli tusina uutta osoitetta ja sosiaaliturvatunnusta. Obaman useimmin käyttämä 042-alkuinen sosiaaliturvatunnus on myönnetty Connecticutissa joskus vuosina 1976-1977, mutta Obaman ei ole koskaan todettu asuneen tai työskennelleen Connecticutissa. Kyseisenä ajanjaksona Obama olisi ollut 15-16-vuotias ja asunut tuolloin Havaijilla. Ann, Stanley ja Madelyn Dunham</w:t>
      </w:r>
    </w:p>
    <w:p>
      <w:r>
        <w:rPr>
          <w:b/>
          <w:u w:val="single"/>
        </w:rPr>
        <w:t xml:space="preserve">93414</w:t>
      </w:r>
    </w:p>
    <w:p>
      <w:r>
        <w:t xml:space="preserve">Veljeni on poliisilaitoksemme vapaaehtoinen espanjan kielen tulkki, ja hän päivystää 24/7. Jokin aika sitten hänet kutsuttiin keskellä yötä auttamaan tunnistamaan vahvasti päihtynyt epäilty laiton, joka oli juuri aiheuttanut erittäin vakavan auto-onnettomuuden. Useiden kahvikupillisten jälkeen hän sai selville, että tämä mies oli Hondurasista ja hänet oli karkotettu kahdesti aiemmin. Joten poliisin vastaava poliisi soittaa ICE:lle ja pyytää häntä hakemaan hänet, ...mikä evätään välittömästi! He sanoivat: "Raitistakaa hänet ja päästäkää irti!" Tuo on yksinkertaisesti hämmästyttävää ja totta! Missä meidän hallituksemme on?</w:t>
      </w:r>
    </w:p>
    <w:p>
      <w:r>
        <w:rPr>
          <w:b/>
          <w:u w:val="single"/>
        </w:rPr>
        <w:t xml:space="preserve">93415</w:t>
      </w:r>
    </w:p>
    <w:p>
      <w:r>
        <w:t xml:space="preserve">Äänestä republikaaneja 2016: Koska, oletko koskaan huomannut, että liberaalit eivät koskaan näytä työtossuilta?</w:t>
      </w:r>
    </w:p>
    <w:p>
      <w:r>
        <w:rPr>
          <w:b/>
          <w:u w:val="single"/>
        </w:rPr>
        <w:t xml:space="preserve">93416</w:t>
      </w:r>
    </w:p>
    <w:p>
      <w:r>
        <w:t xml:space="preserve">OBAMA ON LAITON ULKOMAALAINEN SS#, JOTA HÄN KÄYTTÄÄ VALKOISESSA TALOSSA, MYÖNNETTIIN CONNECTCUTISSA VUONNA 1898 RANSKALAISELLE KANSALAISELLE, JOSTA TULI TÄÄLLÄ KANSALAINEN, JOKA MUUTTI HAWAIILLE VUONNA 1960 JA KUOLI VUONNA 1961....... OBAMMA SYNTYI BRITTILÄISESSÄ KONGON TASAVALLASSA VUONNA 1961 JA MUUTTI TÄNNE LAITTOMASTI, JA VALKOIHOISEN ÄIDIN ISOÄITI OLI SE, JOKA KERÄSI JA TUHOSI KUOLLEIDEN IHMISTEN SS-NUMEROT HAWAILLA........ SELVITÄ SE SIELTÄ</w:t>
      </w:r>
    </w:p>
    <w:p>
      <w:r>
        <w:rPr>
          <w:b/>
          <w:u w:val="single"/>
        </w:rPr>
        <w:t xml:space="preserve">93417</w:t>
      </w:r>
    </w:p>
    <w:p>
      <w:r>
        <w:t xml:space="preserve">Me, amerikkalaiset, tiedämme, että kapinalliset ovat p o s NOW. Sosiaaliturva alkoi, kun u ulkomainen p o s?</w:t>
      </w:r>
    </w:p>
    <w:p>
      <w:r>
        <w:rPr>
          <w:b/>
          <w:u w:val="single"/>
        </w:rPr>
        <w:t xml:space="preserve">93418</w:t>
      </w:r>
    </w:p>
    <w:p>
      <w:r>
        <w:t xml:space="preserve">Jollekin on myönnetty sosiaaliturvatunnus vuonna 1898? Oletko varma? LOL</w:t>
      </w:r>
    </w:p>
    <w:p>
      <w:r>
        <w:rPr>
          <w:b/>
          <w:u w:val="single"/>
        </w:rPr>
        <w:t xml:space="preserve">93419</w:t>
      </w:r>
    </w:p>
    <w:p>
      <w:r>
        <w:t xml:space="preserve">Hän tarkoittaa, että henkilö, jolla alun perin oli kyseinen ss-numero, oli syntynyt vuonna 1898.</w:t>
      </w:r>
    </w:p>
    <w:p>
      <w:r>
        <w:rPr>
          <w:b/>
          <w:u w:val="single"/>
        </w:rPr>
        <w:t xml:space="preserve">93420</w:t>
      </w:r>
    </w:p>
    <w:p>
      <w:r>
        <w:t xml:space="preserve">ehkä päivämäärä on väärässä, mutta tosiasiat ovat tosiasioita, hän on laiton kuin vatsaa ryömivä meksikolainen meksikolainen.</w:t>
      </w:r>
    </w:p>
    <w:p>
      <w:r>
        <w:rPr>
          <w:b/>
          <w:u w:val="single"/>
        </w:rPr>
        <w:t xml:space="preserve">93421</w:t>
      </w:r>
    </w:p>
    <w:p>
      <w:r>
        <w:t xml:space="preserve">Äänestä republikaaneja 2016: Koska suurin osa ihmisistä voi juosta jäätikköä nopeammin.</w:t>
      </w:r>
    </w:p>
    <w:p>
      <w:r>
        <w:rPr>
          <w:b/>
          <w:u w:val="single"/>
        </w:rPr>
        <w:t xml:space="preserve">93422</w:t>
      </w:r>
    </w:p>
    <w:p>
      <w:r>
        <w:t xml:space="preserve">Kuka muuten keksi tämän paskan pyhäkkökaupungeista?</w:t>
      </w:r>
    </w:p>
    <w:p>
      <w:r>
        <w:rPr>
          <w:b/>
          <w:u w:val="single"/>
        </w:rPr>
        <w:t xml:space="preserve">93423</w:t>
      </w:r>
    </w:p>
    <w:p>
      <w:r>
        <w:t xml:space="preserve">Liberaalit, ketkä muut?</w:t>
      </w:r>
    </w:p>
    <w:p>
      <w:r>
        <w:rPr>
          <w:b/>
          <w:u w:val="single"/>
        </w:rPr>
        <w:t xml:space="preserve">93424</w:t>
      </w:r>
    </w:p>
    <w:p>
      <w:r>
        <w:t xml:space="preserve">Toivoin nimeä tai nimiä. Ehkä googletan sen myöhemmin.</w:t>
      </w:r>
    </w:p>
    <w:p>
      <w:r>
        <w:rPr>
          <w:b/>
          <w:u w:val="single"/>
        </w:rPr>
        <w:t xml:space="preserve">93425</w:t>
      </w:r>
    </w:p>
    <w:p>
      <w:r>
        <w:t xml:space="preserve">"DEMOKRAATIT"</w:t>
      </w:r>
    </w:p>
    <w:p>
      <w:r>
        <w:rPr>
          <w:b/>
          <w:u w:val="single"/>
        </w:rPr>
        <w:t xml:space="preserve">93426</w:t>
      </w:r>
    </w:p>
    <w:p>
      <w:r>
        <w:t xml:space="preserve">Katkaiskaa liittovaltion rahoitus ja pidättäkää kaikki, jotka ovat tiellä, avunannosta, oikeuden estämisestä ja kaikesta muusta mahdollisesta.</w:t>
      </w:r>
    </w:p>
    <w:p>
      <w:r>
        <w:rPr>
          <w:b/>
          <w:u w:val="single"/>
        </w:rPr>
        <w:t xml:space="preserve">93427</w:t>
      </w:r>
    </w:p>
    <w:p>
      <w:r>
        <w:t xml:space="preserve">Tunnen skotlantilaisen, joka karkotettiin eräänä päivänä viisumin ylittämisen vuoksi, hän oli LAX:n lentokentän lähtöalueella poistumassa maasta, ja nyt häntä on kielletty palaamasta. Hän on turvallisuuskonsultti ulkomailla työskenteleville ihmisille ja naimisissa amerikkalaisen kanssa, ja syy ankaraan kohteluun voi olla vain se, että hän on valkoinen. Tällaisen maailman te liberaalit olette luomassa itsellenne.</w:t>
      </w:r>
    </w:p>
    <w:p>
      <w:r>
        <w:rPr>
          <w:b/>
          <w:u w:val="single"/>
        </w:rPr>
        <w:t xml:space="preserve">93428</w:t>
      </w:r>
    </w:p>
    <w:p>
      <w:r>
        <w:t xml:space="preserve">HÄN OLI VALKOINEN JA PUHUI ENGLANTIA</w:t>
      </w:r>
    </w:p>
    <w:p>
      <w:r>
        <w:rPr>
          <w:b/>
          <w:u w:val="single"/>
        </w:rPr>
        <w:t xml:space="preserve">93429</w:t>
      </w:r>
    </w:p>
    <w:p>
      <w:r>
        <w:t xml:space="preserve">Nämä ihmiset on karkotettava ja ammuttava, jos he palaavat takaisin. Myös laittomia maahanmuuttajia avustavat ja yllyttävät ihmiset on vietävä suoraan vankilaan, kaltereiden taakse!</w:t>
      </w:r>
    </w:p>
    <w:p>
      <w:r>
        <w:rPr>
          <w:b/>
          <w:u w:val="single"/>
        </w:rPr>
        <w:t xml:space="preserve">93430</w:t>
      </w:r>
    </w:p>
    <w:p>
      <w:r>
        <w:t xml:space="preserve">Sen epäonnistuminen ei ole onnistunut poistamaan mitään laittomia kauden siellä kaikki rikolliset</w:t>
      </w:r>
    </w:p>
    <w:p>
      <w:r>
        <w:rPr>
          <w:b/>
          <w:u w:val="single"/>
        </w:rPr>
        <w:t xml:space="preserve">93431</w:t>
      </w:r>
    </w:p>
    <w:p>
      <w:r>
        <w:t xml:space="preserve">Jokainen Hillary Clintonia äänestävä Yhdysvaltain kansalainen on älyllinen vastine sille, että kana kannustaa eversti Sandersia.</w:t>
      </w:r>
    </w:p>
    <w:p>
      <w:r>
        <w:rPr>
          <w:b/>
          <w:u w:val="single"/>
        </w:rPr>
        <w:t xml:space="preserve">93432</w:t>
      </w:r>
    </w:p>
    <w:p>
      <w:r>
        <w:t xml:space="preserve">Jos ette ole huomanneet, mikään ei toimi Dimin valvonnassa. Miksi Dimit eivät ymmärrä sanaa "laiton"? Miksi kirjoitamme lakeja, joita ei panna täytäntöön? Äänestäkää Trumpia!</w:t>
      </w:r>
    </w:p>
    <w:p>
      <w:r>
        <w:rPr>
          <w:b/>
          <w:u w:val="single"/>
        </w:rPr>
        <w:t xml:space="preserve">93433</w:t>
      </w:r>
    </w:p>
    <w:p>
      <w:r>
        <w:t xml:space="preserve">Hillaryn tuki turvapaikkakaupungeille on suunnilleen yhtä huono asia kuin hänen tukensa BlackLivesMatterille. Miten voit auttaa korjaamaan sosiaalisia epäkohtia polttamalla oman kaupunkisi ja hyökkäämällä satunnaisesti valkoisten kimppuun kaduilla? Selittäisikö joku minulle, miten se toimii? Muistakaa, että Obama kutsui BLM:n Valkoiseen taloon. Miten se toimii, kun viisi poliisia menetti henkensä suojellessaan BLM:n mielenosoittajia Dallasissa ja Hillary kieltäytyi hakemasta Fraternal Order of Police -järjestön tukea. Miten se toimii? Ehkä joku Hillaryn kannattaja haluaisi selittää. Jopa DNC:n puoluekokouksessa, kun hiljainen rukous pidettiin, BLM-ihmiset yleisössä pilkkasivat hiljaisen rukouksen aikana kaatuneiden poliisien puolesta. Olkaa hyvät Hillaryn kannattajat ja selittäkää se minulle. Tarvitsemme lakia ja järjestystä tässä maassa. Kenelläkään Yhdysvaltain kansalaisella, mustalla, valkoisella, latinolla tai aasialaisella, ei ole oikeutta tuhota ihmisten omaisuutta ilman seurauksia. Mutta se on ok, jos olet musta ja protestoit aseistetun rikollisen puolesta, joka kieltäytyi laskemasta asettaan ja jonka poliisi ampui ja tappoi. Mitä sinä olisit tehnyt?</w:t>
      </w:r>
    </w:p>
    <w:p>
      <w:r>
        <w:rPr>
          <w:b/>
          <w:u w:val="single"/>
        </w:rPr>
        <w:t xml:space="preserve">93434</w:t>
      </w:r>
    </w:p>
    <w:p>
      <w:r>
        <w:t xml:space="preserve">Äänestä DemoKKKratia 2016: Koska uskomme, että ilmaston lämpeneminen on vakiintunut tiede, että jos Guamin saarelle laitetaan liikaa ihmisiä, se saattaa kaatua ja kaatua, ja että juutalaiset ovat termiittejä. Jos nyt vain keksisimme, mitä vessaa käytämme...</w:t>
      </w:r>
    </w:p>
    <w:p>
      <w:r>
        <w:rPr>
          <w:b/>
          <w:u w:val="single"/>
        </w:rPr>
        <w:t xml:space="preserve">93435</w:t>
      </w:r>
    </w:p>
    <w:p>
      <w:r>
        <w:t xml:space="preserve">Kiihkoilija! Shalom</w:t>
      </w:r>
    </w:p>
    <w:p>
      <w:r>
        <w:rPr>
          <w:b/>
          <w:u w:val="single"/>
        </w:rPr>
        <w:t xml:space="preserve">93436</w:t>
      </w:r>
    </w:p>
    <w:p>
      <w:r>
        <w:t xml:space="preserve">CLM. Citizens Lives Matter</w:t>
      </w:r>
    </w:p>
    <w:p>
      <w:r>
        <w:rPr>
          <w:b/>
          <w:u w:val="single"/>
        </w:rPr>
        <w:t xml:space="preserve">93437</w:t>
      </w:r>
    </w:p>
    <w:p>
      <w:r>
        <w:t xml:space="preserve">HYVIN LAITETTU</w:t>
      </w:r>
    </w:p>
    <w:p>
      <w:r>
        <w:rPr>
          <w:b/>
          <w:u w:val="single"/>
        </w:rPr>
        <w:t xml:space="preserve">93438</w:t>
      </w:r>
    </w:p>
    <w:p>
      <w:r>
        <w:t xml:space="preserve">mcd Kaikilla elämillä on väliä, herra Obama ja herra Johnson, ei vain teidän tulevilla demokraateillanne, jotka ovat täällä laittomasti.</w:t>
      </w:r>
    </w:p>
    <w:p>
      <w:r>
        <w:rPr>
          <w:b/>
          <w:u w:val="single"/>
        </w:rPr>
        <w:t xml:space="preserve">93439</w:t>
      </w:r>
    </w:p>
    <w:p>
      <w:r>
        <w:t xml:space="preserve">mcd EI KAIKKI,,,,,,, LAITTOMAT KRIMINALIT JA MUSLIMIT EIVÄT KOSKAAN!!!!</w:t>
      </w:r>
    </w:p>
    <w:p>
      <w:r>
        <w:rPr>
          <w:b/>
          <w:u w:val="single"/>
        </w:rPr>
        <w:t xml:space="preserve">93440</w:t>
      </w:r>
    </w:p>
    <w:p>
      <w:r>
        <w:t xml:space="preserve">Obama ei halua, että laittomia rikollisia karkotetaan, PERIODI! Yksi hänen syistään on se, että hänen setänsä karkotettaisiin sen sijaan, että hänelle annettaisiin vapaalippu uusien rikosten tekemiseen. Hänen setäänsä suojellaan, ICE:n on käsketty pysyä erossa hänestä, ja paikallisille lainvalvontaviranomaisille on kerrottu, etteivät ne saa enää pidättää tai ahdistella häntä. Katsokaa itse, tämä on totta.</w:t>
      </w:r>
    </w:p>
    <w:p>
      <w:r>
        <w:rPr>
          <w:b/>
          <w:u w:val="single"/>
        </w:rPr>
        <w:t xml:space="preserve">93441</w:t>
      </w:r>
    </w:p>
    <w:p>
      <w:r>
        <w:t xml:space="preserve">OBAMA ON LAITON ULKOMAALAINEN SS#, JOTA HÄN KÄYTTÄÄ VALKOISESSA TALOSSA, MYÖNNETTIIN CONNECTCUTISSA VUONNA 1898 RANSKALAISELLE KANSALAISELLE, JOSTA TULI TÄÄLLÄ KANSALAINEN, JOKA MUUTTI HAWAIILLE VUONNA 1960 JA KUOLI VUONNA 1961....... OBAMMA SYNTYI BRITTILÄISESSÄ KONGON TASAVALLASSA VUONNA 1961 JA MUUTTI TÄNNE LAITTOMASTI, JA VALKOIHOISEN ÄIDIN ISOÄITI OLI SE, JOKA KERÄSI JA TUHOSI KUOLLEIDEN IHMISTEN SS-NUMEROT HAWAILLA........ SELVITÄ SE SIELTÄ</w:t>
      </w:r>
    </w:p>
    <w:p>
      <w:r>
        <w:rPr>
          <w:b/>
          <w:u w:val="single"/>
        </w:rPr>
        <w:t xml:space="preserve">93442</w:t>
      </w:r>
    </w:p>
    <w:p>
      <w:r>
        <w:t xml:space="preserve">Väärin. Milloin sosiaaliturva alkoi??</w:t>
      </w:r>
    </w:p>
    <w:p>
      <w:r>
        <w:rPr>
          <w:b/>
          <w:u w:val="single"/>
        </w:rPr>
        <w:t xml:space="preserve">93443</w:t>
      </w:r>
    </w:p>
    <w:p>
      <w:r>
        <w:t xml:space="preserve">Pitäisi olla palkkio siviileille, jotka ottavat kiinni ja luovuttavat laittomia maahanmuuttovirastolle. He sanovat, että heillä on liian vähän agentteja, mutta tämä lisäisi valtavasti joukkoja kadulla. Tietenkin on varmistettava, että Everify-järjestelmää noudatetaan täysimääräisesti, jotta estetään paperittomien ihmisten pääsy työpaikoille. Jos haluamme valvoa maahanmuuttolakiemme noudattamista, voimme tehdä sen, mutta tosiasia on, että meillä ei yhteiskuntana ole poliittista tahtoa tehdä niin. Epäilen, että 50 vuoden kuluttua Yhdysvallat todellisena itsenäisenä kansakuntana on niin laimea, ettei sitä ole enää olemassa.</w:t>
      </w:r>
    </w:p>
    <w:p>
      <w:r>
        <w:rPr>
          <w:b/>
          <w:u w:val="single"/>
        </w:rPr>
        <w:t xml:space="preserve">93444</w:t>
      </w:r>
    </w:p>
    <w:p>
      <w:r>
        <w:t xml:space="preserve">LUODA TYÖPAIKKOJA UUSI PALKKIONMETSÄSTÄJÄ ETSINTÄKUULUTETTU KUOLLEENA TAI ....... ELOSSA/ EI NIINKÄÄN!!!!!</w:t>
      </w:r>
    </w:p>
    <w:p>
      <w:r>
        <w:rPr>
          <w:b/>
          <w:u w:val="single"/>
        </w:rPr>
        <w:t xml:space="preserve">93445</w:t>
      </w:r>
    </w:p>
    <w:p>
      <w:r>
        <w:t xml:space="preserve">Jos olet Meksikossa laittomasti töissä, kuka tahansa meksikolainen voi pidättää sinut, lainvalvontaviranomaiset tai ei.</w:t>
      </w:r>
    </w:p>
    <w:p>
      <w:r>
        <w:rPr>
          <w:b/>
          <w:u w:val="single"/>
        </w:rPr>
        <w:t xml:space="preserve">93446</w:t>
      </w:r>
    </w:p>
    <w:p>
      <w:r>
        <w:t xml:space="preserve">Äänestä DemoKKKratia 2016: Koska ilmainen ruoka, vaatteet, koulutus, asuminen, terveydenhuolto, abortit, ehkäisyvälineet JA kännykät eivät riitä pitämään äänestäjiämme poissa mellakasta. Tarvitsemme lisää teidän rahojanne.</w:t>
      </w:r>
    </w:p>
    <w:p>
      <w:r>
        <w:rPr>
          <w:b/>
          <w:u w:val="single"/>
        </w:rPr>
        <w:t xml:space="preserve">93447</w:t>
      </w:r>
    </w:p>
    <w:p>
      <w:r>
        <w:t xml:space="preserve">SUPRISIED MEKSIKO OLI OLYMPIAJOUKKUEESSA.......... LUULIN, ETTÄ KAIKKI JOTKA OSAAVAT JUOSTA, HYPÄTÄ JA UIDA, OVAT JO AMERIKASSA!!!!!</w:t>
      </w:r>
    </w:p>
    <w:p>
      <w:r>
        <w:rPr>
          <w:b/>
          <w:u w:val="single"/>
        </w:rPr>
        <w:t xml:space="preserve">93448</w:t>
      </w:r>
    </w:p>
    <w:p>
      <w:r>
        <w:t xml:space="preserve">Tämä vitsi otettiin esille aiemmin, mutta se poistettiin myöhemmin. Se on vanha vitsi, mutta on hyvä, että se tuotiin esiin olympialaisten aikana, sillä se tekee siitä nykyaikaisemman.</w:t>
      </w:r>
    </w:p>
    <w:p>
      <w:r>
        <w:rPr>
          <w:b/>
          <w:u w:val="single"/>
        </w:rPr>
        <w:t xml:space="preserve">93449</w:t>
      </w:r>
    </w:p>
    <w:p>
      <w:r>
        <w:t xml:space="preserve">LOL YA YA PIDÄN EDELLEEN SIITÄ VAIKKA EN NÄHNYT SITÄ ENNEN KUIN SE POISTETTIIN,,,, JOKU MUU ON SUURI MIELI LOL</w:t>
      </w:r>
    </w:p>
    <w:p>
      <w:r>
        <w:rPr>
          <w:b/>
          <w:u w:val="single"/>
        </w:rPr>
        <w:t xml:space="preserve">93450</w:t>
      </w:r>
    </w:p>
    <w:p>
      <w:r>
        <w:t xml:space="preserve">Aitakiipeilyä ei ole tunnustettu olympialajiksi.......</w:t>
      </w:r>
    </w:p>
    <w:p>
      <w:r>
        <w:rPr>
          <w:b/>
          <w:u w:val="single"/>
        </w:rPr>
        <w:t xml:space="preserve">93451</w:t>
      </w:r>
    </w:p>
    <w:p>
      <w:r>
        <w:t xml:space="preserve">Riippuu siitä, miten miekkailu tulkitaan.</w:t>
      </w:r>
    </w:p>
    <w:p>
      <w:r>
        <w:rPr>
          <w:b/>
          <w:u w:val="single"/>
        </w:rPr>
        <w:t xml:space="preserve">93452</w:t>
      </w:r>
    </w:p>
    <w:p>
      <w:r>
        <w:t xml:space="preserve">Äänestä DemoKKKratia 2016: Koska on aika, että kovalla työllä ansaitsemasi rahat kuuluvat jollekin muulle!</w:t>
      </w:r>
    </w:p>
    <w:p>
      <w:r>
        <w:rPr>
          <w:b/>
          <w:u w:val="single"/>
        </w:rPr>
        <w:t xml:space="preserve">93453</w:t>
      </w:r>
    </w:p>
    <w:p>
      <w:r>
        <w:t xml:space="preserve">Demokraatit rakastavat laittomia maahanmuuttajia ,,,, &amp; miksi voitte kysyä?,,, koska he voivat kerätä heidät yhteen ja saada heidät äänestämään vaaleissa. Vain Grubers uskoo, että äänestäjiä ei petetä, kyllä kuolleet äänestävät Chicagossa!</w:t>
      </w:r>
    </w:p>
    <w:p>
      <w:r>
        <w:rPr>
          <w:b/>
          <w:u w:val="single"/>
        </w:rPr>
        <w:t xml:space="preserve">93454</w:t>
      </w:r>
    </w:p>
    <w:p>
      <w:r>
        <w:t xml:space="preserve">Se johtuu siitä, että vasemmistolainen media kieltäytyi raportoimasta siitä. Liberaalien lemmingien mielestä jos mediamatters ei raportoi asiasta, sitä ei ole koskaan tapahtunut.</w:t>
      </w:r>
    </w:p>
    <w:p>
      <w:r>
        <w:rPr>
          <w:b/>
          <w:u w:val="single"/>
        </w:rPr>
        <w:t xml:space="preserve">93455</w:t>
      </w:r>
    </w:p>
    <w:p>
      <w:r>
        <w:t xml:space="preserve">JA KAIKKIALLA MUUALLA TYPERISSÄ PIIREISSÄ KUOLLEET ÄÄNESTÄVÄT...</w:t>
      </w:r>
    </w:p>
    <w:p>
      <w:r>
        <w:rPr>
          <w:b/>
          <w:u w:val="single"/>
        </w:rPr>
        <w:t xml:space="preserve">93456</w:t>
      </w:r>
    </w:p>
    <w:p>
      <w:r>
        <w:t xml:space="preserve">Hallitus ei voi huolehtia mistään. On aika luopua kaikesta ja antaa kaikki osa-alueet yksityisen sektorin hoidettavaksi. Hallituksen työpaikat ovat kaikki ystävien ja perheenjäsenten, useimmiten epäpätevien ihmisten, myös presidentin, hallussa. He tienaavat liikaa rahaa sen jälkeen, kun työpaikat ovat vakituisia, eikä heistä pääse eroon. Heidät vain siirretään toiseen osastoon ja heille maksetaan edelleen palkkaa tyhjästä samalla kun heidän työtehtävänsä saavat automaattisesti korotuksia. Mitä suuremmaksi hallitus kasvaa, sitä huonommin maamme toimii ja sitä huonommin kansalaiset voivat.</w:t>
      </w:r>
    </w:p>
    <w:p>
      <w:r>
        <w:rPr>
          <w:b/>
          <w:u w:val="single"/>
        </w:rPr>
        <w:t xml:space="preserve">93457</w:t>
      </w:r>
    </w:p>
    <w:p>
      <w:r>
        <w:t xml:space="preserve">Pyhäkkö on katolisen kirkon tehtävä. Osavaltioiden ei pitäisi määrätä uskontoaan Yhdysvaltojen kansalaisille. Turvapaikan piirissä olevat ihmiset on tarkoitus majoittaa ja pysyä kirkon alueella. Kirkon kustannuksella. Kunnes valtion ja kirkon välinen ratkaisu voidaan tehdä yksilön osalta. Kirkon alueelta poistuvaan henkilöön sovelletaan lakia täysimääräisesti. Valtio on vastuussa vahingoista, jotka aiheutuvat katolisen uskonnon pakottamisesta kansalle.</w:t>
      </w:r>
    </w:p>
    <w:p>
      <w:r>
        <w:rPr>
          <w:b/>
          <w:u w:val="single"/>
        </w:rPr>
        <w:t xml:space="preserve">93458</w:t>
      </w:r>
    </w:p>
    <w:p>
      <w:r>
        <w:t xml:space="preserve">Kun hallinnon ja demokraattien räikeä kristittyjen vastainen hyökkäys kaikilla tasoilla lopetetaan, "turvapaikka"-argumentille voidaan antaa jonkinlaista uskottavuutta. Suojakaupunkeja johtavat kiihkeät sekularistit ja liberaalit. Ne ovat laittomien äänestäjien värväyskenttä ja keino lisätä väestöä vaalipiirien valintaa varten. Jos katolisella kirkolla olisi todellista vaikutusvaltaa, jokainen lainsäätäjä, Pelosi ja Biden tulevat mieleen, joka väittää olevansa katolilainen ja joka tukee kaikkea aborttia tukevaa lainsäädäntöä ja veronmaksajien maksamista siitä, olisi julkisesti erotettu. Näin ei ole käynyt, eikä katolinen kirkko ole enää moraalin linnake, joka saattoi kerran vaikuttaa vaaleihin. Suojakaupungit ovat liberaalien luomus, jotka etsivät tukea laillisilta vähemmistöiltä. Uskonnolla ei ole mitään tekemistä asian kanssa, ellei ole moraaliton ateisti...</w:t>
      </w:r>
    </w:p>
    <w:p>
      <w:r>
        <w:rPr>
          <w:b/>
          <w:u w:val="single"/>
        </w:rPr>
        <w:t xml:space="preserve">93459</w:t>
      </w:r>
    </w:p>
    <w:p>
      <w:r>
        <w:t xml:space="preserve">Mielestäni liittovaltion varojen katkaiseminen kaupungeilta, jotka eivät noudata nykyistä lakia, on hieno ajatus. Mikään ei saisi niitä nopeammin korjaamaan sitä turvapaikka-asennetta, joka koskee laittomien henkilöiden auttamista ja yllyttämistä rikoksen tekemiseen - laittomasti täällä oleskeluun, täällä työskentelyyn väärillä papereilla (petos) tai pahempaa.</w:t>
      </w:r>
    </w:p>
    <w:p>
      <w:r>
        <w:rPr>
          <w:b/>
          <w:u w:val="single"/>
        </w:rPr>
        <w:t xml:space="preserve">93460</w:t>
      </w:r>
    </w:p>
    <w:p>
      <w:r>
        <w:t xml:space="preserve">Turvapaikka on turvapaikka henkilöille, jotka vetoavat valtion asukkaisiin, mutta eivät valtioon itseensä. Vetoomus henkilökohtaisen suojelun saamiseksi, jossa tunnustetaan täysin, että he ovat syyllistyneet valtion lakien rikkomiseen. Turvallinen vyöhyke, jossa kansa ottaa kiinni kaikkien suojelemiseksi. Jossa he voivat turvallisesti esittää tapauksensa olosuhteista, jotka johtivat siihen, ettei heillä ollut muuta vaihtoehtoa kuin rikkoa valtion lakeja. Sillä kun valtio itse on mukana turvapaikan myöntämisessä, se on ristiriidassa itsensä ja kansansa etujen kanssa.</w:t>
      </w:r>
    </w:p>
    <w:p>
      <w:r>
        <w:rPr>
          <w:b/>
          <w:u w:val="single"/>
        </w:rPr>
        <w:t xml:space="preserve">93461</w:t>
      </w:r>
    </w:p>
    <w:p>
      <w:r>
        <w:t xml:space="preserve">Obaman hallinto laskee karkotuksiksi nuoret tytöt, jotka siepataan ja myydään seksiorjuuteen rajan eteläpuolella, ja ne, jotka kuolevat aavikolla ja hukkuvat Rio Grandeen!!! LTFOL</w:t>
      </w:r>
    </w:p>
    <w:p>
      <w:r>
        <w:rPr>
          <w:b/>
          <w:u w:val="single"/>
        </w:rPr>
        <w:t xml:space="preserve">93462</w:t>
      </w:r>
    </w:p>
    <w:p>
      <w:r>
        <w:t xml:space="preserve">Tämä iso O on todella luonut kansallisen kriisin..... Tämä hallinto, demokraatit, joita ei pidä sekoittaa kunniallisiin mutta harvoihin jäljellä oleviin demokraatteihin, ja heidän kannattajansa jatkavat Amerikan maan ja sen hyvien ihmisten horjuttamista.... KANSAN VALINTA...CEO / LAW &amp; JÄRJESTYSPRESIDENTTI DONALD TRUMP ON AINOA TERVEJÄRKINEN , PÄTEVÄ JA TÄLLÄ HETKELLÄ ARVOSTETTU ÄÄNI AMERIKKALAISEN KANSAN KESKUUDESSA JA SE ON OLLUT ILMEISTÄ SIITÄ LÄHTIEN KUN HÄN ON JUOSSUT VIRKAAN MAA ON MUUTTUNUT MUUTTUMASSA VAPAAMMAKSI , ISÄNMAALLISEMMAKSI JA TYYTYVÄISEMMÄKSI TODELLISEN JOHTAJAN JA HALLINTOVIRKAMIEHEN KERTOESSA HEILLE TOTUUDEN JA TUKEVAN HEIDÄN USKOAAN OIKEUDENMUKAISUUTEEN JA USKOAAN AMERIKKAMME TULEVAISUUTEEN...TRUMPILLA ON SUUREMPI POSITIIVINEN EFEKTI JA AMERIKKALAISUUS..... REAL PEOPLE BASED ...FACT NOT FICTION POLITIIKKA MENNESSÄ ETEENPÄIN REAL PEOPLE IMPACT ON TODELLINEN VAIKUTUS NYKYISEEN AMERIKKAAN VIRAN ULKOPUOLELLA KUIN big O on koskaan saanut aikaan virassaan jakamalla , heikentämällä ja puhumalla yli AMERIKAN KANSAN JA SEN HALLINTAA OHJAAVIEN PERUSTUSLAKIEN PERIAATTEIDEN.... ME TEKEMME AMERIKAN SUUREKSI JATKOSEKSI!</w:t>
      </w:r>
    </w:p>
    <w:p>
      <w:r>
        <w:rPr>
          <w:b/>
          <w:u w:val="single"/>
        </w:rPr>
        <w:t xml:space="preserve">93463</w:t>
      </w:r>
    </w:p>
    <w:p>
      <w:r>
        <w:t xml:space="preserve">ON OLEMASSA KUNNIALLISIA DUMMYCRAPPEJA ???????? EIKÖ TUO OLE OKSYMORONI???!!!!</w:t>
      </w:r>
    </w:p>
    <w:p>
      <w:r>
        <w:rPr>
          <w:b/>
          <w:u w:val="single"/>
        </w:rPr>
        <w:t xml:space="preserve">93464</w:t>
      </w:r>
    </w:p>
    <w:p>
      <w:r>
        <w:t xml:space="preserve">Ja "vaarallisilla laittomilla maahanmuuttajilla" he tarkoittavat "demokraattien äänestäjiä".</w:t>
      </w:r>
    </w:p>
    <w:p>
      <w:r>
        <w:rPr>
          <w:b/>
          <w:u w:val="single"/>
        </w:rPr>
        <w:t xml:space="preserve">93465</w:t>
      </w:r>
    </w:p>
    <w:p>
      <w:r>
        <w:t xml:space="preserve">Älkää unohtako myös kuolleita</w:t>
      </w:r>
    </w:p>
    <w:p>
      <w:r>
        <w:rPr>
          <w:b/>
          <w:u w:val="single"/>
        </w:rPr>
        <w:t xml:space="preserve">93466</w:t>
      </w:r>
    </w:p>
    <w:p>
      <w:r>
        <w:t xml:space="preserve">Liberaalit ovat aivokuolleita. Lasketaanko sitä?</w:t>
      </w:r>
    </w:p>
    <w:p>
      <w:r>
        <w:rPr>
          <w:b/>
          <w:u w:val="single"/>
        </w:rPr>
        <w:t xml:space="preserve">93467</w:t>
      </w:r>
    </w:p>
    <w:p>
      <w:r>
        <w:t xml:space="preserve">pulssi tai ei pulssia rekisteröity.</w:t>
      </w:r>
    </w:p>
    <w:p>
      <w:r>
        <w:rPr>
          <w:b/>
          <w:u w:val="single"/>
        </w:rPr>
        <w:t xml:space="preserve">93468</w:t>
      </w:r>
    </w:p>
    <w:p>
      <w:r>
        <w:t xml:space="preserve">Demratit</w:t>
      </w:r>
    </w:p>
    <w:p>
      <w:r>
        <w:rPr>
          <w:b/>
          <w:u w:val="single"/>
        </w:rPr>
        <w:t xml:space="preserve">93469</w:t>
      </w:r>
    </w:p>
    <w:p>
      <w:r>
        <w:t xml:space="preserve">Demokraattien ei pitäisi saada asua aidatuissa yhteisöissä.</w:t>
      </w:r>
    </w:p>
    <w:p>
      <w:r>
        <w:rPr>
          <w:b/>
          <w:u w:val="single"/>
        </w:rPr>
        <w:t xml:space="preserve">93470</w:t>
      </w:r>
    </w:p>
    <w:p>
      <w:r>
        <w:t xml:space="preserve">TAI LUKITA OVET TAI KÄYTTÄÄ AUTOJA BUSSIT LENTOKONEET JUNAT, RAJOITTAA H2O KÄYTTÖ JA EI ASEITA TAI HENKIVARTIJAT PAKOTTAA HEIDÄT ELÄMÄÄN JA HUOLEHTIA VÄKIVALTAINEN LAITTOMIEN JA MUSLIMIEN.......... KUKAAN EI OLISI DUMMYCRAPS PITKÄSTÄ AIKAA,,,,,, AI NIIN PAKOTA HEIDÄT TÖIHIN JA ANNA RAHAT HALLITUKSELLE. EI SOSIAALITURVAA, EBT:TÄ, ILMAISTA ASUMISTA JNE........</w:t>
      </w:r>
    </w:p>
    <w:p>
      <w:r>
        <w:rPr>
          <w:b/>
          <w:u w:val="single"/>
        </w:rPr>
        <w:t xml:space="preserve">93471</w:t>
      </w:r>
    </w:p>
    <w:p>
      <w:r>
        <w:t xml:space="preserve">Liberaalit ovat hyviä käyttämään toisten ihmisten rahoja.</w:t>
      </w:r>
    </w:p>
    <w:p>
      <w:r>
        <w:rPr>
          <w:b/>
          <w:u w:val="single"/>
        </w:rPr>
        <w:t xml:space="preserve">93472</w:t>
      </w:r>
    </w:p>
    <w:p>
      <w:r>
        <w:t xml:space="preserve">He antavat pois kaiken, mitä eivät omista.</w:t>
      </w:r>
    </w:p>
    <w:p>
      <w:r>
        <w:rPr>
          <w:b/>
          <w:u w:val="single"/>
        </w:rPr>
        <w:t xml:space="preserve">93473</w:t>
      </w:r>
    </w:p>
    <w:p>
      <w:r>
        <w:t xml:space="preserve">Jos laittoman maahanmuuton korjaamiseksi olisi tarvittu vain viina- ja vaatekauppojen polttamista ja valkoisten satunnaista pahoinpitelyä väkijoukon voimin, demokraatit olisivat jo korjanneet asian. cincyman Väsynyt poliittiseen korrektiuteen perustuvaan lainvalvontaan? Varmista sitten, että äänestät. Ja äänestä Trumpia.</w:t>
      </w:r>
    </w:p>
    <w:p>
      <w:r>
        <w:rPr>
          <w:b/>
          <w:u w:val="single"/>
        </w:rPr>
        <w:t xml:space="preserve">93474</w:t>
      </w:r>
    </w:p>
    <w:p>
      <w:r>
        <w:t xml:space="preserve">Mielestäni liberaalin abortin enimmäisikä pitäisi olla 40 vuotta. Tuon iän jälkeen kaikki huumeet ja alkoholi tuhoavat heidät joka tapauksessa nopeasti.</w:t>
      </w:r>
    </w:p>
    <w:p>
      <w:r>
        <w:rPr>
          <w:b/>
          <w:u w:val="single"/>
        </w:rPr>
        <w:t xml:space="preserve">93475</w:t>
      </w:r>
    </w:p>
    <w:p>
      <w:r>
        <w:t xml:space="preserve">Kansan tahdolla ei selvästikään ole väliä. Näin käy, kun liberaalit ovat vallassa. Lopettakaa hulluus... TRUMP / PENCE 2016.</w:t>
      </w:r>
    </w:p>
    <w:p>
      <w:r>
        <w:rPr>
          <w:b/>
          <w:u w:val="single"/>
        </w:rPr>
        <w:t xml:space="preserve">93476</w:t>
      </w:r>
    </w:p>
    <w:p>
      <w:r>
        <w:t xml:space="preserve">Demokraatit eivät todellakaan osaa korjata mitään, ja he eivät todellakaan osaa pitää tietoja turvassa, mutta he osaavat varmasti tyhjentää viinakaupan ja polttaa sen maan tasalle aivan helposti.</w:t>
      </w:r>
    </w:p>
    <w:p>
      <w:r>
        <w:rPr>
          <w:b/>
          <w:u w:val="single"/>
        </w:rPr>
        <w:t xml:space="preserve">93477</w:t>
      </w:r>
    </w:p>
    <w:p>
      <w:r>
        <w:t xml:space="preserve">Yhden maksajan terveydenhuolto on aivan nurkan takana. Konservatiivinen terveydenhuolto epäonnistuu. Meidän on siirryttävä puhtaaseen hallitusratkaisuun!</w:t>
      </w:r>
    </w:p>
    <w:p>
      <w:r>
        <w:rPr>
          <w:b/>
          <w:u w:val="single"/>
        </w:rPr>
        <w:t xml:space="preserve">93478</w:t>
      </w:r>
    </w:p>
    <w:p>
      <w:r>
        <w:t xml:space="preserve">Ja tekee kansakunnalle konkurssin...</w:t>
      </w:r>
    </w:p>
    <w:p>
      <w:r>
        <w:rPr>
          <w:b/>
          <w:u w:val="single"/>
        </w:rPr>
        <w:t xml:space="preserve">93479</w:t>
      </w:r>
    </w:p>
    <w:p>
      <w:r>
        <w:t xml:space="preserve">Ja jokainen penni siitä päätyy THEE-säätiölle.</w:t>
      </w:r>
    </w:p>
    <w:p>
      <w:r>
        <w:rPr>
          <w:b/>
          <w:u w:val="single"/>
        </w:rPr>
        <w:t xml:space="preserve">93480</w:t>
      </w:r>
    </w:p>
    <w:p>
      <w:r>
        <w:t xml:space="preserve">&lt;&lt;&lt; Okei Adolph. Milloin olet lopettanut lääkkeesi...tai tullut tähän maahan...</w:t>
      </w:r>
    </w:p>
    <w:p>
      <w:r>
        <w:rPr>
          <w:b/>
          <w:u w:val="single"/>
        </w:rPr>
        <w:t xml:space="preserve">93481</w:t>
      </w:r>
    </w:p>
    <w:p>
      <w:r>
        <w:t xml:space="preserve">LOL. Miten Obamacare on toiminut tähän mennessä? Se osoittaa, miten hyvin valtion terveydenhuolto-ohjelma toimii. nopea yhteenveto, koska näytät missanneen sen: Kun Oblunder lupasi, että se säästäisi veronmaksajille satoja miljoonia. Se on vahingoittanut ja maksanut enemmän ihmisiä kuin se on auttanut. Jep, hallituksen tehokkuus on kovassa käytössä.</w:t>
      </w:r>
    </w:p>
    <w:p>
      <w:r>
        <w:rPr>
          <w:b/>
          <w:u w:val="single"/>
        </w:rPr>
        <w:t xml:space="preserve">93482</w:t>
      </w:r>
    </w:p>
    <w:p>
      <w:r>
        <w:t xml:space="preserve">HSA otettiin käyttöön Bushin aikana, ja se on edelleen ainoa toteuttamiskelpoinen terveydenhuoltosuunnitelma. Hallitus epäonnistui postijärjestelmän kanssa, miksi ihmeessä luulette, että he saavat terveydenhuollon kuntoon?</w:t>
      </w:r>
    </w:p>
    <w:p>
      <w:r>
        <w:rPr>
          <w:b/>
          <w:u w:val="single"/>
        </w:rPr>
        <w:t xml:space="preserve">93483</w:t>
      </w:r>
    </w:p>
    <w:p>
      <w:r>
        <w:t xml:space="preserve">LUULEVAT, ETTÄ VALTIO HUOLEHTII SINUSTA????. KATSO AMERIKKALAISIA INTIAANEJA...... HENERY FORD</w:t>
      </w:r>
    </w:p>
    <w:p>
      <w:r>
        <w:rPr>
          <w:b/>
          <w:u w:val="single"/>
        </w:rPr>
        <w:t xml:space="preserve">93484</w:t>
      </w:r>
    </w:p>
    <w:p>
      <w:r>
        <w:t xml:space="preserve">Viisas intiaanipäällikkö sanoi kerran: "Toki hallitukseen voi luottaa". Hän sanoi sen vain kerran...... Ja häntä ei enää pidetty kovin "viisaana".</w:t>
      </w:r>
    </w:p>
    <w:p>
      <w:r>
        <w:rPr>
          <w:b/>
          <w:u w:val="single"/>
        </w:rPr>
        <w:t xml:space="preserve">93485</w:t>
      </w:r>
    </w:p>
    <w:p>
      <w:r>
        <w:t xml:space="preserve">JUURI NOIN.</w:t>
      </w:r>
    </w:p>
    <w:p>
      <w:r>
        <w:rPr>
          <w:b/>
          <w:u w:val="single"/>
        </w:rPr>
        <w:t xml:space="preserve">93486</w:t>
      </w:r>
    </w:p>
    <w:p>
      <w:r>
        <w:t xml:space="preserve">Aivan kuten Venezuelassa?</w:t>
      </w:r>
    </w:p>
    <w:p>
      <w:r>
        <w:rPr>
          <w:b/>
          <w:u w:val="single"/>
        </w:rPr>
        <w:t xml:space="preserve">93487</w:t>
      </w:r>
    </w:p>
    <w:p>
      <w:r>
        <w:t xml:space="preserve">KUOLEMANTUOMIO ON AINOA LÄÄKE TYHMYYTEEN!</w:t>
      </w:r>
    </w:p>
    <w:p>
      <w:r>
        <w:rPr>
          <w:b/>
          <w:u w:val="single"/>
        </w:rPr>
        <w:t xml:space="preserve">93488</w:t>
      </w:r>
    </w:p>
    <w:p>
      <w:r>
        <w:t xml:space="preserve">ESIMERKKINÄ MAINITTAKOON SEAN REED!</w:t>
      </w:r>
    </w:p>
    <w:p>
      <w:r>
        <w:rPr>
          <w:b/>
          <w:u w:val="single"/>
        </w:rPr>
        <w:t xml:space="preserve">93489</w:t>
      </w:r>
    </w:p>
    <w:p>
      <w:r>
        <w:t xml:space="preserve">meidän on hirtettävä kaikki laittomat syöpäläiset. Alkaen niistä, joilla ei ole aitoja syntymätodistuksia.</w:t>
      </w:r>
    </w:p>
    <w:p>
      <w:r>
        <w:rPr>
          <w:b/>
          <w:u w:val="single"/>
        </w:rPr>
        <w:t xml:space="preserve">93490</w:t>
      </w:r>
    </w:p>
    <w:p>
      <w:r>
        <w:t xml:space="preserve">Liberaalit = rikollisten suojeleminen ja Amerikan kansalaisten ripustaminen kuivumaan.</w:t>
      </w:r>
    </w:p>
    <w:p>
      <w:r>
        <w:rPr>
          <w:b/>
          <w:u w:val="single"/>
        </w:rPr>
        <w:t xml:space="preserve">93491</w:t>
      </w:r>
    </w:p>
    <w:p>
      <w:r>
        <w:t xml:space="preserve">Oletko kyllästynyt siihen, että liberaalit hemmottelevat laittomia ja rikollisia? Varmista sitten, että äänestät Trumpia.</w:t>
      </w:r>
    </w:p>
    <w:p>
      <w:r>
        <w:rPr>
          <w:b/>
          <w:u w:val="single"/>
        </w:rPr>
        <w:t xml:space="preserve">93492</w:t>
      </w:r>
    </w:p>
    <w:p>
      <w:r>
        <w:t xml:space="preserve">ja kaikki, jotka tukevat häntä</w:t>
      </w:r>
    </w:p>
    <w:p>
      <w:r>
        <w:rPr>
          <w:b/>
          <w:u w:val="single"/>
        </w:rPr>
        <w:t xml:space="preserve">93493</w:t>
      </w:r>
    </w:p>
    <w:p>
      <w:r>
        <w:t xml:space="preserve">Muistan, kun asuin Los Angelesissa useita vuosia sitten. Latinalaisamerikkalaiset halusivat antaa lausunnon siitä, kuinka paljon heitä "tarvitaan" tekemään kaikki työt. Niinpä he viettivät niin sanottua "päivää ilman meksikolaista", jolloin he kaikki jäivät kotiin töistä protestiksi. Se koitui heille täysin takaiskuksi. Moottoriteillä ei ollut liikennettä (ennenkuulumatonta LA:ssa), kaikki yritykset toimivat ongelmitta, ja kaikki valkoiset kyselivät, milloin he aikovat järjestää toisen päivän.</w:t>
      </w:r>
    </w:p>
    <w:p>
      <w:r>
        <w:rPr>
          <w:b/>
          <w:u w:val="single"/>
        </w:rPr>
        <w:t xml:space="preserve">93494</w:t>
      </w:r>
    </w:p>
    <w:p>
      <w:r>
        <w:t xml:space="preserve">KYLLÄ, MUTTA AINAKIN MEKSIKOLAISET OVAT HALUKKAITA TEKEMÄÄN TYÖTÄ EIVÄTKÄ OLE YLPEITÄ LIBERAALEJA RIKOLLISIA, KUTEN NIIN MONET MUSTAT OSOITTAVAT!</w:t>
      </w:r>
    </w:p>
    <w:p>
      <w:r>
        <w:rPr>
          <w:b/>
          <w:u w:val="single"/>
        </w:rPr>
        <w:t xml:space="preserve">93495</w:t>
      </w:r>
    </w:p>
    <w:p>
      <w:r>
        <w:t xml:space="preserve">Yhdysvaltain kansalaiset ovat vain sivullisia vahinkoja vasemmiston pyrkimyksessä tehdä Amerikasta ruskea....</w:t>
      </w:r>
    </w:p>
    <w:p>
      <w:r>
        <w:rPr>
          <w:b/>
          <w:u w:val="single"/>
        </w:rPr>
        <w:t xml:space="preserve">93496</w:t>
      </w:r>
    </w:p>
    <w:p>
      <w:r>
        <w:t xml:space="preserve">Liittovaltion hallitukseni mukaan on siis OK kieltäytyä yhteistyöstä ICE:n kanssa laittomien ulkomaalaisten luovuttamiseksi karkotettavaksi, mutta ei ole OK, että paikalliset ja osavaltioiden hallitukset keräävät kaupunkiensa kaduilla riehuvia laittomia ulkomaalaisia karkotettavaksi? Näen ongelman.... Minun liittohallitukseni!!! Hyvä, että voin äänestää!!!!!</w:t>
      </w:r>
    </w:p>
    <w:p>
      <w:r>
        <w:rPr>
          <w:b/>
          <w:u w:val="single"/>
        </w:rPr>
        <w:t xml:space="preserve">93497</w:t>
      </w:r>
    </w:p>
    <w:p>
      <w:r>
        <w:t xml:space="preserve">Olemme tilanteessa, josta emme voi äänestää itseämme ulos. Propaganda hallitsee naisten mieliä, ainoa ratkaisu on aseellinen vastarinta kaikkea liittovaltion hallitukseen liittyvää vastaan.</w:t>
      </w:r>
    </w:p>
    <w:p>
      <w:r>
        <w:rPr>
          <w:b/>
          <w:u w:val="single"/>
        </w:rPr>
        <w:t xml:space="preserve">93498</w:t>
      </w:r>
    </w:p>
    <w:p>
      <w:r>
        <w:t xml:space="preserve">Lain mukaan paikallisten lainvalvontaviranomaisten pitäisi luovuttaa laittomat maahanmuuttajat liittovaltion viranomaisille karkotettaviksi, kun heidät on määrä vapauttaa pidätyksestä, mutta laittoman maahanmuuton kannattajat sanovat, että tämä käytäntö rikkoo kohdehenkilöiden kansalaisoikeuksia. Mitä "kansalaisoikeuksia" ei-kansalaisilla on tässä maassa? Ei mitään!</w:t>
      </w:r>
    </w:p>
    <w:p>
      <w:r>
        <w:rPr>
          <w:b/>
          <w:u w:val="single"/>
        </w:rPr>
        <w:t xml:space="preserve">93499</w:t>
      </w:r>
    </w:p>
    <w:p>
      <w:r>
        <w:t xml:space="preserve">Älkää tehkö mitään ennen kuin Trump pääsee valtaan. Sitten voimme siivota talon laittomista ja tuomita heidät muurin rakentamiseen ja varmistaa, että he ovat Meksikon puolella, kun muuri on valmis. Se on Win Win</w:t>
      </w:r>
    </w:p>
    <w:p>
      <w:r>
        <w:rPr>
          <w:b/>
          <w:u w:val="single"/>
        </w:rPr>
        <w:t xml:space="preserve">93500</w:t>
      </w:r>
    </w:p>
    <w:p>
      <w:r>
        <w:t xml:space="preserve">RAKASTAN IDEAA</w:t>
      </w:r>
    </w:p>
    <w:p>
      <w:r>
        <w:rPr>
          <w:b/>
          <w:u w:val="single"/>
        </w:rPr>
        <w:t xml:space="preserve">93501</w:t>
      </w:r>
    </w:p>
    <w:p>
      <w:r>
        <w:t xml:space="preserve">Jeh Johnson on jälleen yksi poliittinen hakkeri. Täällä Arizonassa meitä tulvii laittomien maahanmuuttajien rikollisia, ja ainoa lainvalvontaviranomainen, joka on ryhtynyt toimiin, sheriffi Joe Arpaion Maricopan piirikunnan sheriffin toimisto, on pysäytetty ohjelmastaan näiden rikollisten karsimiseksi. Minusta vaikuttaa siltä, että meksikolaisten ja keski-amerikkalaisten maahanmuuton kannattajia hyödyttäisi poistaa rikolliset heidän asuinalueiltaan, mutta näin ei näytä olevan. Kongressin on hyväksyttävä lakiesitys, jolla lopetetaan liittovaltion rahoitus turvapaikkakaupungeille NYT! On mielenkiintoista, että liberaalit haluavat lisää liittovaltion valtaa, mutta kun on kyse tällaisista asioista, he puhuvat paikallisen valvonnan puolesta. Meillä ei ole varaa enempää laittomiin maahanmuuttajiin. Meidän on saatava oma talomme kuntoon ennen kuin palaamme pelastamaan maailmaa!</w:t>
      </w:r>
    </w:p>
    <w:p>
      <w:r>
        <w:rPr>
          <w:b/>
          <w:u w:val="single"/>
        </w:rPr>
        <w:t xml:space="preserve">93502</w:t>
      </w:r>
    </w:p>
    <w:p>
      <w:r>
        <w:t xml:space="preserve">Maailman pelastaminen = Liberaalien vapauttaminen Amerikasta</w:t>
      </w:r>
    </w:p>
    <w:p>
      <w:r>
        <w:rPr>
          <w:b/>
          <w:u w:val="single"/>
        </w:rPr>
        <w:t xml:space="preserve">93503</w:t>
      </w:r>
    </w:p>
    <w:p>
      <w:r>
        <w:t xml:space="preserve">Rakastan sheriffi Joeta.</w:t>
      </w:r>
    </w:p>
    <w:p>
      <w:r>
        <w:rPr>
          <w:b/>
          <w:u w:val="single"/>
        </w:rPr>
        <w:t xml:space="preserve">93504</w:t>
      </w:r>
    </w:p>
    <w:p>
      <w:r>
        <w:t xml:space="preserve">Hän täyttää 80 vuotta ja hänet todennäköisesti valitaan uudelleen. Hän tekee jotain oikein.</w:t>
      </w:r>
    </w:p>
    <w:p>
      <w:r>
        <w:rPr>
          <w:b/>
          <w:u w:val="single"/>
        </w:rPr>
        <w:t xml:space="preserve">93505</w:t>
      </w:r>
    </w:p>
    <w:p>
      <w:r>
        <w:t xml:space="preserve">Vie heidät pois täältä.........</w:t>
      </w:r>
    </w:p>
    <w:p>
      <w:r>
        <w:rPr>
          <w:b/>
          <w:u w:val="single"/>
        </w:rPr>
        <w:t xml:space="preserve">93506</w:t>
      </w:r>
    </w:p>
    <w:p>
      <w:r>
        <w:t xml:space="preserve">Obama valkoisille työskenteleville amerikkalaisille "FU"</w:t>
      </w:r>
    </w:p>
    <w:p>
      <w:r>
        <w:rPr>
          <w:b/>
          <w:u w:val="single"/>
        </w:rPr>
        <w:t xml:space="preserve">93507</w:t>
      </w:r>
    </w:p>
    <w:p>
      <w:r>
        <w:t xml:space="preserve">KAIKILLE amerikkalaisille työntekijöille "paitsi lakimiehille" "FU"</w:t>
      </w:r>
    </w:p>
    <w:p>
      <w:r>
        <w:rPr>
          <w:b/>
          <w:u w:val="single"/>
        </w:rPr>
        <w:t xml:space="preserve">93508</w:t>
      </w:r>
    </w:p>
    <w:p>
      <w:r>
        <w:t xml:space="preserve">"Onnea Meksikon korkeushyppy- ja seiväshyppyjoukkueille... tulette tarvitsemaan sitä." --Donald Trump</w:t>
      </w:r>
    </w:p>
    <w:p>
      <w:r>
        <w:rPr>
          <w:b/>
          <w:u w:val="single"/>
        </w:rPr>
        <w:t xml:space="preserve">93509</w:t>
      </w:r>
    </w:p>
    <w:p>
      <w:r>
        <w:t xml:space="preserve">Näyttää siltä, että suurin osa hallituksestamme on vakavasti rikki. Näin hiljattain 7 Seattlen "kaupungin työntekijää" seisovan kuopan ympärillä ja katselevan kaivurikauhan työskentelyä.</w:t>
      </w:r>
    </w:p>
    <w:p>
      <w:r>
        <w:rPr>
          <w:b/>
          <w:u w:val="single"/>
        </w:rPr>
        <w:t xml:space="preserve">93510</w:t>
      </w:r>
    </w:p>
    <w:p>
      <w:r>
        <w:t xml:space="preserve">Lippuun nojaavalle henkilölle maksettiin eniten.</w:t>
      </w:r>
    </w:p>
    <w:p>
      <w:r>
        <w:rPr>
          <w:b/>
          <w:u w:val="single"/>
        </w:rPr>
        <w:t xml:space="preserve">93511</w:t>
      </w:r>
    </w:p>
    <w:p>
      <w:r>
        <w:t xml:space="preserve">Tuo on vanha juttu, mutta on hienoa, että otit sen esille olympialaisten aikana. Se tekee siitä ajankohtaisen. Ainakin yksi tykkää tyylipisteistä.</w:t>
      </w:r>
    </w:p>
    <w:p>
      <w:r>
        <w:rPr>
          <w:b/>
          <w:u w:val="single"/>
        </w:rPr>
        <w:t xml:space="preserve">93512</w:t>
      </w:r>
    </w:p>
    <w:p>
      <w:r>
        <w:t xml:space="preserve">miksi tämä kommentti poistettiin. " Miksi meksikolaiset eivät pärjää olympialaisissa?</w:t>
      </w:r>
    </w:p>
    <w:p>
      <w:r>
        <w:rPr>
          <w:b/>
          <w:u w:val="single"/>
        </w:rPr>
        <w:t xml:space="preserve">93513</w:t>
      </w:r>
    </w:p>
    <w:p>
      <w:r>
        <w:t xml:space="preserve">Voi olla, että hän on vain hieman hämillään. Niin käy. Tai Fox on voinut poistaa sen. Niin käy.</w:t>
      </w:r>
    </w:p>
    <w:p>
      <w:r>
        <w:rPr>
          <w:b/>
          <w:u w:val="single"/>
        </w:rPr>
        <w:t xml:space="preserve">93514</w:t>
      </w:r>
    </w:p>
    <w:p>
      <w:r>
        <w:t xml:space="preserve">Lakatkaa pilaamasta veronmaksajien turvallisuutta. Jos te liberaalit poliisipäälliköt ette pysty noudattamaan maan lakia, teidän on korkea aika etsiä toinen ammatti.</w:t>
      </w:r>
    </w:p>
    <w:p>
      <w:r>
        <w:rPr>
          <w:b/>
          <w:u w:val="single"/>
        </w:rPr>
        <w:t xml:space="preserve">93515</w:t>
      </w:r>
    </w:p>
    <w:p>
      <w:r>
        <w:t xml:space="preserve">Jokainen laiton maahanmuuttaja, joka on jäänyt kiinni rikoksesta tai saa sosiaalitukea, on karkotettava välittömästi. Biometrinen skannataan ja ilmoitetaan, että jos jää kiinni USA:ssa ilman asianmukaisia papereita, joutuu taas vankilaan ja työskentelemään chaingangissa, jossa korjataan tiet jne. Ei mitään jos ja mutta. Noudatetaan sääntöjä tai kärsitään seurauksista.</w:t>
      </w:r>
    </w:p>
    <w:p>
      <w:r>
        <w:rPr>
          <w:b/>
          <w:u w:val="single"/>
        </w:rPr>
        <w:t xml:space="preserve">93516</w:t>
      </w:r>
    </w:p>
    <w:p>
      <w:r>
        <w:t xml:space="preserve">Valkoisten nuorten naisten elämällä on väliä. Ellei ICE</w:t>
      </w:r>
    </w:p>
    <w:p>
      <w:r>
        <w:rPr>
          <w:b/>
          <w:u w:val="single"/>
        </w:rPr>
        <w:t xml:space="preserve">93517</w:t>
      </w:r>
    </w:p>
    <w:p>
      <w:r>
        <w:t xml:space="preserve">Oletko kyllästynyt tähän liberaaliin hölynpölyyn? Varmista sitten, että äänestät Trumpia.</w:t>
      </w:r>
    </w:p>
    <w:p>
      <w:r>
        <w:rPr>
          <w:b/>
          <w:u w:val="single"/>
        </w:rPr>
        <w:t xml:space="preserve">93518</w:t>
      </w:r>
    </w:p>
    <w:p>
      <w:r>
        <w:t xml:space="preserve">Q. Miten liberaali ympärileikataan? A. Potkaisemalla poikaystävää leukaan.</w:t>
      </w:r>
    </w:p>
    <w:p>
      <w:r>
        <w:rPr>
          <w:b/>
          <w:u w:val="single"/>
        </w:rPr>
        <w:t xml:space="preserve">93519</w:t>
      </w:r>
    </w:p>
    <w:p>
      <w:r>
        <w:t xml:space="preserve">Ok meillä on voittaja:)</w:t>
      </w:r>
    </w:p>
    <w:p>
      <w:r>
        <w:rPr>
          <w:b/>
          <w:u w:val="single"/>
        </w:rPr>
        <w:t xml:space="preserve">93520</w:t>
      </w:r>
    </w:p>
    <w:p>
      <w:r>
        <w:t xml:space="preserve">Liberaalien virkamiesten tukemat liberaalit päättävät, mitä lakeja he haluavat noudattaa......He kaikki kuuluvat vankilaan osallistumisesta rikollisiin tekoihin - ja avunannosta niihin.</w:t>
      </w:r>
    </w:p>
    <w:p>
      <w:r>
        <w:rPr>
          <w:b/>
          <w:u w:val="single"/>
        </w:rPr>
        <w:t xml:space="preserve">93521</w:t>
      </w:r>
    </w:p>
    <w:p>
      <w:r>
        <w:t xml:space="preserve">Laittomien ulkomaalaisten ääni on nyt kovempi kuin Amerikan kansan.</w:t>
      </w:r>
    </w:p>
    <w:p>
      <w:r>
        <w:rPr>
          <w:b/>
          <w:u w:val="single"/>
        </w:rPr>
        <w:t xml:space="preserve">93522</w:t>
      </w:r>
    </w:p>
    <w:p>
      <w:r>
        <w:t xml:space="preserve">Kiitos DNC:lle.</w:t>
      </w:r>
    </w:p>
    <w:p>
      <w:r>
        <w:rPr>
          <w:b/>
          <w:u w:val="single"/>
        </w:rPr>
        <w:t xml:space="preserve">93523</w:t>
      </w:r>
    </w:p>
    <w:p>
      <w:r>
        <w:t xml:space="preserve">Me kaikki tiesimme, että näin oli tapahtumassa. Nyt meidän on parasta alkaa tarkastaa äänestyskoneet, ja olen varma, että Trump on oikeassa myös äänestäjäväärennösten suhteen.</w:t>
      </w:r>
    </w:p>
    <w:p>
      <w:r>
        <w:rPr>
          <w:b/>
          <w:u w:val="single"/>
        </w:rPr>
        <w:t xml:space="preserve">93524</w:t>
      </w:r>
    </w:p>
    <w:p>
      <w:r>
        <w:t xml:space="preserve">Miten Milwaukeessa hajotetaan mellakka? Pudottamalla isyystestejä helikopterista roistojen väkijoukkoon.</w:t>
      </w:r>
    </w:p>
    <w:p>
      <w:r>
        <w:rPr>
          <w:b/>
          <w:u w:val="single"/>
        </w:rPr>
        <w:t xml:space="preserve">93525</w:t>
      </w:r>
    </w:p>
    <w:p>
      <w:r>
        <w:t xml:space="preserve">Tai jätä työhakemukset....</w:t>
      </w:r>
    </w:p>
    <w:p>
      <w:r>
        <w:rPr>
          <w:b/>
          <w:u w:val="single"/>
        </w:rPr>
        <w:t xml:space="preserve">93526</w:t>
      </w:r>
    </w:p>
    <w:p>
      <w:r>
        <w:t xml:space="preserve">tai työkengät</w:t>
      </w:r>
    </w:p>
    <w:p>
      <w:r>
        <w:rPr>
          <w:b/>
          <w:u w:val="single"/>
        </w:rPr>
        <w:t xml:space="preserve">93527</w:t>
      </w:r>
    </w:p>
    <w:p>
      <w:r>
        <w:t xml:space="preserve">He tekivät niistä paperilentokoneita.</w:t>
      </w:r>
    </w:p>
    <w:p>
      <w:r>
        <w:rPr>
          <w:b/>
          <w:u w:val="single"/>
        </w:rPr>
        <w:t xml:space="preserve">93528</w:t>
      </w:r>
    </w:p>
    <w:p>
      <w:r>
        <w:t xml:space="preserve">Rikolliset laittomat maahanmuuttajat. Eikö se ole hieman turhaa? En voi uskoa, miten tyhmäksi tämä maa on muuttunut.</w:t>
      </w:r>
    </w:p>
    <w:p>
      <w:r>
        <w:rPr>
          <w:b/>
          <w:u w:val="single"/>
        </w:rPr>
        <w:t xml:space="preserve">93529</w:t>
      </w:r>
    </w:p>
    <w:p>
      <w:r>
        <w:t xml:space="preserve">Kiitos Bill Clintonille.</w:t>
      </w:r>
    </w:p>
    <w:p>
      <w:r>
        <w:rPr>
          <w:b/>
          <w:u w:val="single"/>
        </w:rPr>
        <w:t xml:space="preserve">93530</w:t>
      </w:r>
    </w:p>
    <w:p>
      <w:r>
        <w:t xml:space="preserve">On aika äänestää pois ne, jotka asettavat laittomat maahanmuuttajat tämän maan kansalaisten edelle.......</w:t>
      </w:r>
    </w:p>
    <w:p>
      <w:r>
        <w:rPr>
          <w:b/>
          <w:u w:val="single"/>
        </w:rPr>
        <w:t xml:space="preserve">93531</w:t>
      </w:r>
    </w:p>
    <w:p>
      <w:r>
        <w:t xml:space="preserve">Globalisaatiossa on kyse vain siitä, että eliitti hallitsee tavallisia ihmisiä ja kaikkea muuta.</w:t>
      </w:r>
    </w:p>
    <w:p>
      <w:r>
        <w:rPr>
          <w:b/>
          <w:u w:val="single"/>
        </w:rPr>
        <w:t xml:space="preserve">93532</w:t>
      </w:r>
    </w:p>
    <w:p>
      <w:r>
        <w:t xml:space="preserve">Q. Miten demokraatti saadaan nälkään? A. Piilottamalla hänen EBT-korttinsa työkenkiensä alle.</w:t>
      </w:r>
    </w:p>
    <w:p>
      <w:r>
        <w:rPr>
          <w:b/>
          <w:u w:val="single"/>
        </w:rPr>
        <w:t xml:space="preserve">93533</w:t>
      </w:r>
    </w:p>
    <w:p>
      <w:r>
        <w:t xml:space="preserve">Demokraattia ei voi ryöstää, voit vain saada rahasi takaisin...</w:t>
      </w:r>
    </w:p>
    <w:p>
      <w:r>
        <w:rPr>
          <w:b/>
          <w:u w:val="single"/>
        </w:rPr>
        <w:t xml:space="preserve">93534</w:t>
      </w:r>
    </w:p>
    <w:p>
      <w:r>
        <w:t xml:space="preserve">Q. Miksi et aja liberaalin päälle pyörällä? V. Se on luultavasti sinun pyöräsi.</w:t>
      </w:r>
    </w:p>
    <w:p>
      <w:r>
        <w:rPr>
          <w:b/>
          <w:u w:val="single"/>
        </w:rPr>
        <w:t xml:space="preserve">93535</w:t>
      </w:r>
    </w:p>
    <w:p>
      <w:r>
        <w:t xml:space="preserve">Q. Miksi kutsutaan liberaalia pyöräilijää? A. Varkaaksi.</w:t>
      </w:r>
    </w:p>
    <w:p>
      <w:r>
        <w:rPr>
          <w:b/>
          <w:u w:val="single"/>
        </w:rPr>
        <w:t xml:space="preserve">93536</w:t>
      </w:r>
    </w:p>
    <w:p>
      <w:r>
        <w:t xml:space="preserve">Globalisaatiossa on kyse vain siitä, että eliitti hallitsee tavallisia ihmisiä ja kaikkea muuta!</w:t>
      </w:r>
    </w:p>
    <w:p>
      <w:r>
        <w:rPr>
          <w:b/>
          <w:u w:val="single"/>
        </w:rPr>
        <w:t xml:space="preserve">93537</w:t>
      </w:r>
    </w:p>
    <w:p>
      <w:r>
        <w:t xml:space="preserve">Tuhlailevat ja tehottomat ohjelmat - tässä maassa on erittäin pieni määrä murhia, joita vapautetut laittomat maahanmuuttajat tekevät...</w:t>
      </w:r>
    </w:p>
    <w:p>
      <w:r>
        <w:rPr>
          <w:b/>
          <w:u w:val="single"/>
        </w:rPr>
        <w:t xml:space="preserve">93538</w:t>
      </w:r>
    </w:p>
    <w:p>
      <w:r>
        <w:t xml:space="preserve">Ei pitäisi olla mitään Laiton on laitonta...</w:t>
      </w:r>
    </w:p>
    <w:p>
      <w:r>
        <w:rPr>
          <w:b/>
          <w:u w:val="single"/>
        </w:rPr>
        <w:t xml:space="preserve">93539</w:t>
      </w:r>
    </w:p>
    <w:p>
      <w:r>
        <w:t xml:space="preserve">Tuo pieni määrä on liikaa.</w:t>
      </w:r>
    </w:p>
    <w:p>
      <w:r>
        <w:rPr>
          <w:b/>
          <w:u w:val="single"/>
        </w:rPr>
        <w:t xml:space="preserve">93540</w:t>
      </w:r>
    </w:p>
    <w:p>
      <w:r>
        <w:t xml:space="preserve">Minua ei haittaisi, jos laittomasti maahan tulleet murhaisivat vain liberaaleja, se olisi runollista oikeutta.... mutta viattomien (eli ei-liberaalien) murhaaminen on sietämätöntä.</w:t>
      </w:r>
    </w:p>
    <w:p>
      <w:r>
        <w:rPr>
          <w:b/>
          <w:u w:val="single"/>
        </w:rPr>
        <w:t xml:space="preserve">93541</w:t>
      </w:r>
    </w:p>
    <w:p>
      <w:r>
        <w:t xml:space="preserve">Luin juuri artikkelin, jonka mukaan laittomien kansalaisten murhien määrä on viisi kertaa suurempi.</w:t>
      </w:r>
    </w:p>
    <w:p>
      <w:r>
        <w:rPr>
          <w:b/>
          <w:u w:val="single"/>
        </w:rPr>
        <w:t xml:space="preserve">93542</w:t>
      </w:r>
    </w:p>
    <w:p>
      <w:r>
        <w:t xml:space="preserve">Kyllä, muiden laittomien tai demokraattien toimesta.</w:t>
      </w:r>
    </w:p>
    <w:p>
      <w:r>
        <w:rPr>
          <w:b/>
          <w:u w:val="single"/>
        </w:rPr>
        <w:t xml:space="preserve">93543</w:t>
      </w:r>
    </w:p>
    <w:p>
      <w:r>
        <w:t xml:space="preserve">mikä numero tekee sinut onnelliseksi?</w:t>
      </w:r>
    </w:p>
    <w:p>
      <w:r>
        <w:rPr>
          <w:b/>
          <w:u w:val="single"/>
        </w:rPr>
        <w:t xml:space="preserve">93544</w:t>
      </w:r>
    </w:p>
    <w:p>
      <w:r>
        <w:t xml:space="preserve">Ei pidä paikkaansa. Ensinnäkin yli 300 tuomittua, aikansa istunutta murhasta tuomittua laittomasti maahan tulleita vapautettiin takaisin Yhdysvaltoihin...... ja heidän mukanaan yli 100 000 väkivaltaista rikollista laittomasti maahan tulleita. Kaikki Obaman virka-aikana.</w:t>
      </w:r>
    </w:p>
    <w:p>
      <w:r>
        <w:rPr>
          <w:b/>
          <w:u w:val="single"/>
        </w:rPr>
        <w:t xml:space="preserve">93545</w:t>
      </w:r>
    </w:p>
    <w:p>
      <w:r>
        <w:t xml:space="preserve">Haluat siis mieluummin elää maassa, joka ei noudata omia lakejaan. Sitä kutsutaan anarkiaksi.</w:t>
      </w:r>
    </w:p>
    <w:p>
      <w:r>
        <w:rPr>
          <w:b/>
          <w:u w:val="single"/>
        </w:rPr>
        <w:t xml:space="preserve">93546</w:t>
      </w:r>
    </w:p>
    <w:p>
      <w:r>
        <w:t xml:space="preserve">Yksi on yksi liikaa, Chico.</w:t>
      </w:r>
    </w:p>
    <w:p>
      <w:r>
        <w:rPr>
          <w:b/>
          <w:u w:val="single"/>
        </w:rPr>
        <w:t xml:space="preserve">93547</w:t>
      </w:r>
    </w:p>
    <w:p>
      <w:r>
        <w:t xml:space="preserve">Se on kuin elokuvassa "The Help". Niillä etelän mustaparoilla ei ollut mitään toivoa, ennen kuin tuo etuoikeutettu valkoinen tyttö ilmestyi paikalle ja käynnisti koko kansalaisoikeusliikkeen!</w:t>
      </w:r>
    </w:p>
    <w:p>
      <w:r>
        <w:rPr>
          <w:b/>
          <w:u w:val="single"/>
        </w:rPr>
        <w:t xml:space="preserve">93548</w:t>
      </w:r>
    </w:p>
    <w:p>
      <w:r>
        <w:t xml:space="preserve">Tämä ongelma on helppo korjata. Jos olet yksi näistä kusipäisistä poliitikoista tai poliisipäälliköistä, jotka eivät ole halukkaita luovuttamaan vaarallisia rikollisia, ja tämä vaarallinen rikollinen tappaa jonkun, olet vastuussa taposta, ja sinua pitäisi syyttää siitä. Piste. Ei neuvotteluja, ei sovintoneuvotteluja, ei mitään sellaista. Te olette vastuussa. Haluatteko yhä suojella näitä ihmisiä? Meidän on kansana vaadittava tätä. Se on täysin tuomittavaa, ja he laiminlyövät vannonut velvollisuutensa suojella yleisöä.</w:t>
      </w:r>
    </w:p>
    <w:p>
      <w:r>
        <w:rPr>
          <w:b/>
          <w:u w:val="single"/>
        </w:rPr>
        <w:t xml:space="preserve">93549</w:t>
      </w:r>
    </w:p>
    <w:p>
      <w:r>
        <w:t xml:space="preserve">Maksuihin olisi sisällyttävä muun muassa seuraavat: Velvollisuuden laiminlyönti Epäasiallinen käytös Oikeuden estäminen avunanto rikoskumppanuus ennen tosiasiaa.</w:t>
      </w:r>
    </w:p>
    <w:p>
      <w:r>
        <w:rPr>
          <w:b/>
          <w:u w:val="single"/>
        </w:rPr>
        <w:t xml:space="preserve">93550</w:t>
      </w:r>
    </w:p>
    <w:p>
      <w:r>
        <w:t xml:space="preserve">jos se olisi vain yksinkertaista....ei se, että en ole samaa mieltä... täysin.</w:t>
      </w:r>
    </w:p>
    <w:p>
      <w:r>
        <w:rPr>
          <w:b/>
          <w:u w:val="single"/>
        </w:rPr>
        <w:t xml:space="preserve">93551</w:t>
      </w:r>
    </w:p>
    <w:p>
      <w:r>
        <w:t xml:space="preserve">Q. Miksi liberaalit haudataan kahden jalan syvyyteen, kun he kuolevat? A. Jotta he voivat yhä saada "kädenojennuksen" BWAAAAA HAAAAA HAAAAA HAAAAAA</w:t>
      </w:r>
    </w:p>
    <w:p>
      <w:r>
        <w:rPr>
          <w:b/>
          <w:u w:val="single"/>
        </w:rPr>
        <w:t xml:space="preserve">93552</w:t>
      </w:r>
    </w:p>
    <w:p>
      <w:r>
        <w:t xml:space="preserve">Tuhlasitko aikaa siihen? Bwaa haa haa haa teepusseilla ei ole mitään.</w:t>
      </w:r>
    </w:p>
    <w:p>
      <w:r>
        <w:rPr>
          <w:b/>
          <w:u w:val="single"/>
        </w:rPr>
        <w:t xml:space="preserve">93553</w:t>
      </w:r>
    </w:p>
    <w:p>
      <w:r>
        <w:t xml:space="preserve">&lt;&lt; Eikö sinulla ole mitään?</w:t>
      </w:r>
    </w:p>
    <w:p>
      <w:r>
        <w:rPr>
          <w:b/>
          <w:u w:val="single"/>
        </w:rPr>
        <w:t xml:space="preserve">93554</w:t>
      </w:r>
    </w:p>
    <w:p>
      <w:r>
        <w:t xml:space="preserve">Jumalaa ei ole. Joulupukki ei koskaan tullut alas savupiipusta. Järjetöntä väkivaltaa on liikaa.</w:t>
      </w:r>
    </w:p>
    <w:p>
      <w:r>
        <w:rPr>
          <w:b/>
          <w:u w:val="single"/>
        </w:rPr>
        <w:t xml:space="preserve">93555</w:t>
      </w:r>
    </w:p>
    <w:p>
      <w:r>
        <w:t xml:space="preserve">ja silti nämä hölmöt äänestävät yhä demokraatteja.</w:t>
      </w:r>
    </w:p>
    <w:p>
      <w:r>
        <w:rPr>
          <w:b/>
          <w:u w:val="single"/>
        </w:rPr>
        <w:t xml:space="preserve">93556</w:t>
      </w:r>
    </w:p>
    <w:p>
      <w:r>
        <w:t xml:space="preserve">Demokraateille ja demokraattien toimesta se on "Pittsburg STEAL".</w:t>
      </w:r>
    </w:p>
    <w:p>
      <w:r>
        <w:rPr>
          <w:b/>
          <w:u w:val="single"/>
        </w:rPr>
        <w:t xml:space="preserve">93557</w:t>
      </w:r>
    </w:p>
    <w:p>
      <w:r>
        <w:t xml:space="preserve">Antakaa rahaa vapaudelle antakaa rahaa George Sorosin hyväntekeväisyysjärjestölle. Open Society on vapausjärjestö, joka työskentelee kaikkien ihmisten kanssa, jotka haluavat olla vapaita.</w:t>
      </w:r>
    </w:p>
    <w:p>
      <w:r>
        <w:rPr>
          <w:b/>
          <w:u w:val="single"/>
        </w:rPr>
        <w:t xml:space="preserve">93558</w:t>
      </w:r>
    </w:p>
    <w:p>
      <w:r>
        <w:t xml:space="preserve">Jos uskotte niin, teidät on petetty.</w:t>
      </w:r>
    </w:p>
    <w:p>
      <w:r>
        <w:rPr>
          <w:b/>
          <w:u w:val="single"/>
        </w:rPr>
        <w:t xml:space="preserve">93559</w:t>
      </w:r>
    </w:p>
    <w:p>
      <w:r>
        <w:t xml:space="preserve">"Anna meille kaikki rahasi, jotta voimme tehdä sinusta rikkaan ja riippumattoman?"</w:t>
      </w:r>
    </w:p>
    <w:p>
      <w:r>
        <w:rPr>
          <w:b/>
          <w:u w:val="single"/>
        </w:rPr>
        <w:t xml:space="preserve">93560</w:t>
      </w:r>
    </w:p>
    <w:p>
      <w:r>
        <w:t xml:space="preserve">Ainoa asia, jonka te liberaalit haluatte "ilmaiseksi", ovat sosiaaliset ohjelmanne, jotka me konservatiivit maksamme. Hanki työpaikka, vapaamatkustaja.</w:t>
      </w:r>
    </w:p>
    <w:p>
      <w:r>
        <w:rPr>
          <w:b/>
          <w:u w:val="single"/>
        </w:rPr>
        <w:t xml:space="preserve">93561</w:t>
      </w:r>
    </w:p>
    <w:p>
      <w:r>
        <w:t xml:space="preserve">Maksoin viime vuonna 87 000 dollaria veroja....Paljonko sinä maksoit?</w:t>
      </w:r>
    </w:p>
    <w:p>
      <w:r>
        <w:rPr>
          <w:b/>
          <w:u w:val="single"/>
        </w:rPr>
        <w:t xml:space="preserve">93562</w:t>
      </w:r>
    </w:p>
    <w:p>
      <w:r>
        <w:t xml:space="preserve">Totta kai teit, Skippy. Totta kai teit.</w:t>
      </w:r>
    </w:p>
    <w:p>
      <w:r>
        <w:rPr>
          <w:b/>
          <w:u w:val="single"/>
        </w:rPr>
        <w:t xml:space="preserve">93563</w:t>
      </w:r>
    </w:p>
    <w:p>
      <w:r>
        <w:t xml:space="preserve">Omistan kymmenen vuotta vanhan menestyvän pienyrityksen. Siitä voi vain unelmoida.</w:t>
      </w:r>
    </w:p>
    <w:p>
      <w:r>
        <w:rPr>
          <w:b/>
          <w:u w:val="single"/>
        </w:rPr>
        <w:t xml:space="preserve">93564</w:t>
      </w:r>
    </w:p>
    <w:p>
      <w:r>
        <w:t xml:space="preserve">Kyllä, Seanny, unelmasi ovat farssi.</w:t>
      </w:r>
    </w:p>
    <w:p>
      <w:r>
        <w:rPr>
          <w:b/>
          <w:u w:val="single"/>
        </w:rPr>
        <w:t xml:space="preserve">93565</w:t>
      </w:r>
    </w:p>
    <w:p>
      <w:r>
        <w:t xml:space="preserve">Amfetamiinin keittäminen näyttää toimivan sinulle. Maksoin noin 40 000 dollaria.</w:t>
      </w:r>
    </w:p>
    <w:p>
      <w:r>
        <w:rPr>
          <w:b/>
          <w:u w:val="single"/>
        </w:rPr>
        <w:t xml:space="preserve">93566</w:t>
      </w:r>
    </w:p>
    <w:p>
      <w:r>
        <w:t xml:space="preserve">Kuten sanoin....Paljonko maksoit?</w:t>
      </w:r>
    </w:p>
    <w:p>
      <w:r>
        <w:rPr>
          <w:b/>
          <w:u w:val="single"/>
        </w:rPr>
        <w:t xml:space="preserve">93567</w:t>
      </w:r>
    </w:p>
    <w:p>
      <w:r>
        <w:t xml:space="preserve">Ainoa vapaa asia yhteiskunnassanne on herpes ja peräpukamat...</w:t>
      </w:r>
    </w:p>
    <w:p>
      <w:r>
        <w:rPr>
          <w:b/>
          <w:u w:val="single"/>
        </w:rPr>
        <w:t xml:space="preserve">93568</w:t>
      </w:r>
    </w:p>
    <w:p>
      <w:r>
        <w:t xml:space="preserve">Madame Wookie haluaa myös pelata.</w:t>
      </w:r>
    </w:p>
    <w:p>
      <w:r>
        <w:rPr>
          <w:b/>
          <w:u w:val="single"/>
        </w:rPr>
        <w:t xml:space="preserve">93569</w:t>
      </w:r>
    </w:p>
    <w:p>
      <w:r>
        <w:t xml:space="preserve">Ylimielisyyden ja sef-oikeamielisyyden ruumiillistuma, jonka sisäpiireihin kuuluvat Valerie Jarrett ja Bill Ayers, Rv Wright.....Ho miten hän kehtaa istua tuomarina..miten hän kehtaa istua valkoisessa talossa ja halventaa sitä sanallisesti! Missä on poliittinen korrektius nyt? Aika muuttaa ulos Michelle!</w:t>
      </w:r>
    </w:p>
    <w:p>
      <w:r>
        <w:rPr>
          <w:b/>
          <w:u w:val="single"/>
        </w:rPr>
        <w:t xml:space="preserve">93570</w:t>
      </w:r>
    </w:p>
    <w:p>
      <w:r>
        <w:t xml:space="preserve">Michele Tarzans soittaa</w:t>
      </w:r>
    </w:p>
    <w:p>
      <w:r>
        <w:rPr>
          <w:b/>
          <w:u w:val="single"/>
        </w:rPr>
        <w:t xml:space="preserve">93571</w:t>
      </w:r>
    </w:p>
    <w:p>
      <w:r>
        <w:t xml:space="preserve">Meillä ei ole koskaan ennen tätä ilkeää noitaa ollut hemmoteltua, kiittämätöntä, Amerikkaa vihaavaa TAHOA presidentin rouvaksi.</w:t>
      </w:r>
    </w:p>
    <w:p>
      <w:r>
        <w:rPr>
          <w:b/>
          <w:u w:val="single"/>
        </w:rPr>
        <w:t xml:space="preserve">93572</w:t>
      </w:r>
    </w:p>
    <w:p>
      <w:r>
        <w:t xml:space="preserve">Paitsi Nancy Reagan.</w:t>
      </w:r>
    </w:p>
    <w:p>
      <w:r>
        <w:rPr>
          <w:b/>
          <w:u w:val="single"/>
        </w:rPr>
        <w:t xml:space="preserve">93573</w:t>
      </w:r>
    </w:p>
    <w:p>
      <w:r>
        <w:t xml:space="preserve">Deneen, miten voit pettää mustat veljesi ja sisaresi? First Lady kanavoi Martin Luther Kingiä, ja sinä kehtaat istua siinä ja pilkata häntä? Millainen ihminen sinä olet? Sinulla on kypsän kauniin nuoren naisen ulkonäkö, mutta sitten sanot sanasi uskonnon varjolla uskonnollinen symboli kaulassasi, vaikka et selvästikään ota Kukkulasaarnan sanoja sydämelläsi. Olen vain valkoinen ja tiedän ilmeisesti sinua paremmin siitä, mitä sinun pitäisi tietää syvällisemmin kuin minä voin koskaan tietää. Paljonko rahaa on taskussasi siitä, että käytät hyväksesi rotusi myymistä? Ne konservatiivisen oikeiston edustajat, jotka eivät hyväksy päivänvaloa, nauttivat suuresti loikkauksestasi, ja niiden rotusi edustajien, jotka ovat köyhyydessä ja vailla mahdollisuuksia heihin kohdistuvien ennakkoluulojen vuoksi, pitäisi kummitella unissasi öisin. Ja jos teillä on yhtään rehellistä luuta ruumiissanne... Sinua vainotaan siihen päivään asti, jolloin tulet rehelliseksi itsellesi siitä, mitä olet tekemässä. Hävetkää! Kasva aikuiseksi!</w:t>
      </w:r>
    </w:p>
    <w:p>
      <w:r>
        <w:rPr>
          <w:b/>
          <w:u w:val="single"/>
        </w:rPr>
        <w:t xml:space="preserve">93574</w:t>
      </w:r>
    </w:p>
    <w:p>
      <w:r>
        <w:t xml:space="preserve">Sinulta meni paljon aikaa siihen, ettet sanonut mitään.</w:t>
      </w:r>
    </w:p>
    <w:p>
      <w:r>
        <w:rPr>
          <w:b/>
          <w:u w:val="single"/>
        </w:rPr>
        <w:t xml:space="preserve">93575</w:t>
      </w:r>
    </w:p>
    <w:p>
      <w:r>
        <w:t xml:space="preserve">Jos Michelle "kanavoi" MLK:ta, haluan vaihtaa kanavaa. Häneen ei ole koskaan vedottu tekosyynä sille, että kaikki perustetaan ihonväriin. KUTEN HÄN TEKEE.</w:t>
      </w:r>
    </w:p>
    <w:p>
      <w:r>
        <w:rPr>
          <w:b/>
          <w:u w:val="single"/>
        </w:rPr>
        <w:t xml:space="preserve">93576</w:t>
      </w:r>
    </w:p>
    <w:p>
      <w:r>
        <w:t xml:space="preserve">Michelle valehtelee...Trump on surullinen, että hän haluaa rakentaa muurin pitääkseen laittomat ulkona ja hän haluaa karkottaa Yhdysvalloissa tällä hetkellä olevat laittomat maahanmuuttajat...hän ei koskaan sanonut haluavansa karkottaa ne, jotka ovat täällä laillisesti. Demokraatit tarvitsevat täällä olevia laittomia ihmisiä äänestämään heitä!!!</w:t>
      </w:r>
    </w:p>
    <w:p>
      <w:r>
        <w:rPr>
          <w:b/>
          <w:u w:val="single"/>
        </w:rPr>
        <w:t xml:space="preserve">93577</w:t>
      </w:r>
    </w:p>
    <w:p>
      <w:r>
        <w:t xml:space="preserve">Michelle valehtelee...Trump on surullinen, että hän haluaa rakentaa muurin pitääkseen laittomat ulkona ja hän haluaa karkottaa Yhdysvalloissa tällä hetkellä olevat laittomat maahanmuuttajat...hän ei koskaan sanonut haluavansa karkottaa ne, jotka ovat täällä laillisesti. Demokraatit tarvitsevat täällä olevia laittomia ihmisiä äänestämään heitä!!!</w:t>
      </w:r>
    </w:p>
    <w:p>
      <w:r>
        <w:rPr>
          <w:b/>
          <w:u w:val="single"/>
        </w:rPr>
        <w:t xml:space="preserve">93578</w:t>
      </w:r>
    </w:p>
    <w:p>
      <w:r>
        <w:t xml:space="preserve">Nimittelyä?... Pikku PC-parat... Eivät pysty mainitsemaan radikaali-islamilaisia terroristeja.</w:t>
      </w:r>
    </w:p>
    <w:p>
      <w:r>
        <w:rPr>
          <w:b/>
          <w:u w:val="single"/>
        </w:rPr>
        <w:t xml:space="preserve">93579</w:t>
      </w:r>
    </w:p>
    <w:p>
      <w:r>
        <w:t xml:space="preserve">ja Hilary on syytön eikä sano mitään tuosta.....NOT! Michelle, pidä turpasi kiinni, kukaan ei välitä mitä ajattelet. Mene sisustamaan jotain uudelleen.</w:t>
      </w:r>
    </w:p>
    <w:p>
      <w:r>
        <w:rPr>
          <w:b/>
          <w:u w:val="single"/>
        </w:rPr>
        <w:t xml:space="preserve">93580</w:t>
      </w:r>
    </w:p>
    <w:p>
      <w:r>
        <w:t xml:space="preserve">Moochelle Nobama ottaa huitaisu Trump se sez. Trumpin on parasta varoa, apinoilla on pitkä ulottuvuus.</w:t>
      </w:r>
    </w:p>
    <w:p>
      <w:r>
        <w:rPr>
          <w:b/>
          <w:u w:val="single"/>
        </w:rPr>
        <w:t xml:space="preserve">93581</w:t>
      </w:r>
    </w:p>
    <w:p>
      <w:r>
        <w:t xml:space="preserve">Oletko rasisti?</w:t>
      </w:r>
    </w:p>
    <w:p>
      <w:r>
        <w:rPr>
          <w:b/>
          <w:u w:val="single"/>
        </w:rPr>
        <w:t xml:space="preserve">93582</w:t>
      </w:r>
    </w:p>
    <w:p>
      <w:r>
        <w:t xml:space="preserve">sanon vain sanan nimeltä. hups.</w:t>
      </w:r>
    </w:p>
    <w:p>
      <w:r>
        <w:rPr>
          <w:b/>
          <w:u w:val="single"/>
        </w:rPr>
        <w:t xml:space="preserve">93583</w:t>
      </w:r>
    </w:p>
    <w:p>
      <w:r>
        <w:t xml:space="preserve">"Hän sanoi myös, että amerikkalaiset "eivät rakenna muureja pitääkseen ihmiset poissa, koska tiedämme, että suuruutemme on aina ollut riippuvainen muualla syntyneiden ihmisten panoksesta, mutta he ovat hakeutuneet tähän maahan ja tehneet siitä kotinsa". Pitääkö hän itseään amerikkalaisena vai afroamerikkalaisena vai vain afrikkalaisena.....Eikö Michelle sanonut: "Ihmiset tässä maassa ovat valmiita muutokseen ja nälkäisiä erilaiseen politiikkaan ja ... ensimmäistä kertaa aikuisikäni aikana olen ylpeä maastani, koska tuntuu siltä, että toivo on vihdoin tekemässä paluuta." Niinkö? Sen jälkeen, kun hän on hyötynyt vähemmistönä olemisesta?</w:t>
      </w:r>
    </w:p>
    <w:p>
      <w:r>
        <w:rPr>
          <w:b/>
          <w:u w:val="single"/>
        </w:rPr>
        <w:t xml:space="preserve">93584</w:t>
      </w:r>
    </w:p>
    <w:p>
      <w:r>
        <w:t xml:space="preserve">Sen hauska, miten hän puhuu siitä, että muut eivät hyväksy häntä ja ketään muuta, joka on frakish, mutta ei hän ei tee samaa asiaa</w:t>
      </w:r>
    </w:p>
    <w:p>
      <w:r>
        <w:rPr>
          <w:b/>
          <w:u w:val="single"/>
        </w:rPr>
        <w:t xml:space="preserve">93585</w:t>
      </w:r>
    </w:p>
    <w:p>
      <w:r>
        <w:t xml:space="preserve">eikä proge koskaan tee mitään tekopyhää. Pitää kai olla tekopyhä tunteakseen sellaisen.</w:t>
      </w:r>
    </w:p>
    <w:p>
      <w:r>
        <w:rPr>
          <w:b/>
          <w:u w:val="single"/>
        </w:rPr>
        <w:t xml:space="preserve">93586</w:t>
      </w:r>
    </w:p>
    <w:p>
      <w:r>
        <w:t xml:space="preserve">Tämä maa on maksanut teidän perheidenne taidokkaat matkat, kun taas yksi kuudesta lapsesta täällä Yhdysvalloissa menee nukkumaan nälkäisenä joka yö..... miljoonia dollareita käytetään (veronmaksajien rahoja) lomamatkoihin ja kaikki mitä kuulemme on tulotasa-arvo..... se on täysi vitsi...... HERÄTKÄÄ AMERIKKA.....</w:t>
      </w:r>
    </w:p>
    <w:p>
      <w:r>
        <w:rPr>
          <w:b/>
          <w:u w:val="single"/>
        </w:rPr>
        <w:t xml:space="preserve">93587</w:t>
      </w:r>
    </w:p>
    <w:p>
      <w:r>
        <w:t xml:space="preserve">Koko perheeni, mukaan lukien minä, vaimoni, lapseni ja lapsenlapseni, koko vaatekaappini ei voisi olla arvoltaan 20 000,00 dollaria - summa, jonka Obaman tytöt maksoivat yksittäisistä juhlamekkoistaan. Monet amerikkalaiset ovat "heräämässä" ja ovat kyllästyneet hallitukseen, joka työskentelee entistä kovemmin sen eteen, että rikkaat saavat omaisuutensa, kun taas kymmenet miljoonat amerikkalaiset miehet ja naiset ovat työttömänä, kun taas monet, jotka olivat aikoinaan tuottavia työntekijöitä, joilla oli koti perheilleen, perheitä, jotka osallistuivat yhteisö- ja koulutoimintaan ja jotka työskentelivät saavuttaakseen amerikkalaisen unelman, on työnnetty syrjään, jotta maahanmuuttajat, lailliset ja laittomat, voivat tulla tänne ja tehdä töitä! Obama ja hänen hallintonsa ovat kääntäneet selkänsä Amerikan kansalle ja Amerikalle! Obama on nopea osoittamaan, kuinka monta uutta työpaikkaa Amerikkaan luotiin, mutta hän ei koskaan osoita, kuinka monta työpaikkaa menetettiin, kuinka moni täytetyistä työpaikoista täytettiin maahanmuuttajatyöntekijöillä (hänen oma työministeriönsä sanoo, että kolme neljästä työpaikasta Amerikassa on siirtolaisten (laillisten ja laittomien) valtaamia) tai kuinka moni mies ja nainen, joilla oli kerran työpaikka, on saanut työttömyyskorvauksen, ei löydä töitä ja heitä ei enää lasketa "virallisiin" työttömyyslukuihin. Hän ei huomauta massiivisesta, valtavasta ja kasvavasta valtionvelasta, jonka kansakunta on kasvattanut hänen hallintonsa aikana. Voisiko olla niin, että Obama tuki Hillary Clintonia, jotta historia saisi jonkun muun näyttämään historiamme huonoimpana presidenttinä? Hänellä on jo nyt yksi Amerikan politiikan huonoimmista henkilökohtaisista rekistereistä; hänen valitsemisensa presidentiksi päättyy katastrofiin, ja Obaman ei tarvitse enää kohdata Amerikan suurimman presidentin epäonnistumisen mainetta ja kirjoja, joissa hänet näytetään historiamme huonoimpana presidenttinä! hämmentynyt "Hän on huijari" "Hän on ohutihoinen huijari" Mitäpä tuosta poistamaan!</w:t>
      </w:r>
    </w:p>
    <w:p>
      <w:r>
        <w:rPr>
          <w:b/>
          <w:u w:val="single"/>
        </w:rPr>
        <w:t xml:space="preserve">93588</w:t>
      </w:r>
    </w:p>
    <w:p>
      <w:r>
        <w:t xml:space="preserve">Olen pahoillani...sanoiko hän todella näin...Perjantaina ensimmäinen nainen sanoi myös, että jotkut ihmiset "käyttäytyvät kuin nimittely olisi hyväksyttävä korvike harkitulle keskustelulle, kuin vihaa ja suvaitsemattomuutta pitäisi käyttää oletustilana eikä optimismia ja avoimuutta, jotka ovat aina olleet edistyksemme moottori". Eikö presidentti Obama ole se, joka kiertää kongressin aina halutessaan, koska se ei ole hänen kanssaan samaa mieltä, ja hän vain allekirjoittaa toimeenpanomääräyksen, joka on useaan otteeseen rikkonut perustuslakia? Jos se ei ole tekopyhää, en tiedä mikä on.....</w:t>
      </w:r>
    </w:p>
    <w:p>
      <w:r>
        <w:rPr>
          <w:b/>
          <w:u w:val="single"/>
        </w:rPr>
        <w:t xml:space="preserve">93589</w:t>
      </w:r>
    </w:p>
    <w:p>
      <w:r>
        <w:t xml:space="preserve">Kun tuo vesipuhveli ja hänen "vihamielinen kahdeksan" POS-miehensä jättävät Valkoisen talon, voimme olla jälleen ylpeitä Amerikasta!</w:t>
      </w:r>
    </w:p>
    <w:p>
      <w:r>
        <w:rPr>
          <w:b/>
          <w:u w:val="single"/>
        </w:rPr>
        <w:t xml:space="preserve">93590</w:t>
      </w:r>
    </w:p>
    <w:p>
      <w:r>
        <w:t xml:space="preserve">Vietin 19 kuukautta Vietnamissa enkä ole koskaan nähnyt niin rumaa vesipuhvelia. Entinen merijalkaväen sotilas RVN 9-67-3-69 1. Amtrak @ Cau Viet &amp; 2/9 Camp Carroll &amp; Quang Tri...</w:t>
      </w:r>
    </w:p>
    <w:p>
      <w:r>
        <w:rPr>
          <w:b/>
          <w:u w:val="single"/>
        </w:rPr>
        <w:t xml:space="preserve">93591</w:t>
      </w:r>
    </w:p>
    <w:p>
      <w:r>
        <w:t xml:space="preserve">Vesipuhveli, LOL, Täydellinen.</w:t>
      </w:r>
    </w:p>
    <w:p>
      <w:r>
        <w:rPr>
          <w:b/>
          <w:u w:val="single"/>
        </w:rPr>
        <w:t xml:space="preserve">93592</w:t>
      </w:r>
    </w:p>
    <w:p>
      <w:r>
        <w:t xml:space="preserve">Transvestiitit ovat varmaan riemuissaan siitä, että Michellen ja hänen tyttöjensä ei tarvitse koskaan jakaa pukuhuonetta tai kylpyhuonetta heidän kanssaan.</w:t>
      </w:r>
    </w:p>
    <w:p>
      <w:r>
        <w:rPr>
          <w:b/>
          <w:u w:val="single"/>
        </w:rPr>
        <w:t xml:space="preserve">93593</w:t>
      </w:r>
    </w:p>
    <w:p>
      <w:r>
        <w:t xml:space="preserve">Välittääkö kukaan mitään siitä, mitä hän välittää????. Monimuotoisuus? Miten olisi TRASHY!!!</w:t>
      </w:r>
    </w:p>
    <w:p>
      <w:r>
        <w:rPr>
          <w:b/>
          <w:u w:val="single"/>
        </w:rPr>
        <w:t xml:space="preserve">93594</w:t>
      </w:r>
    </w:p>
    <w:p>
      <w:r>
        <w:t xml:space="preserve">Trump " Mikä on Michelen mekkokoko läksiäisjuhliin, 18, 20, 22. Vaimoni käyttää kokoa 6, keskustelujen loppu!" "</w:t>
      </w:r>
    </w:p>
    <w:p>
      <w:r>
        <w:rPr>
          <w:b/>
          <w:u w:val="single"/>
        </w:rPr>
        <w:t xml:space="preserve">93595</w:t>
      </w:r>
    </w:p>
    <w:p>
      <w:r>
        <w:t xml:space="preserve">Ensimmäinen "nainen"? Olen eri mieltä. Tuo ei ole mikään nainen.</w:t>
      </w:r>
    </w:p>
    <w:p>
      <w:r>
        <w:rPr>
          <w:b/>
          <w:u w:val="single"/>
        </w:rPr>
        <w:t xml:space="preserve">93596</w:t>
      </w:r>
    </w:p>
    <w:p>
      <w:r>
        <w:t xml:space="preserve">Minulle tulee ikävä Michelle Obama-hiihtäjää, kun hän lähtee Valkoisesta talosta... EI !!!!</w:t>
      </w:r>
    </w:p>
    <w:p>
      <w:r>
        <w:rPr>
          <w:b/>
          <w:u w:val="single"/>
        </w:rPr>
        <w:t xml:space="preserve">93597</w:t>
      </w:r>
    </w:p>
    <w:p>
      <w:r>
        <w:t xml:space="preserve">Hänen on todella selitettävä, miten hän sai hyvin palkatun työpaikan Chicagon yliopistollisesta sairaalasta, kun hänen miehestään tuli senaattori, johon hänellä ei ollut mitään pätevyyttä. Hän todella auttoi köyhiä - hänen työnsä oli lähettää heidät muihin sairaaloihin, jotta Chicagon yliopistollisen sairaalan ei tarvinnut maksaa heidän hoidostaan. Hyvää työtä Michelle. Toivottavasti pakkaat.</w:t>
      </w:r>
    </w:p>
    <w:p>
      <w:r>
        <w:rPr>
          <w:b/>
          <w:u w:val="single"/>
        </w:rPr>
        <w:t xml:space="preserve">93598</w:t>
      </w:r>
    </w:p>
    <w:p>
      <w:r>
        <w:t xml:space="preserve">Sitä kutsutaan No Work Contractiksi, eli isot rahat menevät henkilölle, jolla on ilmainen kyyti....NWCS on hyvin suosittu Chicagossa, jotkut muut kutsuvat NWCS:ää....rahanpesuksi.</w:t>
      </w:r>
    </w:p>
    <w:p>
      <w:r>
        <w:rPr>
          <w:b/>
          <w:u w:val="single"/>
        </w:rPr>
        <w:t xml:space="preserve">93599</w:t>
      </w:r>
    </w:p>
    <w:p>
      <w:r>
        <w:t xml:space="preserve">Ja hänen työnsä oli niin tärkeä, että kun hän lähti, siihen ei otettu ketään muuta. Kunpa saisin niin paljon ilmaista rahaa siitä, että olen musta.</w:t>
      </w:r>
    </w:p>
    <w:p>
      <w:r>
        <w:rPr>
          <w:b/>
          <w:u w:val="single"/>
        </w:rPr>
        <w:t xml:space="preserve">93600</w:t>
      </w:r>
    </w:p>
    <w:p>
      <w:r>
        <w:t xml:space="preserve">Hänen olisi pitänyt ottaa ainakin yksi aviomiestään vastaan, koska hän on Yhdysvaltain historian huonoin presidentti.</w:t>
      </w:r>
    </w:p>
    <w:p>
      <w:r>
        <w:rPr>
          <w:b/>
          <w:u w:val="single"/>
        </w:rPr>
        <w:t xml:space="preserve">93601</w:t>
      </w:r>
    </w:p>
    <w:p>
      <w:r>
        <w:t xml:space="preserve">hänen pitäisi lisätä, että valkoista taloa eivät rakentaneet vain orjat. Arkkitehtina toimi irlantilaissyntyinen maahanmuuttaja, jonka tiimissä oli vapaita miehiä (afrikkalaisia ja eurooppalaisia) ja joitakin orjia. Jos olemme rehellisiä.</w:t>
      </w:r>
    </w:p>
    <w:p>
      <w:r>
        <w:rPr>
          <w:b/>
          <w:u w:val="single"/>
        </w:rPr>
        <w:t xml:space="preserve">93602</w:t>
      </w:r>
    </w:p>
    <w:p>
      <w:r>
        <w:t xml:space="preserve">Olet rehellinen. Hän ei ole.</w:t>
      </w:r>
    </w:p>
    <w:p>
      <w:r>
        <w:rPr>
          <w:b/>
          <w:u w:val="single"/>
        </w:rPr>
        <w:t xml:space="preserve">93603</w:t>
      </w:r>
    </w:p>
    <w:p>
      <w:r>
        <w:t xml:space="preserve">Pata kutsuu kattilaa mustaksi...</w:t>
      </w:r>
    </w:p>
    <w:p>
      <w:r>
        <w:rPr>
          <w:b/>
          <w:u w:val="single"/>
        </w:rPr>
        <w:t xml:space="preserve">93604</w:t>
      </w:r>
    </w:p>
    <w:p>
      <w:r>
        <w:t xml:space="preserve">Aikovatko demokraatit asettaa hänet ehdolle, jos Bizaroa, tarkoitan Hillarya, syytetään? He näyttävät todella pitävän hänen asettamisestaan julkisuuteen.</w:t>
      </w:r>
    </w:p>
    <w:p>
      <w:r>
        <w:rPr>
          <w:b/>
          <w:u w:val="single"/>
        </w:rPr>
        <w:t xml:space="preserve">93605</w:t>
      </w:r>
    </w:p>
    <w:p>
      <w:r>
        <w:t xml:space="preserve">VAIN HÄNELLÄ MENEE PAREMMIN.......VIIMEISET 7,5 VUOTTA..........</w:t>
      </w:r>
    </w:p>
    <w:p>
      <w:r>
        <w:rPr>
          <w:b/>
          <w:u w:val="single"/>
        </w:rPr>
        <w:t xml:space="preserve">93606</w:t>
      </w:r>
    </w:p>
    <w:p>
      <w:r>
        <w:t xml:space="preserve">Jos hän uskoo siihen, mitä sanoo, hänen pitäisi julkisesti tuomita "viha ja suvaitsemattomuus", jota liberaalit aiheuttivat Trumpin kannattajille San Josessa, Kaliforniassa. Mutta me kaikki tiedämme, ettei hän tee niin.</w:t>
      </w:r>
    </w:p>
    <w:p>
      <w:r>
        <w:rPr>
          <w:b/>
          <w:u w:val="single"/>
        </w:rPr>
        <w:t xml:space="preserve">93607</w:t>
      </w:r>
    </w:p>
    <w:p>
      <w:r>
        <w:t xml:space="preserve">Tuo hopeinen selkä ei koskaan näytä hyvältä</w:t>
      </w:r>
    </w:p>
    <w:p>
      <w:r>
        <w:rPr>
          <w:b/>
          <w:u w:val="single"/>
        </w:rPr>
        <w:t xml:space="preserve">93608</w:t>
      </w:r>
    </w:p>
    <w:p>
      <w:r>
        <w:t xml:space="preserve">Kahdeksan vuoden jälkeen hän tulee vihdoin esiin? Hänen pitäisi pysyä kouluruokailun pilaamisessa pikkulapsille.</w:t>
      </w:r>
    </w:p>
    <w:p>
      <w:r>
        <w:rPr>
          <w:b/>
          <w:u w:val="single"/>
        </w:rPr>
        <w:t xml:space="preserve">93609</w:t>
      </w:r>
    </w:p>
    <w:p>
      <w:r>
        <w:t xml:space="preserve">Apinan naama... hän on pelottava.</w:t>
      </w:r>
    </w:p>
    <w:p>
      <w:r>
        <w:rPr>
          <w:b/>
          <w:u w:val="single"/>
        </w:rPr>
        <w:t xml:space="preserve">93610</w:t>
      </w:r>
    </w:p>
    <w:p>
      <w:r>
        <w:t xml:space="preserve">Haluan puskuritarran, jossa on Mooch-ellesin kasvot, joissa lukee, että tämä A55 saa kuorma-autoni näyttämään lihavalta?</w:t>
      </w:r>
    </w:p>
    <w:p>
      <w:r>
        <w:rPr>
          <w:b/>
          <w:u w:val="single"/>
        </w:rPr>
        <w:t xml:space="preserve">93611</w:t>
      </w:r>
    </w:p>
    <w:p>
      <w:r>
        <w:t xml:space="preserve">Miksi meidän pitäisi välittää siitä, mitä hänellä on sanottavaa?</w:t>
      </w:r>
    </w:p>
    <w:p>
      <w:r>
        <w:rPr>
          <w:b/>
          <w:u w:val="single"/>
        </w:rPr>
        <w:t xml:space="preserve">93612</w:t>
      </w:r>
    </w:p>
    <w:p>
      <w:r>
        <w:t xml:space="preserve">'Hyvä kysymys...</w:t>
      </w:r>
    </w:p>
    <w:p>
      <w:r>
        <w:rPr>
          <w:b/>
          <w:u w:val="single"/>
        </w:rPr>
        <w:t xml:space="preserve">93613</w:t>
      </w:r>
    </w:p>
    <w:p>
      <w:r>
        <w:t xml:space="preserve">Michelle, nainen, joka sai koko elämänsä ajan vapaata kyytiä ihonvärinsä vuoksi, mutta ei ollut ylpeä siitä, että oli amerikkalainen, ennen kuin hänen miehensä valittiin presidentiksi, ei ole pätevä tuomitsemaan Trumpia.</w:t>
      </w:r>
    </w:p>
    <w:p>
      <w:r>
        <w:rPr>
          <w:b/>
          <w:u w:val="single"/>
        </w:rPr>
        <w:t xml:space="preserve">93614</w:t>
      </w:r>
    </w:p>
    <w:p>
      <w:r>
        <w:t xml:space="preserve">Puhut kuin aito wookie.</w:t>
      </w:r>
    </w:p>
    <w:p>
      <w:r>
        <w:rPr>
          <w:b/>
          <w:u w:val="single"/>
        </w:rPr>
        <w:t xml:space="preserve">93615</w:t>
      </w:r>
    </w:p>
    <w:p>
      <w:r>
        <w:t xml:space="preserve">Olenko se minä vai näyttääkö hän myös "Grinchiltä, joka varasti joulun"?</w:t>
      </w:r>
    </w:p>
    <w:p>
      <w:r>
        <w:rPr>
          <w:b/>
          <w:u w:val="single"/>
        </w:rPr>
        <w:t xml:space="preserve">93616</w:t>
      </w:r>
    </w:p>
    <w:p>
      <w:r>
        <w:t xml:space="preserve">Minusta maahanmuuttoa koskeva asia on näin. Se on kuin saisi vieraita kotiinsa. Vieraat saapuvat kotiovellesi, he koputtavat ja päästät heidät sisään. Ehkä tarjoat heille juotavaa, juttelet mukavia. Jos nämä samat ihmiset murtautuisivat kotiisi, vahingoittaisivat kotiasi ja kohtelisivat sinua kuin roskaa, puolustaisit kotiasi. Et kutsuisi heitä takaisin. Yli 200 vuoden ajan amerikkalaiselle kotiovellemme on tullut vieraita. Olemme kutsuneet heidät sisään, auttaneet heitä asettumaan aloilleen ja tehneet heistä osan suurta amerikkalaista perhettämme. Sellaisia me olemme. Mutta rikolliset, jotka vaativat, että he murtavat takaoven päästäkseen sisään laittomasti, ja odottavat sitten, että me muut vain sanomme, että se on OK, eivät ole tervetulleita. Menkää etuovelle, koputtakaa, niin päästämme teidät sisään. Muussa tapauksessa menkää kotiin.</w:t>
      </w:r>
    </w:p>
    <w:p>
      <w:r>
        <w:rPr>
          <w:b/>
          <w:u w:val="single"/>
        </w:rPr>
        <w:t xml:space="preserve">93617</w:t>
      </w:r>
    </w:p>
    <w:p>
      <w:r>
        <w:t xml:space="preserve">Hyvin kirjoitettu, erinomainen, lähetä se eteenpäin Trumpille ja anna hänen käyttää sitä.</w:t>
      </w:r>
    </w:p>
    <w:p>
      <w:r>
        <w:rPr>
          <w:b/>
          <w:u w:val="single"/>
        </w:rPr>
        <w:t xml:space="preserve">93618</w:t>
      </w:r>
    </w:p>
    <w:p>
      <w:r>
        <w:t xml:space="preserve">Ainakin Trumpilla on vaimo, joka on silmää miellyttävä, MOOCHELL tekee siitä niin vaikeasti katsottavan... aivan hirvittävän ruman...</w:t>
      </w:r>
    </w:p>
    <w:p>
      <w:r>
        <w:rPr>
          <w:b/>
          <w:u w:val="single"/>
        </w:rPr>
        <w:t xml:space="preserve">93619</w:t>
      </w:r>
    </w:p>
    <w:p>
      <w:r>
        <w:t xml:space="preserve">Älä viitsi. Säälittävän tarpeetonta / sopimatonta.</w:t>
      </w:r>
    </w:p>
    <w:p>
      <w:r>
        <w:rPr>
          <w:b/>
          <w:u w:val="single"/>
        </w:rPr>
        <w:t xml:space="preserve">93620</w:t>
      </w:r>
    </w:p>
    <w:p>
      <w:r>
        <w:t xml:space="preserve">Anteeksi - vain pelaa peliä Politiikka Liberaalit kehitetty, ja luulen osuin hermo, nimeltään totuus?</w:t>
      </w:r>
    </w:p>
    <w:p>
      <w:r>
        <w:rPr>
          <w:b/>
          <w:u w:val="single"/>
        </w:rPr>
        <w:t xml:space="preserve">93621</w:t>
      </w:r>
    </w:p>
    <w:p>
      <w:r>
        <w:t xml:space="preserve">Pointtini oli, että hän ei voi vaikuttaa geneettisiin "kortteihin", jotka hänelle jaettiin, sen enempää kuin sinä tai minä (tai kukaan muukaan). Leikatkaa hänet hänen täysin paskanjauhantaan liberaaliin uskomukseensa. Niistä häntä voidaan pitää vastuullisena/kritisoida oikeutetusti...</w:t>
      </w:r>
    </w:p>
    <w:p>
      <w:r>
        <w:rPr>
          <w:b/>
          <w:u w:val="single"/>
        </w:rPr>
        <w:t xml:space="preserve">93622</w:t>
      </w:r>
    </w:p>
    <w:p>
      <w:r>
        <w:t xml:space="preserve">"Hän sanoi myös, että amerikkalaiset eivät rakenna muureja pitääkseen ihmiset ulkona..." Me emme tee niin. Me rakennamme "muureja" pitääkseen laittomat - laittomat - laittomat ulkomaalaiset ulkona. Nainen on täysin LUUTON, laittoman maahanmuuton kannattaja, vasemmistolainen TOOL.</w:t>
      </w:r>
    </w:p>
    <w:p>
      <w:r>
        <w:rPr>
          <w:b/>
          <w:u w:val="single"/>
        </w:rPr>
        <w:t xml:space="preserve">93623</w:t>
      </w:r>
    </w:p>
    <w:p>
      <w:r>
        <w:t xml:space="preserve">Hän asuu muurin takana, jota aseistetut miehet vartioivat, ja luennoi meille muille.</w:t>
      </w:r>
    </w:p>
    <w:p>
      <w:r>
        <w:rPr>
          <w:b/>
          <w:u w:val="single"/>
        </w:rPr>
        <w:t xml:space="preserve">93624</w:t>
      </w:r>
    </w:p>
    <w:p>
      <w:r>
        <w:t xml:space="preserve">Jeeeeup. (Oikeastaan se on aita, eikö olekin?)</w:t>
      </w:r>
    </w:p>
    <w:p>
      <w:r>
        <w:rPr>
          <w:b/>
          <w:u w:val="single"/>
        </w:rPr>
        <w:t xml:space="preserve">93625</w:t>
      </w:r>
    </w:p>
    <w:p>
      <w:r>
        <w:t xml:space="preserve">Tämä on yliopiston juhlapuheessa? Joten sen sijaan, että päivä olisi ollut heistä, se oli Trumpista? Sopimatonta....ja mautonta.</w:t>
      </w:r>
    </w:p>
    <w:p>
      <w:r>
        <w:rPr>
          <w:b/>
          <w:u w:val="single"/>
        </w:rPr>
        <w:t xml:space="preserve">93626</w:t>
      </w:r>
    </w:p>
    <w:p>
      <w:r>
        <w:t xml:space="preserve">Obamat eivät häpeä mitään. Eikö hänen pitäisi antaa neuvoja niille, jotka ovat aloittamassa uutta elämäänsä? Sen sijaan hän yrittää vain edistää demokraattien agendaa.</w:t>
      </w:r>
    </w:p>
    <w:p>
      <w:r>
        <w:rPr>
          <w:b/>
          <w:u w:val="single"/>
        </w:rPr>
        <w:t xml:space="preserve">93627</w:t>
      </w:r>
    </w:p>
    <w:p>
      <w:r>
        <w:t xml:space="preserve">Nainen ei tiedä, missä hän on.</w:t>
      </w:r>
    </w:p>
    <w:p>
      <w:r>
        <w:rPr>
          <w:b/>
          <w:u w:val="single"/>
        </w:rPr>
        <w:t xml:space="preserve">93628</w:t>
      </w:r>
    </w:p>
    <w:p>
      <w:r>
        <w:t xml:space="preserve">Jos näet hänet koskaan vuorovaikutuksessa Barackin kanssa... hänellä on ehdottomasti housut jalassa...</w:t>
      </w:r>
    </w:p>
    <w:p>
      <w:r>
        <w:rPr>
          <w:b/>
          <w:u w:val="single"/>
        </w:rPr>
        <w:t xml:space="preserve">93629</w:t>
      </w:r>
    </w:p>
    <w:p>
      <w:r>
        <w:t xml:space="preserve">ja hihna</w:t>
      </w:r>
    </w:p>
    <w:p>
      <w:r>
        <w:rPr>
          <w:b/>
          <w:u w:val="single"/>
        </w:rPr>
        <w:t xml:space="preserve">93630</w:t>
      </w:r>
    </w:p>
    <w:p>
      <w:r>
        <w:t xml:space="preserve">Jessus, eikö hän tosiaankaan löydä taas tiensä bussin takaosaan?</w:t>
      </w:r>
    </w:p>
    <w:p>
      <w:r>
        <w:rPr>
          <w:b/>
          <w:u w:val="single"/>
        </w:rPr>
        <w:t xml:space="preserve">93631</w:t>
      </w:r>
    </w:p>
    <w:p>
      <w:r>
        <w:t xml:space="preserve">Obama ei osoittanut minkäänlaista arvokkuutta ollessaan Rutgersin yliopiston juhlapuhujana NJ:ssä: tällaiset vieraat ovat perinteisesti arvostettuja kansalaisia, ja heidän odotetaan kehottavan vastavalmistuneita työskentelemään ahkerasti, vilpittömästi ja rehellisesti työssään menestyksekkään uran saamiseksi. Sen sijaan hän käytti tilaisuutta hyväkseen kritisoidakseen ja hyökätäkseen Trumpia vastaan. First Lady tekee nyt samaa toisessa aloitustilaisuudessa todistaen, että heidän ilkeyttään on vain pahennettu lähes kahdeksan vuoden jälkeen maan korkeimmassa ja vaikutusvaltaisimmassa virassa. Mikä häpeä ja tragedia?</w:t>
      </w:r>
    </w:p>
    <w:p>
      <w:r>
        <w:rPr>
          <w:b/>
          <w:u w:val="single"/>
        </w:rPr>
        <w:t xml:space="preserve">93632</w:t>
      </w:r>
    </w:p>
    <w:p>
      <w:r>
        <w:t xml:space="preserve">Vaikuttaa siltä, että sinä ja jotkut muut haluavat mieluummin antaa tutkinnon suorittaneille pörröisiä tietoja sen sijaan, että kertoisitte, mitä todella tapahtuu. Ottaen huomioon, kuinka monet eivät vaivaudu tarpeeksi sen kanssa, mikä on todellista Trumpin hylkäämiseksi... mitä muuta on sanottavaa? Paitsi että meidän olisi paljon parempi tehdä enemmän lajittelua siitä, mikä on todellista, erityisesti valmistuneiden.</w:t>
      </w:r>
    </w:p>
    <w:p>
      <w:r>
        <w:rPr>
          <w:b/>
          <w:u w:val="single"/>
        </w:rPr>
        <w:t xml:space="preserve">93633</w:t>
      </w:r>
    </w:p>
    <w:p>
      <w:r>
        <w:t xml:space="preserve">Donald Trumpin kannattajat - maketheunitedstatesgreatagain.com-sivustolla on Trump-tyylinen hattu republikaanien punaisena jokaiseen Yhdysvaltain osavaltioon! Hanki omasi tänään, toimitus itärannikolta, USA. Listattu myyjä Trumpin kampanjaan. Päivän hattu - MAKE WASHINGTON GREAT AGAIN #nobama #Trump2016 #MAGA</w:t>
      </w:r>
    </w:p>
    <w:p>
      <w:r>
        <w:rPr>
          <w:b/>
          <w:u w:val="single"/>
        </w:rPr>
        <w:t xml:space="preserve">93634</w:t>
      </w:r>
    </w:p>
    <w:p>
      <w:r>
        <w:t xml:space="preserve">Kysymys? Eikö kukaan muu presidentinvaimo ole ottanut nokkiinsa vastapuolen presidenttiehdokkaita? Luojan tähden, tämä on yliopiston juhlapuhe, osoittakaa vain vähän tyyliä, Michele. Tämä paljastaa jälleen kerran, ettei hänellä ole armoa ja rehellisyyttä kansakuntamme presidentin rouvana.</w:t>
      </w:r>
    </w:p>
    <w:p>
      <w:r>
        <w:rPr>
          <w:b/>
          <w:u w:val="single"/>
        </w:rPr>
        <w:t xml:space="preserve">93635</w:t>
      </w:r>
    </w:p>
    <w:p>
      <w:r>
        <w:t xml:space="preserve">The First Lady Man on vain hieman ärsyyntynyt Donaldista, koska jos hänet valitaan, hänen vaimonsa saa miljoona kertaa enemmän julkisuutta kuin Michael. Hän on vihreä kateudesta. Älkää epäilkö minua!</w:t>
      </w:r>
    </w:p>
    <w:p>
      <w:r>
        <w:rPr>
          <w:b/>
          <w:u w:val="single"/>
        </w:rPr>
        <w:t xml:space="preserve">93636</w:t>
      </w:r>
    </w:p>
    <w:p>
      <w:r>
        <w:t xml:space="preserve">michele obama tuli ulos keittiöstä??On parempi pysyä siellä ja ottaa veli trumpetti mukaansa!!!!</w:t>
      </w:r>
    </w:p>
    <w:p>
      <w:r>
        <w:rPr>
          <w:b/>
          <w:u w:val="single"/>
        </w:rPr>
        <w:t xml:space="preserve">93637</w:t>
      </w:r>
    </w:p>
    <w:p>
      <w:r>
        <w:t xml:space="preserve">Hän pitää juhlapuheen yliopistossa, jonka neljän vuoden valmistumisaste on 9,6 prosenttia. Hyvin tehty.</w:t>
      </w:r>
    </w:p>
    <w:p>
      <w:r>
        <w:rPr>
          <w:b/>
          <w:u w:val="single"/>
        </w:rPr>
        <w:t xml:space="preserve">93638</w:t>
      </w:r>
    </w:p>
    <w:p>
      <w:r>
        <w:t xml:space="preserve">Luulen, että se on luultavasti yksi aloitus puhe enemmän kuin mitä olet pitänyt.</w:t>
      </w:r>
    </w:p>
    <w:p>
      <w:r>
        <w:rPr>
          <w:b/>
          <w:u w:val="single"/>
        </w:rPr>
        <w:t xml:space="preserve">93639</w:t>
      </w:r>
    </w:p>
    <w:p>
      <w:r>
        <w:t xml:space="preserve">Methuen @rdennisuk @OSYM OSYM:n kommentti on asiallinen. Sinun kommenttisi ei ole.</w:t>
      </w:r>
    </w:p>
    <w:p>
      <w:r>
        <w:rPr>
          <w:b/>
          <w:u w:val="single"/>
        </w:rPr>
        <w:t xml:space="preserve">93640</w:t>
      </w:r>
    </w:p>
    <w:p>
      <w:r>
        <w:t xml:space="preserve">ja 1 enemmän kuin olet koskaan kuullut</w:t>
      </w:r>
    </w:p>
    <w:p>
      <w:r>
        <w:rPr>
          <w:b/>
          <w:u w:val="single"/>
        </w:rPr>
        <w:t xml:space="preserve">93641</w:t>
      </w:r>
    </w:p>
    <w:p>
      <w:r>
        <w:t xml:space="preserve">Sinun on ymmärrettävä, että mustien opiskelijoiden ei voida odottaa ymmärtävän amerikkalaisen kulttuurin asioita. Koska he ovat Afrikasta eivätkä puhu kieltä. Lisäksi orjuus on pitänyt heidät alhaalla, sulkenut heidät ulkopuolelle ja jättänyt heidät täysin kyvyttömiksi kilpailemaan muiden kanssa yhteiskunnassa. Ja jos ostatte tämän, muistakaa kertoa minulle, miten voin ottaa teihin yhteyttä, jotta voin näyttää teille erinomaisen merenrantakiinteistön, joka minulla on halvalla saatavilla Memphisin keskustassa Tennesseessä. Voitte valita Atlantin tai Tyynenmeren rannan.</w:t>
      </w:r>
    </w:p>
    <w:p>
      <w:r>
        <w:rPr>
          <w:b/>
          <w:u w:val="single"/>
        </w:rPr>
        <w:t xml:space="preserve">93642</w:t>
      </w:r>
    </w:p>
    <w:p>
      <w:r>
        <w:t xml:space="preserve">Älkää unohtako niitä 20 TRILLJOONAA DOLLARIA, jotka käytettiin sosiaalisiin ohjelmiin, joiden piti auttaa vähäosaisia, mutta jotka menivät WASHINGTONissa istuvien taskujen täyttämiseen.</w:t>
      </w:r>
    </w:p>
    <w:p>
      <w:r>
        <w:rPr>
          <w:b/>
          <w:u w:val="single"/>
        </w:rPr>
        <w:t xml:space="preserve">93643</w:t>
      </w:r>
    </w:p>
    <w:p>
      <w:r>
        <w:t xml:space="preserve">Ensinnäkin hänet valittiin pitämään juhlapuhe, koska hän oli onnekas, koska hän oli naimisissa miehen kanssa, joka ei ollut pätevä presidentiksi, mutta joka kuitenkin äänestettiin presidentiksi, kahdesti. Joko ihmiset, jotka tulevat Yhdysvaltoihin salaa laittomasti, rikkovat lakia tai sitten eivät. Kumpi on Michelle? Jos he eivät ole rikollisia, miksi maahanmuuttolakeja on ylipäätään? Kun ehdotat muurin rakentamista pitämään "erilaiset" ihmiset poissa, miksi emme vain lakkauttaisi koko maahanmuuttovirastoa, säästäisimme rahaa ja päästäisimme sisään kaikki, jotka haluavat tulla. Kiero on se, että heidät sijoitetaan uudelle hienolle asuinalueellesi, he asuvat vieressäsi, käyvät koulua tyttäriesi kanssa ja käyvät kahvilla joka aamu. Sitten voit ehkä olla ylpeä Amerikasta toisen kerran elämässäsi. Tammikuu 2017 ei voi tulla tarpeeksi pian, bon voyage baby!</w:t>
      </w:r>
    </w:p>
    <w:p>
      <w:r>
        <w:rPr>
          <w:b/>
          <w:u w:val="single"/>
        </w:rPr>
        <w:t xml:space="preserve">93644</w:t>
      </w:r>
    </w:p>
    <w:p>
      <w:r>
        <w:t xml:space="preserve">Syy Trumpin kannattajien vihaan on Michellsin aviomiehen...</w:t>
      </w:r>
    </w:p>
    <w:p>
      <w:r>
        <w:rPr>
          <w:b/>
          <w:u w:val="single"/>
        </w:rPr>
        <w:t xml:space="preserve">93645</w:t>
      </w:r>
    </w:p>
    <w:p>
      <w:r>
        <w:t xml:space="preserve">Kuinka paljon Yhdysvallat on velkaa Kiinalle ? Se on HÄNEN tuloksensa. Sinuna pitäisin suuni kiinni.</w:t>
      </w:r>
    </w:p>
    <w:p>
      <w:r>
        <w:rPr>
          <w:b/>
          <w:u w:val="single"/>
        </w:rPr>
        <w:t xml:space="preserve">93646</w:t>
      </w:r>
    </w:p>
    <w:p>
      <w:r>
        <w:t xml:space="preserve">4 biljoonaa, lukuun ottamatta 300 000 miljoonan korkoja vuodessa...</w:t>
      </w:r>
    </w:p>
    <w:p>
      <w:r>
        <w:rPr>
          <w:b/>
          <w:u w:val="single"/>
        </w:rPr>
        <w:t xml:space="preserve">93647</w:t>
      </w:r>
    </w:p>
    <w:p>
      <w:r>
        <w:t xml:space="preserve">Tämän demokraatit ovat antaneet meille kaikille "positiivisen toiminnan" avulla. Joukko sosialistisia vapaamielisiä... Vähemmistöillä on nyt enemmän valta-asemia kuin enemmistöllä. Mikä voisi mennä pieleen? (sark)</w:t>
      </w:r>
    </w:p>
    <w:p>
      <w:r>
        <w:rPr>
          <w:b/>
          <w:u w:val="single"/>
        </w:rPr>
        <w:t xml:space="preserve">93648</w:t>
      </w:r>
    </w:p>
    <w:p>
      <w:r>
        <w:t xml:space="preserve">Tämä perhe on pahin, joka on koskaan asunut Valkoisessa talossa. Eikö heillä ole häpeää? Obama, joka kieltäytyi pyytämästä anteeksi Pearl Harborin uhreilta, pyytää anteeksi maalta, joka tappoi heidät. Mikä tuomittava teko.</w:t>
      </w:r>
    </w:p>
    <w:p>
      <w:r>
        <w:rPr>
          <w:b/>
          <w:u w:val="single"/>
        </w:rPr>
        <w:t xml:space="preserve">93649</w:t>
      </w:r>
    </w:p>
    <w:p>
      <w:r>
        <w:t xml:space="preserve">Olen kuullut, että Michelle kyntää Bongin ja Barryn välistä joka ilta...</w:t>
      </w:r>
    </w:p>
    <w:p>
      <w:r>
        <w:rPr>
          <w:b/>
          <w:u w:val="single"/>
        </w:rPr>
        <w:t xml:space="preserve">93650</w:t>
      </w:r>
    </w:p>
    <w:p>
      <w:r>
        <w:t xml:space="preserve">Todella uskomatonta, että istuva presidentti ja hänen vaimonsa ampuvat ehdokasta!!! Jälleen yksi häpeällinen teko JV-presidentiltämme. Mikä vitsi....</w:t>
      </w:r>
    </w:p>
    <w:p>
      <w:r>
        <w:rPr>
          <w:b/>
          <w:u w:val="single"/>
        </w:rPr>
        <w:t xml:space="preserve">93651</w:t>
      </w:r>
    </w:p>
    <w:p>
      <w:r>
        <w:t xml:space="preserve">Hän on naimisissa maan historian huonoimman presidentin kanssa, hänen pitäisi todella vilkaista ympärilleen WH:ssa ja nähdä, miten Oblunder-ihme on jakanut tämän maan.</w:t>
      </w:r>
    </w:p>
    <w:p>
      <w:r>
        <w:rPr>
          <w:b/>
          <w:u w:val="single"/>
        </w:rPr>
        <w:t xml:space="preserve">93652</w:t>
      </w:r>
    </w:p>
    <w:p>
      <w:r>
        <w:t xml:space="preserve">Hevoshammas viidakon creaturrrrre!!!</w:t>
      </w:r>
    </w:p>
    <w:p>
      <w:r>
        <w:rPr>
          <w:b/>
          <w:u w:val="single"/>
        </w:rPr>
        <w:t xml:space="preserve">93653</w:t>
      </w:r>
    </w:p>
    <w:p>
      <w:r>
        <w:t xml:space="preserve">Moooooochelin pitäisi pyyhkiä eikä pyyhkiä omia dollareitaan.</w:t>
      </w:r>
    </w:p>
    <w:p>
      <w:r>
        <w:rPr>
          <w:b/>
          <w:u w:val="single"/>
        </w:rPr>
        <w:t xml:space="preserve">93654</w:t>
      </w:r>
    </w:p>
    <w:p>
      <w:r>
        <w:t xml:space="preserve">Tuolla roskaväellä on paljon kuorta, kun se haukkuu ketä tahansa.</w:t>
      </w:r>
    </w:p>
    <w:p>
      <w:r>
        <w:rPr>
          <w:b/>
          <w:u w:val="single"/>
        </w:rPr>
        <w:t xml:space="preserve">93655</w:t>
      </w:r>
    </w:p>
    <w:p>
      <w:r>
        <w:t xml:space="preserve">Hänen on keskityttävä pyyhkimiseen eikä pyyhkimiseen.</w:t>
      </w:r>
    </w:p>
    <w:p>
      <w:r>
        <w:rPr>
          <w:b/>
          <w:u w:val="single"/>
        </w:rPr>
        <w:t xml:space="preserve">93656</w:t>
      </w:r>
    </w:p>
    <w:p>
      <w:r>
        <w:t xml:space="preserve">Ei, tee se oikein. Se ei ole Michelle, vaan todellisuudessa MICHAEL Obama. Hän on mies.</w:t>
      </w:r>
    </w:p>
    <w:p>
      <w:r>
        <w:rPr>
          <w:b/>
          <w:u w:val="single"/>
        </w:rPr>
        <w:t xml:space="preserve">93657</w:t>
      </w:r>
    </w:p>
    <w:p>
      <w:r>
        <w:t xml:space="preserve">Onko se syy siihen, että Tattari läpäisi lgbt-lakiehdotuksen toisen homoskootterin avustuksella kaverinsa puolesta.</w:t>
      </w:r>
    </w:p>
    <w:p>
      <w:r>
        <w:rPr>
          <w:b/>
          <w:u w:val="single"/>
        </w:rPr>
        <w:t xml:space="preserve">93658</w:t>
      </w:r>
    </w:p>
    <w:p>
      <w:r>
        <w:t xml:space="preserve">Transsukupuolisten vessojen idea tuli Obamalle siis "kokemuksesta" kotona?</w:t>
      </w:r>
    </w:p>
    <w:p>
      <w:r>
        <w:rPr>
          <w:b/>
          <w:u w:val="single"/>
        </w:rPr>
        <w:t xml:space="preserve">93659</w:t>
      </w:r>
    </w:p>
    <w:p>
      <w:r>
        <w:t xml:space="preserve">Kun et tiedä, pitäisikö sinun seisoa vai istua, et ehkä tiedä, missä ottaa... Dump!</w:t>
      </w:r>
    </w:p>
    <w:p>
      <w:r>
        <w:rPr>
          <w:b/>
          <w:u w:val="single"/>
        </w:rPr>
        <w:t xml:space="preserve">93660</w:t>
      </w:r>
    </w:p>
    <w:p>
      <w:r>
        <w:t xml:space="preserve">Nyt ymmärrän, ihmettelin, miksi he olivat aina eri koneissa, sama henkilö ei voi lentää yhdessä...</w:t>
      </w:r>
    </w:p>
    <w:p>
      <w:r>
        <w:rPr>
          <w:b/>
          <w:u w:val="single"/>
        </w:rPr>
        <w:t xml:space="preserve">93661</w:t>
      </w:r>
    </w:p>
    <w:p>
      <w:r>
        <w:t xml:space="preserve">Ketään ei kiinnosta, mitä tuolla rotusyrjivällä rumalla mekkoon pukeutuneella tyypillä on sanottavanaan.</w:t>
      </w:r>
    </w:p>
    <w:p>
      <w:r>
        <w:rPr>
          <w:b/>
          <w:u w:val="single"/>
        </w:rPr>
        <w:t xml:space="preserve">93662</w:t>
      </w:r>
    </w:p>
    <w:p>
      <w:r>
        <w:t xml:space="preserve">Hän on yhtä paha, ellei pahempi kuin miehensä. Hyvä että heistä molemmista päästiin eroon!</w:t>
      </w:r>
    </w:p>
    <w:p>
      <w:r>
        <w:rPr>
          <w:b/>
          <w:u w:val="single"/>
        </w:rPr>
        <w:t xml:space="preserve">93663</w:t>
      </w:r>
    </w:p>
    <w:p>
      <w:r>
        <w:t xml:space="preserve">Hän sanoi myös, että amerikkalaiset "eivät rakenna muureja pitääkseen ihmiset poissa, koska tiedämme, että suuruutemme on aina ollut riippuvainen muualla syntyneiden ihmisten panoksesta, mutta he ovat hakeutuneet tähän maahan ja tehneet siitä kotinsa". SANOO OBIMBO, JOKA ELÄÄ Muurien ja aseistettujen vartijoiden takana Keskiviikkona hänen miehensä, presidentti Obama, astui myös vuoden 2016 keskusteluun puheessaan Indianassa ja sanoi, että "republikaanien ehdokkaalla" on "hulluja" ideoita, mukaan lukien yksi niistä, joka koskee Yhdysvalloissa nyt laittomasti asuvien noin 11 miljoonan maahanmuuttajan karkottamista. KARKOTTAKAA HEIDÄT KAIKKI HE OVAT RIKOLLISIA HE EIVÄT OLE MAAHANMUUTTAJIA HE OVAT RIKOLLISIA!</w:t>
      </w:r>
    </w:p>
    <w:p>
      <w:r>
        <w:rPr>
          <w:b/>
          <w:u w:val="single"/>
        </w:rPr>
        <w:t xml:space="preserve">93664</w:t>
      </w:r>
    </w:p>
    <w:p>
      <w:r>
        <w:t xml:space="preserve">Aika surullista, ettei tällä ohjelmalla ole koskaan mitään merkityksellistä sanottavaa. Se on enemmän kuin Joan Riversin kritiikki ihmisistä, joita hän ei valehtele .... ilman komiikkaa. Nämä ihmiset eivät tee muuta kuin arvostelevat ihmisiä, joista he eivät selvästikään pidä. Jotenkin luulen, että voisin löytää asiallisempia asioita televisioitavaksi.</w:t>
      </w:r>
    </w:p>
    <w:p>
      <w:r>
        <w:rPr>
          <w:b/>
          <w:u w:val="single"/>
        </w:rPr>
        <w:t xml:space="preserve">93665</w:t>
      </w:r>
    </w:p>
    <w:p>
      <w:r>
        <w:t xml:space="preserve">Bill Clintonin presidenttikaudella Valkoisessa talossa työskennellyt salaisen palvelun upseeri väittää, että vuoden 2016 demokraattien presidenttiehdokkaalla Hillary Clintonilla ei ole riittävää integriteettiä ja temperamenttia viran hoitamiseen.</w:t>
      </w:r>
    </w:p>
    <w:p>
      <w:r>
        <w:rPr>
          <w:b/>
          <w:u w:val="single"/>
        </w:rPr>
        <w:t xml:space="preserve">93666</w:t>
      </w:r>
    </w:p>
    <w:p>
      <w:r>
        <w:t xml:space="preserve">Uskon vakaasti, että Michelle Obama on mies. Ihan totta...</w:t>
      </w:r>
    </w:p>
    <w:p>
      <w:r>
        <w:rPr>
          <w:b/>
          <w:u w:val="single"/>
        </w:rPr>
        <w:t xml:space="preserve">93667</w:t>
      </w:r>
    </w:p>
    <w:p>
      <w:r>
        <w:t xml:space="preserve">BARRACK HULLU OBAMA ON JO LEIKANNUT PÄHKINÖITÄÄN MUUTOSTAAN VARTEN SEN JÄLKEEN, KUN HÄN JÄTTÄÄ VIRKANSA.</w:t>
      </w:r>
    </w:p>
    <w:p>
      <w:r>
        <w:rPr>
          <w:b/>
          <w:u w:val="single"/>
        </w:rPr>
        <w:t xml:space="preserve">93668</w:t>
      </w:r>
    </w:p>
    <w:p>
      <w:r>
        <w:t xml:space="preserve">Olet firlmy Correct !</w:t>
      </w:r>
    </w:p>
    <w:p>
      <w:r>
        <w:rPr>
          <w:b/>
          <w:u w:val="single"/>
        </w:rPr>
        <w:t xml:space="preserve">93669</w:t>
      </w:r>
    </w:p>
    <w:p>
      <w:r>
        <w:t xml:space="preserve">Michelle Obama on MIES. Kaikki tietävät sen.</w:t>
      </w:r>
    </w:p>
    <w:p>
      <w:r>
        <w:rPr>
          <w:b/>
          <w:u w:val="single"/>
        </w:rPr>
        <w:t xml:space="preserve">93670</w:t>
      </w:r>
    </w:p>
    <w:p>
      <w:r>
        <w:t xml:space="preserve">Ei. Vain SINÄ ja oikeistolaiset ystäväsi haluavat meidän uskovan niin.</w:t>
      </w:r>
    </w:p>
    <w:p>
      <w:r>
        <w:rPr>
          <w:b/>
          <w:u w:val="single"/>
        </w:rPr>
        <w:t xml:space="preserve">93671</w:t>
      </w:r>
    </w:p>
    <w:p>
      <w:r>
        <w:t xml:space="preserve">Will</w:t>
      </w:r>
    </w:p>
    <w:p>
      <w:r>
        <w:rPr>
          <w:b/>
          <w:u w:val="single"/>
        </w:rPr>
        <w:t xml:space="preserve">93672</w:t>
      </w:r>
    </w:p>
    <w:p>
      <w:r>
        <w:t xml:space="preserve">Vihasi taso on rajaton...olen varma, että vaikka sinulla olisi 9 elämää, olisit kuollut 9 kertaa sydämen vajaatoimintaan ennen kuin toiveesi toteutuu. kyyninen argumenttisi jättää minut kylmäksi!</w:t>
      </w:r>
    </w:p>
    <w:p>
      <w:r>
        <w:rPr>
          <w:b/>
          <w:u w:val="single"/>
        </w:rPr>
        <w:t xml:space="preserve">93673</w:t>
      </w:r>
    </w:p>
    <w:p>
      <w:r>
        <w:t xml:space="preserve">Nämä kommentit ovat mielettömiä. Monet teistä eivät ole ymmärtäneet hänen kommenttinsa pointtia ja ovat käyttäneet sitä tekosyynä olla vihamielinen. Katsokaa video ja nähkää, missä yhteydessä hän antoi lausunnon.</w:t>
      </w:r>
    </w:p>
    <w:p>
      <w:r>
        <w:rPr>
          <w:b/>
          <w:u w:val="single"/>
        </w:rPr>
        <w:t xml:space="preserve">93674</w:t>
      </w:r>
    </w:p>
    <w:p>
      <w:r>
        <w:t xml:space="preserve">mustat rakastavat olla uhreja.</w:t>
      </w:r>
    </w:p>
    <w:p>
      <w:r>
        <w:rPr>
          <w:b/>
          <w:u w:val="single"/>
        </w:rPr>
        <w:t xml:space="preserve">93675</w:t>
      </w:r>
    </w:p>
    <w:p>
      <w:r>
        <w:t xml:space="preserve">Mitä odotatte sen jälkeen, kun olette uhranneet heitä yli 300 vuoden ajan (ja jatkatte edelleen)?</w:t>
      </w:r>
    </w:p>
    <w:p>
      <w:r>
        <w:rPr>
          <w:b/>
          <w:u w:val="single"/>
        </w:rPr>
        <w:t xml:space="preserve">93676</w:t>
      </w:r>
    </w:p>
    <w:p>
      <w:r>
        <w:t xml:space="preserve">AFRIKAN MUSTAT OVAT OLLEET MUSTIEN UHREJA JO PIDEMPÄÄN KUIN ETTÄ MUSTAT MYIVÄT MUSTAT ORJIKSI, JA NYT TÄÄLLÄ OLEVAT IHMISET EIVÄT OLE KOSKAAN OLLEET ORJIA TAI UHREJA.</w:t>
      </w:r>
    </w:p>
    <w:p>
      <w:r>
        <w:rPr>
          <w:b/>
          <w:u w:val="single"/>
        </w:rPr>
        <w:t xml:space="preserve">93677</w:t>
      </w:r>
    </w:p>
    <w:p>
      <w:r>
        <w:t xml:space="preserve">Hän ei ollut orja, eikä hän tunne ketään. Kaikkia rotuja on kohdeltu kaltoin tai orjuutettu jossain vaiheessa historiaa. Olen irlantilaista syntyperää, mutta minulla ei ole pakkomielle englantilaisesta vallasta. Minulla on myös Cherokee-verta, mutta ajattelen harvoin sitä, miten heitä kohdeltiin. Jatkakaa eteenpäin ja lakatkaa käyttämästä tätä poliittisena korttina. Presidentin suvussa ei ole dokumentoituja orjia.</w:t>
      </w:r>
    </w:p>
    <w:p>
      <w:r>
        <w:rPr>
          <w:b/>
          <w:u w:val="single"/>
        </w:rPr>
        <w:t xml:space="preserve">93678</w:t>
      </w:r>
    </w:p>
    <w:p>
      <w:r>
        <w:t xml:space="preserve">Ainoa toiveeni heille on, että jonain päivänä he menettävät kaiken, mitä heillä on, ja joutuvat elämään teltassa, kuten suurin osa amerikkalaisista joutuu tekemään hänen ihanan taloutensa ja avointen rajojensa ansiosta, en tiedä, miten he voivat pitää päätään ylhäällä ja katsoa amerikkalaisia silmiin.</w:t>
      </w:r>
    </w:p>
    <w:p>
      <w:r>
        <w:rPr>
          <w:b/>
          <w:u w:val="single"/>
        </w:rPr>
        <w:t xml:space="preserve">93679</w:t>
      </w:r>
    </w:p>
    <w:p>
      <w:r>
        <w:t xml:space="preserve">Vihasi näitä ihmisiä kohtaan on rajaton ..tällä vihan tasolla olen varma, että vaikka sinulla olisi 9 elämää, kuolisit sydämen vajaatoimintaan 9 kertaa ennen kuin toiveesi toteutuu.</w:t>
      </w:r>
    </w:p>
    <w:p>
      <w:r>
        <w:rPr>
          <w:b/>
          <w:u w:val="single"/>
        </w:rPr>
        <w:t xml:space="preserve">93680</w:t>
      </w:r>
    </w:p>
    <w:p>
      <w:r>
        <w:t xml:space="preserve">Kuolet sydänkohtaukseen ennen kuin näin tapahtuu.</w:t>
      </w:r>
    </w:p>
    <w:p>
      <w:r>
        <w:rPr>
          <w:b/>
          <w:u w:val="single"/>
        </w:rPr>
        <w:t xml:space="preserve">93681</w:t>
      </w:r>
    </w:p>
    <w:p>
      <w:r>
        <w:t xml:space="preserve">Sisar Cleo? Oletko se sinä?</w:t>
      </w:r>
    </w:p>
    <w:p>
      <w:r>
        <w:rPr>
          <w:b/>
          <w:u w:val="single"/>
        </w:rPr>
        <w:t xml:space="preserve">93682</w:t>
      </w:r>
    </w:p>
    <w:p>
      <w:r>
        <w:t xml:space="preserve">Cleon olisi pitänyt nähdä tämä tulevan</w:t>
      </w:r>
    </w:p>
    <w:p>
      <w:r>
        <w:rPr>
          <w:b/>
          <w:u w:val="single"/>
        </w:rPr>
        <w:t xml:space="preserve">93683</w:t>
      </w:r>
    </w:p>
    <w:p>
      <w:r>
        <w:t xml:space="preserve">Kuinka vaikuttavaa. Hän menee naimisiin jonkun kanssa, joka miehittää ja halventaa presidentin virkaa, ja hän luulee, että hänen pahansuopa luonteensa on yhtäkkiä voimaantunut. Joku muu teki kaiken työn antaakseen hänelle tuon nuoleskelijatuolin. On paljon ihmisiä, jotka ovat ansainneet paikkansa maailmassa; hän nousi chicagolaisen sairaalan potilaiden keräilystä, jonka palkka on paljon yli hänen arvonsa, tähän. Mikään hänen vihapuheensa, varsinkaan sellaisessa ympäristössä, jota hän ei ole ansainnut, ei muuta sitä, mitä hän on.</w:t>
      </w:r>
    </w:p>
    <w:p>
      <w:r>
        <w:rPr>
          <w:b/>
          <w:u w:val="single"/>
        </w:rPr>
        <w:t xml:space="preserve">93684</w:t>
      </w:r>
    </w:p>
    <w:p>
      <w:r>
        <w:t xml:space="preserve">On olemassa yksinkertaisia tosiasioita, joita useimmat tavalliset ihmiset eivät muista herätessään joka aamu. Minä olen slaavilainen; en herää joka aamu siihen, että edeltäjäni olivat orjia. Tämä oli ehkä yksi hänen erottavimmista lausunnoistaan, varsinkin sen jälkeen, kun hän oli 7 ja puoli vuotta tarjonnut tilaisuuksia toivon ja muutoksen aikaansaamiseksi. Obama ja Michelle ovat olleet täydellisiä epäonnistujia, ja nyt he jättävät tämän maan maailmanlaajuiseen sekasortoon, jossa on useita vihollisia useilla uusilla rintamilla!</w:t>
      </w:r>
    </w:p>
    <w:p>
      <w:r>
        <w:rPr>
          <w:b/>
          <w:u w:val="single"/>
        </w:rPr>
        <w:t xml:space="preserve">93685</w:t>
      </w:r>
    </w:p>
    <w:p>
      <w:r>
        <w:t xml:space="preserve">Liettualainen täällä... ja tsaarin orjuuttama g-isoäiti opettaa pian kuolleita lapsiaan ja 10% Cherokee, joka oli ennen kyynelten polkua, ja irlantilainen ja skotlantilainen ja ehkä jopa hieman juutalainen... mutta se saattaa olla vain peritty nenä, mutta joka päivä meitä kaikkia pidetään orjanomistajina, jotka rasistiset liberaalinatsit tarvitsevat murhaa...</w:t>
      </w:r>
    </w:p>
    <w:p>
      <w:r>
        <w:rPr>
          <w:b/>
          <w:u w:val="single"/>
        </w:rPr>
        <w:t xml:space="preserve">93686</w:t>
      </w:r>
    </w:p>
    <w:p>
      <w:r>
        <w:t xml:space="preserve">Ensimmäinen nainen ei ole kaukana miehestään</w:t>
      </w:r>
    </w:p>
    <w:p>
      <w:r>
        <w:rPr>
          <w:b/>
          <w:u w:val="single"/>
        </w:rPr>
        <w:t xml:space="preserve">93687</w:t>
      </w:r>
    </w:p>
    <w:p>
      <w:r>
        <w:t xml:space="preserve">Hän ei varmaankaan seurannut Hillaryn ja Bernien kannattajien hyökkäyksiä Trumpin mielenosoittajien kimppuun San Josessa.</w:t>
      </w:r>
    </w:p>
    <w:p>
      <w:r>
        <w:rPr>
          <w:b/>
          <w:u w:val="single"/>
        </w:rPr>
        <w:t xml:space="preserve">93688</w:t>
      </w:r>
    </w:p>
    <w:p>
      <w:r>
        <w:t xml:space="preserve">Elämässä on kyse vain hänestä. joten hän ei vilkaissutkaan sitä, -</w:t>
      </w:r>
    </w:p>
    <w:p>
      <w:r>
        <w:rPr>
          <w:b/>
          <w:u w:val="single"/>
        </w:rPr>
        <w:t xml:space="preserve">93689</w:t>
      </w:r>
    </w:p>
    <w:p>
      <w:r>
        <w:t xml:space="preserve">Hänen elämässään on kyse vain hänestä itsestään. Hänen "aviomiehensä" elämässä on kyse vain hänen miehestään. Mikä pari.</w:t>
      </w:r>
    </w:p>
    <w:p>
      <w:r>
        <w:rPr>
          <w:b/>
          <w:u w:val="single"/>
        </w:rPr>
        <w:t xml:space="preserve">93690</w:t>
      </w:r>
    </w:p>
    <w:p>
      <w:r>
        <w:t xml:space="preserve">Totta kai, ja hän hurrasi mellakoitsijoille -</w:t>
      </w:r>
    </w:p>
    <w:p>
      <w:r>
        <w:rPr>
          <w:b/>
          <w:u w:val="single"/>
        </w:rPr>
        <w:t xml:space="preserve">93691</w:t>
      </w:r>
    </w:p>
    <w:p>
      <w:r>
        <w:t xml:space="preserve">HÄN TOIVOI, ETTÄ JOKU VALKOINEN POLIISI KUOLISI.</w:t>
      </w:r>
    </w:p>
    <w:p>
      <w:r>
        <w:rPr>
          <w:b/>
          <w:u w:val="single"/>
        </w:rPr>
        <w:t xml:space="preserve">93692</w:t>
      </w:r>
    </w:p>
    <w:p>
      <w:r>
        <w:t xml:space="preserve">Heräävätköhän egyptiläiset afrikkalaiset joka päivä pakkomielteenä siitä, että heprealaiset orjat rakensivat pyramidit??? Jonkun pitäisi järjestää siellä mielenosoituksia. Ehkä heittää munia. Ehkä Israel voi vaatia Egyptiltä korvauksia. Siitä on vasta noin 4 000 vuotta.</w:t>
      </w:r>
    </w:p>
    <w:p>
      <w:r>
        <w:rPr>
          <w:b/>
          <w:u w:val="single"/>
        </w:rPr>
        <w:t xml:space="preserve">93693</w:t>
      </w:r>
    </w:p>
    <w:p>
      <w:r>
        <w:t xml:space="preserve">Ei. He protestoivat Egyptistä lähteneiden juutalaisten muistoksi.</w:t>
      </w:r>
    </w:p>
    <w:p>
      <w:r>
        <w:rPr>
          <w:b/>
          <w:u w:val="single"/>
        </w:rPr>
        <w:t xml:space="preserve">93694</w:t>
      </w:r>
    </w:p>
    <w:p>
      <w:r>
        <w:t xml:space="preserve">En ymmärrä, mikseivät Obumerit ole tuon asian kimpussa. Tiedäthän, koska he ovat "afrikkalaisia" ja niin edelleen.</w:t>
      </w:r>
    </w:p>
    <w:p>
      <w:r>
        <w:rPr>
          <w:b/>
          <w:u w:val="single"/>
        </w:rPr>
        <w:t xml:space="preserve">93695</w:t>
      </w:r>
    </w:p>
    <w:p>
      <w:r>
        <w:t xml:space="preserve">Jos hän ei halua asua "orjien rakentamassa" talossa, hänen pitäisi muuttaa pois. Obaman ja hänen vaimonsa elämän täyttävä tekopyhyys on liian suurta, jotta kumpikaan heistä voisi heittää tikkaa ketään muuta vastaan. Salliiko hän heidän tyttäriensä käyttää samaa vessaa, jota miehet käyttävät? Ei tietenkään, eikä vain siksi, että he ovat presidentin tyttäriä. Hän ei sallisi sitä, mutta he eivät välitä perheiden tyttäristä. Jos rouva Obama olisi fiksu, hän lopettaisi sormella osoittamisen muita kohtaan.</w:t>
      </w:r>
    </w:p>
    <w:p>
      <w:r>
        <w:rPr>
          <w:b/>
          <w:u w:val="single"/>
        </w:rPr>
        <w:t xml:space="preserve">93696</w:t>
      </w:r>
    </w:p>
    <w:p>
      <w:r>
        <w:t xml:space="preserve">Sitten hän osoittaa sormella kaikkia vielä pitkään.</w:t>
      </w:r>
    </w:p>
    <w:p>
      <w:r>
        <w:rPr>
          <w:b/>
          <w:u w:val="single"/>
        </w:rPr>
        <w:t xml:space="preserve">93697</w:t>
      </w:r>
    </w:p>
    <w:p>
      <w:r>
        <w:t xml:space="preserve">Päivän sitaatti; "Protestit ja rasismi eivät olleet etusivulla joka päivä 8 vuotta sitten"</w:t>
      </w:r>
    </w:p>
    <w:p>
      <w:r>
        <w:rPr>
          <w:b/>
          <w:u w:val="single"/>
        </w:rPr>
        <w:t xml:space="preserve">93698</w:t>
      </w:r>
    </w:p>
    <w:p>
      <w:r>
        <w:t xml:space="preserve">Hänen aikansa voisi kulua paremmin pakkaamiseen.</w:t>
      </w:r>
    </w:p>
    <w:p>
      <w:r>
        <w:rPr>
          <w:b/>
          <w:u w:val="single"/>
        </w:rPr>
        <w:t xml:space="preserve">93699</w:t>
      </w:r>
    </w:p>
    <w:p>
      <w:r>
        <w:t xml:space="preserve">...ei niin paljon kuin luulet, koska Hillary muuttaa tänne...</w:t>
      </w:r>
    </w:p>
    <w:p>
      <w:r>
        <w:rPr>
          <w:b/>
          <w:u w:val="single"/>
        </w:rPr>
        <w:t xml:space="preserve">93700</w:t>
      </w:r>
    </w:p>
    <w:p>
      <w:r>
        <w:t xml:space="preserve">... vankilaan.</w:t>
      </w:r>
    </w:p>
    <w:p>
      <w:r>
        <w:rPr>
          <w:b/>
          <w:u w:val="single"/>
        </w:rPr>
        <w:t xml:space="preserve">93701</w:t>
      </w:r>
    </w:p>
    <w:p>
      <w:r>
        <w:t xml:space="preserve">OBAMA ON HÄNEN SELLIKAVERINSA LEIKKAUKSEN JÄLKEEN.</w:t>
      </w:r>
    </w:p>
    <w:p>
      <w:r>
        <w:rPr>
          <w:b/>
          <w:u w:val="single"/>
        </w:rPr>
        <w:t xml:space="preserve">93702</w:t>
      </w:r>
    </w:p>
    <w:p>
      <w:r>
        <w:t xml:space="preserve">Barack harmaantuu nopeasti ja näyttää väsyneeltä, mutta Michelle ja tytöt muuttuvat yhä viehättävämmiksi.</w:t>
      </w:r>
    </w:p>
    <w:p>
      <w:r>
        <w:rPr>
          <w:b/>
          <w:u w:val="single"/>
        </w:rPr>
        <w:t xml:space="preserve">93703</w:t>
      </w:r>
    </w:p>
    <w:p>
      <w:r>
        <w:t xml:space="preserve">Aika näöntarkastukselle Mooch näyttää päivä päivältä enemmän Esther-tädiltä...</w:t>
      </w:r>
    </w:p>
    <w:p>
      <w:r>
        <w:rPr>
          <w:b/>
          <w:u w:val="single"/>
        </w:rPr>
        <w:t xml:space="preserve">93704</w:t>
      </w:r>
    </w:p>
    <w:p>
      <w:r>
        <w:t xml:space="preserve">SINUN ON TARKISTETTAVA NÄKÖSI, SINULLA ON KAIHI...</w:t>
      </w:r>
    </w:p>
    <w:p>
      <w:r>
        <w:rPr>
          <w:b/>
          <w:u w:val="single"/>
        </w:rPr>
        <w:t xml:space="preserve">93705</w:t>
      </w:r>
    </w:p>
    <w:p>
      <w:r>
        <w:t xml:space="preserve">Trump on selvästi menossa demokraattien kimppuun Älä huolehdi moochel Trump ei koskaan ahdistele sinua seksuaalisesti, kun hän pääsee valkoiseen taloon Mutta varo Billyä. Hän saattaa</w:t>
      </w:r>
    </w:p>
    <w:p>
      <w:r>
        <w:rPr>
          <w:b/>
          <w:u w:val="single"/>
        </w:rPr>
        <w:t xml:space="preserve">93706</w:t>
      </w:r>
    </w:p>
    <w:p>
      <w:r>
        <w:t xml:space="preserve">...ei, mutta Trumpin tyttären on parasta varoa...forTrump....</w:t>
      </w:r>
    </w:p>
    <w:p>
      <w:r>
        <w:rPr>
          <w:b/>
          <w:u w:val="single"/>
        </w:rPr>
        <w:t xml:space="preserve">93707</w:t>
      </w:r>
    </w:p>
    <w:p>
      <w:r>
        <w:t xml:space="preserve">F TÄMÄ RASISTINEN HYÖDYTÖN PETO</w:t>
      </w:r>
    </w:p>
    <w:p>
      <w:r>
        <w:rPr>
          <w:b/>
          <w:u w:val="single"/>
        </w:rPr>
        <w:t xml:space="preserve">93708</w:t>
      </w:r>
    </w:p>
    <w:p>
      <w:r>
        <w:t xml:space="preserve">Hassua, kun valkoiset rasistit, joilla on pitkä historia mustien ihmisten lynkkaamisesta, pahoinpitelystä ja murhaamisesta, kutsuvat mustia ihmisiä rasisteiksi.</w:t>
      </w:r>
    </w:p>
    <w:p>
      <w:r>
        <w:rPr>
          <w:b/>
          <w:u w:val="single"/>
        </w:rPr>
        <w:t xml:space="preserve">93709</w:t>
      </w:r>
    </w:p>
    <w:p>
      <w:r>
        <w:t xml:space="preserve">Sinä et ole koskaan ollut orja, enkä minä ole koskaan ollut orjan velkaa !</w:t>
      </w:r>
    </w:p>
    <w:p>
      <w:r>
        <w:rPr>
          <w:b/>
          <w:u w:val="single"/>
        </w:rPr>
        <w:t xml:space="preserve">93710</w:t>
      </w:r>
    </w:p>
    <w:p>
      <w:r>
        <w:t xml:space="preserve">Muistakaa, että tämä lutka on osa läpinäkyvintä hallintoa IKINÄ !!!! Ehkä hän voi pelata "rotukorttia" uudelleen ???? ????</w:t>
      </w:r>
    </w:p>
    <w:p>
      <w:r>
        <w:rPr>
          <w:b/>
          <w:u w:val="single"/>
        </w:rPr>
        <w:t xml:space="preserve">93711</w:t>
      </w:r>
    </w:p>
    <w:p>
      <w:r>
        <w:t xml:space="preserve">Lisää todisteita siitä, että demokraatit tietävät olevansa pulassa. Hei Moochelle, pidä pimppisi kiinni. !!!!!</w:t>
      </w:r>
    </w:p>
    <w:p>
      <w:r>
        <w:rPr>
          <w:b/>
          <w:u w:val="single"/>
        </w:rPr>
        <w:t xml:space="preserve">93712</w:t>
      </w:r>
    </w:p>
    <w:p>
      <w:r>
        <w:t xml:space="preserve">Vierailen tässä keskusteluketjussa silloin tällöin ja näen, että CONeilla ei ole muuta kuin haukkua nimiä ja jatkaa pyörimistä katuojassaan. Luulisi, että CONit kasvaisivat jonain päivänä aikuisiksi, mutta se on vain toiveajattelua.</w:t>
      </w:r>
    </w:p>
    <w:p>
      <w:r>
        <w:rPr>
          <w:b/>
          <w:u w:val="single"/>
        </w:rPr>
        <w:t xml:space="preserve">93713</w:t>
      </w:r>
    </w:p>
    <w:p>
      <w:r>
        <w:t xml:space="preserve">Mutta ollaksemme reiluja, kun pitkät pukusi ovat viha, rasismi ja vitrioli, niitä käytetään... yhä uudelleen ja uudelleen.</w:t>
      </w:r>
    </w:p>
    <w:p>
      <w:r>
        <w:rPr>
          <w:b/>
          <w:u w:val="single"/>
        </w:rPr>
        <w:t xml:space="preserve">93714</w:t>
      </w:r>
    </w:p>
    <w:p>
      <w:r>
        <w:t xml:space="preserve">Vaikea kunnioittaa ihmistä, joka on monikymmenluvuisessa työpaikassa Chicagon sairaalassa.... oli komiteassa, joka työskenteli köyhän potilaan polkumyyntijärjestelmän parissa.</w:t>
      </w:r>
    </w:p>
    <w:p>
      <w:r>
        <w:rPr>
          <w:b/>
          <w:u w:val="single"/>
        </w:rPr>
        <w:t xml:space="preserve">93715</w:t>
      </w:r>
    </w:p>
    <w:p>
      <w:r>
        <w:t xml:space="preserve">Huomasitko, ettet maininnut mitään lähteitä tuolle typerälle kommentillesi? Me teimme.</w:t>
      </w:r>
    </w:p>
    <w:p>
      <w:r>
        <w:rPr>
          <w:b/>
          <w:u w:val="single"/>
        </w:rPr>
        <w:t xml:space="preserve">93716</w:t>
      </w:r>
    </w:p>
    <w:p>
      <w:r>
        <w:t xml:space="preserve">huomaatte, että teillä on työkalupalkki ja maailma on avoinna, jotta voitte kouluttaa itseänne... jos osaatte kirjoittaa? menkää katsomaan.</w:t>
      </w:r>
    </w:p>
    <w:p>
      <w:r>
        <w:rPr>
          <w:b/>
          <w:u w:val="single"/>
        </w:rPr>
        <w:t xml:space="preserve">93717</w:t>
      </w:r>
    </w:p>
    <w:p>
      <w:r>
        <w:t xml:space="preserve">Ei tarvitse pyytää anteeksi. Sinähän aloitit tämän. Sinä teit kommentin, joten on sinun tehtäväsi tukea sitä. Tätä käsiteltiin 8. luokan väittelytunnilla. Voinko auttaa sinua vielä jossakin muussa?</w:t>
      </w:r>
    </w:p>
    <w:p>
      <w:r>
        <w:rPr>
          <w:b/>
          <w:u w:val="single"/>
        </w:rPr>
        <w:t xml:space="preserve">93718</w:t>
      </w:r>
    </w:p>
    <w:p>
      <w:r>
        <w:t xml:space="preserve">Tervetuloa. Ilmoita minulle, jos tarvitset lisää esimerkkejä.</w:t>
      </w:r>
    </w:p>
    <w:p>
      <w:r>
        <w:rPr>
          <w:b/>
          <w:u w:val="single"/>
        </w:rPr>
        <w:t xml:space="preserve">93719</w:t>
      </w:r>
    </w:p>
    <w:p>
      <w:r>
        <w:t xml:space="preserve">LOL</w:t>
      </w:r>
    </w:p>
    <w:p>
      <w:r>
        <w:rPr>
          <w:b/>
          <w:u w:val="single"/>
        </w:rPr>
        <w:t xml:space="preserve">93720</w:t>
      </w:r>
    </w:p>
    <w:p>
      <w:r>
        <w:t xml:space="preserve">ja myrsky....try ja yritä muistaa, miten vasemmisto nimitteli ja pyöritteli katuojassa...kuten sanoit..... Palinia. joten demokraattinaiset ansaitsevat kunnioitusta....miksi?</w:t>
      </w:r>
    </w:p>
    <w:p>
      <w:r>
        <w:rPr>
          <w:b/>
          <w:u w:val="single"/>
        </w:rPr>
        <w:t xml:space="preserve">93721</w:t>
      </w:r>
    </w:p>
    <w:p>
      <w:r>
        <w:t xml:space="preserve">Lue kyseinen aihe ennen kuin syytät muita reagoinnista - vai onko se liian työlästä?</w:t>
      </w:r>
    </w:p>
    <w:p>
      <w:r>
        <w:rPr>
          <w:b/>
          <w:u w:val="single"/>
        </w:rPr>
        <w:t xml:space="preserve">93722</w:t>
      </w:r>
    </w:p>
    <w:p>
      <w:r>
        <w:t xml:space="preserve">LOL...Ette vain saa Hillarya...vaan myös Billin....</w:t>
      </w:r>
    </w:p>
    <w:p>
      <w:r>
        <w:rPr>
          <w:b/>
          <w:u w:val="single"/>
        </w:rPr>
        <w:t xml:space="preserve">93723</w:t>
      </w:r>
    </w:p>
    <w:p>
      <w:r>
        <w:t xml:space="preserve">Hienoa. Presidentti, joka asetettiin syytteeseen. Ehkä hänen vaimonsa voi tehdä uuden ennätyksen, kun hänetkin asetetaan syytteeseen. "Dynaaminen kaksikko"</w:t>
      </w:r>
    </w:p>
    <w:p>
      <w:r>
        <w:rPr>
          <w:b/>
          <w:u w:val="single"/>
        </w:rPr>
        <w:t xml:space="preserve">93724</w:t>
      </w:r>
    </w:p>
    <w:p>
      <w:r>
        <w:t xml:space="preserve">First Lady ? Oletko tosissasi? Näyttää eläkkeellä olevalta NFL:n linebackerilta.....</w:t>
      </w:r>
    </w:p>
    <w:p>
      <w:r>
        <w:rPr>
          <w:b/>
          <w:u w:val="single"/>
        </w:rPr>
        <w:t xml:space="preserve">93725</w:t>
      </w:r>
    </w:p>
    <w:p>
      <w:r>
        <w:t xml:space="preserve">Vain katkeria sanoja Skunk-apeilta. Ei mikään yllätys.</w:t>
      </w:r>
    </w:p>
    <w:p>
      <w:r>
        <w:rPr>
          <w:b/>
          <w:u w:val="single"/>
        </w:rPr>
        <w:t xml:space="preserve">93726</w:t>
      </w:r>
    </w:p>
    <w:p>
      <w:r>
        <w:t xml:space="preserve">Huokaus. Hän ei taida olla kovinkaan hyvä First Lady.</w:t>
      </w:r>
    </w:p>
    <w:p>
      <w:r>
        <w:rPr>
          <w:b/>
          <w:u w:val="single"/>
        </w:rPr>
        <w:t xml:space="preserve">93727</w:t>
      </w:r>
    </w:p>
    <w:p>
      <w:r>
        <w:t xml:space="preserve">Ei. Enemmänkin noloa kuin mitään muuta.</w:t>
      </w:r>
    </w:p>
    <w:p>
      <w:r>
        <w:rPr>
          <w:b/>
          <w:u w:val="single"/>
        </w:rPr>
        <w:t xml:space="preserve">93728</w:t>
      </w:r>
    </w:p>
    <w:p>
      <w:r>
        <w:t xml:space="preserve">Mutta olemme samaa mieltä siitä, ettei hän ole yhtä tyhjä kuin Nancy Reagan.</w:t>
      </w:r>
    </w:p>
    <w:p>
      <w:r>
        <w:rPr>
          <w:b/>
          <w:u w:val="single"/>
        </w:rPr>
        <w:t xml:space="preserve">93729</w:t>
      </w:r>
    </w:p>
    <w:p>
      <w:r>
        <w:t xml:space="preserve">En tiedä, mikä sinä olet, mutta sinusta ei selvästikään koskaan tule läheskään yhtä hyvää ihmistä kuin hän oli. Lopeta, kun olet vielä jäljessä.</w:t>
      </w:r>
    </w:p>
    <w:p>
      <w:r>
        <w:rPr>
          <w:b/>
          <w:u w:val="single"/>
        </w:rPr>
        <w:t xml:space="preserve">93730</w:t>
      </w:r>
    </w:p>
    <w:p>
      <w:r>
        <w:t xml:space="preserve">Mikään, mitä Obaman jengi tekee, ei ole enää yllätys. Hillary lupaa (jos hänet valitaan) jatkaa "edistystä". Trump on kömmähdyksineen paljon parempi veto tekemään hyviä asioita Obaman ilkeissä jälkipyykissä.</w:t>
      </w:r>
    </w:p>
    <w:p>
      <w:r>
        <w:rPr>
          <w:b/>
          <w:u w:val="single"/>
        </w:rPr>
        <w:t xml:space="preserve">93731</w:t>
      </w:r>
    </w:p>
    <w:p>
      <w:r>
        <w:t xml:space="preserve">Nimeä se homopedofiilin mukaan? Ei kovin fiksua. Minua ei kiinnosta yhtään, perustiko hän laivaston. Sellaista ihmistä ei kunnioiteta nimeämällä mitään hänen mukaansa...</w:t>
      </w:r>
    </w:p>
    <w:p>
      <w:r>
        <w:rPr>
          <w:b/>
          <w:u w:val="single"/>
        </w:rPr>
        <w:t xml:space="preserve">93732</w:t>
      </w:r>
    </w:p>
    <w:p>
      <w:r>
        <w:t xml:space="preserve">Tarkoitatko pedofiili Harvey Milkiä? Sitäkö? Nimeä kokonainen laiva pedofiilin mukaan, vau.</w:t>
      </w:r>
    </w:p>
    <w:p>
      <w:r>
        <w:rPr>
          <w:b/>
          <w:u w:val="single"/>
        </w:rPr>
        <w:t xml:space="preserve">93733</w:t>
      </w:r>
    </w:p>
    <w:p>
      <w:r>
        <w:t xml:space="preserve">Entisenä merivoimien sotilaana tämä on minusta vastenmielistä. "Muu kuin kunniallinen" kotiuttaminen olisi pitänyt poistaa hänen nimensä mahdollisista vaihtoehdoista.</w:t>
      </w:r>
    </w:p>
    <w:p>
      <w:r>
        <w:rPr>
          <w:b/>
          <w:u w:val="single"/>
        </w:rPr>
        <w:t xml:space="preserve">93734</w:t>
      </w:r>
    </w:p>
    <w:p>
      <w:r>
        <w:t xml:space="preserve">Tulossa pian: USS Micheal Brown</w:t>
      </w:r>
    </w:p>
    <w:p>
      <w:r>
        <w:rPr>
          <w:b/>
          <w:u w:val="single"/>
        </w:rPr>
        <w:t xml:space="preserve">93735</w:t>
      </w:r>
    </w:p>
    <w:p>
      <w:r>
        <w:t xml:space="preserve">Hyvä alus Lollypop?</w:t>
      </w:r>
    </w:p>
    <w:p>
      <w:r>
        <w:rPr>
          <w:b/>
          <w:u w:val="single"/>
        </w:rPr>
        <w:t xml:space="preserve">93736</w:t>
      </w:r>
    </w:p>
    <w:p>
      <w:r>
        <w:t xml:space="preserve">Sateenkaarilippu.</w:t>
      </w:r>
    </w:p>
    <w:p>
      <w:r>
        <w:rPr>
          <w:b/>
          <w:u w:val="single"/>
        </w:rPr>
        <w:t xml:space="preserve">93737</w:t>
      </w:r>
    </w:p>
    <w:p>
      <w:r>
        <w:t xml:space="preserve">Laivastolla ei taida olla enää muita ansioituneita merimiehiä, joita se voisi kunnioittaa. Tämä poliittinen korrektius tuhoaa yhden harvoista jäljellä olevista valtion organisaatioista, joilla on vielä jonkinlainen yleisön kunnioitus.</w:t>
      </w:r>
    </w:p>
    <w:p>
      <w:r>
        <w:rPr>
          <w:b/>
          <w:u w:val="single"/>
        </w:rPr>
        <w:t xml:space="preserve">93738</w:t>
      </w:r>
    </w:p>
    <w:p>
      <w:r>
        <w:t xml:space="preserve">Hyvä kommentti!</w:t>
      </w:r>
    </w:p>
    <w:p>
      <w:r>
        <w:rPr>
          <w:b/>
          <w:u w:val="single"/>
        </w:rPr>
        <w:t xml:space="preserve">93739</w:t>
      </w:r>
    </w:p>
    <w:p>
      <w:r>
        <w:t xml:space="preserve">huomaatte, että Fox ei viitsinyt mainita aikaisempaa seremoniaa samana päivänä Camp Pendletonissa, jossa nimettiin laiva sotilaspäällikkö John Basilonen mukaan (toinen hänen mukaansa nimetty laiva, ja se on oikea sota-alus DDG) Luulenpa, että se ei olisi sopinut tarinaan, vai?</w:t>
      </w:r>
    </w:p>
    <w:p>
      <w:r>
        <w:rPr>
          <w:b/>
          <w:u w:val="single"/>
        </w:rPr>
        <w:t xml:space="preserve">93740</w:t>
      </w:r>
    </w:p>
    <w:p>
      <w:r>
        <w:t xml:space="preserve">He ovat myös vaihtamassa laivaston taistelulaulua "Anchors Away" Village Peoplen "In The Navy" -lauluun!</w:t>
      </w:r>
    </w:p>
    <w:p>
      <w:r>
        <w:rPr>
          <w:b/>
          <w:u w:val="single"/>
        </w:rPr>
        <w:t xml:space="preserve">93741</w:t>
      </w:r>
    </w:p>
    <w:p>
      <w:r>
        <w:t xml:space="preserve">Tervetuloa USS Milkille, merimies! Ihan totta. Luulen, että USS J. Christopher Stevens, USS Tyrone Woods, USS Glen Doherty tai USS Sean Smith... amerikkalaiset sankarit, jotka kuolivat Amerikan puolesta eivätkä oman elämäntyylinsä puolesta, oli se sitten poikkeava tai ei, olisivat paremmin siedettävissä.</w:t>
      </w:r>
    </w:p>
    <w:p>
      <w:r>
        <w:rPr>
          <w:b/>
          <w:u w:val="single"/>
        </w:rPr>
        <w:t xml:space="preserve">93742</w:t>
      </w:r>
    </w:p>
    <w:p>
      <w:r>
        <w:t xml:space="preserve">Tekevätkö he takaoven kautta sopimuksen saadakseen sen toimeksiannon?</w:t>
      </w:r>
    </w:p>
    <w:p>
      <w:r>
        <w:rPr>
          <w:b/>
          <w:u w:val="single"/>
        </w:rPr>
        <w:t xml:space="preserve">93743</w:t>
      </w:r>
    </w:p>
    <w:p>
      <w:r>
        <w:t xml:space="preserve">USNS Harvey Milk. Ainoastaan perään nousu.</w:t>
      </w:r>
    </w:p>
    <w:p>
      <w:r>
        <w:rPr>
          <w:b/>
          <w:u w:val="single"/>
        </w:rPr>
        <w:t xml:space="preserve">93744</w:t>
      </w:r>
    </w:p>
    <w:p>
      <w:r>
        <w:t xml:space="preserve">Muslimit tekevät ylimääräistä työtä räjäyttääkseen sen.</w:t>
      </w:r>
    </w:p>
    <w:p>
      <w:r>
        <w:rPr>
          <w:b/>
          <w:u w:val="single"/>
        </w:rPr>
        <w:t xml:space="preserve">93745</w:t>
      </w:r>
    </w:p>
    <w:p>
      <w:r>
        <w:t xml:space="preserve">Jeffrey Dahmer oli armeijassa. Mitä jos nimettäisiin tukikohta hänen mukaansa?</w:t>
      </w:r>
    </w:p>
    <w:p>
      <w:r>
        <w:rPr>
          <w:b/>
          <w:u w:val="single"/>
        </w:rPr>
        <w:t xml:space="preserve">93746</w:t>
      </w:r>
    </w:p>
    <w:p>
      <w:r>
        <w:t xml:space="preserve">USS PERVERSION</w:t>
      </w:r>
    </w:p>
    <w:p>
      <w:r>
        <w:rPr>
          <w:b/>
          <w:u w:val="single"/>
        </w:rPr>
        <w:t xml:space="preserve">93747</w:t>
      </w:r>
    </w:p>
    <w:p>
      <w:r>
        <w:t xml:space="preserve">En ymmärrä. Eikö laivasto ole jo tarpeeksi homo?</w:t>
      </w:r>
    </w:p>
    <w:p>
      <w:r>
        <w:rPr>
          <w:b/>
          <w:u w:val="single"/>
        </w:rPr>
        <w:t xml:space="preserve">93748</w:t>
      </w:r>
    </w:p>
    <w:p>
      <w:r>
        <w:t xml:space="preserve">Aivan kuten Milk, tämä laiva on täynnä merimiehiä.</w:t>
      </w:r>
    </w:p>
    <w:p>
      <w:r>
        <w:rPr>
          <w:b/>
          <w:u w:val="single"/>
        </w:rPr>
        <w:t xml:space="preserve">93749</w:t>
      </w:r>
    </w:p>
    <w:p>
      <w:r>
        <w:t xml:space="preserve">Säälittävää! Jos olisin laivastossa, kun alus tulee, kieltäydyisin palvelemasta siinä! Tämä kaveri ei ollut mikään sotilas, ei koskaan palvellut! Ei mikään Yhdysvaltain hallituksen avainhenkilö, vain paikallinen nobody! Säälittävää!</w:t>
      </w:r>
    </w:p>
    <w:p>
      <w:r>
        <w:rPr>
          <w:b/>
          <w:u w:val="single"/>
        </w:rPr>
        <w:t xml:space="preserve">93750</w:t>
      </w:r>
    </w:p>
    <w:p>
      <w:r>
        <w:t xml:space="preserve">Hän palveli laivastossa neljä vuotta, mutta hänet erotettiin "muu kuin kunniallinen". Eikö meidän pitäisi nimetä laivoja vähintäänkin sellaisten ihmisten mukaan, jotka ovat saaneet kunniallisen kotiutuksen??</w:t>
      </w:r>
    </w:p>
    <w:p>
      <w:r>
        <w:rPr>
          <w:b/>
          <w:u w:val="single"/>
        </w:rPr>
        <w:t xml:space="preserve">93751</w:t>
      </w:r>
    </w:p>
    <w:p>
      <w:r>
        <w:t xml:space="preserve">USS MILK................. IT'S A FERRY............... I MEAN FAIRY !</w:t>
      </w:r>
    </w:p>
    <w:p>
      <w:r>
        <w:rPr>
          <w:b/>
          <w:u w:val="single"/>
        </w:rPr>
        <w:t xml:space="preserve">93752</w:t>
      </w:r>
    </w:p>
    <w:p>
      <w:r>
        <w:t xml:space="preserve">Tuleeko sen miehistöksi Village People?</w:t>
      </w:r>
    </w:p>
    <w:p>
      <w:r>
        <w:rPr>
          <w:b/>
          <w:u w:val="single"/>
        </w:rPr>
        <w:t xml:space="preserve">93753</w:t>
      </w:r>
    </w:p>
    <w:p>
      <w:r>
        <w:t xml:space="preserve">Laivaston apulaistoiminnan kenraali. F.A.G.</w:t>
      </w:r>
    </w:p>
    <w:p>
      <w:r>
        <w:rPr>
          <w:b/>
          <w:u w:val="single"/>
        </w:rPr>
        <w:t xml:space="preserve">93754</w:t>
      </w:r>
    </w:p>
    <w:p>
      <w:r>
        <w:t xml:space="preserve">Se on siis alus, joka öljyää muita aluksia ja kuljettaa niiden jätevedet pois? Jos poliitikot haluavat näin päättäväisesti nimetä aluksen rumprangerin mukaan, öljysäiliöalus taitaa olla paras vaihtoehto.</w:t>
      </w:r>
    </w:p>
    <w:p>
      <w:r>
        <w:rPr>
          <w:b/>
          <w:u w:val="single"/>
        </w:rPr>
        <w:t xml:space="preserve">93755</w:t>
      </w:r>
    </w:p>
    <w:p>
      <w:r>
        <w:t xml:space="preserve">San Franciscossa on varmaan vesi kielellä, kun se saadaan sinne Fleet Weekille.</w:t>
      </w:r>
    </w:p>
    <w:p>
      <w:r>
        <w:rPr>
          <w:b/>
          <w:u w:val="single"/>
        </w:rPr>
        <w:t xml:space="preserve">93756</w:t>
      </w:r>
    </w:p>
    <w:p>
      <w:r>
        <w:t xml:space="preserve">tarvitaan tsunami, jotta maku huuhtoutuisi pois San Franin lahdesta.</w:t>
      </w:r>
    </w:p>
    <w:p>
      <w:r>
        <w:rPr>
          <w:b/>
          <w:u w:val="single"/>
        </w:rPr>
        <w:t xml:space="preserve">93757</w:t>
      </w:r>
    </w:p>
    <w:p>
      <w:r>
        <w:t xml:space="preserve">Hyvä nähdä konservatiivien vihakoneen pyörivän. Jatkakaa samaan malliin, olette nopeasti muuttumassa merkityksettömiksi. Vai onko tämä sitä Kristuksen kaltaista käytöstä josta aina puhutte?</w:t>
      </w:r>
    </w:p>
    <w:p>
      <w:r>
        <w:rPr>
          <w:b/>
          <w:u w:val="single"/>
        </w:rPr>
        <w:t xml:space="preserve">93758</w:t>
      </w:r>
    </w:p>
    <w:p>
      <w:r>
        <w:t xml:space="preserve">Anteeksi tiukempi, tämä on vain ilkeyttä tänään, en ole nähnyt mitään evankeliointia täällä; täytyy olla huomenna.</w:t>
      </w:r>
    </w:p>
    <w:p>
      <w:r>
        <w:rPr>
          <w:b/>
          <w:u w:val="single"/>
        </w:rPr>
        <w:t xml:space="preserve">93759</w:t>
      </w:r>
    </w:p>
    <w:p>
      <w:r>
        <w:t xml:space="preserve">Voisitko kääntää sen englanniksi meille muille?</w:t>
      </w:r>
    </w:p>
    <w:p>
      <w:r>
        <w:rPr>
          <w:b/>
          <w:u w:val="single"/>
        </w:rPr>
        <w:t xml:space="preserve">93760</w:t>
      </w:r>
    </w:p>
    <w:p>
      <w:r>
        <w:t xml:space="preserve">Vaikka määrittelisit elämäsi huonon tavan perusteella, se on silti huono tapa. Määrittelemällä ketään seksuaalisen taipumuksen perusteella hylätään hänen vapaa tahtonsa.</w:t>
      </w:r>
    </w:p>
    <w:p>
      <w:r>
        <w:rPr>
          <w:b/>
          <w:u w:val="single"/>
        </w:rPr>
        <w:t xml:space="preserve">93761</w:t>
      </w:r>
    </w:p>
    <w:p>
      <w:r>
        <w:t xml:space="preserve">Emme vihaa teitä - emme vain pidä liberaaleista/lamokraateista, kuten te ette.Ehkä teidän pitäisi mennä Orlandoon.</w:t>
      </w:r>
    </w:p>
    <w:p>
      <w:r>
        <w:rPr>
          <w:b/>
          <w:u w:val="single"/>
        </w:rPr>
        <w:t xml:space="preserve">93762</w:t>
      </w:r>
    </w:p>
    <w:p>
      <w:r>
        <w:t xml:space="preserve">Kuinka noloa laivastolle ....ja Amerikalle. Liberaalit ovat iloisesti omaksuneet kaikki tunnetut perversiot ja poikkeavuudet ja ovat vihaisia siitä, että tervejärkiset ihmiset kieltäytyvät hyväksymästä heidän sairauttaan "normaalina". Liberaalit - pahimmat meistä. Liberalismi - Amerikan suurin vihollinen.</w:t>
      </w:r>
    </w:p>
    <w:p>
      <w:r>
        <w:rPr>
          <w:b/>
          <w:u w:val="single"/>
        </w:rPr>
        <w:t xml:space="preserve">93763</w:t>
      </w:r>
    </w:p>
    <w:p>
      <w:r>
        <w:t xml:space="preserve">He aikovat maalata sen vaaleanpunaiseksi ja pitsit kannen ympärille!</w:t>
      </w:r>
    </w:p>
    <w:p>
      <w:r>
        <w:rPr>
          <w:b/>
          <w:u w:val="single"/>
        </w:rPr>
        <w:t xml:space="preserve">93764</w:t>
      </w:r>
    </w:p>
    <w:p>
      <w:r>
        <w:t xml:space="preserve">Minusta puhdas viha, joka virtaa Foxin "kristittyjen" näppäimistöjen kautta, on paljon vastenmielisempää kuin mikään, mitä Harvey Milk koskaan teki.</w:t>
      </w:r>
    </w:p>
    <w:p>
      <w:r>
        <w:rPr>
          <w:b/>
          <w:u w:val="single"/>
        </w:rPr>
        <w:t xml:space="preserve">93765</w:t>
      </w:r>
    </w:p>
    <w:p>
      <w:r>
        <w:t xml:space="preserve">Pyllyseksi on huono tapa, ei elämäntapa.</w:t>
      </w:r>
    </w:p>
    <w:p>
      <w:r>
        <w:rPr>
          <w:b/>
          <w:u w:val="single"/>
        </w:rPr>
        <w:t xml:space="preserve">93766</w:t>
      </w:r>
    </w:p>
    <w:p>
      <w:r>
        <w:t xml:space="preserve">Millaista on elää vuonna 1912?</w:t>
      </w:r>
    </w:p>
    <w:p>
      <w:r>
        <w:rPr>
          <w:b/>
          <w:u w:val="single"/>
        </w:rPr>
        <w:t xml:space="preserve">93767</w:t>
      </w:r>
    </w:p>
    <w:p>
      <w:r>
        <w:t xml:space="preserve">Kaikkien ikävien vanhojen sukupuolitautien myötä, jotka ovat nyt lääkkeille vastustuskykyisiä, libidinomaiset tulevat oppimaan siveydestä kantapään kautta. Pistos ei enää korjaa sitä.</w:t>
      </w:r>
    </w:p>
    <w:p>
      <w:r>
        <w:rPr>
          <w:b/>
          <w:u w:val="single"/>
        </w:rPr>
        <w:t xml:space="preserve">93768</w:t>
      </w:r>
    </w:p>
    <w:p>
      <w:r>
        <w:t xml:space="preserve">En voisi olla enempää samaa mieltä. Loistava kommentti!</w:t>
      </w:r>
    </w:p>
    <w:p>
      <w:r>
        <w:rPr>
          <w:b/>
          <w:u w:val="single"/>
        </w:rPr>
        <w:t xml:space="preserve">93769</w:t>
      </w:r>
    </w:p>
    <w:p>
      <w:r>
        <w:t xml:space="preserve">Obama soitti välittömästi laivan komentajalle kysyäkseen häneltä transsukupuolisten vessojen tilanteesta.</w:t>
      </w:r>
    </w:p>
    <w:p>
      <w:r>
        <w:rPr>
          <w:b/>
          <w:u w:val="single"/>
        </w:rPr>
        <w:t xml:space="preserve">93770</w:t>
      </w:r>
    </w:p>
    <w:p>
      <w:r>
        <w:t xml:space="preserve">Tuo ei ollut edes hyvä yritys.</w:t>
      </w:r>
    </w:p>
    <w:p>
      <w:r>
        <w:rPr>
          <w:b/>
          <w:u w:val="single"/>
        </w:rPr>
        <w:t xml:space="preserve">93771</w:t>
      </w:r>
    </w:p>
    <w:p>
      <w:r>
        <w:t xml:space="preserve">Harvey kuoli HIV:hen. Uskoakseni myös hänen kumppaninsa.</w:t>
      </w:r>
    </w:p>
    <w:p>
      <w:r>
        <w:rPr>
          <w:b/>
          <w:u w:val="single"/>
        </w:rPr>
        <w:t xml:space="preserve">93772</w:t>
      </w:r>
    </w:p>
    <w:p>
      <w:r>
        <w:t xml:space="preserve">hahahahahahahahahahahahahahahahahahahahahaha</w:t>
      </w:r>
    </w:p>
    <w:p>
      <w:r>
        <w:rPr>
          <w:b/>
          <w:u w:val="single"/>
        </w:rPr>
        <w:t xml:space="preserve">93773</w:t>
      </w:r>
    </w:p>
    <w:p>
      <w:r>
        <w:t xml:space="preserve">Harveyn ampui työtoveri, joka vihasi homoja. Jopa nopea googletus osoittaisi sen. Mutta ehkä haluatte mieluummin valehdella?</w:t>
      </w:r>
    </w:p>
    <w:p>
      <w:r>
        <w:rPr>
          <w:b/>
          <w:u w:val="single"/>
        </w:rPr>
        <w:t xml:space="preserve">93774</w:t>
      </w:r>
    </w:p>
    <w:p>
      <w:r>
        <w:t xml:space="preserve">hahahahahahahahahaha</w:t>
      </w:r>
    </w:p>
    <w:p>
      <w:r>
        <w:rPr>
          <w:b/>
          <w:u w:val="single"/>
        </w:rPr>
        <w:t xml:space="preserve">93775</w:t>
      </w:r>
    </w:p>
    <w:p>
      <w:r>
        <w:t xml:space="preserve">Hänet ampui poliittinen kilpailija demokraatti.</w:t>
      </w:r>
    </w:p>
    <w:p>
      <w:r>
        <w:rPr>
          <w:b/>
          <w:u w:val="single"/>
        </w:rPr>
        <w:t xml:space="preserve">93776</w:t>
      </w:r>
    </w:p>
    <w:p>
      <w:r>
        <w:t xml:space="preserve">joka ei saanut kylpyhuoneen kantapäätä napsauttamalla -</w:t>
      </w:r>
    </w:p>
    <w:p>
      <w:r>
        <w:rPr>
          <w:b/>
          <w:u w:val="single"/>
        </w:rPr>
        <w:t xml:space="preserve">93777</w:t>
      </w:r>
    </w:p>
    <w:p>
      <w:r>
        <w:t xml:space="preserve">Puhutko republikaanien Larry Craigista?</w:t>
      </w:r>
    </w:p>
    <w:p>
      <w:r>
        <w:rPr>
          <w:b/>
          <w:u w:val="single"/>
        </w:rPr>
        <w:t xml:space="preserve">93778</w:t>
      </w:r>
    </w:p>
    <w:p>
      <w:r>
        <w:t xml:space="preserve">Uskot siis keksittyihin tarinoihin.... kiitos, että kerroit sen.</w:t>
      </w:r>
    </w:p>
    <w:p>
      <w:r>
        <w:rPr>
          <w:b/>
          <w:u w:val="single"/>
        </w:rPr>
        <w:t xml:space="preserve">93779</w:t>
      </w:r>
    </w:p>
    <w:p>
      <w:r>
        <w:t xml:space="preserve">Säälin alukselle määrättyjä merimiehiä.</w:t>
      </w:r>
    </w:p>
    <w:p>
      <w:r>
        <w:rPr>
          <w:b/>
          <w:u w:val="single"/>
        </w:rPr>
        <w:t xml:space="preserve">93780</w:t>
      </w:r>
    </w:p>
    <w:p>
      <w:r>
        <w:t xml:space="preserve">Iranilaiset vain heittävät sen rakennuksesta, kun heidän partioveneensä ottavat sen kiinni.</w:t>
      </w:r>
    </w:p>
    <w:p>
      <w:r>
        <w:rPr>
          <w:b/>
          <w:u w:val="single"/>
        </w:rPr>
        <w:t xml:space="preserve">93781</w:t>
      </w:r>
    </w:p>
    <w:p>
      <w:r>
        <w:t xml:space="preserve">Tämä taitaa olla Yhdysvaltain laivaston loppu sellaisena kuin se on historiassa aiemmin tunnettu. Se oli ennen paikka, jonne nuoret pojat menivät oppimaan, miten olla miehiä. Nyt se taitaa olla paikka, jonne nuoret homopojat menevät tapaamaan muita nuoria homopoikia. Meidän täytyy olla naurunalaiseksi.</w:t>
      </w:r>
    </w:p>
    <w:p>
      <w:r>
        <w:rPr>
          <w:b/>
          <w:u w:val="single"/>
        </w:rPr>
        <w:t xml:space="preserve">93782</w:t>
      </w:r>
    </w:p>
    <w:p>
      <w:r>
        <w:t xml:space="preserve">En tiedä "meistä", mutta olen samaa mieltä siitä, että olet naurettava.</w:t>
      </w:r>
    </w:p>
    <w:p>
      <w:r>
        <w:rPr>
          <w:b/>
          <w:u w:val="single"/>
        </w:rPr>
        <w:t xml:space="preserve">93783</w:t>
      </w:r>
    </w:p>
    <w:p>
      <w:r>
        <w:t xml:space="preserve">Se on edelleen sama laivasto. Lakkaa olemasta draamakuningatar.</w:t>
      </w:r>
    </w:p>
    <w:p>
      <w:r>
        <w:rPr>
          <w:b/>
          <w:u w:val="single"/>
        </w:rPr>
        <w:t xml:space="preserve">93784</w:t>
      </w:r>
    </w:p>
    <w:p>
      <w:r>
        <w:t xml:space="preserve">Lauloivatko kyläläiset nimiäisissä. LOL Mikä vitsi.</w:t>
      </w:r>
    </w:p>
    <w:p>
      <w:r>
        <w:rPr>
          <w:b/>
          <w:u w:val="single"/>
        </w:rPr>
        <w:t xml:space="preserve">93785</w:t>
      </w:r>
    </w:p>
    <w:p>
      <w:r>
        <w:t xml:space="preserve">Joo, se oli iso musta silmä laivastolle, kun Village People kuvasi homoeroottisen videon yhdellä heidän hävittäjistään.</w:t>
      </w:r>
    </w:p>
    <w:p>
      <w:r>
        <w:rPr>
          <w:b/>
          <w:u w:val="single"/>
        </w:rPr>
        <w:t xml:space="preserve">93786</w:t>
      </w:r>
    </w:p>
    <w:p>
      <w:r>
        <w:t xml:space="preserve">Mikään ei voita hyvää homoartikkelia, joka tuo "konservatiiviset" dinosaurukset esiin. Kaunista on se, että konservatiivit hävisivät. Homojen oikeuksista, ehdokkaistanne, kaikesta tärkeästä. Koska äärikonservatiivit ovat vihamielinen marginaaliryhmä. Ei mitään muuta.</w:t>
      </w:r>
    </w:p>
    <w:p>
      <w:r>
        <w:rPr>
          <w:b/>
          <w:u w:val="single"/>
        </w:rPr>
        <w:t xml:space="preserve">93787</w:t>
      </w:r>
    </w:p>
    <w:p>
      <w:r>
        <w:t xml:space="preserve">GFY!!!</w:t>
      </w:r>
    </w:p>
    <w:p>
      <w:r>
        <w:rPr>
          <w:b/>
          <w:u w:val="single"/>
        </w:rPr>
        <w:t xml:space="preserve">93788</w:t>
      </w:r>
    </w:p>
    <w:p>
      <w:r>
        <w:t xml:space="preserve">Minä tiedän. Eikö olekin hienoa.</w:t>
      </w:r>
    </w:p>
    <w:p>
      <w:r>
        <w:rPr>
          <w:b/>
          <w:u w:val="single"/>
        </w:rPr>
        <w:t xml:space="preserve">93789</w:t>
      </w:r>
    </w:p>
    <w:p>
      <w:r>
        <w:t xml:space="preserve">Muistakaa Kreikka ja ne homot toisella vuosisadalla eKr....mutta taantumukselliset .</w:t>
      </w:r>
    </w:p>
    <w:p>
      <w:r>
        <w:rPr>
          <w:b/>
          <w:u w:val="single"/>
        </w:rPr>
        <w:t xml:space="preserve">93790</w:t>
      </w:r>
    </w:p>
    <w:p>
      <w:r>
        <w:t xml:space="preserve">Muistatteko kristityt ja Rooman valtakunnan? Kun kristityt ottivat vallan, valtakunta kaatui.</w:t>
      </w:r>
    </w:p>
    <w:p>
      <w:r>
        <w:rPr>
          <w:b/>
          <w:u w:val="single"/>
        </w:rPr>
        <w:t xml:space="preserve">93791</w:t>
      </w:r>
    </w:p>
    <w:p>
      <w:r>
        <w:t xml:space="preserve">Tuo ei ole edes asiallisesti tarkka lol WTH olet edes puhutte</w:t>
      </w:r>
    </w:p>
    <w:p>
      <w:r>
        <w:rPr>
          <w:b/>
          <w:u w:val="single"/>
        </w:rPr>
        <w:t xml:space="preserve">93792</w:t>
      </w:r>
    </w:p>
    <w:p>
      <w:r>
        <w:t xml:space="preserve">Olen eri mieltä. Hillaryn kannattajat ovat yksi valtava viharyhmä.</w:t>
      </w:r>
    </w:p>
    <w:p>
      <w:r>
        <w:rPr>
          <w:b/>
          <w:u w:val="single"/>
        </w:rPr>
        <w:t xml:space="preserve">93793</w:t>
      </w:r>
    </w:p>
    <w:p>
      <w:r>
        <w:t xml:space="preserve">Eli siis kannatat pedofiilejä? Hieno homma lol Olet varmaan ylpeä.</w:t>
      </w:r>
    </w:p>
    <w:p>
      <w:r>
        <w:rPr>
          <w:b/>
          <w:u w:val="single"/>
        </w:rPr>
        <w:t xml:space="preserve">93794</w:t>
      </w:r>
    </w:p>
    <w:p>
      <w:r>
        <w:t xml:space="preserve">Homojen oikeuksia ei lasketa - anteeksi!</w:t>
      </w:r>
    </w:p>
    <w:p>
      <w:r>
        <w:rPr>
          <w:b/>
          <w:u w:val="single"/>
        </w:rPr>
        <w:t xml:space="preserve">93795</w:t>
      </w:r>
    </w:p>
    <w:p>
      <w:r>
        <w:t xml:space="preserve">Homot ovat heterofobisia.</w:t>
      </w:r>
    </w:p>
    <w:p>
      <w:r>
        <w:rPr>
          <w:b/>
          <w:u w:val="single"/>
        </w:rPr>
        <w:t xml:space="preserve">93796</w:t>
      </w:r>
    </w:p>
    <w:p>
      <w:r>
        <w:t xml:space="preserve">Tämä on niin surullista. En voi uskoa, miten paljon maamme on romahtanut viimeisten kahdeksan vuoden aikana. Valitettavasti näyttää siltä, että samaa on tulossa lisää.</w:t>
      </w:r>
    </w:p>
    <w:p>
      <w:r>
        <w:rPr>
          <w:b/>
          <w:u w:val="single"/>
        </w:rPr>
        <w:t xml:space="preserve">93797</w:t>
      </w:r>
    </w:p>
    <w:p>
      <w:r>
        <w:t xml:space="preserve">Oletko varma, ettet halua palata kauemmas? Olen varma, että tämä ei alkanut viimeisten 8 vuoden aikana, mutta ymmärrän, mitä yrität tehdä.</w:t>
      </w:r>
    </w:p>
    <w:p>
      <w:r>
        <w:rPr>
          <w:b/>
          <w:u w:val="single"/>
        </w:rPr>
        <w:t xml:space="preserve">93798</w:t>
      </w:r>
    </w:p>
    <w:p>
      <w:r>
        <w:t xml:space="preserve">Tämä kaveri oli siis laivastossa ja homo. Mutta koska hän oli "todella homo" ja suorapuheinen, nimesimme Fu_kin-laivan hänen mukaansa?</w:t>
      </w:r>
    </w:p>
    <w:p>
      <w:r>
        <w:rPr>
          <w:b/>
          <w:u w:val="single"/>
        </w:rPr>
        <w:t xml:space="preserve">93799</w:t>
      </w:r>
    </w:p>
    <w:p>
      <w:r>
        <w:t xml:space="preserve">ja hän oli pedo</w:t>
      </w:r>
    </w:p>
    <w:p>
      <w:r>
        <w:rPr>
          <w:b/>
          <w:u w:val="single"/>
        </w:rPr>
        <w:t xml:space="preserve">93800</w:t>
      </w:r>
    </w:p>
    <w:p>
      <w:r>
        <w:t xml:space="preserve">Olen iloinen, etten palvellut tankkerialuksella.USN on todella mennyt alamäkeen.</w:t>
      </w:r>
    </w:p>
    <w:p>
      <w:r>
        <w:rPr>
          <w:b/>
          <w:u w:val="single"/>
        </w:rPr>
        <w:t xml:space="preserve">93801</w:t>
      </w:r>
    </w:p>
    <w:p>
      <w:r>
        <w:t xml:space="preserve">Laivaston veteraanina pidän tätä valitettavana! Mitä tapahtui U.C.M.J.:lle, josta meitä pidettiin myös vastuussa? Luulen, että kun Bill Clinton tuli virkaan ja otti käyttöön "Älä kerro, älä kysy" -periaatteen, kaikki homoseksuaalisuuteen tai eläimellisyyteen liittyvät asiat menivät ikkunasta ulos. Ja nyt kun Obama on virassaan, KAIKKI on sallittua. Aikoinaan hieno maamme on muuttunut liberaalien likakaivoksi.</w:t>
      </w:r>
    </w:p>
    <w:p>
      <w:r>
        <w:rPr>
          <w:b/>
          <w:u w:val="single"/>
        </w:rPr>
        <w:t xml:space="preserve">93802</w:t>
      </w:r>
    </w:p>
    <w:p>
      <w:r>
        <w:t xml:space="preserve">Liberaalit, jotka eivät palvele kunniallisesti.</w:t>
      </w:r>
    </w:p>
    <w:p>
      <w:r>
        <w:rPr>
          <w:b/>
          <w:u w:val="single"/>
        </w:rPr>
        <w:t xml:space="preserve">93803</w:t>
      </w:r>
    </w:p>
    <w:p>
      <w:r>
        <w:t xml:space="preserve">Kuten Trump.</w:t>
      </w:r>
    </w:p>
    <w:p>
      <w:r>
        <w:rPr>
          <w:b/>
          <w:u w:val="single"/>
        </w:rPr>
        <w:t xml:space="preserve">93804</w:t>
      </w:r>
    </w:p>
    <w:p>
      <w:r>
        <w:t xml:space="preserve">Kuten Clinton</w:t>
      </w:r>
    </w:p>
    <w:p>
      <w:r>
        <w:rPr>
          <w:b/>
          <w:u w:val="single"/>
        </w:rPr>
        <w:t xml:space="preserve">93805</w:t>
      </w:r>
    </w:p>
    <w:p>
      <w:r>
        <w:t xml:space="preserve">Silloin naiset eivät juurikaan palvelleet armeijassa.</w:t>
      </w:r>
    </w:p>
    <w:p>
      <w:r>
        <w:rPr>
          <w:b/>
          <w:u w:val="single"/>
        </w:rPr>
        <w:t xml:space="preserve">93806</w:t>
      </w:r>
    </w:p>
    <w:p>
      <w:r>
        <w:t xml:space="preserve">Chelsea voi</w:t>
      </w:r>
    </w:p>
    <w:p>
      <w:r>
        <w:rPr>
          <w:b/>
          <w:u w:val="single"/>
        </w:rPr>
        <w:t xml:space="preserve">93807</w:t>
      </w:r>
    </w:p>
    <w:p>
      <w:r>
        <w:t xml:space="preserve">Clintonit</w:t>
      </w:r>
    </w:p>
    <w:p>
      <w:r>
        <w:rPr>
          <w:b/>
          <w:u w:val="single"/>
        </w:rPr>
        <w:t xml:space="preserve">93808</w:t>
      </w:r>
    </w:p>
    <w:p>
      <w:r>
        <w:t xml:space="preserve">En välitä Billy Boysta, hän ei ole ehdolla.</w:t>
      </w:r>
    </w:p>
    <w:p>
      <w:r>
        <w:rPr>
          <w:b/>
          <w:u w:val="single"/>
        </w:rPr>
        <w:t xml:space="preserve">93809</w:t>
      </w:r>
    </w:p>
    <w:p>
      <w:r>
        <w:t xml:space="preserve">varjoissa</w:t>
      </w:r>
    </w:p>
    <w:p>
      <w:r>
        <w:rPr>
          <w:b/>
          <w:u w:val="single"/>
        </w:rPr>
        <w:t xml:space="preserve">93810</w:t>
      </w:r>
    </w:p>
    <w:p>
      <w:r>
        <w:t xml:space="preserve">Foliohattusi on lipsahtanut pois päältä ja säteet pääsevät taas sisään.</w:t>
      </w:r>
    </w:p>
    <w:p>
      <w:r>
        <w:rPr>
          <w:b/>
          <w:u w:val="single"/>
        </w:rPr>
        <w:t xml:space="preserve">93811</w:t>
      </w:r>
    </w:p>
    <w:p>
      <w:r>
        <w:t xml:space="preserve">- Emme puhu Trumpista, vaan teistä kusipäistä.</w:t>
      </w:r>
    </w:p>
    <w:p>
      <w:r>
        <w:rPr>
          <w:b/>
          <w:u w:val="single"/>
        </w:rPr>
        <w:t xml:space="preserve">93812</w:t>
      </w:r>
    </w:p>
    <w:p>
      <w:r>
        <w:t xml:space="preserve">Emme ole koskaan tarvinneet ketään, joka tekisi Amerikasta jälleen suuren, niin paljon kuin juuri nyt.</w:t>
      </w:r>
    </w:p>
    <w:p>
      <w:r>
        <w:rPr>
          <w:b/>
          <w:u w:val="single"/>
        </w:rPr>
        <w:t xml:space="preserve">93813</w:t>
      </w:r>
    </w:p>
    <w:p>
      <w:r>
        <w:t xml:space="preserve">Mutta Trump ei ole uskonnollinen fanaattinen konservatiivi. Luuletko, että hän todella välittää homovastaisesta agendasta?</w:t>
      </w:r>
    </w:p>
    <w:p>
      <w:r>
        <w:rPr>
          <w:b/>
          <w:u w:val="single"/>
        </w:rPr>
        <w:t xml:space="preserve">93814</w:t>
      </w:r>
    </w:p>
    <w:p>
      <w:r>
        <w:t xml:space="preserve">William Jefferson Clintonin toimittamana.</w:t>
      </w:r>
    </w:p>
    <w:p>
      <w:r>
        <w:rPr>
          <w:b/>
          <w:u w:val="single"/>
        </w:rPr>
        <w:t xml:space="preserve">93815</w:t>
      </w:r>
    </w:p>
    <w:p>
      <w:r>
        <w:t xml:space="preserve">Ehkä sitä voidaan käyttää torpedokokeiden maalialuksena.</w:t>
      </w:r>
    </w:p>
    <w:p>
      <w:r>
        <w:rPr>
          <w:b/>
          <w:u w:val="single"/>
        </w:rPr>
        <w:t xml:space="preserve">93816</w:t>
      </w:r>
    </w:p>
    <w:p>
      <w:r>
        <w:t xml:space="preserve">Nämä ihmiset johtavat meitä. ihmiset, jotka sytyttäisivät Valkoisen talon homolippuun. ihmiset, jotka haluavat, että sharia-lakia ajavat islamistit valtaavat maamme. Obama vihasi tätä maata ja vain käänsi sen kohti tuhoa.</w:t>
      </w:r>
    </w:p>
    <w:p>
      <w:r>
        <w:rPr>
          <w:b/>
          <w:u w:val="single"/>
        </w:rPr>
        <w:t xml:space="preserve">93817</w:t>
      </w:r>
    </w:p>
    <w:p>
      <w:r>
        <w:t xml:space="preserve">Ei, luulen, että Obama ajatteli tekevänsä tästä maasta oman kuvansa mukaisen.</w:t>
      </w:r>
    </w:p>
    <w:p>
      <w:r>
        <w:rPr>
          <w:b/>
          <w:u w:val="single"/>
        </w:rPr>
        <w:t xml:space="preserve">93818</w:t>
      </w:r>
    </w:p>
    <w:p>
      <w:r>
        <w:t xml:space="preserve">Milkillä on seksisuhteita useiden värvättyjen miesten kanssa, ja hänet pakotetaan pois laivastosta vähemmän kuin kunniallisesti. Palkkioksi sopimattomasta käytöksestään hän saa laivan, joka on nimetty hänen mukaansa hänen poliittisen toimintansa vuoksi San Franciscossa. Ei ihme, että armeijamme on niin sekaisin.</w:t>
      </w:r>
    </w:p>
    <w:p>
      <w:r>
        <w:rPr>
          <w:b/>
          <w:u w:val="single"/>
        </w:rPr>
        <w:t xml:space="preserve">93819</w:t>
      </w:r>
    </w:p>
    <w:p>
      <w:r>
        <w:t xml:space="preserve">Laivastoministeri Ray Mabus; LMAO!</w:t>
      </w:r>
    </w:p>
    <w:p>
      <w:r>
        <w:rPr>
          <w:b/>
          <w:u w:val="single"/>
        </w:rPr>
        <w:t xml:space="preserve">93820</w:t>
      </w:r>
    </w:p>
    <w:p>
      <w:r>
        <w:t xml:space="preserve">Amerikasta on nopeasti tulossa epäonnistunut valtio.</w:t>
      </w:r>
    </w:p>
    <w:p>
      <w:r>
        <w:rPr>
          <w:b/>
          <w:u w:val="single"/>
        </w:rPr>
        <w:t xml:space="preserve">93821</w:t>
      </w:r>
    </w:p>
    <w:p>
      <w:r>
        <w:t xml:space="preserve">Joten häivy, petturi.</w:t>
      </w:r>
    </w:p>
    <w:p>
      <w:r>
        <w:rPr>
          <w:b/>
          <w:u w:val="single"/>
        </w:rPr>
        <w:t xml:space="preserve">93822</w:t>
      </w:r>
    </w:p>
    <w:p>
      <w:r>
        <w:t xml:space="preserve">Miten Eyeseeit on petturi?</w:t>
      </w:r>
    </w:p>
    <w:p>
      <w:r>
        <w:rPr>
          <w:b/>
          <w:u w:val="single"/>
        </w:rPr>
        <w:t xml:space="preserve">93823</w:t>
      </w:r>
    </w:p>
    <w:p>
      <w:r>
        <w:t xml:space="preserve">GFY!</w:t>
      </w:r>
    </w:p>
    <w:p>
      <w:r>
        <w:rPr>
          <w:b/>
          <w:u w:val="single"/>
        </w:rPr>
        <w:t xml:space="preserve">93824</w:t>
      </w:r>
    </w:p>
    <w:p>
      <w:r>
        <w:t xml:space="preserve">Oikaisu; ON epäonnistunut valtio.</w:t>
      </w:r>
    </w:p>
    <w:p>
      <w:r>
        <w:rPr>
          <w:b/>
          <w:u w:val="single"/>
        </w:rPr>
        <w:t xml:space="preserve">93825</w:t>
      </w:r>
    </w:p>
    <w:p>
      <w:r>
        <w:t xml:space="preserve">Joten häivy, petturi.</w:t>
      </w:r>
    </w:p>
    <w:p>
      <w:r>
        <w:rPr>
          <w:b/>
          <w:u w:val="single"/>
        </w:rPr>
        <w:t xml:space="preserve">93826</w:t>
      </w:r>
    </w:p>
    <w:p>
      <w:r>
        <w:t xml:space="preserve">Kuka sinä olet?</w:t>
      </w:r>
    </w:p>
    <w:p>
      <w:r>
        <w:rPr>
          <w:b/>
          <w:u w:val="single"/>
        </w:rPr>
        <w:t xml:space="preserve">93827</w:t>
      </w:r>
    </w:p>
    <w:p>
      <w:r>
        <w:t xml:space="preserve">Heräsin Sohon oviaukossa, ja poliisi tiesi nimeni. Hän sanoi: "Voit mennä nukkumaan kotiin tänä yönä, jos pystyt nousemaan ylös ja kävelemään pois." Liu'uin takaisin metroon, ja tuuli puhalsi hiukseni takaisin. Muistan heittäneeni lyöntejä ympäriinsä ja saarnanneeni tuoliltani. No, kuka sinä olet?</w:t>
      </w:r>
    </w:p>
    <w:p>
      <w:r>
        <w:rPr>
          <w:b/>
          <w:u w:val="single"/>
        </w:rPr>
        <w:t xml:space="preserve">93828</w:t>
      </w:r>
    </w:p>
    <w:p>
      <w:r>
        <w:t xml:space="preserve">Nautit varmasti; G.F.Y.</w:t>
      </w:r>
    </w:p>
    <w:p>
      <w:r>
        <w:rPr>
          <w:b/>
          <w:u w:val="single"/>
        </w:rPr>
        <w:t xml:space="preserve">93829</w:t>
      </w:r>
    </w:p>
    <w:p>
      <w:r>
        <w:t xml:space="preserve">Kiitos, että myönnät hävinneesi tämän väittelyn.</w:t>
      </w:r>
    </w:p>
    <w:p>
      <w:r>
        <w:rPr>
          <w:b/>
          <w:u w:val="single"/>
        </w:rPr>
        <w:t xml:space="preserve">93830</w:t>
      </w:r>
    </w:p>
    <w:p>
      <w:r>
        <w:t xml:space="preserve">Ainoa asia, joka tässä menetetään, on miehuutesi ja arvokkuutesi.Minun arvokkuuteni on hyvin tallella, Fudgepounder.</w:t>
      </w:r>
    </w:p>
    <w:p>
      <w:r>
        <w:rPr>
          <w:b/>
          <w:u w:val="single"/>
        </w:rPr>
        <w:t xml:space="preserve">93831</w:t>
      </w:r>
    </w:p>
    <w:p>
      <w:r>
        <w:t xml:space="preserve">Aww, miten suloista! Olet niin varma, että olet hävinnyt väittelyn, että lisäät vielä röyhkeitä loukkauksia. Kuinka surullista.</w:t>
      </w:r>
    </w:p>
    <w:p>
      <w:r>
        <w:rPr>
          <w:b/>
          <w:u w:val="single"/>
        </w:rPr>
        <w:t xml:space="preserve">93832</w:t>
      </w:r>
    </w:p>
    <w:p>
      <w:r>
        <w:t xml:space="preserve">Näkemiin, Fairy.</w:t>
      </w:r>
    </w:p>
    <w:p>
      <w:r>
        <w:rPr>
          <w:b/>
          <w:u w:val="single"/>
        </w:rPr>
        <w:t xml:space="preserve">93833</w:t>
      </w:r>
    </w:p>
    <w:p>
      <w:r>
        <w:t xml:space="preserve">Taisteluveteraani, Mekong. Kunniakotiutus, Purppurasydän, jne. jne. Mikä on ollut SINUN palveluksesi Amerikalle, Pogeybait?</w:t>
      </w:r>
    </w:p>
    <w:p>
      <w:r>
        <w:rPr>
          <w:b/>
          <w:u w:val="single"/>
        </w:rPr>
        <w:t xml:space="preserve">93834</w:t>
      </w:r>
    </w:p>
    <w:p>
      <w:r>
        <w:t xml:space="preserve">Kaikille valehteleville liberaaleille, jotka väittävät, että hänet kotiutettiin kunniallisesti. Britannica.com/biography/Harvey-Milk Harveyn mukaan hän ei ollut.</w:t>
      </w:r>
    </w:p>
    <w:p>
      <w:r>
        <w:rPr>
          <w:b/>
          <w:u w:val="single"/>
        </w:rPr>
        <w:t xml:space="preserve">93835</w:t>
      </w:r>
    </w:p>
    <w:p>
      <w:r>
        <w:t xml:space="preserve">Sotilasasiakirjat eivät tue hänen väitettään. Kuten kuka tahansa poliitikko, hänkin yritti saada sympatiaa ja ääniä.</w:t>
      </w:r>
    </w:p>
    <w:p>
      <w:r>
        <w:rPr>
          <w:b/>
          <w:u w:val="single"/>
        </w:rPr>
        <w:t xml:space="preserve">93836</w:t>
      </w:r>
    </w:p>
    <w:p>
      <w:r>
        <w:t xml:space="preserve">Anteeksi, laivasto, mutta tämä on aivan väärin! On varmasti lukuisia homoseksuaaleja, jotka ovat palvelleet maatamme ansiokkaasti ja jotka eivät ole saaneet "vähemmän kuin kunniakasta" kotiutusta. Alus olisi voitu nimetä jonkun heistä mukaan.</w:t>
      </w:r>
    </w:p>
    <w:p>
      <w:r>
        <w:rPr>
          <w:b/>
          <w:u w:val="single"/>
        </w:rPr>
        <w:t xml:space="preserve">93837</w:t>
      </w:r>
    </w:p>
    <w:p>
      <w:r>
        <w:t xml:space="preserve">Tai ainakin ne, jotka eivät avoimesti kehuskelleet pedofiliansa hyväksikäytöllä.</w:t>
      </w:r>
    </w:p>
    <w:p>
      <w:r>
        <w:rPr>
          <w:b/>
          <w:u w:val="single"/>
        </w:rPr>
        <w:t xml:space="preserve">93838</w:t>
      </w:r>
    </w:p>
    <w:p>
      <w:r>
        <w:t xml:space="preserve">Hänet kotiutettiin kunniallisesti. Menkää Yhdysvaltain laivastoinstituutin sivustolle ja lukekaa itse.</w:t>
      </w:r>
    </w:p>
    <w:p>
      <w:r>
        <w:rPr>
          <w:b/>
          <w:u w:val="single"/>
        </w:rPr>
        <w:t xml:space="preserve">93839</w:t>
      </w:r>
    </w:p>
    <w:p>
      <w:r>
        <w:t xml:space="preserve">Minä teen sen. Väität siis, että AP on väärässä tässä asiassa.</w:t>
      </w:r>
    </w:p>
    <w:p>
      <w:r>
        <w:rPr>
          <w:b/>
          <w:u w:val="single"/>
        </w:rPr>
        <w:t xml:space="preserve">93840</w:t>
      </w:r>
    </w:p>
    <w:p>
      <w:r>
        <w:t xml:space="preserve">Kyllä olen. Pidä hauskaa.</w:t>
      </w:r>
    </w:p>
    <w:p>
      <w:r>
        <w:rPr>
          <w:b/>
          <w:u w:val="single"/>
        </w:rPr>
        <w:t xml:space="preserve">93841</w:t>
      </w:r>
    </w:p>
    <w:p>
      <w:r>
        <w:t xml:space="preserve">Mielenkiintoista on, että löydän molempia kommentteja eri sivustoilta. Kunnianhimoisesti ja vähemmän kuin kunnianhimoisesti. Toivon, että laivastolla on parempi mielenlujuus kuin nimetä laiva jonkun "vähemmän kuin" -nimisen henkilön mukaan.</w:t>
      </w:r>
    </w:p>
    <w:p>
      <w:r>
        <w:rPr>
          <w:b/>
          <w:u w:val="single"/>
        </w:rPr>
        <w:t xml:space="preserve">93842</w:t>
      </w:r>
    </w:p>
    <w:p>
      <w:r>
        <w:t xml:space="preserve">Näin sanotaan USNI:n verkkosivujen artikkelissa. Ei ole epätavallista, että AP on väärässä... mutta yleensä se suosii tämänkaltaisia syitä. Mutta jos hänet todellakin kotiutettiin kunniallisesti, pyydän häneltä anteeksi ja perun vastustukseni aluksen nimeämistä vastaan.</w:t>
      </w:r>
    </w:p>
    <w:p>
      <w:r>
        <w:rPr>
          <w:b/>
          <w:u w:val="single"/>
        </w:rPr>
        <w:t xml:space="preserve">93843</w:t>
      </w:r>
    </w:p>
    <w:p>
      <w:r>
        <w:t xml:space="preserve">Toivoisin todella, että hänen vastuuvapaustyypistään olisi enemmän tietoa, koska se on antanut aihetta moniin pilkkaaviin kommentteihin, mutta minun on noudatettava USNI:n oletusarvoja, koska he ovat aika hyviä saamaan sen oikein. Alareunassa on myös tietoja artikkelin kirjoittajasta. Kaiken tämän lisäksi laivasto olisi voinut valita toisen aluksen kuin öljysäiliöaluksen. Siitä syntyvät vitsit tulevat kiertämään vuosikymmeniä.</w:t>
      </w:r>
    </w:p>
    <w:p>
      <w:r>
        <w:rPr>
          <w:b/>
          <w:u w:val="single"/>
        </w:rPr>
        <w:t xml:space="preserve">93844</w:t>
      </w:r>
    </w:p>
    <w:p>
      <w:r>
        <w:t xml:space="preserve">kun olet maksanut 40 dollaria päästäksesi siihen, minä teen</w:t>
      </w:r>
    </w:p>
    <w:p>
      <w:r>
        <w:rPr>
          <w:b/>
          <w:u w:val="single"/>
        </w:rPr>
        <w:t xml:space="preserve">93845</w:t>
      </w:r>
    </w:p>
    <w:p>
      <w:r>
        <w:t xml:space="preserve">mistä sinä puhut?</w:t>
      </w:r>
    </w:p>
    <w:p>
      <w:r>
        <w:rPr>
          <w:b/>
          <w:u w:val="single"/>
        </w:rPr>
        <w:t xml:space="preserve">93846</w:t>
      </w:r>
    </w:p>
    <w:p>
      <w:r>
        <w:t xml:space="preserve">Näin käy, kun armeija politisoidaan ja siitä tehdään sosiaalinen kokeilu.</w:t>
      </w:r>
    </w:p>
    <w:p>
      <w:r>
        <w:rPr>
          <w:b/>
          <w:u w:val="single"/>
        </w:rPr>
        <w:t xml:space="preserve">93847</w:t>
      </w:r>
    </w:p>
    <w:p>
      <w:r>
        <w:t xml:space="preserve">Alla (ja edellä) olevat kommentit osoittavat juuri sen, miksi on tarkoituksenmukaista nimetä alus jonkun sellaisen henkilön mukaan, joka puolusti kansalais- ja ihmisoikeuksia.</w:t>
      </w:r>
    </w:p>
    <w:p>
      <w:r>
        <w:rPr>
          <w:b/>
          <w:u w:val="single"/>
        </w:rPr>
        <w:t xml:space="preserve">93848</w:t>
      </w:r>
    </w:p>
    <w:p>
      <w:r>
        <w:t xml:space="preserve">Ja seisomalla tarkoitat polvistumista 13-vuotiaan pojan edessä...</w:t>
      </w:r>
    </w:p>
    <w:p>
      <w:r>
        <w:rPr>
          <w:b/>
          <w:u w:val="single"/>
        </w:rPr>
        <w:t xml:space="preserve">93849</w:t>
      </w:r>
    </w:p>
    <w:p>
      <w:r>
        <w:t xml:space="preserve">Tai takana...</w:t>
      </w:r>
    </w:p>
    <w:p>
      <w:r>
        <w:rPr>
          <w:b/>
          <w:u w:val="single"/>
        </w:rPr>
        <w:t xml:space="preserve">93850</w:t>
      </w:r>
    </w:p>
    <w:p>
      <w:r>
        <w:t xml:space="preserve">Oletteko koskaan kuulleet republikaanien ikonista Mark Foleysta?</w:t>
      </w:r>
    </w:p>
    <w:p>
      <w:r>
        <w:rPr>
          <w:b/>
          <w:u w:val="single"/>
        </w:rPr>
        <w:t xml:space="preserve">93851</w:t>
      </w:r>
    </w:p>
    <w:p>
      <w:r>
        <w:t xml:space="preserve">Ei, nimesikö joku veneen hänen mukaansa?</w:t>
      </w:r>
    </w:p>
    <w:p>
      <w:r>
        <w:rPr>
          <w:b/>
          <w:u w:val="single"/>
        </w:rPr>
        <w:t xml:space="preserve">93852</w:t>
      </w:r>
    </w:p>
    <w:p>
      <w:r>
        <w:t xml:space="preserve">Yritä bongata hänet ja kysyä. Sinä olet pedofiilien asiantuntija (kokemus ratkaisee).</w:t>
      </w:r>
    </w:p>
    <w:p>
      <w:r>
        <w:rPr>
          <w:b/>
          <w:u w:val="single"/>
        </w:rPr>
        <w:t xml:space="preserve">93853</w:t>
      </w:r>
    </w:p>
    <w:p>
      <w:r>
        <w:t xml:space="preserve">Lyhyt vastaus on: ei. He eivät nimenneet venettä hänen mukaansa, kuten he tekevät tämän pedofiilin mukaan.</w:t>
      </w:r>
    </w:p>
    <w:p>
      <w:r>
        <w:rPr>
          <w:b/>
          <w:u w:val="single"/>
        </w:rPr>
        <w:t xml:space="preserve">93854</w:t>
      </w:r>
    </w:p>
    <w:p>
      <w:r>
        <w:t xml:space="preserve">Hän sai kuitenkin "vähemmän kuin kunniallisen" kotiutuksen laivastolta, joka nimesi laivan hänen mukaansa. Sitä ei kai lasketa.</w:t>
      </w:r>
    </w:p>
    <w:p>
      <w:r>
        <w:rPr>
          <w:b/>
          <w:u w:val="single"/>
        </w:rPr>
        <w:t xml:space="preserve">93855</w:t>
      </w:r>
    </w:p>
    <w:p>
      <w:r>
        <w:t xml:space="preserve">En ole eri mieltä kommentteja koskevasta näkökulmastasi, mutta voin kertoa tämän. Jos meillä olisi huipulla ihmisiä, jotka ymmärtäisivät armeijaa, koska he ovat palvelleet sitä tai heillä on muita liittolaisia sen kanssa, meillä ei olisi tällaisia kiistanalaisia kysymyksiä.</w:t>
      </w:r>
    </w:p>
    <w:p>
      <w:r>
        <w:rPr>
          <w:b/>
          <w:u w:val="single"/>
        </w:rPr>
        <w:t xml:space="preserve">93856</w:t>
      </w:r>
    </w:p>
    <w:p>
      <w:r>
        <w:t xml:space="preserve">Päällikkömme on todistettavasti tukenut ja kunnioittanut tunnettuja pedofiilejä. Milloin ihmiset sanovat, että riittää jo?</w:t>
      </w:r>
    </w:p>
    <w:p>
      <w:r>
        <w:rPr>
          <w:b/>
          <w:u w:val="single"/>
        </w:rPr>
        <w:t xml:space="preserve">93857</w:t>
      </w:r>
    </w:p>
    <w:p>
      <w:r>
        <w:t xml:space="preserve">Pakkomielteesi pedofiliaa kohtaan kertoo minulle, että olet pedofiili. Pyydän sinua hakemaan apua sairauteesi.</w:t>
      </w:r>
    </w:p>
    <w:p>
      <w:r>
        <w:rPr>
          <w:b/>
          <w:u w:val="single"/>
        </w:rPr>
        <w:t xml:space="preserve">93858</w:t>
      </w:r>
    </w:p>
    <w:p>
      <w:r>
        <w:t xml:space="preserve">Ole hyvä ja pysy päivätyössäsi.........lastenvahtina äitisi kellarissa.</w:t>
      </w:r>
    </w:p>
    <w:p>
      <w:r>
        <w:rPr>
          <w:b/>
          <w:u w:val="single"/>
        </w:rPr>
        <w:t xml:space="preserve">93859</w:t>
      </w:r>
    </w:p>
    <w:p>
      <w:r>
        <w:t xml:space="preserve">Ymmärrän, että et voi puolustaa pedofiliaa, joten purkaudut. Hae apua.</w:t>
      </w:r>
    </w:p>
    <w:p>
      <w:r>
        <w:rPr>
          <w:b/>
          <w:u w:val="single"/>
        </w:rPr>
        <w:t xml:space="preserve">93860</w:t>
      </w:r>
    </w:p>
    <w:p>
      <w:r>
        <w:t xml:space="preserve">Se, että annat psykologisen diagnoosin ja/tai neuvoja, vastaa sitä, että apina ratkaisee palapelin banaania varten.</w:t>
      </w:r>
    </w:p>
    <w:p>
      <w:r>
        <w:rPr>
          <w:b/>
          <w:u w:val="single"/>
        </w:rPr>
        <w:t xml:space="preserve">93861</w:t>
      </w:r>
    </w:p>
    <w:p>
      <w:r>
        <w:t xml:space="preserve">Nautitko banaanista?</w:t>
      </w:r>
    </w:p>
    <w:p>
      <w:r>
        <w:rPr>
          <w:b/>
          <w:u w:val="single"/>
        </w:rPr>
        <w:t xml:space="preserve">93862</w:t>
      </w:r>
    </w:p>
    <w:p>
      <w:r>
        <w:t xml:space="preserve">Yrititkö viitata homoihin? Vai kutsua minua apinaksi....jossa tapauksessa käytit JÄLLEEN kerran viestiäni hyökkäämiseen. Olet todella kyvytön keksimään mitään omaperäistä ajatusta...</w:t>
      </w:r>
    </w:p>
    <w:p>
      <w:r>
        <w:rPr>
          <w:b/>
          <w:u w:val="single"/>
        </w:rPr>
        <w:t xml:space="preserve">93863</w:t>
      </w:r>
    </w:p>
    <w:p>
      <w:r>
        <w:t xml:space="preserve">Oletko tosiaan niin tyhmä, ettet tajunnut, mitä sanoin? Epäilen, ettet edes saanut banaania. Voi raukkaa!</w:t>
      </w:r>
    </w:p>
    <w:p>
      <w:r>
        <w:rPr>
          <w:b/>
          <w:u w:val="single"/>
        </w:rPr>
        <w:t xml:space="preserve">93864</w:t>
      </w:r>
    </w:p>
    <w:p>
      <w:r>
        <w:t xml:space="preserve">Pedofilian demonisoiminen on siis pahempaa kuin laivaston alusten nimeäminen tunnetun pedofiilin mukaan? Selittäkää se.</w:t>
      </w:r>
    </w:p>
    <w:p>
      <w:r>
        <w:rPr>
          <w:b/>
          <w:u w:val="single"/>
        </w:rPr>
        <w:t xml:space="preserve">93865</w:t>
      </w:r>
    </w:p>
    <w:p>
      <w:r>
        <w:t xml:space="preserve">Taas yksi pedofilian pakkomielle. Pidä lapsesi erossa @dinsmo81:stä. Sairas ja vaarallinen.</w:t>
      </w:r>
    </w:p>
    <w:p>
      <w:r>
        <w:rPr>
          <w:b/>
          <w:u w:val="single"/>
        </w:rPr>
        <w:t xml:space="preserve">93866</w:t>
      </w:r>
    </w:p>
    <w:p>
      <w:r>
        <w:t xml:space="preserve">Henkinen identiteettisi on hyvin kyseenalainen, kun ottaa huomioon kirjoituksesi. Eikö niin?</w:t>
      </w:r>
    </w:p>
    <w:p>
      <w:r>
        <w:rPr>
          <w:b/>
          <w:u w:val="single"/>
        </w:rPr>
        <w:t xml:space="preserve">93867</w:t>
      </w:r>
    </w:p>
    <w:p>
      <w:r>
        <w:t xml:space="preserve">Millainen ylipäällikkö sallisi tämän tapahtua?</w:t>
      </w:r>
    </w:p>
    <w:p>
      <w:r>
        <w:rPr>
          <w:b/>
          <w:u w:val="single"/>
        </w:rPr>
        <w:t xml:space="preserve">93868</w:t>
      </w:r>
    </w:p>
    <w:p>
      <w:r>
        <w:t xml:space="preserve">Rakastan retorisia kysymyksiä. Me kaikki tiedämme millaisia</w:t>
      </w:r>
    </w:p>
    <w:p>
      <w:r>
        <w:rPr>
          <w:b/>
          <w:u w:val="single"/>
        </w:rPr>
        <w:t xml:space="preserve">93869</w:t>
      </w:r>
    </w:p>
    <w:p>
      <w:r>
        <w:t xml:space="preserve">Lähettäköön Jumala sen merenpohjaan. Ällöttävää.</w:t>
      </w:r>
    </w:p>
    <w:p>
      <w:r>
        <w:rPr>
          <w:b/>
          <w:u w:val="single"/>
        </w:rPr>
        <w:t xml:space="preserve">93870</w:t>
      </w:r>
    </w:p>
    <w:p>
      <w:r>
        <w:t xml:space="preserve">"Milkin ura laivaston upseerina päättyi kuitenkin "muuhun kuin kunnialliseen" kotiutukseen." Jep! Juuri hänen mukaansa meidän pitäisi nimetä laivoja. Ja kommentillani ei ole mitään tekemistä hänen mieltymystensä kanssa, vain hänen suorituksensa laivaston upseerina. Mutta ilmeisesti hänen mieltymyksillään on enemmän tekemistä sen kanssa, että laiva nimetään hänen mukaansa, kuin hänen suorituksillaan.... laivaston suhteen.</w:t>
      </w:r>
    </w:p>
    <w:p>
      <w:r>
        <w:rPr>
          <w:b/>
          <w:u w:val="single"/>
        </w:rPr>
        <w:t xml:space="preserve">93871</w:t>
      </w:r>
    </w:p>
    <w:p>
      <w:r>
        <w:t xml:space="preserve">Laivaston veteraanina toivon, että he maalasivat kohteen runkoon.....</w:t>
      </w:r>
    </w:p>
    <w:p>
      <w:r>
        <w:rPr>
          <w:b/>
          <w:u w:val="single"/>
        </w:rPr>
        <w:t xml:space="preserve">93872</w:t>
      </w:r>
    </w:p>
    <w:p>
      <w:r>
        <w:t xml:space="preserve">Jos olisit veteraani, et sanoisi noin. Miksi haluaisitte, että joukko lapsia joutuu vaaraan, vaikka heillä ei ole mitään sananvaltaa asiassa?</w:t>
      </w:r>
    </w:p>
    <w:p>
      <w:r>
        <w:rPr>
          <w:b/>
          <w:u w:val="single"/>
        </w:rPr>
        <w:t xml:space="preserve">93873</w:t>
      </w:r>
    </w:p>
    <w:p>
      <w:r>
        <w:t xml:space="preserve">teknisesti ottaen on. He eivät vain ehkä enää ole armeijassa, jos he puhuvat asiasta.</w:t>
      </w:r>
    </w:p>
    <w:p>
      <w:r>
        <w:rPr>
          <w:b/>
          <w:u w:val="single"/>
        </w:rPr>
        <w:t xml:space="preserve">93874</w:t>
      </w:r>
    </w:p>
    <w:p>
      <w:r>
        <w:t xml:space="preserve">Jos olisit merivoimien veteraani, ymmärtäisit, mitä GOTRUMPFORAMERICA tarkoittaa kommenteillaan. Laivan nimeäminen homon mukaan, joka kotiutettiin muussa kuin kunniallisissa olosuhteissa, osoittaa, kuinka sairas hallituksemme ja maamme on.</w:t>
      </w:r>
    </w:p>
    <w:p>
      <w:r>
        <w:rPr>
          <w:b/>
          <w:u w:val="single"/>
        </w:rPr>
        <w:t xml:space="preserve">93875</w:t>
      </w:r>
    </w:p>
    <w:p>
      <w:r>
        <w:t xml:space="preserve">Seuraava on Margaret Sanger</w:t>
      </w:r>
    </w:p>
    <w:p>
      <w:r>
        <w:rPr>
          <w:b/>
          <w:u w:val="single"/>
        </w:rPr>
        <w:t xml:space="preserve">93876</w:t>
      </w:r>
    </w:p>
    <w:p>
      <w:r>
        <w:t xml:space="preserve">SS Sandusky</w:t>
      </w:r>
    </w:p>
    <w:p>
      <w:r>
        <w:rPr>
          <w:b/>
          <w:u w:val="single"/>
        </w:rPr>
        <w:t xml:space="preserve">93877</w:t>
      </w:r>
    </w:p>
    <w:p>
      <w:r>
        <w:t xml:space="preserve">Kulkeeko alus vain taaksepäin?</w:t>
      </w:r>
    </w:p>
    <w:p>
      <w:r>
        <w:rPr>
          <w:b/>
          <w:u w:val="single"/>
        </w:rPr>
        <w:t xml:space="preserve">93878</w:t>
      </w:r>
    </w:p>
    <w:p>
      <w:r>
        <w:t xml:space="preserve">Mukana on syöttäjä ja sieppari.</w:t>
      </w:r>
    </w:p>
    <w:p>
      <w:r>
        <w:rPr>
          <w:b/>
          <w:u w:val="single"/>
        </w:rPr>
        <w:t xml:space="preserve">93879</w:t>
      </w:r>
    </w:p>
    <w:p>
      <w:r>
        <w:t xml:space="preserve">Tämä saa vihollisemme pelkäämään....! He pelkäävät joutuvansa lautan perään...</w:t>
      </w:r>
    </w:p>
    <w:p>
      <w:r>
        <w:rPr>
          <w:b/>
          <w:u w:val="single"/>
        </w:rPr>
        <w:t xml:space="preserve">93880</w:t>
      </w:r>
    </w:p>
    <w:p>
      <w:r>
        <w:t xml:space="preserve">wellsaid</w:t>
      </w:r>
    </w:p>
    <w:p>
      <w:r>
        <w:rPr>
          <w:b/>
          <w:u w:val="single"/>
        </w:rPr>
        <w:t xml:space="preserve">93881</w:t>
      </w:r>
    </w:p>
    <w:p>
      <w:r>
        <w:t xml:space="preserve">Aikovatko he myös maalata sen PINKiksi, värjätä suuren ruskean A55-reiän peräsimen viereen ja maalata DIXin aseisiin? ? Aivan uskomatonta.</w:t>
      </w:r>
    </w:p>
    <w:p>
      <w:r>
        <w:rPr>
          <w:b/>
          <w:u w:val="single"/>
        </w:rPr>
        <w:t xml:space="preserve">93882</w:t>
      </w:r>
    </w:p>
    <w:p>
      <w:r>
        <w:t xml:space="preserve">Miehittäkää se homojen kanssa ja lähettäkää risteilemään Iranin rannikoille..... Todellinen uhka heidän Evinrude-laivastolleen. Kuka suunnittelee ja valmistaa kondomin, johon se pitää kääriä?</w:t>
      </w:r>
    </w:p>
    <w:p>
      <w:r>
        <w:rPr>
          <w:b/>
          <w:u w:val="single"/>
        </w:rPr>
        <w:t xml:space="preserve">93883</w:t>
      </w:r>
    </w:p>
    <w:p>
      <w:r>
        <w:t xml:space="preserve">Vau... En löydä sanoja.</w:t>
      </w:r>
    </w:p>
    <w:p>
      <w:r>
        <w:rPr>
          <w:b/>
          <w:u w:val="single"/>
        </w:rPr>
        <w:t xml:space="preserve">93884</w:t>
      </w:r>
    </w:p>
    <w:p>
      <w:r>
        <w:t xml:space="preserve">Pelkään nyt todella tätä maata. Mitä meistä on tullut? En epäile, etteikö tätä henkilöä voisi pitää henkilönä, joka ansaitsee tunnustusta panoksestaan historiaan, mutta Yhdysvaltain napa-aluksen nimeäminen näin on hullua. Tämä maa nimeää laivan mieluummin homo-oikeisto-aktivistin mukaan kuin sotilaan, joka ehkä kuoli puolustaessaan Amerikkaa. Olen pahoillani, mutta tämä on aivan väärin. Tämä ei ole paikka jälleennäkemiselle. Minulla ei ole mitään homoja vastaan, sillä lapsenlapseni on homo, mutta en hyväksy sitä, että heillä on enemmän vaikutusvaltaa kuin muilla. Homous ei saa määritellä ihmistä. Mielestäni on kunnioitettavaa tunnustaa, että monilla on eroja, mutta ei antaa näitä eroja valtaa. Ehkä heidän pitäisi nimetä laiva mieheni mukaan, joka vietti 7 1/2 vuotta Yhdysvaltain laivastossa vuosina 1960-1967.</w:t>
      </w:r>
    </w:p>
    <w:p>
      <w:r>
        <w:rPr>
          <w:b/>
          <w:u w:val="single"/>
        </w:rPr>
        <w:t xml:space="preserve">93885</w:t>
      </w:r>
    </w:p>
    <w:p>
      <w:r>
        <w:t xml:space="preserve">Miten aluksen nimeäminen hänen mukaansa antaa homoille enemmän vaikutusvaltaa, kuten sanotte? Laivasto päätti nimetä tämän alusluokan sellaisten henkilöiden mukaan, jotka ovat edistäneet merkittävästi kansalais- ja ihmisoikeuksia. Milk teki sen homoyhteisölle. On monia muitakin aluksia, jotka on nimetty sotilashenkilöiden mukaan.</w:t>
      </w:r>
    </w:p>
    <w:p>
      <w:r>
        <w:rPr>
          <w:b/>
          <w:u w:val="single"/>
        </w:rPr>
        <w:t xml:space="preserve">93886</w:t>
      </w:r>
    </w:p>
    <w:p>
      <w:r>
        <w:t xml:space="preserve">Tuliko miehestäsi aktivisti, joka taistelee muiden tasa-arvoisen kohtelun puolesta?</w:t>
      </w:r>
    </w:p>
    <w:p>
      <w:r>
        <w:rPr>
          <w:b/>
          <w:u w:val="single"/>
        </w:rPr>
        <w:t xml:space="preserve">93887</w:t>
      </w:r>
    </w:p>
    <w:p>
      <w:r>
        <w:t xml:space="preserve">Hauska katsella, kuinka joukko konservatiiveja, jotka eivät koskaan palvelleet, arvostelevat miestä, joka palveli kunniallisesti.</w:t>
      </w:r>
    </w:p>
    <w:p>
      <w:r>
        <w:rPr>
          <w:b/>
          <w:u w:val="single"/>
        </w:rPr>
        <w:t xml:space="preserve">93888</w:t>
      </w:r>
    </w:p>
    <w:p>
      <w:r>
        <w:t xml:space="preserve">BJ:n tarjoilu pikkupojille ei ole "kunniakasta palvelemista".</w:t>
      </w:r>
    </w:p>
    <w:p>
      <w:r>
        <w:rPr>
          <w:b/>
          <w:u w:val="single"/>
        </w:rPr>
        <w:t xml:space="preserve">93889</w:t>
      </w:r>
    </w:p>
    <w:p>
      <w:r>
        <w:t xml:space="preserve">Olen samaa mieltä, joten miksi jatkat sitä?</w:t>
      </w:r>
    </w:p>
    <w:p>
      <w:r>
        <w:rPr>
          <w:b/>
          <w:u w:val="single"/>
        </w:rPr>
        <w:t xml:space="preserve">93890</w:t>
      </w:r>
    </w:p>
    <w:p>
      <w:r>
        <w:t xml:space="preserve">Hän oli itse tunnustanut olevansa pedofiili.</w:t>
      </w:r>
    </w:p>
    <w:p>
      <w:r>
        <w:rPr>
          <w:b/>
          <w:u w:val="single"/>
        </w:rPr>
        <w:t xml:space="preserve">93891</w:t>
      </w:r>
    </w:p>
    <w:p>
      <w:r>
        <w:t xml:space="preserve">kuin kunniallisesti..lue artikkeli queerbait..</w:t>
      </w:r>
    </w:p>
    <w:p>
      <w:r>
        <w:rPr>
          <w:b/>
          <w:u w:val="single"/>
        </w:rPr>
        <w:t xml:space="preserve">93892</w:t>
      </w:r>
    </w:p>
    <w:p>
      <w:r>
        <w:t xml:space="preserve">Foxin artikkeli ei voi mitenkään olla väärässä. Tuo on hulvatonta!</w:t>
      </w:r>
    </w:p>
    <w:p>
      <w:r>
        <w:rPr>
          <w:b/>
          <w:u w:val="single"/>
        </w:rPr>
        <w:t xml:space="preserve">93893</w:t>
      </w:r>
    </w:p>
    <w:p>
      <w:r>
        <w:t xml:space="preserve">Miksi valehtelet jatkuvasti? Hänet erotettiin kunniattomasti.</w:t>
      </w:r>
    </w:p>
    <w:p>
      <w:r>
        <w:rPr>
          <w:b/>
          <w:u w:val="single"/>
        </w:rPr>
        <w:t xml:space="preserve">93894</w:t>
      </w:r>
    </w:p>
    <w:p>
      <w:r>
        <w:t xml:space="preserve">Miksi SINÄ valehtelet jatkuvasti?</w:t>
      </w:r>
    </w:p>
    <w:p>
      <w:r>
        <w:rPr>
          <w:b/>
          <w:u w:val="single"/>
        </w:rPr>
        <w:t xml:space="preserve">93895</w:t>
      </w:r>
    </w:p>
    <w:p>
      <w:r>
        <w:t xml:space="preserve">Katso, että annan lähteeni. Sinä vain valehtelet.</w:t>
      </w:r>
    </w:p>
    <w:p>
      <w:r>
        <w:rPr>
          <w:b/>
          <w:u w:val="single"/>
        </w:rPr>
        <w:t xml:space="preserve">93896</w:t>
      </w:r>
    </w:p>
    <w:p>
      <w:r>
        <w:t xml:space="preserve">Olet luultavasti kieltämässä monia asioita. Se ei ole yllätys. Olet rikki. Surullinen.</w:t>
      </w:r>
    </w:p>
    <w:p>
      <w:r>
        <w:rPr>
          <w:b/>
          <w:u w:val="single"/>
        </w:rPr>
        <w:t xml:space="preserve">93897</w:t>
      </w:r>
    </w:p>
    <w:p>
      <w:r>
        <w:t xml:space="preserve">Annoin juuri sinulle lähteen. Britannica.com/biography/Harvey-Milk Britannican ja Harveyn mukaan hän sai kunniattoman kotiutuksen.</w:t>
      </w:r>
    </w:p>
    <w:p>
      <w:r>
        <w:rPr>
          <w:b/>
          <w:u w:val="single"/>
        </w:rPr>
        <w:t xml:space="preserve">93898</w:t>
      </w:r>
    </w:p>
    <w:p>
      <w:r>
        <w:t xml:space="preserve">Itkeekö vauva yhä? Älä itke, kulta. Äiti tulee vaihtamaan vaippasi.</w:t>
      </w:r>
    </w:p>
    <w:p>
      <w:r>
        <w:rPr>
          <w:b/>
          <w:u w:val="single"/>
        </w:rPr>
        <w:t xml:space="preserve">93899</w:t>
      </w:r>
    </w:p>
    <w:p>
      <w:r>
        <w:t xml:space="preserve">LoL Niin minäkin ajattelin. Sinulle näytetään, että tuet pedofiilia, eikä sinulla ole mitään sanottavaa. Mutta kuten sanoin, sitä me odotamme kaltaisiltasi.</w:t>
      </w:r>
    </w:p>
    <w:p>
      <w:r>
        <w:rPr>
          <w:b/>
          <w:u w:val="single"/>
        </w:rPr>
        <w:t xml:space="preserve">93900</w:t>
      </w:r>
    </w:p>
    <w:p>
      <w:r>
        <w:t xml:space="preserve">Voi raukkaa, vihasi on sulattanut aivosi. Olettaen, että aivot olivat alun perin olemassa. Mutta on hauskaa saada sinut tanssimaan kuin apina ketjussa. Tanssi, apina!</w:t>
      </w:r>
    </w:p>
    <w:p>
      <w:r>
        <w:rPr>
          <w:b/>
          <w:u w:val="single"/>
        </w:rPr>
        <w:t xml:space="preserve">93901</w:t>
      </w:r>
    </w:p>
    <w:p>
      <w:r>
        <w:t xml:space="preserve">Palvelen tällä hetkellä, joten ota pieni virnistyksesi ja työnnä se pois. Hän ei palvellut kunniallisesti, minkä vuoksi hän sai muun kuin kunniallisen kotiutuksen.</w:t>
      </w:r>
    </w:p>
    <w:p>
      <w:r>
        <w:rPr>
          <w:b/>
          <w:u w:val="single"/>
        </w:rPr>
        <w:t xml:space="preserve">93902</w:t>
      </w:r>
    </w:p>
    <w:p>
      <w:r>
        <w:t xml:space="preserve">Totta kai olet, kamu. Totta kai olet.</w:t>
      </w:r>
    </w:p>
    <w:p>
      <w:r>
        <w:rPr>
          <w:b/>
          <w:u w:val="single"/>
        </w:rPr>
        <w:t xml:space="preserve">93903</w:t>
      </w:r>
    </w:p>
    <w:p>
      <w:r>
        <w:t xml:space="preserve">Jatkakaa elämäänne kieltämisessä, kananpojat. En todellakaan istu lentopuvussani valmistautumassa tukikohtaan. Olet niin oikeassa. Olet niin fiksu pikku Libby. Jatka sen uskottelemista itsellesi, senkin erikoinen pikku kukka.</w:t>
      </w:r>
    </w:p>
    <w:p>
      <w:r>
        <w:rPr>
          <w:b/>
          <w:u w:val="single"/>
        </w:rPr>
        <w:t xml:space="preserve">93904</w:t>
      </w:r>
    </w:p>
    <w:p>
      <w:r>
        <w:t xml:space="preserve">Toivottavasti se uppoaa kaikkine aluksella olevine älä kysy, älä kerro -merimiehineen.</w:t>
      </w:r>
    </w:p>
    <w:p>
      <w:r>
        <w:rPr>
          <w:b/>
          <w:u w:val="single"/>
        </w:rPr>
        <w:t xml:space="preserve">93905</w:t>
      </w:r>
    </w:p>
    <w:p>
      <w:r>
        <w:t xml:space="preserve">Toivotko Yhdysvaltain sotilashenkilöstön kuolemaa? Kuulostaa minusta maanpetokselta!</w:t>
      </w:r>
    </w:p>
    <w:p>
      <w:r>
        <w:rPr>
          <w:b/>
          <w:u w:val="single"/>
        </w:rPr>
        <w:t xml:space="preserve">93906</w:t>
      </w:r>
    </w:p>
    <w:p>
      <w:r>
        <w:t xml:space="preserve">Mitä sinä tietäisit palveluksesta tai maanpetoksesta?</w:t>
      </w:r>
    </w:p>
    <w:p>
      <w:r>
        <w:rPr>
          <w:b/>
          <w:u w:val="single"/>
        </w:rPr>
        <w:t xml:space="preserve">93907</w:t>
      </w:r>
    </w:p>
    <w:p>
      <w:r>
        <w:t xml:space="preserve">USS Qeerbarge</w:t>
      </w:r>
    </w:p>
    <w:p>
      <w:r>
        <w:rPr>
          <w:b/>
          <w:u w:val="single"/>
        </w:rPr>
        <w:t xml:space="preserve">93908</w:t>
      </w:r>
    </w:p>
    <w:p>
      <w:r>
        <w:t xml:space="preserve">Onko se todella laivaston alus vai vain San Franciscon lahden keiju?</w:t>
      </w:r>
    </w:p>
    <w:p>
      <w:r>
        <w:rPr>
          <w:b/>
          <w:u w:val="single"/>
        </w:rPr>
        <w:t xml:space="preserve">93909</w:t>
      </w:r>
    </w:p>
    <w:p>
      <w:r>
        <w:t xml:space="preserve">lol</w:t>
      </w:r>
    </w:p>
    <w:p>
      <w:r>
        <w:rPr>
          <w:b/>
          <w:u w:val="single"/>
        </w:rPr>
        <w:t xml:space="preserve">93910</w:t>
      </w:r>
    </w:p>
    <w:p>
      <w:r>
        <w:t xml:space="preserve">Pedofiilien kunnioittaminen on jo kauan myöhässä. Pitääkö sen olla vain liberaalipedofiileja vai saavatko muutkin veneet?</w:t>
      </w:r>
    </w:p>
    <w:p>
      <w:r>
        <w:rPr>
          <w:b/>
          <w:u w:val="single"/>
        </w:rPr>
        <w:t xml:space="preserve">93911</w:t>
      </w:r>
    </w:p>
    <w:p>
      <w:r>
        <w:t xml:space="preserve">Joo, te konservatiivit teitte pedofiilin edustajainhuoneen puhemieheksi! Olette varmasti ylpeitä!</w:t>
      </w:r>
    </w:p>
    <w:p>
      <w:r>
        <w:rPr>
          <w:b/>
          <w:u w:val="single"/>
        </w:rPr>
        <w:t xml:space="preserve">93912</w:t>
      </w:r>
    </w:p>
    <w:p>
      <w:r>
        <w:t xml:space="preserve">Se oli vedenpitäviä republikaaneja. Konservatiiveja ei ollut mukana.</w:t>
      </w:r>
    </w:p>
    <w:p>
      <w:r>
        <w:rPr>
          <w:b/>
          <w:u w:val="single"/>
        </w:rPr>
        <w:t xml:space="preserve">93913</w:t>
      </w:r>
    </w:p>
    <w:p>
      <w:r>
        <w:t xml:space="preserve">LOL... totta kai, kulta.</w:t>
      </w:r>
    </w:p>
    <w:p>
      <w:r>
        <w:rPr>
          <w:b/>
          <w:u w:val="single"/>
        </w:rPr>
        <w:t xml:space="preserve">93914</w:t>
      </w:r>
    </w:p>
    <w:p>
      <w:r>
        <w:t xml:space="preserve">Kun nimittely alkaa, olet menettänyt</w:t>
      </w:r>
    </w:p>
    <w:p>
      <w:r>
        <w:rPr>
          <w:b/>
          <w:u w:val="single"/>
        </w:rPr>
        <w:t xml:space="preserve">93915</w:t>
      </w:r>
    </w:p>
    <w:p>
      <w:r>
        <w:t xml:space="preserve">Ei, kun pedofiili on kahden sydämenlyönnin päässä presidenttiehdokkuudesta, olet hävinnyt. Hyvä yritys kuitenkin.</w:t>
      </w:r>
    </w:p>
    <w:p>
      <w:r>
        <w:rPr>
          <w:b/>
          <w:u w:val="single"/>
        </w:rPr>
        <w:t xml:space="preserve">93916</w:t>
      </w:r>
    </w:p>
    <w:p>
      <w:r>
        <w:t xml:space="preserve">Olen samaa mieltä siitä, että olemme hävinneet, mutta ei ollut puhuja, joka tuhoaa armeijamme. Se on Barack Obama ja hänen työnantajansa.</w:t>
      </w:r>
    </w:p>
    <w:p>
      <w:r>
        <w:rPr>
          <w:b/>
          <w:u w:val="single"/>
        </w:rPr>
        <w:t xml:space="preserve">93917</w:t>
      </w:r>
    </w:p>
    <w:p>
      <w:r>
        <w:t xml:space="preserve">Olet oikea draamakuningatar. Armeijaa ei ole "tuhottu".</w:t>
      </w:r>
    </w:p>
    <w:p>
      <w:r>
        <w:rPr>
          <w:b/>
          <w:u w:val="single"/>
        </w:rPr>
        <w:t xml:space="preserve">93918</w:t>
      </w:r>
    </w:p>
    <w:p>
      <w:r>
        <w:t xml:space="preserve">En usko, että sinulla on mitään oikeutta tuomita armeijaa. Milloin sinä palvelit?</w:t>
      </w:r>
    </w:p>
    <w:p>
      <w:r>
        <w:rPr>
          <w:b/>
          <w:u w:val="single"/>
        </w:rPr>
        <w:t xml:space="preserve">93919</w:t>
      </w:r>
    </w:p>
    <w:p>
      <w:r>
        <w:t xml:space="preserve">Vuodesta 1990 vuoteen 2012.</w:t>
      </w:r>
    </w:p>
    <w:p>
      <w:r>
        <w:rPr>
          <w:b/>
          <w:u w:val="single"/>
        </w:rPr>
        <w:t xml:space="preserve">93920</w:t>
      </w:r>
    </w:p>
    <w:p>
      <w:r>
        <w:t xml:space="preserve">varma</w:t>
      </w:r>
    </w:p>
    <w:p>
      <w:r>
        <w:rPr>
          <w:b/>
          <w:u w:val="single"/>
        </w:rPr>
        <w:t xml:space="preserve">93921</w:t>
      </w:r>
    </w:p>
    <w:p>
      <w:r>
        <w:t xml:space="preserve">En usko, että pedofiilistä olisi pitänyt tehdä edustajainhuoneen puhemiestä, mutta teille se näyttää kelpaavan. Surullista.</w:t>
      </w:r>
    </w:p>
    <w:p>
      <w:r>
        <w:rPr>
          <w:b/>
          <w:u w:val="single"/>
        </w:rPr>
        <w:t xml:space="preserve">93922</w:t>
      </w:r>
    </w:p>
    <w:p>
      <w:r>
        <w:t xml:space="preserve">Todiste siitä, että laivastolla on huumorintajua. Voin kuulla sen nyt. U.S.S. Milk täynnä merimiehiä saapuu San Franciscoon.</w:t>
      </w:r>
    </w:p>
    <w:p>
      <w:r>
        <w:rPr>
          <w:b/>
          <w:u w:val="single"/>
        </w:rPr>
        <w:t xml:space="preserve">93923</w:t>
      </w:r>
    </w:p>
    <w:p>
      <w:r>
        <w:t xml:space="preserve">Tuomari Napolitano, minun on oikaistava teitä eräästä keskustelukohdasta, jonka juuri näin teidän esittävän Fox Extra -ohjelmassa. Väitteenne siitä, että Etelä-Carolinan pitäisi poistaa konfederaation lippu osavaltiotalosta, on väärä, ja minua hämmästyttää, ettette ole tehnyt asianmukaista tutkimusta. Osavaltion lainsäätäjä poisti konfederaation lipun osavaltion talosta 1. heinäkuuta 2000. Sen jälkeen se asetettiin konfederaation sotamuistomerkin taakse osavaltiotalon alueelle kunnioittamaan konfederaation puolesta taistelleita SC:n joukkoja, aivan sinne, minne se kuuluu. Jatkossa tee tutkimusta, ennen kuin puhut kuin liberaali.</w:t>
      </w:r>
    </w:p>
    <w:p>
      <w:r>
        <w:rPr>
          <w:b/>
          <w:u w:val="single"/>
        </w:rPr>
        <w:t xml:space="preserve">93924</w:t>
      </w:r>
    </w:p>
    <w:p>
      <w:r>
        <w:t xml:space="preserve">Lippu merkitsee eri ihmisille eri asioita, erityisesti ihmisille, jotka eivät asu etelässä eivätkä ymmärrä etelävaltiolaisia tai heidän perintöään. En vihaa mitään rotua, mutta yritän välttää ärsyttämästä muita käyttämällä rasistisia kommentteja julkisesti, aivan kuten yritän välttää kiroilua toimistossa. Mutta en ymmärrä, miten 13 prosenttia väestöstä voi sanoa meille muille, että meidän on uskottava, mitä he uskovat, emmekä voi kunnioittaa esi-isiämme, jotka taistelivat pohjoista vastaan sisällissodassa, liputtamalla yksityisasunnollamme, jos niin haluamme. Kaksi viikkoa sitten aloin liehuttaa sekä Amerikan lippua että konfederaation taistelulippua päivittäin. Jos ette pidä siitä, ilmoittakaa mielipiteenne kadulta, koskekaa lippuuni ja puolustan omaisuuttani, koska se on kiinnitetty talooni. Sen jälkeen, kun aloin liputtaa, 5 muuta naapuria on myös alkanut liputtaa lippuaan. Kaikki heistä liputti ennen Amerikan lippua liputuspäivänä, juhlapyhinä ja milloin tahansa, kun se tuntui oikealta, nyt he kaikki liehuttavat kapinallislippua (taistelulippua), koska meistä tuntuu, että meitä vastaan hyökkäävät, eivät etelässä asuvat vähemmistöt, vaan jälleen kerran pohjoisen aktivistit, jotka tyrkyttävät mielipiteitään, sääntöjään ja määräyksiään meille siellä, missä heillä ei ole oikeutta tehdä niin. Kapinoin sitä vastaan helpoimmalla mahdollisella tavalla, liputan lippua, jota olen pitänyt esillä ensimmäisessä autossani 40 vuoden ajan, ja liputan kollegioni ja konfederaation lippua... riippumatta siitä, hävisikö se sodan vai ei. Pohjoinen ei voi lakkauttaa etelän arvoja tai perintöä, vaikka he haluaisivat protestoida hallituksen rakennuksia vastaan, kokeilkaa sitä esikaupungeissa ja katsokaa, millaisen reaktion saatte.</w:t>
      </w:r>
    </w:p>
    <w:p>
      <w:r>
        <w:rPr>
          <w:b/>
          <w:u w:val="single"/>
        </w:rPr>
        <w:t xml:space="preserve">93925</w:t>
      </w:r>
    </w:p>
    <w:p>
      <w:r>
        <w:t xml:space="preserve">Menetin tajuntani, kun otit Jumalan mukaan tähän.</w:t>
      </w:r>
    </w:p>
    <w:p>
      <w:r>
        <w:rPr>
          <w:b/>
          <w:u w:val="single"/>
        </w:rPr>
        <w:t xml:space="preserve">93926</w:t>
      </w:r>
    </w:p>
    <w:p>
      <w:r>
        <w:t xml:space="preserve">Olisipa Napolitano Yhdysvaltain korkeimmassa oikeudessa! Hieno artikkeli.</w:t>
      </w:r>
    </w:p>
    <w:p>
      <w:r>
        <w:rPr>
          <w:b/>
          <w:u w:val="single"/>
        </w:rPr>
        <w:t xml:space="preserve">93927</w:t>
      </w:r>
    </w:p>
    <w:p>
      <w:r>
        <w:t xml:space="preserve">Ihmettelen, miksi kirjoittaja ei puolustanut niiden oikeuksia, jotka tukevat kansainvälisiä viharyhmiä, kuten islamilaisia terroristeja. Miten hän suhtautuu ISIS:n kaltaisten terroristien värväykseen sosiaalisen median kautta.</w:t>
      </w:r>
    </w:p>
    <w:p>
      <w:r>
        <w:rPr>
          <w:b/>
          <w:u w:val="single"/>
        </w:rPr>
        <w:t xml:space="preserve">93928</w:t>
      </w:r>
    </w:p>
    <w:p>
      <w:r>
        <w:t xml:space="preserve">Ei, en voinut edes lukea tätä loppuun, koska se on väärässä pohjalla ja se on väärässä koko ajan... Sinun pitäisi todella tehdä tutkimusta eri lipuista, jotka ovat samanlaisia.</w:t>
      </w:r>
    </w:p>
    <w:p>
      <w:r>
        <w:rPr>
          <w:b/>
          <w:u w:val="single"/>
        </w:rPr>
        <w:t xml:space="preserve">93929</w:t>
      </w:r>
    </w:p>
    <w:p>
      <w:r>
        <w:t xml:space="preserve">Tähdet ja tangot on etelän perinnön symboli.</w:t>
      </w:r>
    </w:p>
    <w:p>
      <w:r>
        <w:rPr>
          <w:b/>
          <w:u w:val="single"/>
        </w:rPr>
        <w:t xml:space="preserve">93930</w:t>
      </w:r>
    </w:p>
    <w:p>
      <w:r>
        <w:t xml:space="preserve">Poistetaanko Mustien Panttereiden värit vai vain tähdet ja tangot.</w:t>
      </w:r>
    </w:p>
    <w:p>
      <w:r>
        <w:rPr>
          <w:b/>
          <w:u w:val="single"/>
        </w:rPr>
        <w:t xml:space="preserve">93931</w:t>
      </w:r>
    </w:p>
    <w:p>
      <w:r>
        <w:t xml:space="preserve">Vasemmisto vaatii, että amerikkalaisten on tunnustettava nykypäivän rasismi ja tunnustettava sen tahra historiassamme. Teemme sitä jo päivittäin, yksityisistä keskusteluista kansallisiin keskusteluihin (Ferguson, Baltimore), elokuviin (12 vuotta orjaa, Selma) ja jopa Mustan historian kuukauteen. Tätä varten demokraattien pitäisi lopettaa konfederaation lipun heittäminen vanhan suuren puolueen päälle. Sen sijaan polvillaan olevien republikaanien pitäisi kerrankin terästäytyä ja vaatia demokraatteja myöntämään, että he ovat keksineet tämän pelottavan lipun ja käyttäneet sitä yli vuosisadan ajan mustien alistamiseksi.</w:t>
      </w:r>
    </w:p>
    <w:p>
      <w:r>
        <w:rPr>
          <w:b/>
          <w:u w:val="single"/>
        </w:rPr>
        <w:t xml:space="preserve">93932</w:t>
      </w:r>
    </w:p>
    <w:p>
      <w:r>
        <w:t xml:space="preserve">Lippu ei estänyt mustia menestymästä, vaan he tekivät sen itse. Heillä on nykyään enemmän mahdollisuuksia kuin useimmilla valkoisilla, ja siitä on yli kolmekymmentä vuotta. Useimmat mustat eivät tule koskaan menestymään, heillä ei ole halua ponnistaa eteenpäin, he haluavat jotain ilmaiseksi.</w:t>
      </w:r>
    </w:p>
    <w:p>
      <w:r>
        <w:rPr>
          <w:b/>
          <w:u w:val="single"/>
        </w:rPr>
        <w:t xml:space="preserve">93933</w:t>
      </w:r>
    </w:p>
    <w:p>
      <w:r>
        <w:t xml:space="preserve">Entinen kuvernööri Howard Dean (D., Vt.) sanoi demokraattiselle kansalliskomitealle vuonna 2003, että "etelän valkoisten, jotka ajavat lava-autoilla, joiden takapuolella on konfederaation lipputarrat, pitäisi äänestää kanssamme". Samassa marraskuussa Dean julisti: "Haluan edelleen olla niiden miesten ehdokas, joilla on konfederaation lippu lava-autossaan." Kaksi vuotta myöhemmin hänestä tuli demokraattien kansallisen komitean puheenjohtaja.</w:t>
      </w:r>
    </w:p>
    <w:p>
      <w:r>
        <w:rPr>
          <w:b/>
          <w:u w:val="single"/>
        </w:rPr>
        <w:t xml:space="preserve">93934</w:t>
      </w:r>
    </w:p>
    <w:p>
      <w:r>
        <w:t xml:space="preserve">Luulen, että et ole ymmärtänyt hänen kommenttiensa ydintä. "Ymmärtämättä jättäminen" näyttää olevan yleinen teema kanssasi.</w:t>
      </w:r>
    </w:p>
    <w:p>
      <w:r>
        <w:rPr>
          <w:b/>
          <w:u w:val="single"/>
        </w:rPr>
        <w:t xml:space="preserve">93935</w:t>
      </w:r>
    </w:p>
    <w:p>
      <w:r>
        <w:t xml:space="preserve">Demokraattisena kuvernöörinä Bill Clinton allekirjoitti vuonna 1987 lain 116, joka koski hänen osavaltionsa lippua. Siinä luki: "Sininen tähti sanan 'ARKANSAS' yläpuolella on Amerikan konfederaation muistoksi."</w:t>
      </w:r>
    </w:p>
    <w:p>
      <w:r>
        <w:rPr>
          <w:b/>
          <w:u w:val="single"/>
        </w:rPr>
        <w:t xml:space="preserve">93936</w:t>
      </w:r>
    </w:p>
    <w:p>
      <w:r>
        <w:t xml:space="preserve">Demokraattiset aktivistit Kenraali E. Lee otti lipun kansalliseksi symbolikseen vuonna 1863.</w:t>
      </w:r>
    </w:p>
    <w:p>
      <w:r>
        <w:rPr>
          <w:b/>
          <w:u w:val="single"/>
        </w:rPr>
        <w:t xml:space="preserve">93937</w:t>
      </w:r>
    </w:p>
    <w:p>
      <w:r>
        <w:t xml:space="preserve">Kuka on E. Lee? Onko hän kuuluisa tai jotain?</w:t>
      </w:r>
    </w:p>
    <w:p>
      <w:r>
        <w:rPr>
          <w:b/>
          <w:u w:val="single"/>
        </w:rPr>
        <w:t xml:space="preserve">93938</w:t>
      </w:r>
    </w:p>
    <w:p>
      <w:r>
        <w:t xml:space="preserve">Robert E. Lee, liittoutuneiden kenraali, liittoutuneiden armeijan johtaja. Opiskelitko historiaa?</w:t>
      </w:r>
    </w:p>
    <w:p>
      <w:r>
        <w:rPr>
          <w:b/>
          <w:u w:val="single"/>
        </w:rPr>
        <w:t xml:space="preserve">93939</w:t>
      </w:r>
    </w:p>
    <w:p>
      <w:r>
        <w:t xml:space="preserve">Hän huomautti... mitä et ilmeisesti ollut tarpeeksi älykäs havaitaksesi... että ensimmäinen postaaja unohti Robert E Leen "Robert"-merkinnän.</w:t>
      </w:r>
    </w:p>
    <w:p>
      <w:r>
        <w:rPr>
          <w:b/>
          <w:u w:val="single"/>
        </w:rPr>
        <w:t xml:space="preserve">93940</w:t>
      </w:r>
    </w:p>
    <w:p>
      <w:r>
        <w:t xml:space="preserve">&lt; esimerkki siitä, miten edistysmieliset varmistavat, että kaikki tekevät juuri sitä, mitä vasemmisto sanoo PC:ksi. GFY, ymmärrät varmasti hyvin mitä nuo kirjaimet tarkoittavat, eikö niin gruber?</w:t>
      </w:r>
    </w:p>
    <w:p>
      <w:r>
        <w:rPr>
          <w:b/>
          <w:u w:val="single"/>
        </w:rPr>
        <w:t xml:space="preserve">93941</w:t>
      </w:r>
    </w:p>
    <w:p>
      <w:r>
        <w:t xml:space="preserve">Ei poliittisesti korrektia, vain korrektia. Kenraali E. Leetä ei ole olemassa. Ihmisten kutsuminen nimillä kuten "gruber" osoittaa, että olet epäkypsä lapsi. Kasva aikuiseksi.</w:t>
      </w:r>
    </w:p>
    <w:p>
      <w:r>
        <w:rPr>
          <w:b/>
          <w:u w:val="single"/>
        </w:rPr>
        <w:t xml:space="preserve">93942</w:t>
      </w:r>
    </w:p>
    <w:p>
      <w:r>
        <w:t xml:space="preserve">Kannatan vakaasti etelävaltiolaisten, punaniskojen, republikaanien ja muiden sekalaisten ääliöiden oikeutta liehuttaa konfederaation lippua. Kannatan ja kannustan sitä erityisesti vaalivuosina. Pyydän, liputkaa ja kertokaa vähemmistöäänestäjille, mitä mieltä olette heistä. Teette maallenne valtavan palveluksen, jos rohkaisette näitä ihmisiä äänestämään.</w:t>
      </w:r>
    </w:p>
    <w:p>
      <w:r>
        <w:rPr>
          <w:b/>
          <w:u w:val="single"/>
        </w:rPr>
        <w:t xml:space="preserve">93943</w:t>
      </w:r>
    </w:p>
    <w:p>
      <w:r>
        <w:t xml:space="preserve">Konfederaation taistelulippu edustaa minulle halukkuutta vastustaa pakkomielteistä liittovaltion hallitusta, joka pakottaa tahtonsa voimaan väkivaltaisin keinoin. Yksikään osavaltio ei ole koskaan luopunut itsemääräämisoikeudestaan Yhdysvaltain perustuslain nojalla. Philadelphian keskustelujen aikana tämä oli yksi tärkeimmistä kysymyksistä. Osavaltiot luopuivat AINOASTAAN siitä vallasta, jonka vastaperustetun TASAVALLAN liittovaltion hallitus voisi panna täytäntöön. Eikö Etelä-Carolinalla ollut myös vanhin perustuslaki, joka oli vanhempi kuin Yhdysvaltain perustuslaki. Tämä tarkoittaa periaatteessa sitä, että Konfederaation taistelulippu edustaa tyranniaa ja tyrannihallituksen sortoa vastaan asettumista. Itsenäisyyssota brittiläisestä sorrosta käytiin samasta syystä kuin sisällissota. Sisällissotaa ei käyty orjuudesta... sitä käytiin siitä, että uskottiin, että liittovaltion hallituksella ei ollut valtuuksia sanella osavaltioille... (miinus perustuslaillinen hallinto.) Orjuus oli väärin ja kauhea häpeätahra menneisyydessämme. Konfederaation taistelulippu on osa historiaamme ja etelävaltioiden perintöä.</w:t>
      </w:r>
    </w:p>
    <w:p>
      <w:r>
        <w:rPr>
          <w:b/>
          <w:u w:val="single"/>
        </w:rPr>
        <w:t xml:space="preserve">93944</w:t>
      </w:r>
    </w:p>
    <w:p>
      <w:r>
        <w:t xml:space="preserve">Liittovaltion hallitus rikkoo perustuslakia vasemmalla ja oikealla. Lukekaa tuomarin kirjoitus "Kuvitelkaa Amerikka ilman perustuslakia", niin näette vain muutamia selkeitä esimerkkejä. Kansakuntamme oli tarkoitus koostua lukuisista erillisistä suvereeneista osavaltioista, jotka luovuttivat rajallisen toimivallan keskushallinnolle rannikoiden vartioimiseksi merirosvouksen varalta, rahan lyönnin tekemiseksi ja muiden sellaisten asioiden hoitamiseksi, jotka liittovaltion hallitus pystyisi tekemään tehokkaammin kuin kaikki osavaltiot erikseen. Lincoln epäilemättä pyörisi haudassaan, jos hän olisi nähnyt, miten liittohallitus olisi käyttänyt sisällissotaa osavaltioiden oikeuksien ja valtuuksien riistämiseen... Liittohallitus vain äänestää itselleen vuosi vuodelta lisää valtaa.</w:t>
      </w:r>
    </w:p>
    <w:p>
      <w:r>
        <w:rPr>
          <w:b/>
          <w:u w:val="single"/>
        </w:rPr>
        <w:t xml:space="preserve">93945</w:t>
      </w:r>
    </w:p>
    <w:p>
      <w:r>
        <w:t xml:space="preserve">Typerät ihmiset, joilla on typeriä ajatuksia - Jep, tuo lippu merkitsee jotain.</w:t>
      </w:r>
    </w:p>
    <w:p>
      <w:r>
        <w:rPr>
          <w:b/>
          <w:u w:val="single"/>
        </w:rPr>
        <w:t xml:space="preserve">93946</w:t>
      </w:r>
    </w:p>
    <w:p>
      <w:r>
        <w:t xml:space="preserve">Se ja orjuus.</w:t>
      </w:r>
    </w:p>
    <w:p>
      <w:r>
        <w:rPr>
          <w:b/>
          <w:u w:val="single"/>
        </w:rPr>
        <w:t xml:space="preserve">93947</w:t>
      </w:r>
    </w:p>
    <w:p>
      <w:r>
        <w:t xml:space="preserve">Merkitse tämä Sorosin maksama trolli roskapostiksi. Nyt on se aika kuukaudesta, joten tunteet ovat kaikki mitä sillä on käytettävissään. Gruber</w:t>
      </w:r>
    </w:p>
    <w:p>
      <w:r>
        <w:rPr>
          <w:b/>
          <w:u w:val="single"/>
        </w:rPr>
        <w:t xml:space="preserve">93948</w:t>
      </w:r>
    </w:p>
    <w:p>
      <w:r>
        <w:t xml:space="preserve">Hän on oikeassa, ja jokainen, joka kutsuu ketään "gruberiksi", on selvästi lapsi. Kasva aikuiseksi. Jos sinulla on jotain kumottavaa, kumoa se.</w:t>
      </w:r>
    </w:p>
    <w:p>
      <w:r>
        <w:rPr>
          <w:b/>
          <w:u w:val="single"/>
        </w:rPr>
        <w:t xml:space="preserve">93949</w:t>
      </w:r>
    </w:p>
    <w:p>
      <w:r>
        <w:t xml:space="preserve">Kukaan näistä liberaaleista ei ymmärrä tätä tuomaria, koska he ovat niitä, jotka soluttautuvat hallitukseen. Näin käy, kun päästetään ihmisiä laittomasti maahan, kun otetaan ihmisiä Amerikalle vihamielisiltä alueilta ja kun Vallerie Jarrettin, Barack Obaman tai Van Jonesin kaltaisten ihmisten annetaan johtaa osastoja, jotka vaikuttavat ihmisiin. Liberaalien fantasia pelaa vaarallista peliä todellisuuden kanssa.....</w:t>
      </w:r>
    </w:p>
    <w:p>
      <w:r>
        <w:rPr>
          <w:b/>
          <w:u w:val="single"/>
        </w:rPr>
        <w:t xml:space="preserve">93950</w:t>
      </w:r>
    </w:p>
    <w:p>
      <w:r>
        <w:t xml:space="preserve">Latinalaisamerikkalaiset = SC riisuu konfederaation lipun? Tuo on uusi juttu.</w:t>
      </w:r>
    </w:p>
    <w:p>
      <w:r>
        <w:rPr>
          <w:b/>
          <w:u w:val="single"/>
        </w:rPr>
        <w:t xml:space="preserve">93951</w:t>
      </w:r>
    </w:p>
    <w:p>
      <w:r>
        <w:t xml:space="preserve">Siinä sitä taas ajatellaan. Jättäkää se ihmisille, jotka ovat varustettuja ja päteviä tekemään sen oikein.</w:t>
      </w:r>
    </w:p>
    <w:p>
      <w:r>
        <w:rPr>
          <w:b/>
          <w:u w:val="single"/>
        </w:rPr>
        <w:t xml:space="preserve">93952</w:t>
      </w:r>
    </w:p>
    <w:p>
      <w:r>
        <w:t xml:space="preserve">Ehdotan, että Fort Braggin (joka oli petturi) nimi muutetaan Fort Shermaniksi muistutukseksi kaikille liittoutuneille. Älkää pakottako meitä polttamaan kaupunkejanne uudelleen.</w:t>
      </w:r>
    </w:p>
    <w:p>
      <w:r>
        <w:rPr>
          <w:b/>
          <w:u w:val="single"/>
        </w:rPr>
        <w:t xml:space="preserve">93953</w:t>
      </w:r>
    </w:p>
    <w:p>
      <w:r>
        <w:t xml:space="preserve">Huhtikuun 4. päivänä 1818 kongressi hyväksyi suunnitelman, jonka mukaan lipussa olisi 20 tähteä, ja uusi tähti lisättäisiin jokaisen uuden osavaltion liittymisen yhteydessä, mutta raitojen määrä vähennettäisiin 13:een alkuperäisten siirtomaiden kunnioittamiseksi. ● Yli 10 miljoonaa Amerikan alkuperäisasukasta, jotka asuivat nykyisten Yhdysvaltojen alueella, kun eurooppalaiset tutkimusmatkailijat saapuivat sinne 1400-luvulla ● Alle 300 000 Amerikan alkuperäisasukasta, jotka asuivat Yhdysvalloissa vuoden 1900 tienoilla 4 miljoonaa orjaa vuonna 1860, joilla oli yli 100 vuotta huonoa elämää orjuuden "päättymisen" jälkeenkin, eli koko maanosan väestön väheneminen 0,3 prosenttiin alkuperäisestä määrästä..... Ehkä meidän pitäisi olla enemmän huolissamme Amerikan alkuperäisasukkaille tehdyistä julmuuksista. Ehkä heidän pitäisi olla hieman enemmän loukkaantuneita Valkoisen talon yllä liehuvasta lipusta. Monet perustuslakia rakastavat ihmiset haluaisivat joka tapauksessa, että Gadsenin lippu (Don't Tread on Me) korvaisi vanhan, selvästi loukkaavan tähtiä ja tankoja sisältävän mallin. Halaa orjan esi-isää. Itkekää sellaisen maanosan todellisen alkuperäisasukkaan esi-isän puolesta, josta me kaikki pyrimme tekemään meille kaikille paremman kodin.</w:t>
      </w:r>
    </w:p>
    <w:p>
      <w:r>
        <w:rPr>
          <w:b/>
          <w:u w:val="single"/>
        </w:rPr>
        <w:t xml:space="preserve">93954</w:t>
      </w:r>
    </w:p>
    <w:p>
      <w:r>
        <w:t xml:space="preserve">Tiedättehän, että viikinkit tulivat tänne ennen kuin aasialaiset ylittivät maasillan?</w:t>
      </w:r>
    </w:p>
    <w:p>
      <w:r>
        <w:rPr>
          <w:b/>
          <w:u w:val="single"/>
        </w:rPr>
        <w:t xml:space="preserve">93955</w:t>
      </w:r>
    </w:p>
    <w:p>
      <w:r>
        <w:t xml:space="preserve">Jopa 25 prosenttia Koillis-Amerikan alkuperäiskansojen DNA:sta oli eurooppalaista alkuperää. Kuinka monta sataa vuotta ja kuinka monta prosenttia heidän DNA:nsa määrästä, ennen kuin te, herra presidentti, katsoitte heidät alkuperäisasukkaiksi? Vai olemmeko me kaikki vain Afrikan alkuperäiskansoja? 125 000 - 60 000 vuotta ei ole kovin pitkä aika...</w:t>
      </w:r>
    </w:p>
    <w:p>
      <w:r>
        <w:rPr>
          <w:b/>
          <w:u w:val="single"/>
        </w:rPr>
        <w:t xml:space="preserve">93956</w:t>
      </w:r>
    </w:p>
    <w:p>
      <w:r>
        <w:t xml:space="preserve">Genetiikka on osoittanut, että nämä tiedot ovat vanhentuneita. Ehdottaisin Nova-sarjaa nimeltä First Ones. Se kertoo teille viimeisimmät tiedot, joita olemme saaneet genetiikasta.</w:t>
      </w:r>
    </w:p>
    <w:p>
      <w:r>
        <w:rPr>
          <w:b/>
          <w:u w:val="single"/>
        </w:rPr>
        <w:t xml:space="preserve">93957</w:t>
      </w:r>
    </w:p>
    <w:p>
      <w:r>
        <w:t xml:space="preserve">Todellisessa maailmassa Jumala antaa meille vapauden kärsiä sopimattomien sanojemme ja tekojemme seurauksista.</w:t>
      </w:r>
    </w:p>
    <w:p>
      <w:r>
        <w:rPr>
          <w:b/>
          <w:u w:val="single"/>
        </w:rPr>
        <w:t xml:space="preserve">93958</w:t>
      </w:r>
    </w:p>
    <w:p>
      <w:r>
        <w:t xml:space="preserve">Jumala antaa meille myös vapauden paistatella sanoissamme ja teoissamme riippumatta siitä, mitä muut niistä ajattelevat!</w:t>
      </w:r>
    </w:p>
    <w:p>
      <w:r>
        <w:rPr>
          <w:b/>
          <w:u w:val="single"/>
        </w:rPr>
        <w:t xml:space="preserve">93959</w:t>
      </w:r>
    </w:p>
    <w:p>
      <w:r>
        <w:t xml:space="preserve">Jumala on, kuten aina, mitä ikinä kuvitteletkin.</w:t>
      </w:r>
    </w:p>
    <w:p>
      <w:r>
        <w:rPr>
          <w:b/>
          <w:u w:val="single"/>
        </w:rPr>
        <w:t xml:space="preserve">93960</w:t>
      </w:r>
    </w:p>
    <w:p>
      <w:r>
        <w:t xml:space="preserve">Kuka on siis vastuussa tästä uskomattomasta listasta hallituksen tekemiä vääryyksiä? Te? Minäkö? Vai onko niin, että Amerikka on suuri, koska kukaan ei ota vastuuta mistään vääryyksistä... Ellei sinulla ole varaa julkiseen puolustajaan.</w:t>
      </w:r>
    </w:p>
    <w:p>
      <w:r>
        <w:rPr>
          <w:b/>
          <w:u w:val="single"/>
        </w:rPr>
        <w:t xml:space="preserve">93961</w:t>
      </w:r>
    </w:p>
    <w:p>
      <w:r>
        <w:t xml:space="preserve">"Jumalan" ja reaalimaailman mainitseminen yhdessä on oksymoroni.</w:t>
      </w:r>
    </w:p>
    <w:p>
      <w:r>
        <w:rPr>
          <w:b/>
          <w:u w:val="single"/>
        </w:rPr>
        <w:t xml:space="preserve">93962</w:t>
      </w:r>
    </w:p>
    <w:p>
      <w:r>
        <w:t xml:space="preserve">Konfederaation lippu edustaa vastarintaa liittovaltion auktoriteettia vastaan, joka on toteutettu sotilaallisella hyökkäyksellä : Näin olen suhtautunut lippuun.</w:t>
      </w:r>
    </w:p>
    <w:p>
      <w:r>
        <w:rPr>
          <w:b/>
          <w:u w:val="single"/>
        </w:rPr>
        <w:t xml:space="preserve">93963</w:t>
      </w:r>
    </w:p>
    <w:p>
      <w:r>
        <w:t xml:space="preserve">AMEN! Mutta se ei palvele liberaalien propagandistien agendaa.</w:t>
      </w:r>
    </w:p>
    <w:p>
      <w:r>
        <w:rPr>
          <w:b/>
          <w:u w:val="single"/>
        </w:rPr>
        <w:t xml:space="preserve">93964</w:t>
      </w:r>
    </w:p>
    <w:p>
      <w:r>
        <w:t xml:space="preserve">Kaiken tämän moninaisuuskoulutuksen, jonka kaikki ovat joutuneet käymään läpi näiden vuosien aikana, piti korjata ihmisten rotuun liittyvät pahat tunteet. Jep, kiintiölait auttaisivat.....poliittisen korrektiuden piti auttaa.....En tunne kaikkia niitä, mutta tulokset ovat nähtävissä Fergusonin ja Baltimoren uutispätkissä.............., eikö niin?</w:t>
      </w:r>
    </w:p>
    <w:p>
      <w:r>
        <w:rPr>
          <w:b/>
          <w:u w:val="single"/>
        </w:rPr>
        <w:t xml:space="preserve">93965</w:t>
      </w:r>
    </w:p>
    <w:p>
      <w:r>
        <w:t xml:space="preserve">Toinen nimitys "monimuotoisuuskoulutukselle" on yhden ryhmän mollaaminen, kunnes voit luoda vielä enemmän ryhmiä, jotka eivät aiemmin vihanneet sinua, mutta jotka nyt vihaavat sinua perusteellisesti, koska olet ikuisesti haukkunut heitä.</w:t>
      </w:r>
    </w:p>
    <w:p>
      <w:r>
        <w:rPr>
          <w:b/>
          <w:u w:val="single"/>
        </w:rPr>
        <w:t xml:space="preserve">93966</w:t>
      </w:r>
    </w:p>
    <w:p>
      <w:r>
        <w:t xml:space="preserve">Uskontosi loppuu siihen, mistä nenäni alkaa. Jos haluatte kalifaatin hallituksen perustaksi, muuttakaa Iraniin. Hyvä että pääsitte eroon!</w:t>
      </w:r>
    </w:p>
    <w:p>
      <w:r>
        <w:rPr>
          <w:b/>
          <w:u w:val="single"/>
        </w:rPr>
        <w:t xml:space="preserve">93967</w:t>
      </w:r>
    </w:p>
    <w:p>
      <w:r>
        <w:t xml:space="preserve">Isis tuhoaa kaikki Lähi-idän perinnön ja uskonnon jäänteet, jotka eivät tue sharia-lakia. Tämä on vasemmiston vastaava toiminta täällä Amerikassa.</w:t>
      </w:r>
    </w:p>
    <w:p>
      <w:r>
        <w:rPr>
          <w:b/>
          <w:u w:val="single"/>
        </w:rPr>
        <w:t xml:space="preserve">93968</w:t>
      </w:r>
    </w:p>
    <w:p>
      <w:r>
        <w:t xml:space="preserve">Hölynpölyä. Kasva aikuiseksi.</w:t>
      </w:r>
    </w:p>
    <w:p>
      <w:r>
        <w:rPr>
          <w:b/>
          <w:u w:val="single"/>
        </w:rPr>
        <w:t xml:space="preserve">93969</w:t>
      </w:r>
    </w:p>
    <w:p>
      <w:r>
        <w:t xml:space="preserve">&lt; hölynpölyä? selitä ero, me kaikki odotamme älykästä vastausta........ odotamme yhä.......</w:t>
      </w:r>
    </w:p>
    <w:p>
      <w:r>
        <w:rPr>
          <w:b/>
          <w:u w:val="single"/>
        </w:rPr>
        <w:t xml:space="preserve">93970</w:t>
      </w:r>
    </w:p>
    <w:p>
      <w:r>
        <w:t xml:space="preserve">Nytkö me taistelemme lipusta? Jotkut intiaanit vastustavat Amerikan lippua. Mihin tämä kaikki päättyy?</w:t>
      </w:r>
    </w:p>
    <w:p>
      <w:r>
        <w:rPr>
          <w:b/>
          <w:u w:val="single"/>
        </w:rPr>
        <w:t xml:space="preserve">93971</w:t>
      </w:r>
    </w:p>
    <w:p>
      <w:r>
        <w:t xml:space="preserve">On totta, että tähtien ja raitojen alla on tehty enemmän vihaa, enemmän verilöylyä ja enemmän tuhoa kuin konfederaation taistelulipun alla. Japanilaisia vangittuna, ja jopa joitakin saksalaisia. Alkuperäisamerikkalaiset on melkein hävitetty, loput laitettu pakkomarsseille, jotka vetävät vertoja Bataanin kuolemanmarssille toisessa maailmansodassa. Muistakaa Trail of Tears ja naiset, jotka synnyttivät tai saivat keskenmenoja matkan varrella, marssitettiin joka päivä satojen kilometrien päähän. Vanhoille miehille, naisille ja lapsille annettiin tahallaan isorokkotartunnan saaneita huopia, jotta heitä vastaan voitiin käydä bakteerisotaa. Saksan ja Japanin siviilikeskusten tarkoituksellinen pommittaminen teollisten kohteiden sijasta. Hiroshiman ja Nagasakin tuhannet tuhoutuivat tulisessa holokaustissa vain kahdessa päivässä ydinaseiden avulla. Kyllä, jos on lippu, joka pitäisi vetää pois käytöstä, koska se on osoittanut vihaa ja liiallista verenvuodatusta, se on Stars and Stripes. Kun se asetetaan tuon ennätyksen rinnalle, Stars and Bars näyttää lähes pyhimykseltä.</w:t>
      </w:r>
    </w:p>
    <w:p>
      <w:r>
        <w:rPr>
          <w:b/>
          <w:u w:val="single"/>
        </w:rPr>
        <w:t xml:space="preserve">93972</w:t>
      </w:r>
    </w:p>
    <w:p>
      <w:r>
        <w:t xml:space="preserve">Intian ihmiset vastustavat Amerikan lippua?</w:t>
      </w:r>
    </w:p>
    <w:p>
      <w:r>
        <w:rPr>
          <w:b/>
          <w:u w:val="single"/>
        </w:rPr>
        <w:t xml:space="preserve">93973</w:t>
      </w:r>
    </w:p>
    <w:p>
      <w:r>
        <w:t xml:space="preserve">Foxxy on minunlaiseni nainen</w:t>
      </w:r>
    </w:p>
    <w:p>
      <w:r>
        <w:rPr>
          <w:b/>
          <w:u w:val="single"/>
        </w:rPr>
        <w:t xml:space="preserve">93974</w:t>
      </w:r>
    </w:p>
    <w:p>
      <w:r>
        <w:t xml:space="preserve">Jos FOX:n mielestä rasistista vihapuhetta pitäisi suojella, miksi FOX on niin innoissaan ISIS:n vihapuheesta ja pitäisikö heidän lippuaan suojella myös?</w:t>
      </w:r>
    </w:p>
    <w:p>
      <w:r>
        <w:rPr>
          <w:b/>
          <w:u w:val="single"/>
        </w:rPr>
        <w:t xml:space="preserve">93975</w:t>
      </w:r>
    </w:p>
    <w:p>
      <w:r>
        <w:t xml:space="preserve">Kyllä, heidän lippuaan pitäisi suojella Ihmisten mestaaminen ja heidän työntämisensä rakennuksista ei ole puhetta.</w:t>
      </w:r>
    </w:p>
    <w:p>
      <w:r>
        <w:rPr>
          <w:b/>
          <w:u w:val="single"/>
        </w:rPr>
        <w:t xml:space="preserve">93976</w:t>
      </w:r>
    </w:p>
    <w:p>
      <w:r>
        <w:t xml:space="preserve">Obamalla on yksi.</w:t>
      </w:r>
    </w:p>
    <w:p>
      <w:r>
        <w:rPr>
          <w:b/>
          <w:u w:val="single"/>
        </w:rPr>
        <w:t xml:space="preserve">93977</w:t>
      </w:r>
    </w:p>
    <w:p>
      <w:r>
        <w:t xml:space="preserve">"Valtiolla ei ole mitään asiaa ilmaista mielipiteitä mistään, ja sen on suojeltava meitä." Ainakin hän on johdonmukainen. Muistakaa, että tuomari Napolitano on se, joka huhtikuussa 2015 O'Reillyn haastattelussa puolusti AFDI:tä, joka halusi julkaista mainoksia, joissa vaadittiin juutalaisten tappamista.</w:t>
      </w:r>
    </w:p>
    <w:p>
      <w:r>
        <w:rPr>
          <w:b/>
          <w:u w:val="single"/>
        </w:rPr>
        <w:t xml:space="preserve">93978</w:t>
      </w:r>
    </w:p>
    <w:p>
      <w:r>
        <w:t xml:space="preserve">VAPAUS on joidenkin mielestä HILJAINEN. Toisille välttämättömyys. Esi-isämme uskoivat tiettyihin luovuttamattomiin oikeuksiin... Monet meistä eivät naura kaltaisillenne ihmisille, jotka tavoittelevat koettua turvallisuutta vapauksiemme kustannuksella. Me uskomme Bill of Rightsiin.</w:t>
      </w:r>
    </w:p>
    <w:p>
      <w:r>
        <w:rPr>
          <w:b/>
          <w:u w:val="single"/>
        </w:rPr>
        <w:t xml:space="preserve">93979</w:t>
      </w:r>
    </w:p>
    <w:p>
      <w:r>
        <w:t xml:space="preserve">Luovuttamattomia oikeuksia ei ole olemassa.</w:t>
      </w:r>
    </w:p>
    <w:p>
      <w:r>
        <w:rPr>
          <w:b/>
          <w:u w:val="single"/>
        </w:rPr>
        <w:t xml:space="preserve">93980</w:t>
      </w:r>
    </w:p>
    <w:p>
      <w:r>
        <w:t xml:space="preserve">Amerikassa EI ole yhtään tahoa, joka koskaan sortaisi minun 1. lisäysoikeuttani, mikä koskee myös ketä tahansa valtion virassa olevaa henkilöä. Obamasta on tullut 1. lisäyksen kotimainen vihollinen määräämällä vähittäismyymälöitä lopettamaan lipun myynnin.</w:t>
      </w:r>
    </w:p>
    <w:p>
      <w:r>
        <w:rPr>
          <w:b/>
          <w:u w:val="single"/>
        </w:rPr>
        <w:t xml:space="preserve">93981</w:t>
      </w:r>
    </w:p>
    <w:p>
      <w:r>
        <w:t xml:space="preserve">Luuletko, että presidentti "määräsi" viisi erillistä vähittäiskauppaa lopettamaan laukkujen myynnin? Mikä hullu.</w:t>
      </w:r>
    </w:p>
    <w:p>
      <w:r>
        <w:rPr>
          <w:b/>
          <w:u w:val="single"/>
        </w:rPr>
        <w:t xml:space="preserve">93982</w:t>
      </w:r>
    </w:p>
    <w:p>
      <w:r>
        <w:t xml:space="preserve">Hän luultavasti teki, Muzzy</w:t>
      </w:r>
    </w:p>
    <w:p>
      <w:r>
        <w:rPr>
          <w:b/>
          <w:u w:val="single"/>
        </w:rPr>
        <w:t xml:space="preserve">93983</w:t>
      </w:r>
    </w:p>
    <w:p>
      <w:r>
        <w:t xml:space="preserve">Obama vaatii Amerikan historian pyyhkimistä pois vihaa levittämällä. Natsit tekivät täsmälleen samoin ja yli 6 miljoonaa ihmistä kuoli. Älkää erehtykö, demokraattien kansalliskommunistinen agenda on sosialisoida Amerikka ja sortaa perustuslakia.</w:t>
      </w:r>
    </w:p>
    <w:p>
      <w:r>
        <w:rPr>
          <w:b/>
          <w:u w:val="single"/>
        </w:rPr>
        <w:t xml:space="preserve">93984</w:t>
      </w:r>
    </w:p>
    <w:p>
      <w:r>
        <w:t xml:space="preserve">KYLLÄ se on. Obama vihaa tätä maata ja vapauttamme ja tuhoaa sitä tahallaan.</w:t>
      </w:r>
    </w:p>
    <w:p>
      <w:r>
        <w:rPr>
          <w:b/>
          <w:u w:val="single"/>
        </w:rPr>
        <w:t xml:space="preserve">93985</w:t>
      </w:r>
    </w:p>
    <w:p>
      <w:r>
        <w:t xml:space="preserve">Juuri niin.</w:t>
      </w:r>
    </w:p>
    <w:p>
      <w:r>
        <w:rPr>
          <w:b/>
          <w:u w:val="single"/>
        </w:rPr>
        <w:t xml:space="preserve">93986</w:t>
      </w:r>
    </w:p>
    <w:p>
      <w:r>
        <w:t xml:space="preserve">Miksi valheet?</w:t>
      </w:r>
    </w:p>
    <w:p>
      <w:r>
        <w:rPr>
          <w:b/>
          <w:u w:val="single"/>
        </w:rPr>
        <w:t xml:space="preserve">93987</w:t>
      </w:r>
    </w:p>
    <w:p>
      <w:r>
        <w:t xml:space="preserve">&lt; miksi tietämättömyys?</w:t>
      </w:r>
    </w:p>
    <w:p>
      <w:r>
        <w:rPr>
          <w:b/>
          <w:u w:val="single"/>
        </w:rPr>
        <w:t xml:space="preserve">93988</w:t>
      </w:r>
    </w:p>
    <w:p>
      <w:r>
        <w:t xml:space="preserve">Siltä se tosiaan näyttää</w:t>
      </w:r>
    </w:p>
    <w:p>
      <w:r>
        <w:rPr>
          <w:b/>
          <w:u w:val="single"/>
        </w:rPr>
        <w:t xml:space="preserve">93989</w:t>
      </w:r>
    </w:p>
    <w:p>
      <w:r>
        <w:t xml:space="preserve">6 miljoonaa? Kokeile 100 miljoonaa. 30-40 miljoonaa pelkästään Neuvostoliitossa.</w:t>
      </w:r>
    </w:p>
    <w:p>
      <w:r>
        <w:rPr>
          <w:b/>
          <w:u w:val="single"/>
        </w:rPr>
        <w:t xml:space="preserve">93990</w:t>
      </w:r>
    </w:p>
    <w:p>
      <w:r>
        <w:t xml:space="preserve">Konfederaation lippu on pienin Amerikan ongelmista.</w:t>
      </w:r>
    </w:p>
    <w:p>
      <w:r>
        <w:rPr>
          <w:b/>
          <w:u w:val="single"/>
        </w:rPr>
        <w:t xml:space="preserve">93991</w:t>
      </w:r>
    </w:p>
    <w:p>
      <w:r>
        <w:t xml:space="preserve">Aivan oikein.</w:t>
      </w:r>
    </w:p>
    <w:p>
      <w:r>
        <w:rPr>
          <w:b/>
          <w:u w:val="single"/>
        </w:rPr>
        <w:t xml:space="preserve">93992</w:t>
      </w:r>
    </w:p>
    <w:p>
      <w:r>
        <w:t xml:space="preserve">Washington Redskins on vain iloinen, että huomio on siirtynyt kapinalippuun.</w:t>
      </w:r>
    </w:p>
    <w:p>
      <w:r>
        <w:rPr>
          <w:b/>
          <w:u w:val="single"/>
        </w:rPr>
        <w:t xml:space="preserve">93993</w:t>
      </w:r>
    </w:p>
    <w:p>
      <w:r>
        <w:t xml:space="preserve">Viha saa huonon maineen. Meille annettiin kyky tehdä tuomioita. Vihaan heikkoihin kohdistuvaa väkivaltaa, vihaan kahvia, vihaan Housea (Hugh Lorry on kamala.) Hyväksy vihasi. Sinulla on siihen ihmisoikeus. Todellinen viha on sananvapauden tukahduttaminen.</w:t>
      </w:r>
    </w:p>
    <w:p>
      <w:r>
        <w:rPr>
          <w:b/>
          <w:u w:val="single"/>
        </w:rPr>
        <w:t xml:space="preserve">93994</w:t>
      </w:r>
    </w:p>
    <w:p>
      <w:r>
        <w:t xml:space="preserve">Älä viitsi, ei hän niin paha ole.</w:t>
      </w:r>
    </w:p>
    <w:p>
      <w:r>
        <w:rPr>
          <w:b/>
          <w:u w:val="single"/>
        </w:rPr>
        <w:t xml:space="preserve">93995</w:t>
      </w:r>
    </w:p>
    <w:p>
      <w:r>
        <w:t xml:space="preserve">Hassua, että jotkut ihmiset eivät ymmärrä, miksi mustat loukkaantuvat konfederaation lipusta. Se vain hämmästyttää minua. Konfederaation ja sen perustuslain koko tarkoitus oli mahdollistaa mustien ihmisten jatkuva orjuuttaminen. Mikään valtio ei voinut kuulua liittovaltioon, ellei se sallinut orjuuden harjoittamista. Jos ette usko tätä, kehotan teitä voimakkaasti lukemaan sekä Yhdysvaltojen että liittovaltion perustuslain. Sisällissodan koko tarkoitus oli jatkaa orjuuden kauheaa harjoittamista etelässä. Tämän myötä sanon, että nyt se rätti on purettava ja laitettava museoon.</w:t>
      </w:r>
    </w:p>
    <w:p>
      <w:r>
        <w:rPr>
          <w:b/>
          <w:u w:val="single"/>
        </w:rPr>
        <w:t xml:space="preserve">93996</w:t>
      </w:r>
    </w:p>
    <w:p>
      <w:r>
        <w:t xml:space="preserve">On järkyttävää, kuinka monet ihmiset väittävät sen olevan etelän ylpeyttä. Ei se sitä ole. Voit olla ylpeä siitä, mistä olet kotoisin, pitämättä esillä lippua, joka muistuttaa ihmisiä heidän esi-isiensä kokemista kauheista hirmutöistä.</w:t>
      </w:r>
    </w:p>
    <w:p>
      <w:r>
        <w:rPr>
          <w:b/>
          <w:u w:val="single"/>
        </w:rPr>
        <w:t xml:space="preserve">93997</w:t>
      </w:r>
    </w:p>
    <w:p>
      <w:r>
        <w:t xml:space="preserve">barker @br782 @flrlegal Jos heidän esi-isänsä elivät sen läpi, he saavat valita, tunnustavatko he sen vai eivät. Miksi se on sinun asiasi?</w:t>
      </w:r>
    </w:p>
    <w:p>
      <w:r>
        <w:rPr>
          <w:b/>
          <w:u w:val="single"/>
        </w:rPr>
        <w:t xml:space="preserve">93998</w:t>
      </w:r>
    </w:p>
    <w:p>
      <w:r>
        <w:t xml:space="preserve">barker @flrlegal "Koko tarkoitus" ei ollut orjuus, ja valtaosa etelän puolesta taistelleista ei omistanut orjia. Monet suhtautuivat siihen kaksijakoisesti. Mutta eniten konfliktia ajoi ajatus siitä, että osavaltiot eivät olleet alisteisia Yhdysvalloille ja että niillä oli sopimusperusteinen oikeus erota siitä. New York testasi tätä ensimmäisenä ensimmäisen "sisällissodan" aikana vuonna 1812, kun New Yorkin lainsäätäjä laati perintöartiklat. Jos britit olisivat päättäneet perääntyä poltettuaan Washingtonin, NY ja muut itäiset osavaltiot olisivat saattaneet yrittää erota unionista. Etelän osavaltiot olisivat saattaneet sanoa "hyvästi hyvästi". Konfederaatiokysymykseen sisältyi varmasti orjuuden jatkuva kysymys, mutta sen ensisijainen kysymys oli "osavaltioiden oikeudet", ja tämä taistelu jatkuu tähän päivään asti.</w:t>
      </w:r>
    </w:p>
    <w:p>
      <w:r>
        <w:rPr>
          <w:b/>
          <w:u w:val="single"/>
        </w:rPr>
        <w:t xml:space="preserve">93999</w:t>
      </w:r>
    </w:p>
    <w:p>
      <w:r>
        <w:t xml:space="preserve">barker @flrlegal Millä tahansa muulla asialla ei ole merkitystä. Vuonna 2015 muistamme sen orjuutuksena. Eli konfederaation lippu yhdistetään nyt orjuuteen. Siksi sen on lähdettävä.</w:t>
      </w:r>
    </w:p>
    <w:p>
      <w:r>
        <w:rPr>
          <w:b/>
          <w:u w:val="single"/>
        </w:rPr>
        <w:t xml:space="preserve">94000</w:t>
      </w:r>
    </w:p>
    <w:p>
      <w:r>
        <w:t xml:space="preserve">barker @flrlegal ei me, vaan te. Sitä se tarkoittaa sinulle.</w:t>
      </w:r>
    </w:p>
    <w:p>
      <w:r>
        <w:rPr>
          <w:b/>
          <w:u w:val="single"/>
        </w:rPr>
        <w:t xml:space="preserve">94001</w:t>
      </w:r>
    </w:p>
    <w:p>
      <w:r>
        <w:t xml:space="preserve">barker @flrlegal Aion lentää sitä tästä lähtien, en aio olla PC-poliisin orja.</w:t>
      </w:r>
    </w:p>
    <w:p>
      <w:r>
        <w:rPr>
          <w:b/>
          <w:u w:val="single"/>
        </w:rPr>
        <w:t xml:space="preserve">94002</w:t>
      </w:r>
    </w:p>
    <w:p>
      <w:r>
        <w:t xml:space="preserve">Maanpetos on sitä, mitä maanpetos tekee , repikää alas ja polttakaa tuo kelvoton kapinallislippu. Ei ole jumalan antama oikeus olla maanpetoksen puolella,sananvapaus on perustuslaillinen oikeus.....Jumala ei allekirjoittanut perustuslakia ,MEN allekirjoitti tuon asiakirjan huolimatta sekä kruunusta että Englannin kirkosta. Sinulla voi olla niin sanottu jumalallinen oikeutesi ja jumalallinen voimasi meidän hallituksellamme ei ole kumpaakaan eikä tule koskaan olemaankaan. Se on aina kuuliainen Yhdysvaltojen kansalaisille tai muuten.</w:t>
      </w:r>
    </w:p>
    <w:p>
      <w:r>
        <w:rPr>
          <w:b/>
          <w:u w:val="single"/>
        </w:rPr>
        <w:t xml:space="preserve">94003</w:t>
      </w:r>
    </w:p>
    <w:p>
      <w:r>
        <w:t xml:space="preserve">Maanpetos on niin kuin maanpetos tekee, olet oikeassa, hallituksemme on täysi maanpetos. Yritämme antaa vihollisellemme ydinpommin.</w:t>
      </w:r>
    </w:p>
    <w:p>
      <w:r>
        <w:rPr>
          <w:b/>
          <w:u w:val="single"/>
        </w:rPr>
        <w:t xml:space="preserve">94004</w:t>
      </w:r>
    </w:p>
    <w:p>
      <w:r>
        <w:t xml:space="preserve">Obama on petturi ja kuuluu vankilaan.</w:t>
      </w:r>
    </w:p>
    <w:p>
      <w:r>
        <w:rPr>
          <w:b/>
          <w:u w:val="single"/>
        </w:rPr>
        <w:t xml:space="preserve">94005</w:t>
      </w:r>
    </w:p>
    <w:p>
      <w:r>
        <w:t xml:space="preserve">Bush ensin. Hän on kansainvälinen sotarikollinen.</w:t>
      </w:r>
    </w:p>
    <w:p>
      <w:r>
        <w:rPr>
          <w:b/>
          <w:u w:val="single"/>
        </w:rPr>
        <w:t xml:space="preserve">94006</w:t>
      </w:r>
    </w:p>
    <w:p>
      <w:r>
        <w:t xml:space="preserve">barker @mc6521 Kokeile uudelleen, kun olet selvin päin! Oletko koskaan kuullut termiä "luovuttamattomat oikeudet"? Kun olet selvin päin, kerro meille, mitä se mielestäsi tarkoittaa.</w:t>
      </w:r>
    </w:p>
    <w:p>
      <w:r>
        <w:rPr>
          <w:b/>
          <w:u w:val="single"/>
        </w:rPr>
        <w:t xml:space="preserve">94007</w:t>
      </w:r>
    </w:p>
    <w:p>
      <w:r>
        <w:t xml:space="preserve">: Poika, annan sinulle muutaman neuvon. Pyydän sinua ottamaan ne huomioon: Älä käytä kahvia!.Jos sinulla on kysyttävää... älä kysy niitä.</w:t>
      </w:r>
    </w:p>
    <w:p>
      <w:r>
        <w:rPr>
          <w:b/>
          <w:u w:val="single"/>
        </w:rPr>
        <w:t xml:space="preserve">94008</w:t>
      </w:r>
    </w:p>
    <w:p>
      <w:r>
        <w:t xml:space="preserve">barker @Telesia2 @mc6521 Ha! Pidän sinun vastauksestasi enemmän kuin omastani!</w:t>
      </w:r>
    </w:p>
    <w:p>
      <w:r>
        <w:rPr>
          <w:b/>
          <w:u w:val="single"/>
        </w:rPr>
        <w:t xml:space="preserve">94009</w:t>
      </w:r>
    </w:p>
    <w:p>
      <w:r>
        <w:t xml:space="preserve">Käsittämätöntä, epätarkkaa ja sekopäistä.</w:t>
      </w:r>
    </w:p>
    <w:p>
      <w:r>
        <w:rPr>
          <w:b/>
          <w:u w:val="single"/>
        </w:rPr>
        <w:t xml:space="preserve">94010</w:t>
      </w:r>
    </w:p>
    <w:p>
      <w:r>
        <w:t xml:space="preserve">Yhtenä hetkenä väitätte uskovanne sananvapauteen. Seuraavaksi haluatte vaientaa puheen, josta ette ole samaa mieltä... SAMASSA VIESTISSÄ. Sananvapaudessa on kyse siitä, että KAIKKI puhe on vapaata. Ei vain sen puheen, josta pidät tai josta olet samaa mieltä. Vau.</w:t>
      </w:r>
    </w:p>
    <w:p>
      <w:r>
        <w:rPr>
          <w:b/>
          <w:u w:val="single"/>
        </w:rPr>
        <w:t xml:space="preserve">94011</w:t>
      </w:r>
    </w:p>
    <w:p>
      <w:r>
        <w:t xml:space="preserve">Minusta on hassua, että ihmiset puhuvat sananvapaudesta. Kukaan ei ole kieltänyt liputusta kotona. He vain sanovat, että osavaltion hallituksen ei pitäisi tehdä niin.</w:t>
      </w:r>
    </w:p>
    <w:p>
      <w:r>
        <w:rPr>
          <w:b/>
          <w:u w:val="single"/>
        </w:rPr>
        <w:t xml:space="preserve">94012</w:t>
      </w:r>
    </w:p>
    <w:p>
      <w:r>
        <w:t xml:space="preserve">Mitä mieltä olette myönteisistä toimista?</w:t>
      </w:r>
    </w:p>
    <w:p>
      <w:r>
        <w:rPr>
          <w:b/>
          <w:u w:val="single"/>
        </w:rPr>
        <w:t xml:space="preserve">94013</w:t>
      </w:r>
    </w:p>
    <w:p>
      <w:r>
        <w:t xml:space="preserve">En ole suuri fani - osavaltiokohtainen kysymys.</w:t>
      </w:r>
    </w:p>
    <w:p>
      <w:r>
        <w:rPr>
          <w:b/>
          <w:u w:val="single"/>
        </w:rPr>
        <w:t xml:space="preserve">94014</w:t>
      </w:r>
    </w:p>
    <w:p>
      <w:r>
        <w:t xml:space="preserve">En minäkään.</w:t>
      </w:r>
    </w:p>
    <w:p>
      <w:r>
        <w:rPr>
          <w:b/>
          <w:u w:val="single"/>
        </w:rPr>
        <w:t xml:space="preserve">94015</w:t>
      </w:r>
    </w:p>
    <w:p>
      <w:r>
        <w:t xml:space="preserve">Hyvin harvat ihmiset ovat enää.</w:t>
      </w:r>
    </w:p>
    <w:p>
      <w:r>
        <w:rPr>
          <w:b/>
          <w:u w:val="single"/>
        </w:rPr>
        <w:t xml:space="preserve">94016</w:t>
      </w:r>
    </w:p>
    <w:p>
      <w:r>
        <w:t xml:space="preserve">Hallituksessamme on kolme haaraa: Lainsäädäntö-, toimeenpano- ja tuomiovalta. Ensimmäisessä lisäyksessä puhutaan vain siitä, mitä kongressi voi tehdä. Perustuslaissa ei sanota, että toimeenpano- tai oikeuslaitos ei saisi rajoittaa puhetta, ja ne tekevät niin rutiininomaisesti, kun se palvelee niiden etuja. Lakatkaa ylläpitämästä myyttejä, ketunpojat.</w:t>
      </w:r>
    </w:p>
    <w:p>
      <w:r>
        <w:rPr>
          <w:b/>
          <w:u w:val="single"/>
        </w:rPr>
        <w:t xml:space="preserve">94017</w:t>
      </w:r>
    </w:p>
    <w:p>
      <w:r>
        <w:t xml:space="preserve">Hyvin virheellistä - ensimmäinen lisäys koskee kansalaisia, ei mitään hallinnon haaraa.</w:t>
      </w:r>
    </w:p>
    <w:p>
      <w:r>
        <w:rPr>
          <w:b/>
          <w:u w:val="single"/>
        </w:rPr>
        <w:t xml:space="preserve">94018</w:t>
      </w:r>
    </w:p>
    <w:p>
      <w:r>
        <w:t xml:space="preserve">Tarvitset kertauskurssin.</w:t>
      </w:r>
    </w:p>
    <w:p>
      <w:r>
        <w:rPr>
          <w:b/>
          <w:u w:val="single"/>
        </w:rPr>
        <w:t xml:space="preserve">94019</w:t>
      </w:r>
    </w:p>
    <w:p>
      <w:r>
        <w:t xml:space="preserve">Ja mielestäni tarvitset lukion.</w:t>
      </w:r>
    </w:p>
    <w:p>
      <w:r>
        <w:rPr>
          <w:b/>
          <w:u w:val="single"/>
        </w:rPr>
        <w:t xml:space="preserve">94020</w:t>
      </w:r>
    </w:p>
    <w:p>
      <w:r>
        <w:t xml:space="preserve">Puhumattakaan siitä, että tässä ei ole kyse sananvapaudesta.</w:t>
      </w:r>
    </w:p>
    <w:p>
      <w:r>
        <w:rPr>
          <w:b/>
          <w:u w:val="single"/>
        </w:rPr>
        <w:t xml:space="preserve">94021</w:t>
      </w:r>
    </w:p>
    <w:p>
      <w:r>
        <w:t xml:space="preserve">Sananvapaus on myytti. Harva näyttää ymmärtävän, että ensimmäinen lisäys ei anna MITÄÄN absoluuttista oikeutta sananvapauteen. Se ainoastaan rajoittaa yhden hallinnonhaaran, lainsäädäntövallan, valtaa valvoa puhetta. Ja jopa tämäkin rajoitus on enemmän myytti kuin todellisuus.</w:t>
      </w:r>
    </w:p>
    <w:p>
      <w:r>
        <w:rPr>
          <w:b/>
          <w:u w:val="single"/>
        </w:rPr>
        <w:t xml:space="preserve">94022</w:t>
      </w:r>
    </w:p>
    <w:p>
      <w:r>
        <w:t xml:space="preserve">Se ei ole totta. Ensimmäinen lisäys koskee kaikkia kansalaisia. Sitä ei sovelleta mihinkään hallituksen haaraan.</w:t>
      </w:r>
    </w:p>
    <w:p>
      <w:r>
        <w:rPr>
          <w:b/>
          <w:u w:val="single"/>
        </w:rPr>
        <w:t xml:space="preserve">94023</w:t>
      </w:r>
    </w:p>
    <w:p>
      <w:r>
        <w:t xml:space="preserve">Todiste siitä, että amerikkalaisissa julkisissa kouluissa on opetettava kansalaistaitoja.</w:t>
      </w:r>
    </w:p>
    <w:p>
      <w:r>
        <w:rPr>
          <w:b/>
          <w:u w:val="single"/>
        </w:rPr>
        <w:t xml:space="preserve">94024</w:t>
      </w:r>
    </w:p>
    <w:p>
      <w:r>
        <w:t xml:space="preserve">"Kongressi ei saa säätää lakia... joka rajoittaa sananvapautta..." Uskon, että kaksi muuta haaraa ovat selvästi implisiittisiä. Miksi sinä et usko?</w:t>
      </w:r>
    </w:p>
    <w:p>
      <w:r>
        <w:rPr>
          <w:b/>
          <w:u w:val="single"/>
        </w:rPr>
        <w:t xml:space="preserve">94025</w:t>
      </w:r>
    </w:p>
    <w:p>
      <w:r>
        <w:t xml:space="preserve">Teidän mielestänne tuo lippu on kauhea, ja niin se onkin. näiden poliitikkojen on tehtävä jotain isisin lipulle, joka on täynnä vihaa. he ovat vieneet tuhansia viattomia ihmishenkiä parin viime vuoden aikana. Isisin lipun alla he tappavat parhaillaan. Ihmiset lopettakaa ajattelemasta itseänne ja mitä tapahtui sata vuotta sitten. Avatkaa silmänne ja katsokaa tätä päivää. Rukoilkaa veljienne ja sisartenne puolesta Kristuksessa, että poliitikkomme lopettavat kansanmurhan.</w:t>
      </w:r>
    </w:p>
    <w:p>
      <w:r>
        <w:rPr>
          <w:b/>
          <w:u w:val="single"/>
        </w:rPr>
        <w:t xml:space="preserve">94026</w:t>
      </w:r>
    </w:p>
    <w:p>
      <w:r>
        <w:t xml:space="preserve">tuo lippu ei ole yhtään kauheampi kuin SINÄ olet</w:t>
      </w:r>
    </w:p>
    <w:p>
      <w:r>
        <w:rPr>
          <w:b/>
          <w:u w:val="single"/>
        </w:rPr>
        <w:t xml:space="preserve">94027</w:t>
      </w:r>
    </w:p>
    <w:p>
      <w:r>
        <w:t xml:space="preserve">miten olen kauhea huh</w:t>
      </w:r>
    </w:p>
    <w:p>
      <w:r>
        <w:rPr>
          <w:b/>
          <w:u w:val="single"/>
        </w:rPr>
        <w:t xml:space="preserve">94028</w:t>
      </w:r>
    </w:p>
    <w:p>
      <w:r>
        <w:t xml:space="preserve">Tiedän, että puhut kuin hullu. Kukaan ei liputa Isisin lippuja täällä. Olet väärässä maassa.</w:t>
      </w:r>
    </w:p>
    <w:p>
      <w:r>
        <w:rPr>
          <w:b/>
          <w:u w:val="single"/>
        </w:rPr>
        <w:t xml:space="preserve">94029</w:t>
      </w:r>
    </w:p>
    <w:p>
      <w:r>
        <w:t xml:space="preserve">kyllä ne ovat siellä missä olet ollut</w:t>
      </w:r>
    </w:p>
    <w:p>
      <w:r>
        <w:rPr>
          <w:b/>
          <w:u w:val="single"/>
        </w:rPr>
        <w:t xml:space="preserve">94030</w:t>
      </w:r>
    </w:p>
    <w:p>
      <w:r>
        <w:t xml:space="preserve">Olen täällä, enkä näe yhtään. jotkut naapureistani liehuttavat kuitenkin konfederaation lippua.</w:t>
      </w:r>
    </w:p>
    <w:p>
      <w:r>
        <w:rPr>
          <w:b/>
          <w:u w:val="single"/>
        </w:rPr>
        <w:t xml:space="preserve">94031</w:t>
      </w:r>
    </w:p>
    <w:p>
      <w:r>
        <w:t xml:space="preserve">se lentää korkealla täällä, siksi amerikkalaiset liittyvät Isisiin.</w:t>
      </w:r>
    </w:p>
    <w:p>
      <w:r>
        <w:rPr>
          <w:b/>
          <w:u w:val="single"/>
        </w:rPr>
        <w:t xml:space="preserve">94032</w:t>
      </w:r>
    </w:p>
    <w:p>
      <w:r>
        <w:t xml:space="preserve">Kuka nyt on se hullu</w:t>
      </w:r>
    </w:p>
    <w:p>
      <w:r>
        <w:rPr>
          <w:b/>
          <w:u w:val="single"/>
        </w:rPr>
        <w:t xml:space="preserve">94033</w:t>
      </w:r>
    </w:p>
    <w:p>
      <w:r>
        <w:t xml:space="preserve">Olet väärässä. Kouluttautukaa ja ottakaa selvää totuudesta. On ollut ihmisiä, jotka ovat lentäneet sillä. Hyvin sairaita.</w:t>
      </w:r>
    </w:p>
    <w:p>
      <w:r>
        <w:rPr>
          <w:b/>
          <w:u w:val="single"/>
        </w:rPr>
        <w:t xml:space="preserve">94034</w:t>
      </w:r>
    </w:p>
    <w:p>
      <w:r>
        <w:t xml:space="preserve">ISIS:n lippu ei liehu yhdessäkään osavaltion Capitolin rakennuksessa, eihän?</w:t>
      </w:r>
    </w:p>
    <w:p>
      <w:r>
        <w:rPr>
          <w:b/>
          <w:u w:val="single"/>
        </w:rPr>
        <w:t xml:space="preserve">94035</w:t>
      </w:r>
    </w:p>
    <w:p>
      <w:r>
        <w:t xml:space="preserve">barker @CarpeNoctem Ei vielä! Ja kun otetaan huomioon, että Obama on vaisu ankka... voimme olla turvassa vielä jonkin aikaa.</w:t>
      </w:r>
    </w:p>
    <w:p>
      <w:r>
        <w:rPr>
          <w:b/>
          <w:u w:val="single"/>
        </w:rPr>
        <w:t xml:space="preserve">94036</w:t>
      </w:r>
    </w:p>
    <w:p>
      <w:r>
        <w:t xml:space="preserve">barker @CarpeNoctem Älä luota siihen.</w:t>
      </w:r>
    </w:p>
    <w:p>
      <w:r>
        <w:rPr>
          <w:b/>
          <w:u w:val="single"/>
        </w:rPr>
        <w:t xml:space="preserve">94037</w:t>
      </w:r>
    </w:p>
    <w:p>
      <w:r>
        <w:t xml:space="preserve">se lentää korkealla täällä, siksi amerikkalaiset liittyvät Isisiin.</w:t>
      </w:r>
    </w:p>
    <w:p>
      <w:r>
        <w:rPr>
          <w:b/>
          <w:u w:val="single"/>
        </w:rPr>
        <w:t xml:space="preserve">94038</w:t>
      </w:r>
    </w:p>
    <w:p>
      <w:r>
        <w:t xml:space="preserve">Jatkakaa matkaa samaan suuntaan ja se tulee!</w:t>
      </w:r>
    </w:p>
    <w:p>
      <w:r>
        <w:rPr>
          <w:b/>
          <w:u w:val="single"/>
        </w:rPr>
        <w:t xml:space="preserve">94039</w:t>
      </w:r>
    </w:p>
    <w:p>
      <w:r>
        <w:t xml:space="preserve">Jos Obama saa tahtonsa läpi, se lentää kaikista 57:stä.</w:t>
      </w:r>
    </w:p>
    <w:p>
      <w:r>
        <w:rPr>
          <w:b/>
          <w:u w:val="single"/>
        </w:rPr>
        <w:t xml:space="preserve">94040</w:t>
      </w:r>
    </w:p>
    <w:p>
      <w:r>
        <w:t xml:space="preserve">barker @justme33355 @CarpeNoctem Liian hauska!!!!!</w:t>
      </w:r>
    </w:p>
    <w:p>
      <w:r>
        <w:rPr>
          <w:b/>
          <w:u w:val="single"/>
        </w:rPr>
        <w:t xml:space="preserve">94041</w:t>
      </w:r>
    </w:p>
    <w:p>
      <w:r>
        <w:t xml:space="preserve">Miksi emme voi tarkastella molempia asioita?</w:t>
      </w:r>
    </w:p>
    <w:p>
      <w:r>
        <w:rPr>
          <w:b/>
          <w:u w:val="single"/>
        </w:rPr>
        <w:t xml:space="preserve">94042</w:t>
      </w:r>
    </w:p>
    <w:p>
      <w:r>
        <w:t xml:space="preserve">Kyllä, sanoin vain, että molemmat liput ovat kamalia.</w:t>
      </w:r>
    </w:p>
    <w:p>
      <w:r>
        <w:rPr>
          <w:b/>
          <w:u w:val="single"/>
        </w:rPr>
        <w:t xml:space="preserve">94043</w:t>
      </w:r>
    </w:p>
    <w:p>
      <w:r>
        <w:t xml:space="preserve">Vihan suojeleminen säilyttää vihan. GOP:n/FOX:n spin-tiimiä on kiitettävä siitä, että he jatkuvasti muokkaavat tarinoita omien näkökulmiensa mukaisiksi.</w:t>
      </w:r>
    </w:p>
    <w:p>
      <w:r>
        <w:rPr>
          <w:b/>
          <w:u w:val="single"/>
        </w:rPr>
        <w:t xml:space="preserve">94044</w:t>
      </w:r>
    </w:p>
    <w:p>
      <w:r>
        <w:t xml:space="preserve">Olette sortumassa kommunismiin, ja me taistelemme teitä vastaan . emme koskaan anna sille periksi.</w:t>
      </w:r>
    </w:p>
    <w:p>
      <w:r>
        <w:rPr>
          <w:b/>
          <w:u w:val="single"/>
        </w:rPr>
        <w:t xml:space="preserve">94045</w:t>
      </w:r>
    </w:p>
    <w:p>
      <w:r>
        <w:t xml:space="preserve">barker @DemocracyManifest Et ymmärrä koko asiaa, senkin "älyllinen kevytkenkä". Vapaudessa on kyse sanan suojelemisesta...piditpä SINÄ sitten siitä mitä sanotaan tai et!!!</w:t>
      </w:r>
    </w:p>
    <w:p>
      <w:r>
        <w:rPr>
          <w:b/>
          <w:u w:val="single"/>
        </w:rPr>
        <w:t xml:space="preserve">94046</w:t>
      </w:r>
    </w:p>
    <w:p>
      <w:r>
        <w:t xml:space="preserve">Vastustat siis 1. lisäystä?</w:t>
      </w:r>
    </w:p>
    <w:p>
      <w:r>
        <w:rPr>
          <w:b/>
          <w:u w:val="single"/>
        </w:rPr>
        <w:t xml:space="preserve">94047</w:t>
      </w:r>
    </w:p>
    <w:p>
      <w:r>
        <w:t xml:space="preserve">Kyllä, kommunistit yrittävät vaientaa teidät kaikin mahdollisin tavoin. poliittinen korrektius on sen alku.</w:t>
      </w:r>
    </w:p>
    <w:p>
      <w:r>
        <w:rPr>
          <w:b/>
          <w:u w:val="single"/>
        </w:rPr>
        <w:t xml:space="preserve">94048</w:t>
      </w:r>
    </w:p>
    <w:p>
      <w:r>
        <w:t xml:space="preserve">Näkökulmani on, että älkää astuko päälleni, niin minä en astu päällenne. Jos yritätte viedä minun JUMALAN antamat oikeuteni, teidän on parasta tuoda paljon tukea!</w:t>
      </w:r>
    </w:p>
    <w:p>
      <w:r>
        <w:rPr>
          <w:b/>
          <w:u w:val="single"/>
        </w:rPr>
        <w:t xml:space="preserve">94049</w:t>
      </w:r>
    </w:p>
    <w:p>
      <w:r>
        <w:t xml:space="preserve">Meillä on sananvapaus. Se tarkoittaa kaikkea puhetta, ei vain puhetta, josta olet samaa mieltä.</w:t>
      </w:r>
    </w:p>
    <w:p>
      <w:r>
        <w:rPr>
          <w:b/>
          <w:u w:val="single"/>
        </w:rPr>
        <w:t xml:space="preserve">94050</w:t>
      </w:r>
    </w:p>
    <w:p>
      <w:r>
        <w:t xml:space="preserve">Poista lippu, kaikesta en ole niin varma. Nautin aina Napolitanosta. Hän on yleensä täsmällinen ja puolueeton.</w:t>
      </w:r>
    </w:p>
    <w:p>
      <w:r>
        <w:rPr>
          <w:b/>
          <w:u w:val="single"/>
        </w:rPr>
        <w:t xml:space="preserve">94051</w:t>
      </w:r>
    </w:p>
    <w:p>
      <w:r>
        <w:t xml:space="preserve">Valkoisena etelävaltiolaisena - etelävaltioiden ylpeydessä ei ole mitään väärää. Mutta meidän ei pitäisi liputtaa lipulla, joka muistuttaa kaikkia afroamerikkalaisia siitä, että sukulaisemme omistivat aikoinaan heidän iso- tai iso-iso-iso-isovanhempansa Joka kerta, kun he näkevät tämän lipun, heitä muistutetaan siitä, että valkoinen Amerikka omisti aikoinaan heidän sukulaisensa omaisuutena. Miksi ihmeessä meidän pitäisi jatkaa tämän jatkamista??</w:t>
      </w:r>
    </w:p>
    <w:p>
      <w:r>
        <w:rPr>
          <w:b/>
          <w:u w:val="single"/>
        </w:rPr>
        <w:t xml:space="preserve">94052</w:t>
      </w:r>
    </w:p>
    <w:p>
      <w:r>
        <w:t xml:space="preserve">Hyvä huomio.</w:t>
      </w:r>
    </w:p>
    <w:p>
      <w:r>
        <w:rPr>
          <w:b/>
          <w:u w:val="single"/>
        </w:rPr>
        <w:t xml:space="preserve">94053</w:t>
      </w:r>
    </w:p>
    <w:p>
      <w:r>
        <w:t xml:space="preserve">Tuo on naurettavaa.</w:t>
      </w:r>
    </w:p>
    <w:p>
      <w:r>
        <w:rPr>
          <w:b/>
          <w:u w:val="single"/>
        </w:rPr>
        <w:t xml:space="preserve">94054</w:t>
      </w:r>
    </w:p>
    <w:p>
      <w:r>
        <w:t xml:space="preserve">Miten ihmeessä se on naurettavaa?</w:t>
      </w:r>
    </w:p>
    <w:p>
      <w:r>
        <w:rPr>
          <w:b/>
          <w:u w:val="single"/>
        </w:rPr>
        <w:t xml:space="preserve">94055</w:t>
      </w:r>
    </w:p>
    <w:p>
      <w:r>
        <w:t xml:space="preserve">Hän ei tiedä.</w:t>
      </w:r>
    </w:p>
    <w:p>
      <w:r>
        <w:rPr>
          <w:b/>
          <w:u w:val="single"/>
        </w:rPr>
        <w:t xml:space="preserve">94056</w:t>
      </w:r>
    </w:p>
    <w:p>
      <w:r>
        <w:t xml:space="preserve">Kuinka voit tietää, mitä toisen ajatuksissa on?</w:t>
      </w:r>
    </w:p>
    <w:p>
      <w:r>
        <w:rPr>
          <w:b/>
          <w:u w:val="single"/>
        </w:rPr>
        <w:t xml:space="preserve">94057</w:t>
      </w:r>
    </w:p>
    <w:p>
      <w:r>
        <w:t xml:space="preserve">Tiedät siis, että hän on oikeassa. Luvut.</w:t>
      </w:r>
    </w:p>
    <w:p>
      <w:r>
        <w:rPr>
          <w:b/>
          <w:u w:val="single"/>
        </w:rPr>
        <w:t xml:space="preserve">94058</w:t>
      </w:r>
    </w:p>
    <w:p>
      <w:r>
        <w:t xml:space="preserve">Teille siis sopii, että hallituksenne liputtaa sellaisen ryhmän lipun alla, joka kidnappasi isoäitinne ja käytti häntä orjana?</w:t>
      </w:r>
    </w:p>
    <w:p>
      <w:r>
        <w:rPr>
          <w:b/>
          <w:u w:val="single"/>
        </w:rPr>
        <w:t xml:space="preserve">94059</w:t>
      </w:r>
    </w:p>
    <w:p>
      <w:r>
        <w:t xml:space="preserve">(puhumattakaan lipusta, jonka AINOA TAVOITE oli vihollisvaltion lippu).</w:t>
      </w:r>
    </w:p>
    <w:p>
      <w:r>
        <w:rPr>
          <w:b/>
          <w:u w:val="single"/>
        </w:rPr>
        <w:t xml:space="preserve">94060</w:t>
      </w:r>
    </w:p>
    <w:p>
      <w:r>
        <w:t xml:space="preserve">Toinen hyvä huomio.</w:t>
      </w:r>
    </w:p>
    <w:p>
      <w:r>
        <w:rPr>
          <w:b/>
          <w:u w:val="single"/>
        </w:rPr>
        <w:t xml:space="preserve">94061</w:t>
      </w:r>
    </w:p>
    <w:p>
      <w:r>
        <w:t xml:space="preserve">Vihollisvaltio? Tämä kertoo minulle, että ette tunne maanne historiaa ettekä myöskään tiedä, miksi osavaltiot katsoivat voivansa irtautua.</w:t>
      </w:r>
    </w:p>
    <w:p>
      <w:r>
        <w:rPr>
          <w:b/>
          <w:u w:val="single"/>
        </w:rPr>
        <w:t xml:space="preserve">94062</w:t>
      </w:r>
    </w:p>
    <w:p>
      <w:r>
        <w:t xml:space="preserve">Yhdysvallat on maksanut kalliisti ja maksaa edelleen kalliisti tuosta historian tahrasta, mutta tämäntyyppiset toimet ylläpitävät rasismia, pitävät sen elossa. Liberaalit taitavat olla todellisia valkoisten puolustajia.</w:t>
      </w:r>
    </w:p>
    <w:p>
      <w:r>
        <w:rPr>
          <w:b/>
          <w:u w:val="single"/>
        </w:rPr>
        <w:t xml:space="preserve">94063</w:t>
      </w:r>
    </w:p>
    <w:p>
      <w:r>
        <w:t xml:space="preserve">Olen samaa mieltä. Rasismia symboloivan lipun liehuttaminen ylläpitää rasismia. On aika ottaa se alas.</w:t>
      </w:r>
    </w:p>
    <w:p>
      <w:r>
        <w:rPr>
          <w:b/>
          <w:u w:val="single"/>
        </w:rPr>
        <w:t xml:space="preserve">94064</w:t>
      </w:r>
    </w:p>
    <w:p>
      <w:r>
        <w:t xml:space="preserve">Mikä lippu tuo on? Konfederaation lippu ei ole koskaan kansainvälisesti edistänyt rasismia, orjuutta ehkä, mutta se edustaa myös etelävaltioiden isänmaallisuutta....</w:t>
      </w:r>
    </w:p>
    <w:p>
      <w:r>
        <w:rPr>
          <w:b/>
          <w:u w:val="single"/>
        </w:rPr>
        <w:t xml:space="preserve">94065</w:t>
      </w:r>
    </w:p>
    <w:p>
      <w:r>
        <w:t xml:space="preserve">Olet oikeassa. Orjuutta puolustavaa kansaa edustava lippu ei missään nimessä edusta rasismia. Jos haluatte osoittaa amerikkalaista isänmaallisuuttanne etelässä, liehuttakaa AMERIKANLIPPUA! Ei vihollisvaltion lippua.</w:t>
      </w:r>
    </w:p>
    <w:p>
      <w:r>
        <w:rPr>
          <w:b/>
          <w:u w:val="single"/>
        </w:rPr>
        <w:t xml:space="preserve">94066</w:t>
      </w:r>
    </w:p>
    <w:p>
      <w:r>
        <w:t xml:space="preserve">Olen hyvin ylpeä Amerikan lipusta. Ehkä sinun pitäisi oppia lisää siitä, mitä tämän lipun alla on tapahtunut sen ensimmäisestä nostopäivästä lähtien. Sinun pitäisi todellakin lopettaa tuo melodramaattisuus, se ei sovi sinulle ollenkaan.</w:t>
      </w:r>
    </w:p>
    <w:p>
      <w:r>
        <w:rPr>
          <w:b/>
          <w:u w:val="single"/>
        </w:rPr>
        <w:t xml:space="preserve">94067</w:t>
      </w:r>
    </w:p>
    <w:p>
      <w:r>
        <w:t xml:space="preserve">Niinkö? "Smudge historiassa." Tuhansien ihmisten kidnappaaminen ja orjuuttaminen ei ole "tahra". Olen etelävaltiolainen ja olen ylpeä ilman, että olen koskaan koskenut tuohon rasistiseen lippuun. Se on äärimmäisen vihamielinen ja se olisi pitänyt poistaa käytöstä (no, se oli ennen kansalaisoikeusliikettä) jo vuosia sitten.</w:t>
      </w:r>
    </w:p>
    <w:p>
      <w:r>
        <w:rPr>
          <w:b/>
          <w:u w:val="single"/>
        </w:rPr>
        <w:t xml:space="preserve">94068</w:t>
      </w:r>
    </w:p>
    <w:p>
      <w:r>
        <w:t xml:space="preserve">En ymmärrä tätä kidnappausta. Ole rehellinen. Muut maat ovat ottaneet väkisin omia kansalaisiaan ja myyneet heidät kolikolla. Älkää yrittäkö esittää tätä maata ainoana, joka osallistui tähän pahaan kauppaan.</w:t>
      </w:r>
    </w:p>
    <w:p>
      <w:r>
        <w:rPr>
          <w:b/>
          <w:u w:val="single"/>
        </w:rPr>
        <w:t xml:space="preserve">94069</w:t>
      </w:r>
    </w:p>
    <w:p>
      <w:r>
        <w:t xml:space="preserve">Kyllä, on paljon maita, jotka ovat olleet ja ovat paljon pahempia. Lähi-idässä ja Afrikassa on edelleen paljon orjia.</w:t>
      </w:r>
    </w:p>
    <w:p>
      <w:r>
        <w:rPr>
          <w:b/>
          <w:u w:val="single"/>
        </w:rPr>
        <w:t xml:space="preserve">94070</w:t>
      </w:r>
    </w:p>
    <w:p>
      <w:r>
        <w:t xml:space="preserve">Näetkö, sinulla ei ole aavistustakaan, isoäidin nappasivat hänen omat kansansa ja hänet myytiin orjakauppiaille (ei Amerikasta), parhaat myytiin Etelä-Amerikassa, scag myytiin Amerikassa.</w:t>
      </w:r>
    </w:p>
    <w:p>
      <w:r>
        <w:rPr>
          <w:b/>
          <w:u w:val="single"/>
        </w:rPr>
        <w:t xml:space="preserve">94071</w:t>
      </w:r>
    </w:p>
    <w:p>
      <w:r>
        <w:t xml:space="preserve">Minusta on hämmästyttävää, että te kaikki ajattelette, että se, että jotkut mustat omistivat orjia, tekee kaikesta jotenkin ok. Muuten, sinä olit viimeinen, joka sai tietää.</w:t>
      </w:r>
    </w:p>
    <w:p>
      <w:r>
        <w:rPr>
          <w:b/>
          <w:u w:val="single"/>
        </w:rPr>
        <w:t xml:space="preserve">94072</w:t>
      </w:r>
    </w:p>
    <w:p>
      <w:r>
        <w:t xml:space="preserve">On tosiasia, että monet mustat omistivat monia orjia. Se ei tee siitä hyväksyttävää, mutta se ei myöskään tee valkoisten omistuksesta huonompaa. Vielä nykyäänkin monet mustat omistavat orjia, mutta eivät täällä.</w:t>
      </w:r>
    </w:p>
    <w:p>
      <w:r>
        <w:rPr>
          <w:b/>
          <w:u w:val="single"/>
        </w:rPr>
        <w:t xml:space="preserve">94073</w:t>
      </w:r>
    </w:p>
    <w:p>
      <w:r>
        <w:t xml:space="preserve">Tietämättömyytesi on hämmästyttävää.</w:t>
      </w:r>
    </w:p>
    <w:p>
      <w:r>
        <w:rPr>
          <w:b/>
          <w:u w:val="single"/>
        </w:rPr>
        <w:t xml:space="preserve">94074</w:t>
      </w:r>
    </w:p>
    <w:p>
      <w:r>
        <w:t xml:space="preserve">Kidnapattu? Entä se lippu, jossa sama isoäiti voitaisiin lynkata tai estää tilaamasta ja syömästä hampurilaista valkoisen ihmisen vieressä? Mihin tämä loppuu kaiken loukkaavan poistaminen?</w:t>
      </w:r>
    </w:p>
    <w:p>
      <w:r>
        <w:rPr>
          <w:b/>
          <w:u w:val="single"/>
        </w:rPr>
        <w:t xml:space="preserve">94075</w:t>
      </w:r>
    </w:p>
    <w:p>
      <w:r>
        <w:t xml:space="preserve">Liberaalit haluavat poistaa KAIKEN, mistä he eivät ole samaa mieltä, myös perustuslain.</w:t>
      </w:r>
    </w:p>
    <w:p>
      <w:r>
        <w:rPr>
          <w:b/>
          <w:u w:val="single"/>
        </w:rPr>
        <w:t xml:space="preserve">94076</w:t>
      </w:r>
    </w:p>
    <w:p>
      <w:r>
        <w:t xml:space="preserve">Etkö ymmärtänyt artikkelin pointtia? Kyse ei ole siitä, mitä meidän "pitäisi" tehdä. Kyse on siitä, että rajoitamme laittomasti sitä, mihin meillä on oikeus.</w:t>
      </w:r>
    </w:p>
    <w:p>
      <w:r>
        <w:rPr>
          <w:b/>
          <w:u w:val="single"/>
        </w:rPr>
        <w:t xml:space="preserve">94077</w:t>
      </w:r>
    </w:p>
    <w:p>
      <w:r>
        <w:t xml:space="preserve">Minulta on varmaan jäänyt huomaamatta tapaus, jossa osavaltio esti yksityishenkilöä pitämästä konfederaation lippua omalla tontillaan.</w:t>
      </w:r>
    </w:p>
    <w:p>
      <w:r>
        <w:rPr>
          <w:b/>
          <w:u w:val="single"/>
        </w:rPr>
        <w:t xml:space="preserve">94078</w:t>
      </w:r>
    </w:p>
    <w:p>
      <w:r>
        <w:t xml:space="preserve">Ihmiset yrittävät vain kääntää asiaa niin kuin se olisi kielletty.</w:t>
      </w:r>
    </w:p>
    <w:p>
      <w:r>
        <w:rPr>
          <w:b/>
          <w:u w:val="single"/>
        </w:rPr>
        <w:t xml:space="preserve">94079</w:t>
      </w:r>
    </w:p>
    <w:p>
      <w:r>
        <w:t xml:space="preserve">Tyypillistä Foxia.</w:t>
      </w:r>
    </w:p>
    <w:p>
      <w:r>
        <w:rPr>
          <w:b/>
          <w:u w:val="single"/>
        </w:rPr>
        <w:t xml:space="preserve">94080</w:t>
      </w:r>
    </w:p>
    <w:p>
      <w:r>
        <w:t xml:space="preserve">Ennen kuin palaamme takaisin vahvimman selviytymiseen, tulemme edelleen heikentymään. Sudet ovat portilla. Ne vain odottavat, että repäisemme sen itse.</w:t>
      </w:r>
    </w:p>
    <w:p>
      <w:r>
        <w:rPr>
          <w:b/>
          <w:u w:val="single"/>
        </w:rPr>
        <w:t xml:space="preserve">94081</w:t>
      </w:r>
    </w:p>
    <w:p>
      <w:r>
        <w:t xml:space="preserve">Testaus 123</w:t>
      </w:r>
    </w:p>
    <w:p>
      <w:r>
        <w:rPr>
          <w:b/>
          <w:u w:val="single"/>
        </w:rPr>
        <w:t xml:space="preserve">94082</w:t>
      </w:r>
    </w:p>
    <w:p>
      <w:r>
        <w:t xml:space="preserve">Tulojen käyttäminen keinona monipuolistaa opiskelijakuntaa on vaihtoehto rotuun perustuvalle sisäänpääsylle, mutta vain jos korkeakoululla on vahva lahjoitusvarallisuus ja se on sitoutunut antamaan taloudellista tukea. Yksi maan arvostetuimmista korkeakouluista, Haverford College, ilmoitti juuri, että se ei ole enää tarveharkintainen sisäänottoprosessissaan budjettihuolien vuoksi. Hyvin harvat korkeakoulut ovat todella valmiita rahoittamaan vähävaraisia opiskelijoita tavalla, joka ei rasita heitä velkaantumisella loppuelämäksi. Jos tulot ovat uusi strategia monimuotoisuuden luomiseksi, korkeakoulujen on tehtävä parempaa työtä koulutuksen kustannusten kohtuullistamiseksi. Se vaikuttaa epätodennäköiseltä useimmissa oppilaitoksissa.</w:t>
      </w:r>
    </w:p>
    <w:p>
      <w:r>
        <w:rPr>
          <w:b/>
          <w:u w:val="single"/>
        </w:rPr>
        <w:t xml:space="preserve">94083</w:t>
      </w:r>
    </w:p>
    <w:p>
      <w:r>
        <w:t xml:space="preserve">Yliopistojen ja korkeakoulujen sisäänpääsy suosii jo nyt heikommassa asemassa olevia. Voiko joku nimetä toisen tavaran, jonka hinta määräytyy maksukyvyn mukaan?</w:t>
      </w:r>
    </w:p>
    <w:p>
      <w:r>
        <w:rPr>
          <w:b/>
          <w:u w:val="single"/>
        </w:rPr>
        <w:t xml:space="preserve">94084</w:t>
      </w:r>
    </w:p>
    <w:p>
      <w:r>
        <w:t xml:space="preserve">Näyttää siltä, että yksi moderaattoreista ei pitänyt yhdestä aiemmasta viestistäni ja sensuroi sen. Yritän uudelleen, Princetonin verkkosivuilta: "Princetonin lainattomuuspolitiikka on mahdollistanut sen, että useimmat opiskelijat voivat valmistua ilman velkaa. Lainaa ottaneiden ylioppilaiden keskimääräinen kokonaisvelka valmistuessaan oli 6 600 dollaria." Harvardin verkkosivuilta: Noudatamme kahta keskeistä periaatetta: ● Harvardin opiskelijaksi ottaminen on tarveharkintaista, mikä tarkoittaa, että taloudellinen tarpeesi ei estä sinua pääsemästä Harvardiin. ● Tuki perustuu täysin tarpeeseen, ei ansioihin. ● Avokätinen rahoitustukiohjelmamme, jota tukee Harvard Financial Aid Initiative, jolla pyritään lisäämään pieni- ja keskituloisten opiskelijoiden tietoisuutta Harvardin kohtuuhintaisuudesta, tähtää siihen, että Harvard on kaikkien opiskelijoiden saatavilla. ● 20 prosentilla vanhemmistamme on kokonaistulot alle 65 000 dollaria, eikä heidän odoteta osallistuvan opintoihin. Perheet, joiden tulot ovat 65 000-150 000 dollaria, osallistuvat 0-10 prosenttia tuloistaan, ja perheitä, joiden tulot ovat yli 150 000 dollaria, pyydetään maksamaan suhteellisesti enemmän kuin 10 prosenttia heidän yksilöllisten olosuhteidensa perusteella. Kaikilla tulotasoilla perheet, joilla on huomattavaa varallisuutta, maksavat edelleen enemmän kuin vähemmän onnekkaat perheet.</w:t>
      </w:r>
    </w:p>
    <w:p>
      <w:r>
        <w:rPr>
          <w:b/>
          <w:u w:val="single"/>
        </w:rPr>
        <w:t xml:space="preserve">94085</w:t>
      </w:r>
    </w:p>
    <w:p>
      <w:r>
        <w:t xml:space="preserve">VALKOINEN MIES, JOKA ON SOTAVETERAANI JA JOLLA ON NUORI VALKOINEN TYTÄR, JOKA TARVITSEE HENGENPELASTUSLEIKKAUKSEN, OPISKELEE 20 VUOTTA TULLAKSEEN TIEDEMIEHEKSI, JA EI-VALKOINEN NAINEN, JOKA ON KOTOISIN VARAKKAASTA PERHEESTÄ KOMMUNISTISESTA KIINASTA JA JOKA ON OPISKELLUT VUODEN YRITTÄESSÄÄN TULLA TIEDEMIEHEKSI, MOLEMMAT ILMOITTAUTUVAT SAMAAN YLIOPISTOON, JA NAINEN HYVÄKSYTÄÄN MIEHEN EDELLE MARXILAISEN POSITIIVISTA TOIMINTAA KOSKEVAN LAIN ANSIOSTA. KUN HÄN PALAA KOTIIN JA HÄNEN TYTTÄRENSÄ KYSYY, MIKSI HÄNELTÄ EVÄTTIIN MAHDOLLISUUS ANSAITA RAHAA HÄNEN TOIMINTAANSA VARTEN, JOTA VARTEN HÄN OPISKELI AHKERASTI, HÄNEN ON KERROTTAVA TYTTÄRELLEEN, ETTÄ SE JOHTUU SIITÄ, ETTÄ HÄNEN IHONSA ON SAMANVÄRINEN KUIN HÄNEN TYTTÄRENSÄ. JA MARXILAINEN CLINTON TUKEE TÄTÄ LAKIA.</w:t>
      </w:r>
    </w:p>
    <w:p>
      <w:r>
        <w:rPr>
          <w:b/>
          <w:u w:val="single"/>
        </w:rPr>
        <w:t xml:space="preserve">94086</w:t>
      </w:r>
    </w:p>
    <w:p>
      <w:r>
        <w:t xml:space="preserve">TARKOITUKSENI OLI KIRJOITTAA "MOLEMMAT HAKEVAT SAMAAN KORKEAKOULUUN", EI "MOLEMMAT ILMOITTAUTUVAT SAMAAN KORKEAKOULUUN".</w:t>
      </w:r>
    </w:p>
    <w:p>
      <w:r>
        <w:rPr>
          <w:b/>
          <w:u w:val="single"/>
        </w:rPr>
        <w:t xml:space="preserve">94087</w:t>
      </w:r>
    </w:p>
    <w:p>
      <w:r>
        <w:t xml:space="preserve">Huono esimerkki... erityisesti aasialaiset eivät saa mitään positiivisia toimia. Googleta se! Aasialaisia kusetetaan hallituksen politiikalla.</w:t>
      </w:r>
    </w:p>
    <w:p>
      <w:r>
        <w:rPr>
          <w:b/>
          <w:u w:val="single"/>
        </w:rPr>
        <w:t xml:space="preserve">94088</w:t>
      </w:r>
    </w:p>
    <w:p>
      <w:r>
        <w:t xml:space="preserve">Vuonna 1975 en saanut töitä Bellinghamista Washingtonista. Kaikkialla, minne menin, kuudessa suurimmassa yrityksessä, joihin hain, oli useita avoimia työpaikkoja, mutta en kelpuutettu mihinkään niistä. Minulla oli koulutus ja kokemus, mutta mitä minulla ei ollut? Minulla ei ollut oikeaa etnistä taustaa! Olin valkoihoinen, eikä minulla ollut "monimuotoisuus"-statusta (koodi vähemmistölle). "Työttömyyskassa", kuten sitä tuolloin kutsuttiin, monet ihmiset, joilla oli oikea "monimuotoisuus", seisoivat jonossa saadakseen työttömyyskorvauksensa. Kun menin tiskille, kysyin, miksi niin monet "värilliset ihmiset" eivät hakeneet töitä toimialoilta, joille olin hakenut töitä. Mainitsin kunkin yrityksen nimen ja avoimien työpaikkojen määrän ja kysyin, miksi nämä ihmiset eivät voisi mennä töihin täyttämään "kiintiötä", jotta voisin ottaa paikan jostakin mainitsemastani yrityksestä. Henkilö tiskin takana oli "värillinen henkilö", ja hänen vastauksensa oli lyhyt ja ytimekäs. Minun oli siirryttävä eteenpäin, jotta seuraava henkilö voisi saada etuusmaksunsa. Työpaikat, koulutus ja nyt myös varallisuus on "mukautettava" vastaamaan Amerikan yhdysvaltojen väestön toivomaa tulosta! Se, ystäväni, on sosialismia! Koska hallitus ei pystynyt ajamaan lainsäädäntöä, jolla kaikista ihmisistä tehtäisiin "tasa-arvoisia", SCOTUS on ottanut haasteen vastaan ja sanelee tämän suunnitelman! Jumala meitä kaikkia auttakoon!</w:t>
      </w:r>
    </w:p>
    <w:p>
      <w:r>
        <w:rPr>
          <w:b/>
          <w:u w:val="single"/>
        </w:rPr>
        <w:t xml:space="preserve">94089</w:t>
      </w:r>
    </w:p>
    <w:p>
      <w:r>
        <w:t xml:space="preserve">Olen ollut siellä... 70-luvulla tein tilapäishommia tehtaiden huoltoasemilla kaivamalla ojia maisemointiin ja itsenäiseen työskentelyyn useita kieltäytymisiä kunnollisista työpaikoista, jotka johtuivat siitä, että hyvillä yrityksillä oli kiintiöitä ja varattuja työpaikkoja vähemmistöille, kieltäytymisiä koulutusapurahoista, apurahoista ja lainoista, kun taas näkyvät ja sukupuolivähemmistöön kuuluvat ikätoverini saivat täydet kyydit (vaikka monilla oli paljon paremmat mahdollisuudet kuin minulla), ja yli 40 vuotta työelämässä eläneenä myönteisten toimien, vähemmistöjen valvonta-asetusten, monimuotoisuusaloitteiden, osallistavien aloitteiden, naisten ei-perinteisissä rooleissa.... ... ... ... hallitus ei voi säätää tasa-arvoa, kaikki mitä se voi tehdä, on syrjiä tiettyjä väestöryhmiä, ja se on tehnyt sen menestyksekkäästi (ei sanaleikkejä) katsokaa mitä tahansa osavaltiota tai paikallishallintoa, ne ovat (ainakin siellä missä minä asun) vähemmistöjen hallitsemia, paljon enemmän kuin heidän prosentuaalinen osuutensa yhteiskunnassa, sama pätee rakennustyöhön ja palvelualaan.... ... Emme ole enää vapaa maa.</w:t>
      </w:r>
    </w:p>
    <w:p>
      <w:r>
        <w:rPr>
          <w:b/>
          <w:u w:val="single"/>
        </w:rPr>
        <w:t xml:space="preserve">94090</w:t>
      </w:r>
    </w:p>
    <w:p>
      <w:r>
        <w:t xml:space="preserve">"Viime vuonna Cooke-säätiö myönsi 1 miljoonan dollarin Cooke-palkinnon koulutuksellisen huippuosaamisen tasa-arvosta Vassar Collegelle sen erinomaisesta saavutuksesta, joka koskee erinomaisten matalan tulotason opiskelijoiden hyväksymistä, tukemista ja valmistumista." Avainsana on "tukeminen"... lue ylimääräinen tukiopetus, mentorointi jne. opiskelijoille, jotka eivät oikeastaan ole päteviä alun alkaenkaan.</w:t>
      </w:r>
    </w:p>
    <w:p>
      <w:r>
        <w:rPr>
          <w:b/>
          <w:u w:val="single"/>
        </w:rPr>
        <w:t xml:space="preserve">94091</w:t>
      </w:r>
    </w:p>
    <w:p>
      <w:r>
        <w:t xml:space="preserve">Kyllä, koska monimuotoisuus voittaa kaiken terveen järjen! Korkeakoulut alentavat jo nyt vaatimuksia vanhempien koulutuksen ja postinumeron perusteella. Tyttäreni opinto-ohjaaja oli rehellinen meille. Hän sanoi, että ansioluettelosi on täydellinen ja vertaansa vailla, mutta sinua vastaan on joitakin virheitä... olet valkoinen nainen, sinulla on hyvä postinumero ja molemmat vanhempasi ovat valmistuneet yliopistosta. Et todennäköisesti pääse mihinkään näistä eliittikouluista, vaikka oletkin enemmän kuin pätevä arvosanojesi, koepisteidesi, suositustesi ja ansioluettelosi perusteella. Olen pahoillani, kulta, että vanhempasi olivat vastuuntuntoisia ja ahkeria.</w:t>
      </w:r>
    </w:p>
    <w:p>
      <w:r>
        <w:rPr>
          <w:b/>
          <w:u w:val="single"/>
        </w:rPr>
        <w:t xml:space="preserve">94092</w:t>
      </w:r>
    </w:p>
    <w:p>
      <w:r>
        <w:t xml:space="preserve">Myönteinen toiminta tarkoittaa, että saamme myönteisesti toisen luokan lääkäreitä ja muita ammattilaisia.</w:t>
      </w:r>
    </w:p>
    <w:p>
      <w:r>
        <w:rPr>
          <w:b/>
          <w:u w:val="single"/>
        </w:rPr>
        <w:t xml:space="preserve">94093</w:t>
      </w:r>
    </w:p>
    <w:p>
      <w:r>
        <w:t xml:space="preserve">Mutta nuo ammattilaiset, joita haukutte, ovat silti päässeet koulun läpi, aivan kuten kaikki etuoikeutetut lapset.</w:t>
      </w:r>
    </w:p>
    <w:p>
      <w:r>
        <w:rPr>
          <w:b/>
          <w:u w:val="single"/>
        </w:rPr>
        <w:t xml:space="preserve">94094</w:t>
      </w:r>
    </w:p>
    <w:p>
      <w:r>
        <w:t xml:space="preserve">Moninaisuus, monikulttuurisuus ja rotujen integrointi on valkoisten kansanmurhaa, piste.</w:t>
      </w:r>
    </w:p>
    <w:p>
      <w:r>
        <w:rPr>
          <w:b/>
          <w:u w:val="single"/>
        </w:rPr>
        <w:t xml:space="preserve">94095</w:t>
      </w:r>
    </w:p>
    <w:p>
      <w:r>
        <w:t xml:space="preserve">jokaisella on DNA:ssaan vähän jokaista.</w:t>
      </w:r>
    </w:p>
    <w:p>
      <w:r>
        <w:rPr>
          <w:b/>
          <w:u w:val="single"/>
        </w:rPr>
        <w:t xml:space="preserve">94096</w:t>
      </w:r>
    </w:p>
    <w:p>
      <w:r>
        <w:t xml:space="preserve">Luulin, että vasemmisto rakastaa Darwinia, toisin sanoen menestyjiä, jotka menestyvät, eikä menestymättömiä, jotka on keinotekoisesti tehty menestymään. Hetkinen, menestyjät varmistavat, että muut eivät menesty erilaisten temppujen avulla. MUTTA, he menestyvät, koska he yrittävät sen sijaan, että käyttäisivät aikaa ja energiaa siihen, miksi he menestyvät tai eivät menesty! On aivan liian helppoa syyttää menestyksen puutetta muista. Olen vasenkätinen ja kalju, joten menestykseni puute johtuu siitä, että muut estävät menestykseni vain tilani vuoksi, eikä sillä ole mitään tekemistä kykyni kanssa. Ymmärtäkää vain, että valkoiset sattuvat menestymään, kyse on sattumasta, ei genetiikasta, kun taas toiset eivät menesty. Hetkinen, 100 metrin yleisurheilukilpailussa tarvitaan positiivisia erityistoimia! Liian moni musta voittaa, täytyy olla rasistinen ja tarvitsee positiivisia toimia, jotta valkoiset voittaisivat yhtä paljon!</w:t>
      </w:r>
    </w:p>
    <w:p>
      <w:r>
        <w:rPr>
          <w:b/>
          <w:u w:val="single"/>
        </w:rPr>
        <w:t xml:space="preserve">94097</w:t>
      </w:r>
    </w:p>
    <w:p>
      <w:r>
        <w:t xml:space="preserve">Oikeasti? Raporteissa suositellaan myös, että korkeakoulut vähentäisivät urheilijoiden valintamahdollisuuksia, koska eliittikorkeakouluissa tämä etuoikeus annetaan usein opiskelijoille, jotka harrastavat urheilulajeja, joita harvat vähävaraiset ja vähemmistöihin kuuluvat opiskelijat harrastavat - kuten miehistö-, vesipallo-, squash- ja miekkailulajeja. Ivy League ei anna urheilustipendejä kenellekään. Kaikki taloudelliset apurahat perustuvat "tarpeeseen".</w:t>
      </w:r>
    </w:p>
    <w:p>
      <w:r>
        <w:rPr>
          <w:b/>
          <w:u w:val="single"/>
        </w:rPr>
        <w:t xml:space="preserve">94098</w:t>
      </w:r>
    </w:p>
    <w:p>
      <w:r>
        <w:t xml:space="preserve">"3 prosenttia Amerikan valikoivimpien korkeakoulujen ja yliopistojen opiskelijoista tulee 25 prosentista perheistä, joissa on pienituloisimmat tulot, kun taas 72 prosenttia tulee 25 prosentista perheistä, joissa on suurituloisimmat tulot." Opiskelijoilla, joilla on varaa maksaa paremmasta korkeakoulusta, ei ole nyt mitään etua opiskelijoihin nähden, joilla ei ole varaa. Affirmative Actionia sovelletaan varallisuuteen, mitä seuraavaksi? Myönteisiä toimia sovelletaan...............pieniin ihmisiin?</w:t>
      </w:r>
    </w:p>
    <w:p>
      <w:r>
        <w:rPr>
          <w:b/>
          <w:u w:val="single"/>
        </w:rPr>
        <w:t xml:space="preserve">94099</w:t>
      </w:r>
    </w:p>
    <w:p>
      <w:r>
        <w:t xml:space="preserve">Sinulla pitäisi siis olla etulyöntiasema, koska voit maksaa? ei älykkyyttä.</w:t>
      </w:r>
    </w:p>
    <w:p>
      <w:r>
        <w:rPr>
          <w:b/>
          <w:u w:val="single"/>
        </w:rPr>
        <w:t xml:space="preserve">94100</w:t>
      </w:r>
    </w:p>
    <w:p>
      <w:r>
        <w:t xml:space="preserve">Jos kaikki terrori-iskut ovat vain työpaikkaväkivaltaa, miksi Washingtonissa on niin paljon poliiseja ja vartijoita? Hmmmm?</w:t>
      </w:r>
    </w:p>
    <w:p>
      <w:r>
        <w:rPr>
          <w:b/>
          <w:u w:val="single"/>
        </w:rPr>
        <w:t xml:space="preserve">94101</w:t>
      </w:r>
    </w:p>
    <w:p>
      <w:r>
        <w:t xml:space="preserve">Tämä ei yksinkertaisesti ole totta: Raportit suosittelevat, että varhaisen sisäänpääsyn käyttöä vähennetään, sillä se on suurelta osin mahdotonta pienituloisille opiskelijoille, jotka eivät voi sitoutua kouluun ennen kuin tietävät taloudellisen tukipakettinsa suuruuden. Yksikään korkeakoulu/yliopisto ei pakota opiskelijaa opiskelemaan, jos hänellä ei ole varaa. Kaikki koulut ilmoittavat, että opiskelija voi kieltäytyä tarjouksesta, jos hänellä ei ole varaa osallistua.</w:t>
      </w:r>
    </w:p>
    <w:p>
      <w:r>
        <w:rPr>
          <w:b/>
          <w:u w:val="single"/>
        </w:rPr>
        <w:t xml:space="preserve">94102</w:t>
      </w:r>
    </w:p>
    <w:p>
      <w:r>
        <w:t xml:space="preserve">Hillryn hyvinvointiarmeija ei oikeastaan halua töitä. He haluavat lisää ilmaisia avustuksia.</w:t>
      </w:r>
    </w:p>
    <w:p>
      <w:r>
        <w:rPr>
          <w:b/>
          <w:u w:val="single"/>
        </w:rPr>
        <w:t xml:space="preserve">94103</w:t>
      </w:r>
    </w:p>
    <w:p>
      <w:r>
        <w:t xml:space="preserve">Jälleen yksi voitto EU:n unionille ja Amerikan valtaamiselle.</w:t>
      </w:r>
    </w:p>
    <w:p>
      <w:r>
        <w:rPr>
          <w:b/>
          <w:u w:val="single"/>
        </w:rPr>
        <w:t xml:space="preserve">94104</w:t>
      </w:r>
    </w:p>
    <w:p>
      <w:r>
        <w:t xml:space="preserve">Monimuotoisuus: Ei valkoisia ihmisiä! LOL</w:t>
      </w:r>
    </w:p>
    <w:p>
      <w:r>
        <w:rPr>
          <w:b/>
          <w:u w:val="single"/>
        </w:rPr>
        <w:t xml:space="preserve">94105</w:t>
      </w:r>
    </w:p>
    <w:p>
      <w:r>
        <w:t xml:space="preserve">Hmmm? Kansakuntamme tulevaisuuden uhraaminen monimuotoisuuden alttarille kuulostaa täydelliseltä suunnitelmalta, jota tietämättömät ihmiset kannattavat. MLK ei tukisi tätä typeryyttä.</w:t>
      </w:r>
    </w:p>
    <w:p>
      <w:r>
        <w:rPr>
          <w:b/>
          <w:u w:val="single"/>
        </w:rPr>
        <w:t xml:space="preserve">94106</w:t>
      </w:r>
    </w:p>
    <w:p>
      <w:r>
        <w:t xml:space="preserve">Aivan oikein!</w:t>
      </w:r>
    </w:p>
    <w:p>
      <w:r>
        <w:rPr>
          <w:b/>
          <w:u w:val="single"/>
        </w:rPr>
        <w:t xml:space="preserve">94107</w:t>
      </w:r>
    </w:p>
    <w:p>
      <w:r>
        <w:t xml:space="preserve">"Jos Amerikan on tarkoitus lunastaa lupauksensa mahdollisuuksien maana" Mihin tämä lupaus on kirjoitettu? Tiedän, ettei sitä ole perustuslaissa tai julistuksessa. Julistus takaa "elämän, vapauden ja onnellisuuden tavoittelun" -</w:t>
      </w:r>
    </w:p>
    <w:p>
      <w:r>
        <w:rPr>
          <w:b/>
          <w:u w:val="single"/>
        </w:rPr>
        <w:t xml:space="preserve">94108</w:t>
      </w:r>
    </w:p>
    <w:p>
      <w:r>
        <w:t xml:space="preserve">Kiina on tasa-arvon maa. Sitä varten kommunismi on olemassa. Amerikka on mahdollisuuksien maa. Sitä varten on demokratia. Molempia ei voi olla.</w:t>
      </w:r>
    </w:p>
    <w:p>
      <w:r>
        <w:rPr>
          <w:b/>
          <w:u w:val="single"/>
        </w:rPr>
        <w:t xml:space="preserve">94109</w:t>
      </w:r>
    </w:p>
    <w:p>
      <w:r>
        <w:t xml:space="preserve">Syrjintä elää ja voi hyvin Amerikassa. Kutsumme sitä vain myönteisiksi toimiksi. Jos syrjintä on väärin, niin käänteinen syrjintä on aivan yhtä väärin kaikella kunnioituksella SCOTUS:ia kohtaan.</w:t>
      </w:r>
    </w:p>
    <w:p>
      <w:r>
        <w:rPr>
          <w:b/>
          <w:u w:val="single"/>
        </w:rPr>
        <w:t xml:space="preserve">94110</w:t>
      </w:r>
    </w:p>
    <w:p>
      <w:r>
        <w:t xml:space="preserve">Ei ole olemassa "käänteistä syrjintää", on vain syrjintää. Liberaalit keksivät "käänteisen syrjinnän" termiksi, jonka tarkoituksena on antaa ymmärtää, että kaiken syrjinnän alkuperä on valkoihoisten luoma ja harjoittama.</w:t>
      </w:r>
    </w:p>
    <w:p>
      <w:r>
        <w:rPr>
          <w:b/>
          <w:u w:val="single"/>
        </w:rPr>
        <w:t xml:space="preserve">94111</w:t>
      </w:r>
    </w:p>
    <w:p>
      <w:r>
        <w:t xml:space="preserve">Sen on päästävä eroon laittomista maahanmuuttajista ja tyhjäntoimittajista.</w:t>
      </w:r>
    </w:p>
    <w:p>
      <w:r>
        <w:rPr>
          <w:b/>
          <w:u w:val="single"/>
        </w:rPr>
        <w:t xml:space="preserve">94112</w:t>
      </w:r>
    </w:p>
    <w:p>
      <w:r>
        <w:t xml:space="preserve">Valkoinen mies: maan laillisesti eniten syrjitty henkilö.</w:t>
      </w:r>
    </w:p>
    <w:p>
      <w:r>
        <w:rPr>
          <w:b/>
          <w:u w:val="single"/>
        </w:rPr>
        <w:t xml:space="preserve">94113</w:t>
      </w:r>
    </w:p>
    <w:p>
      <w:r>
        <w:t xml:space="preserve">Mitä seuraavaksi? Myönteiset toimet Cadillac-myyjillä, koska on rasistista, ettei kaikilla ole varaa Cadillaciin?</w:t>
      </w:r>
    </w:p>
    <w:p>
      <w:r>
        <w:rPr>
          <w:b/>
          <w:u w:val="single"/>
        </w:rPr>
        <w:t xml:space="preserve">94114</w:t>
      </w:r>
    </w:p>
    <w:p>
      <w:r>
        <w:t xml:space="preserve">Amerikassa ainoa pätevyysvaatimus on olla musta, latino, nainen tai LGBT-yhteisön jäsen. Tämä tarkoittaa, että valkoiset miehet ovat Yhdysvaltojen syrjityin väestöryhmä.</w:t>
      </w:r>
    </w:p>
    <w:p>
      <w:r>
        <w:rPr>
          <w:b/>
          <w:u w:val="single"/>
        </w:rPr>
        <w:t xml:space="preserve">94115</w:t>
      </w:r>
    </w:p>
    <w:p>
      <w:r>
        <w:t xml:space="preserve">Johtuu varmaan siitä "etuoikeudesta", josta olen kuullut koko ajan.</w:t>
      </w:r>
    </w:p>
    <w:p>
      <w:r>
        <w:rPr>
          <w:b/>
          <w:u w:val="single"/>
        </w:rPr>
        <w:t xml:space="preserve">94116</w:t>
      </w:r>
    </w:p>
    <w:p>
      <w:r>
        <w:t xml:space="preserve">Mitä hölynpölyä. Pätevin ehdokas on valittava. Vääränvärisyydestä rankaiseminen ei ole mitenkään edistyksellisempää. Se on samaa vanhaa rasismia eri sanoilla.</w:t>
      </w:r>
    </w:p>
    <w:p>
      <w:r>
        <w:rPr>
          <w:b/>
          <w:u w:val="single"/>
        </w:rPr>
        <w:t xml:space="preserve">94117</w:t>
      </w:r>
    </w:p>
    <w:p>
      <w:r>
        <w:t xml:space="preserve">Se oli politiikka, joka kehitettiin vastauksena eri aikoina erilaisiin ongelmiin. Ongelmat ovat edelleen olemassa, mutta ne ovat muuttuneet. En ole varma, olenko samaa mieltä kaikista artikkelissa käsitellyistä ajatuksista, mutta jotkut niistä vaikuttavat järkeviltä. Ja toisin kuin positiivisilla toimilla, näillä politiikoilla voitaisiin saavuttaa sama asia, mutta samalla ne suosisivat pätevintä ehdokasta, kuten sanotte.</w:t>
      </w:r>
    </w:p>
    <w:p>
      <w:r>
        <w:rPr>
          <w:b/>
          <w:u w:val="single"/>
        </w:rPr>
        <w:t xml:space="preserve">94118</w:t>
      </w:r>
    </w:p>
    <w:p>
      <w:r>
        <w:t xml:space="preserve">Myönteisiä toimia ei tarvita. Otetaan vain rotu pois yhtälöstä ja otetaan opiskelijat vain numerojärjestelmän perusteella; parhaat pisteet pääsevät sisään. Jos maan kaikki korkeakoulut ovat täynnä juutalaisia, aasialaisia ja valkoihoisia eurooppalaisia, niin olkoon niin.</w:t>
      </w:r>
    </w:p>
    <w:p>
      <w:r>
        <w:rPr>
          <w:b/>
          <w:u w:val="single"/>
        </w:rPr>
        <w:t xml:space="preserve">94119</w:t>
      </w:r>
    </w:p>
    <w:p>
      <w:r>
        <w:t xml:space="preserve">Sitä kutsutaan ansioiden tunnustamisjärjestelmäksi, ja se edellyttää opiskelijoilta todellisia opintoja ja suorituksia. Joskus näyttää siltä, että vähemmistöt luulevat jotenkin "ansainneensa" helpomman tien. Voisimmeko kutsua tätä "vähemmistöjen etuoikeudeksi"?</w:t>
      </w:r>
    </w:p>
    <w:p>
      <w:r>
        <w:rPr>
          <w:b/>
          <w:u w:val="single"/>
        </w:rPr>
        <w:t xml:space="preserve">94120</w:t>
      </w:r>
    </w:p>
    <w:p>
      <w:r>
        <w:t xml:space="preserve">Supemit ovat päättäneet, että syrjintä on ihan ok....., kunhan se vain käännetään päinvastaiseksi.</w:t>
      </w:r>
    </w:p>
    <w:p>
      <w:r>
        <w:rPr>
          <w:b/>
          <w:u w:val="single"/>
        </w:rPr>
        <w:t xml:space="preserve">94121</w:t>
      </w:r>
    </w:p>
    <w:p>
      <w:r>
        <w:t xml:space="preserve">Myönteinen toiminta on pelkkää valkoisten vastaista rasistista politiikkaa.</w:t>
      </w:r>
    </w:p>
    <w:p>
      <w:r>
        <w:rPr>
          <w:b/>
          <w:u w:val="single"/>
        </w:rPr>
        <w:t xml:space="preserve">94122</w:t>
      </w:r>
    </w:p>
    <w:p>
      <w:r>
        <w:t xml:space="preserve">Heidän on aloitettava lukioista, jotka eivät valmistele vähävaraisia opiskelijoita collegeen.</w:t>
      </w:r>
    </w:p>
    <w:p>
      <w:r>
        <w:rPr>
          <w:b/>
          <w:u w:val="single"/>
        </w:rPr>
        <w:t xml:space="preserve">94123</w:t>
      </w:r>
    </w:p>
    <w:p>
      <w:r>
        <w:t xml:space="preserve">Myönteiset toimet ovat syrjintää.</w:t>
      </w:r>
    </w:p>
    <w:p>
      <w:r>
        <w:rPr>
          <w:b/>
          <w:u w:val="single"/>
        </w:rPr>
        <w:t xml:space="preserve">94124</w:t>
      </w:r>
    </w:p>
    <w:p>
      <w:r>
        <w:t xml:space="preserve">Niinpä korkein oikeus hylkäsi "Separate but equal" -periaatteen. Mutta nyt se on ihan hyvä? Rahasta huolimatta, eikö meidän kaikkien pitäisi täyttää samat vaatimukset ilmoittautumista varten?</w:t>
      </w:r>
    </w:p>
    <w:p>
      <w:r>
        <w:rPr>
          <w:b/>
          <w:u w:val="single"/>
        </w:rPr>
        <w:t xml:space="preserve">94125</w:t>
      </w:r>
    </w:p>
    <w:p>
      <w:r>
        <w:t xml:space="preserve">Jos mustaihoinen lähtee lukiosta eikä osaa kirjoittaa nimeään tai lukea yli kuudennen luokan tason, mikä saa kenenkään uskomaan, että hän pärjää paremmin yliopistossa...? Kaikki eivät kuulu yliopistoon. Maa tarvitsee tuhansia hampurilaisravintolapoikia ja luudan työntäjiä.</w:t>
      </w:r>
    </w:p>
    <w:p>
      <w:r>
        <w:rPr>
          <w:b/>
          <w:u w:val="single"/>
        </w:rPr>
        <w:t xml:space="preserve">94126</w:t>
      </w:r>
    </w:p>
    <w:p>
      <w:r>
        <w:t xml:space="preserve">Ei vain pienituloisia ammattitaidottomia. Tarvitsemme myös putkimiehiä ja mekaanikkoja. Olet oikeassa, että korkeakoulu ei sovi kaikille. Työ on.</w:t>
      </w:r>
    </w:p>
    <w:p>
      <w:r>
        <w:rPr>
          <w:b/>
          <w:u w:val="single"/>
        </w:rPr>
        <w:t xml:space="preserve">94127</w:t>
      </w:r>
    </w:p>
    <w:p>
      <w:r>
        <w:t xml:space="preserve">Kaupankäynti on parasta, mitä minulle on koskaan tapahtunut. Olen opiskelija ja voin ylpeänä sanoa, että hyödyn todella hyvin. Jos haluat oppia kaupankäyntiä ja hyötyä kaupankäynnistä. Etsi Superior Trading System.</w:t>
      </w:r>
    </w:p>
    <w:p>
      <w:r>
        <w:rPr>
          <w:b/>
          <w:u w:val="single"/>
        </w:rPr>
        <w:t xml:space="preserve">94128</w:t>
      </w:r>
    </w:p>
    <w:p>
      <w:r>
        <w:t xml:space="preserve">Mitä hölynpölyä. Latinalaisamerikkalaisten ja mustien osuus tutkinnon suorittaneista on surkea. Nuorisoasteen oppilaitokset ovat täynnä, koska mustat ja latinalaisamerikkalaiset eivät ole valmistautuneet, ja nuorisoasteen oppilaitosten on opetettava heille lukion kaksi viimeistä vuotta, jotta he kykenisivät ottamaan vastaan korkeakoulutasoisia kursseja. Katsokaa suurten yliopistojen valmistumistietoja, ja huomaatte, että latinalaisamerikkalaiset ja mustat eivät saa tutkintoa tieteellisessä tiede- ja teknologia-alalla, vaan he saavat tutkinnon mustien ja latinalaisamerikkalaisten opinnoissa. Sitten hallituksella on vaatimus mustien ja latinalaisamerikkalaisten kiintiöistä kaikissa yrityksissä, jotka toimittavat tavaroita tai palveluja hallitukselle. Meillä on siis pieniä armeijoita opiskelijoita, jotka eivät tiedä mitään ja jotka työskentelevät yhdysvaltalaisissa yrityksissä. Vaikuttaa aivan vanhalta Neuvostoliitolta. Yhdysvalloilla ei ole tulevaisuutta.</w:t>
      </w:r>
    </w:p>
    <w:p>
      <w:r>
        <w:rPr>
          <w:b/>
          <w:u w:val="single"/>
        </w:rPr>
        <w:t xml:space="preserve">94129</w:t>
      </w:r>
    </w:p>
    <w:p>
      <w:r>
        <w:t xml:space="preserve">Ehkä siksi Yhdysvallat on 39. sijalla matematiikassa ja luonnontieteissä kaikkien sivistysvaltioiden joukossa!</w:t>
      </w:r>
    </w:p>
    <w:p>
      <w:r>
        <w:rPr>
          <w:b/>
          <w:u w:val="single"/>
        </w:rPr>
        <w:t xml:space="preserve">94130</w:t>
      </w:r>
    </w:p>
    <w:p>
      <w:r>
        <w:t xml:space="preserve">Mitä hölynpölyä. Latinalaisamerikkalaisten ja mustien osuus tutkinnon suorittaneista on surkea. Nuorisoasteen oppilaitokset ovat täynnä, koska mustat ja latinalaisamerikkalaiset eivät ole valmistautuneet, ja nuorisoasteen oppilaitosten on opetettava heille lukion kaksi viimeistä vuotta, jotta he kykenisivät ottamaan vastaan korkeakoulutasoisia kursseja. Katsokaa suurten yliopistojen tutkintoja, ja huomaatte, että latinot ja mustat eivät saa tutkintoja tieteellisessä tiede- ja teknologia-alalla, vaan he saavat tutkintoja mustien ja latinalaisamerikkalaisten opinnoissa. Sitten hallituksella on vaatimus mustien ja latinalaisamerikkalaisten kiintiöistä kaikissa yrityksissä, jotka toimittavat tavaroita tai palveluja hallitukselle. Meillä on siis pieniä armeijoita opiskelijoita, jotka eivät tiedä mitään ja jotka työskentelevät yhdysvaltalaisissa yrityksissä. Vaikuttaa aivan vanhalta Neuvostoliitolta. Yhdysvalloilla ei ole tulevaisuutta.</w:t>
      </w:r>
    </w:p>
    <w:p>
      <w:r>
        <w:rPr>
          <w:b/>
          <w:u w:val="single"/>
        </w:rPr>
        <w:t xml:space="preserve">94131</w:t>
      </w:r>
    </w:p>
    <w:p>
      <w:r>
        <w:t xml:space="preserve">Näissä yhdysvaltalaisissa yrityksissä opetetaan "monimuotoisuutta".</w:t>
      </w:r>
    </w:p>
    <w:p>
      <w:r>
        <w:rPr>
          <w:b/>
          <w:u w:val="single"/>
        </w:rPr>
        <w:t xml:space="preserve">94132</w:t>
      </w:r>
    </w:p>
    <w:p>
      <w:r>
        <w:t xml:space="preserve">Jos sinulla on jotain muuta tarjottavaa kuin kurjuutesi, kuten esimerkiksi erinomaiset arvosanat, eliittiyliopistot antavat sinulle stipendejä.</w:t>
      </w:r>
    </w:p>
    <w:p>
      <w:r>
        <w:rPr>
          <w:b/>
          <w:u w:val="single"/>
        </w:rPr>
        <w:t xml:space="preserve">94133</w:t>
      </w:r>
    </w:p>
    <w:p>
      <w:r>
        <w:t xml:space="preserve">Monet lapset, joilla on erinomaiset arvosanat, eivät saa stipendejä. Stipendejä ei ole niin paljon. Yritä ensi kerralla kirjoittaa jotain totuudenmukaista.</w:t>
      </w:r>
    </w:p>
    <w:p>
      <w:r>
        <w:rPr>
          <w:b/>
          <w:u w:val="single"/>
        </w:rPr>
        <w:t xml:space="preserve">94134</w:t>
      </w:r>
    </w:p>
    <w:p>
      <w:r>
        <w:t xml:space="preserve">Erinomaiset arvosanat? Kuinka moni suoranaisen kiitettävän arvosanan omaava vähemmistö saapuu yliopistoon, eikä pysty suorittamaan edes 12 tuntia vapaiden taiteiden kursseja?</w:t>
      </w:r>
    </w:p>
    <w:p>
      <w:r>
        <w:rPr>
          <w:b/>
          <w:u w:val="single"/>
        </w:rPr>
        <w:t xml:space="preserve">94135</w:t>
      </w:r>
    </w:p>
    <w:p>
      <w:r>
        <w:t xml:space="preserve">Mitä rotuerottelu tarkalleen ottaen on? Liberaalit väittävät, että rotu on vain sosiaalinen konstruktio ja että olemme kaikki samanlaisia. Kumpi se sitten on? Eroavatko rodut toisistaan vai eivät? Monimuotoisuudessa ei ole mitään monimuotoisuutta, jos olemme kaikki vain samanlaisia.</w:t>
      </w:r>
    </w:p>
    <w:p>
      <w:r>
        <w:rPr>
          <w:b/>
          <w:u w:val="single"/>
        </w:rPr>
        <w:t xml:space="preserve">94136</w:t>
      </w:r>
    </w:p>
    <w:p>
      <w:r>
        <w:t xml:space="preserve">Olemme kaikki samanlaisia. Meitä kohdellaan kuitenkin eri tavoin poliittisista syistä. Demarien on saatava "uhreja", jotta he saavat lisää äänestäjiä. Se alkoi mustista, seuraavaksi naisryhmistä ja sitten latinalaisamerikkalaisista. Kuka on seuraava? Muslimit?</w:t>
      </w:r>
    </w:p>
    <w:p>
      <w:r>
        <w:rPr>
          <w:b/>
          <w:u w:val="single"/>
        </w:rPr>
        <w:t xml:space="preserve">94137</w:t>
      </w:r>
    </w:p>
    <w:p>
      <w:r>
        <w:t xml:space="preserve">Mitä "tulojen moninaisuutta" tarkoitat? Lukion käyneillä ei ole tuloja. Ai, tarkoitat vanhempien tuloja, jos sellaisia on olemassa. Toisin sanoen aiotte palkita tuottamattomat tai vastuuttomat vanhemmat ja rangaista hyviä vanhempia. Se on tasa-arvoisen sosialismin väistämätön seuraus, se tuhoaa meritokratian.</w:t>
      </w:r>
    </w:p>
    <w:p>
      <w:r>
        <w:rPr>
          <w:b/>
          <w:u w:val="single"/>
        </w:rPr>
        <w:t xml:space="preserve">94138</w:t>
      </w:r>
    </w:p>
    <w:p>
      <w:r>
        <w:t xml:space="preserve">Jos valtio tukee jotakin, sitä nähdään taatusti enemmän.</w:t>
      </w:r>
    </w:p>
    <w:p>
      <w:r>
        <w:rPr>
          <w:b/>
          <w:u w:val="single"/>
        </w:rPr>
        <w:t xml:space="preserve">94139</w:t>
      </w:r>
    </w:p>
    <w:p>
      <w:r>
        <w:t xml:space="preserve">Se luo myös toisen ongelman. Jos tai kun se otetaan käyttöön, ellei siihen sisällytetä alhaisia (ja tarkoitan erittäin alhaisia) SAT- tai ACT-pistemääriä, värillinen monimuotoisuus katoaa, jolloin ACLU jne. nostavat kanteita siitä, että tätä tai tuota väriä ei ole edustettuna tarpeeksi.</w:t>
      </w:r>
    </w:p>
    <w:p>
      <w:r>
        <w:rPr>
          <w:b/>
          <w:u w:val="single"/>
        </w:rPr>
        <w:t xml:space="preserve">94140</w:t>
      </w:r>
    </w:p>
    <w:p>
      <w:r>
        <w:t xml:space="preserve">Sosialistit haluavat lisätä tulojen moninaisuutta, mikä on poliittinen ilmaus sille, että valkoisilta varastetaan ja muille kuin valkoisille annetaan. Minulla on parempi idea. Kaikki valkoiset boikotoivat kouluja, jotka katsovat, että niiden on syrjittävä valkoisia. Katsotaan kuinka kauan kaikki vähemmistökoulut pysyvät toiminnassa !</w:t>
      </w:r>
    </w:p>
    <w:p>
      <w:r>
        <w:rPr>
          <w:b/>
          <w:u w:val="single"/>
        </w:rPr>
        <w:t xml:space="preserve">94141</w:t>
      </w:r>
    </w:p>
    <w:p>
      <w:r>
        <w:t xml:space="preserve">Jälleen yksi tapaus, jossa korkein oikeus jättää perustuslain huomiotta. Mikä häpeällinen joukko pölkkypäitä.</w:t>
      </w:r>
    </w:p>
    <w:p>
      <w:r>
        <w:rPr>
          <w:b/>
          <w:u w:val="single"/>
        </w:rPr>
        <w:t xml:space="preserve">94142</w:t>
      </w:r>
    </w:p>
    <w:p>
      <w:r>
        <w:t xml:space="preserve">Jos korkeakoulujen arvostelujärjestelmät eivät olisi puolueellisia aliedustettujen hyväksi, tämä koko ajatus saattaisi toimia. Valitettavasti professorit, jotka ovat sitoutuneet monimuotoisuuteen, antavat puolueellisuutensa vaikuttaa subjektiivisesti arvioitujen töiden arvosteluun. Se on karhunpalvelus veronmaksajille, jotka maksavat rahdin, ja opiskelijoille, jotka luulevat virheellisesti ansainneensa arvosanansa.</w:t>
      </w:r>
    </w:p>
    <w:p>
      <w:r>
        <w:rPr>
          <w:b/>
          <w:u w:val="single"/>
        </w:rPr>
        <w:t xml:space="preserve">94143</w:t>
      </w:r>
    </w:p>
    <w:p>
      <w:r>
        <w:t xml:space="preserve">Se, kun korkeakouluopiskelijoita haastatellaan kadulla ja heiltä kysytään yksinkertaisia yleistietokysymyksiä.... "korkeakoulutus" on julma vitsi.</w:t>
      </w:r>
    </w:p>
    <w:p>
      <w:r>
        <w:rPr>
          <w:b/>
          <w:u w:val="single"/>
        </w:rPr>
        <w:t xml:space="preserve">94144</w:t>
      </w:r>
    </w:p>
    <w:p>
      <w:r>
        <w:t xml:space="preserve">Se myös alentaa saavuttamisen standardeja!</w:t>
      </w:r>
    </w:p>
    <w:p>
      <w:r>
        <w:rPr>
          <w:b/>
          <w:u w:val="single"/>
        </w:rPr>
        <w:t xml:space="preserve">94145</w:t>
      </w:r>
    </w:p>
    <w:p>
      <w:r>
        <w:t xml:space="preserve">Kaikille korkeakoulujen professoreille maksetaan 200 000 dollaria viikossa, ja he ovat silti ylipalkattuja.</w:t>
      </w:r>
    </w:p>
    <w:p>
      <w:r>
        <w:rPr>
          <w:b/>
          <w:u w:val="single"/>
        </w:rPr>
        <w:t xml:space="preserve">94146</w:t>
      </w:r>
    </w:p>
    <w:p>
      <w:r>
        <w:t xml:space="preserve">anoppini sai upean vihreän Lexus NX 200t -katumaasturin tekemällä osa-aikatyötä kotoa.katso se täältä=====JobsBay24.comllllllllllllllll</w:t>
      </w:r>
    </w:p>
    <w:p>
      <w:r>
        <w:rPr>
          <w:b/>
          <w:u w:val="single"/>
        </w:rPr>
        <w:t xml:space="preserve">94147</w:t>
      </w:r>
    </w:p>
    <w:p>
      <w:r>
        <w:t xml:space="preserve">Aloitetaan siitä, että Obaman jälkeläinen on menossa Harvardiin, tehdä oikein, astua alas ja päästää po valkoinen lapsi mennä sijaan.</w:t>
      </w:r>
    </w:p>
    <w:p>
      <w:r>
        <w:rPr>
          <w:b/>
          <w:u w:val="single"/>
        </w:rPr>
        <w:t xml:space="preserve">94148</w:t>
      </w:r>
    </w:p>
    <w:p>
      <w:r>
        <w:t xml:space="preserve">Waynen yliopistossa poistettiin matematiikan vaatimus ja lisättiin "monimuotoisuutta" käsittelevä kurssi. SMH.</w:t>
      </w:r>
    </w:p>
    <w:p>
      <w:r>
        <w:rPr>
          <w:b/>
          <w:u w:val="single"/>
        </w:rPr>
        <w:t xml:space="preserve">94149</w:t>
      </w:r>
    </w:p>
    <w:p>
      <w:r>
        <w:t xml:space="preserve">He tekivät sen, koska he menettivät rahaa. Tulevat opiskelijat eivät läpäisseet matematiikan koetta 1+1=2.</w:t>
      </w:r>
    </w:p>
    <w:p>
      <w:r>
        <w:rPr>
          <w:b/>
          <w:u w:val="single"/>
        </w:rPr>
        <w:t xml:space="preserve">94150</w:t>
      </w:r>
    </w:p>
    <w:p>
      <w:r>
        <w:t xml:space="preserve">Älä sekoita koulutusta älykkyyteen.</w:t>
      </w:r>
    </w:p>
    <w:p>
      <w:r>
        <w:rPr>
          <w:b/>
          <w:u w:val="single"/>
        </w:rPr>
        <w:t xml:space="preserve">94151</w:t>
      </w:r>
    </w:p>
    <w:p>
      <w:r>
        <w:t xml:space="preserve">Juuri niin... sanat EIVÄT ole keskenään vaihdettavissa.</w:t>
      </w:r>
    </w:p>
    <w:p>
      <w:r>
        <w:rPr>
          <w:b/>
          <w:u w:val="single"/>
        </w:rPr>
        <w:t xml:space="preserve">94152</w:t>
      </w:r>
    </w:p>
    <w:p>
      <w:r>
        <w:t xml:space="preserve">Mitä jos vain ottaisimme käyttöön Bernien idean ja lähettäisimme kaikki oppilaat lukion jälkeen collegeen, jossa monet jo nyt menestyivät huonosti. Perustetaan jurnior Junior College, jossa heille opetetaan ensin se, mitä he eivät ole jo oppineet. On totta, että jotkut köyhät lapset ansaitsevat päästä collegeen, mutta eivät, jos he ovat jättäneet HS:n väliin.</w:t>
      </w:r>
    </w:p>
    <w:p>
      <w:r>
        <w:rPr>
          <w:b/>
          <w:u w:val="single"/>
        </w:rPr>
        <w:t xml:space="preserve">94153</w:t>
      </w:r>
    </w:p>
    <w:p>
      <w:r>
        <w:t xml:space="preserve">Paljon suurempi joukko köyhiä työssäkäyviä lapsia ei siis saisi saada tätä mahdollisuutta, koska sinä ja kaltaisesi keskitytte vain pieneen osaan ongelmalapsista.</w:t>
      </w:r>
    </w:p>
    <w:p>
      <w:r>
        <w:rPr>
          <w:b/>
          <w:u w:val="single"/>
        </w:rPr>
        <w:t xml:space="preserve">94154</w:t>
      </w:r>
    </w:p>
    <w:p>
      <w:r>
        <w:t xml:space="preserve">Sitä varten on GI Bill. Olettaen, että valmistut lukiosta ja pysyt poissa vankilasta, Samuli-setä voi antaa sinulle ilmaisen kyydin.</w:t>
      </w:r>
    </w:p>
    <w:p>
      <w:r>
        <w:rPr>
          <w:b/>
          <w:u w:val="single"/>
        </w:rPr>
        <w:t xml:space="preserve">94155</w:t>
      </w:r>
    </w:p>
    <w:p>
      <w:r>
        <w:t xml:space="preserve">Se siitä fiksuimmista ja älykkäimmistä. Jatketaan vain vaatimusten typeröittämistä......Idokratia on vain sukupolven päässä!</w:t>
      </w:r>
    </w:p>
    <w:p>
      <w:r>
        <w:rPr>
          <w:b/>
          <w:u w:val="single"/>
        </w:rPr>
        <w:t xml:space="preserve">94156</w:t>
      </w:r>
    </w:p>
    <w:p>
      <w:r>
        <w:t xml:space="preserve">Jotkut huijaavat....ja ovat jo siellä</w:t>
      </w:r>
    </w:p>
    <w:p>
      <w:r>
        <w:rPr>
          <w:b/>
          <w:u w:val="single"/>
        </w:rPr>
        <w:t xml:space="preserve">94157</w:t>
      </w:r>
    </w:p>
    <w:p>
      <w:r>
        <w:t xml:space="preserve">Jatketaan vain vaatimusten typeröittämistä......Idokratia on vain sukupolven päässä!</w:t>
      </w:r>
    </w:p>
    <w:p>
      <w:r>
        <w:rPr>
          <w:b/>
          <w:u w:val="single"/>
        </w:rPr>
        <w:t xml:space="preserve">94158</w:t>
      </w:r>
    </w:p>
    <w:p>
      <w:r>
        <w:t xml:space="preserve">Se on jo täällä ! Menkää mihin tahansa oksennusburgeriin ja katsokaa, osaako kassalla oleva tyhmä laskea vaihtorahat.</w:t>
      </w:r>
    </w:p>
    <w:p>
      <w:r>
        <w:rPr>
          <w:b/>
          <w:u w:val="single"/>
        </w:rPr>
        <w:t xml:space="preserve">94159</w:t>
      </w:r>
    </w:p>
    <w:p>
      <w:r>
        <w:t xml:space="preserve">Demokraateille monimuotoisuus tarkoittaa sekoittunutta väestöryhmää, jolla on identtiset psykografiset ominaisuudet. Voitteko sanoa "ajatuspoliisi".</w:t>
      </w:r>
    </w:p>
    <w:p>
      <w:r>
        <w:rPr>
          <w:b/>
          <w:u w:val="single"/>
        </w:rPr>
        <w:t xml:space="preserve">94160</w:t>
      </w:r>
    </w:p>
    <w:p>
      <w:r>
        <w:t xml:space="preserve">Ei, kyse on vain siitä, että pienelle osalle lapsista annetaan mahdollisuus. Suurin osa collegeen menevistä lapsista on samoja lapsia, jotka olisivat menneet sinne joka tapauksessa.</w:t>
      </w:r>
    </w:p>
    <w:p>
      <w:r>
        <w:rPr>
          <w:b/>
          <w:u w:val="single"/>
        </w:rPr>
        <w:t xml:space="preserve">94161</w:t>
      </w:r>
    </w:p>
    <w:p>
      <w:r>
        <w:t xml:space="preserve">Jos emme enää monimuotoisuuden nimissä ota yliopistoon ihmisiä, jotka ovat vähemmän päteviä menestymään, voimme ehkä kilpailla kansainvälisellä tasolla.</w:t>
      </w:r>
    </w:p>
    <w:p>
      <w:r>
        <w:rPr>
          <w:b/>
          <w:u w:val="single"/>
        </w:rPr>
        <w:t xml:space="preserve">94162</w:t>
      </w:r>
    </w:p>
    <w:p>
      <w:r>
        <w:t xml:space="preserve">Japanilaisilla ei ole minkäänlaista monimuotoisuutta, ja he ovat akateemisissa standardeissa Yhdysvaltoja paljon edellä!</w:t>
      </w:r>
    </w:p>
    <w:p>
      <w:r>
        <w:rPr>
          <w:b/>
          <w:u w:val="single"/>
        </w:rPr>
        <w:t xml:space="preserve">94163</w:t>
      </w:r>
    </w:p>
    <w:p>
      <w:r>
        <w:t xml:space="preserve">se saattaa tulla monille yllätyksenä, mutta valkoiset opiskelijat ovat suurin hyötyjä kiintiösäännöistä. muuten meillä olisi paljon enemmän kiinalaisia opiskelijoita norsunluurannikon yliopistoissa kuin nykyään. ei ole mitään järkeä tehdä aaltoja.</w:t>
      </w:r>
    </w:p>
    <w:p>
      <w:r>
        <w:rPr>
          <w:b/>
          <w:u w:val="single"/>
        </w:rPr>
        <w:t xml:space="preserve">94164</w:t>
      </w:r>
    </w:p>
    <w:p>
      <w:r>
        <w:t xml:space="preserve">Aivan kuin ne eivät jo olisi</w:t>
      </w:r>
    </w:p>
    <w:p>
      <w:r>
        <w:rPr>
          <w:b/>
          <w:u w:val="single"/>
        </w:rPr>
        <w:t xml:space="preserve">94165</w:t>
      </w:r>
    </w:p>
    <w:p>
      <w:r>
        <w:t xml:space="preserve">Rasismin kitkeminen ei onnistu koskaan, jos vaadimme jatkuvasti, että ihmisiä kohdellaan eri tavalla rodun perusteella.</w:t>
      </w:r>
    </w:p>
    <w:p>
      <w:r>
        <w:rPr>
          <w:b/>
          <w:u w:val="single"/>
        </w:rPr>
        <w:t xml:space="preserve">94166</w:t>
      </w:r>
    </w:p>
    <w:p>
      <w:r>
        <w:t xml:space="preserve">Ei ennen kuin maailman Clintonit ja Obamat ovat poissa.</w:t>
      </w:r>
    </w:p>
    <w:p>
      <w:r>
        <w:rPr>
          <w:b/>
          <w:u w:val="single"/>
        </w:rPr>
        <w:t xml:space="preserve">94167</w:t>
      </w:r>
    </w:p>
    <w:p>
      <w:r>
        <w:t xml:space="preserve">Samaa sanon minäkin.</w:t>
      </w:r>
    </w:p>
    <w:p>
      <w:r>
        <w:rPr>
          <w:b/>
          <w:u w:val="single"/>
        </w:rPr>
        <w:t xml:space="preserve">94168</w:t>
      </w:r>
    </w:p>
    <w:p>
      <w:r>
        <w:t xml:space="preserve">Sosialistit eivät näe asiaa niin. Sosialistit uskovat, että kaikkien "po"-ihmisten on oltava enemmän sosialistien valvonnassa !</w:t>
      </w:r>
    </w:p>
    <w:p>
      <w:r>
        <w:rPr>
          <w:b/>
          <w:u w:val="single"/>
        </w:rPr>
        <w:t xml:space="preserve">94169</w:t>
      </w:r>
    </w:p>
    <w:p>
      <w:r>
        <w:t xml:space="preserve">100 % oikein!</w:t>
      </w:r>
    </w:p>
    <w:p>
      <w:r>
        <w:rPr>
          <w:b/>
          <w:u w:val="single"/>
        </w:rPr>
        <w:t xml:space="preserve">94170</w:t>
      </w:r>
    </w:p>
    <w:p>
      <w:r>
        <w:t xml:space="preserve">Kaksi väärää ei tee oikeaa.</w:t>
      </w:r>
    </w:p>
    <w:p>
      <w:r>
        <w:rPr>
          <w:b/>
          <w:u w:val="single"/>
        </w:rPr>
        <w:t xml:space="preserve">94171</w:t>
      </w:r>
    </w:p>
    <w:p>
      <w:r>
        <w:t xml:space="preserve">kumpikaan ei tee mitään asian korjaamiseksi</w:t>
      </w:r>
    </w:p>
    <w:p>
      <w:r>
        <w:rPr>
          <w:b/>
          <w:u w:val="single"/>
        </w:rPr>
        <w:t xml:space="preserve">94172</w:t>
      </w:r>
    </w:p>
    <w:p>
      <w:r>
        <w:t xml:space="preserve">Hum. Opiskelijoiden, jotka ovat jättäneet HS:n väliin, ei pitäisi olla yliopistossa. Totta, joku köyhä poika ansaitsee mahdollisuuden. Mutta se on pieni määrä.</w:t>
      </w:r>
    </w:p>
    <w:p>
      <w:r>
        <w:rPr>
          <w:b/>
          <w:u w:val="single"/>
        </w:rPr>
        <w:t xml:space="preserve">94173</w:t>
      </w:r>
    </w:p>
    <w:p>
      <w:r>
        <w:t xml:space="preserve">"Monimuotoisuus" on liberaalien puhe valkoisten ihmisten etnisestä puhdistamisesta.</w:t>
      </w:r>
    </w:p>
    <w:p>
      <w:r>
        <w:rPr>
          <w:b/>
          <w:u w:val="single"/>
        </w:rPr>
        <w:t xml:space="preserve">94174</w:t>
      </w:r>
    </w:p>
    <w:p>
      <w:r>
        <w:t xml:space="preserve">Kokemukseni on, että vain muutamat hyvin erityiset opiskelijat, jotka tulevat "projekteista" ja ei-työläisperheiden syvimmistä taskuista, ovat päteviä pääsemään korkeakouluun tai saamaan edes GED-todistuksen. Kyllä, se on noin 3 prosenttia, jotka haluavat nousta asemansa yläpuolelle hyvinvointiyhteiskunnassa. Meidän on avattava ovet kaikille, jotka todella haluavat saavuttaa jotain, ja tarjottava työpaikkoja muille, jotka haluavat tehdä työtä, ihonväristä tai alkuperästä riippumatta.</w:t>
      </w:r>
    </w:p>
    <w:p>
      <w:r>
        <w:rPr>
          <w:b/>
          <w:u w:val="single"/>
        </w:rPr>
        <w:t xml:space="preserve">94175</w:t>
      </w:r>
    </w:p>
    <w:p>
      <w:r>
        <w:t xml:space="preserve">köyhät valkoiset ihmiset ovat myös monimuotoisuutta, eikö????</w:t>
      </w:r>
    </w:p>
    <w:p>
      <w:r>
        <w:rPr>
          <w:b/>
          <w:u w:val="single"/>
        </w:rPr>
        <w:t xml:space="preserve">94176</w:t>
      </w:r>
    </w:p>
    <w:p>
      <w:r>
        <w:t xml:space="preserve">Valkoisten on ensin oltava köyhempiä kuin kaikkien muiden.</w:t>
      </w:r>
    </w:p>
    <w:p>
      <w:r>
        <w:rPr>
          <w:b/>
          <w:u w:val="single"/>
        </w:rPr>
        <w:t xml:space="preserve">94177</w:t>
      </w:r>
    </w:p>
    <w:p>
      <w:r>
        <w:t xml:space="preserve">Katso, mitä positiivinen toiminta teki Yhdysvalloille, Obama!</w:t>
      </w:r>
    </w:p>
    <w:p>
      <w:r>
        <w:rPr>
          <w:b/>
          <w:u w:val="single"/>
        </w:rPr>
        <w:t xml:space="preserve">94178</w:t>
      </w:r>
    </w:p>
    <w:p>
      <w:r>
        <w:t xml:space="preserve">Affirmative Action on rasistista.....vain parhaan ihmisen pitäisi edetä.....Affirmative Action vain tuhoaa Amerikkaa!</w:t>
      </w:r>
    </w:p>
    <w:p>
      <w:r>
        <w:rPr>
          <w:b/>
          <w:u w:val="single"/>
        </w:rPr>
        <w:t xml:space="preserve">94179</w:t>
      </w:r>
    </w:p>
    <w:p>
      <w:r>
        <w:t xml:space="preserve">Voi voi, sinä juuri räjäytit LBJ:n "köyhyyden vastaisen sodan" vesiperän!</w:t>
      </w:r>
    </w:p>
    <w:p>
      <w:r>
        <w:rPr>
          <w:b/>
          <w:u w:val="single"/>
        </w:rPr>
        <w:t xml:space="preserve">94180</w:t>
      </w:r>
    </w:p>
    <w:p>
      <w:r>
        <w:t xml:space="preserve">Ihmiset, jotka menestyvät hyvin yliopistossa, ovat vain ihmisiä, jotka .... menestyvät hyvin. Pelkkä korkeakouluun osallistuminen ei luo ihmisiä, jotka pärjäävät hyvin.</w:t>
      </w:r>
    </w:p>
    <w:p>
      <w:r>
        <w:rPr>
          <w:b/>
          <w:u w:val="single"/>
        </w:rPr>
        <w:t xml:space="preserve">94181</w:t>
      </w:r>
    </w:p>
    <w:p>
      <w:r>
        <w:t xml:space="preserve">Kaikkiin amerikkalaisiin pitäisi soveltaa samoja sääntöjä. Ei ole oikeudenmukaista antaa millekään ryhmälle erityiskohtelua...</w:t>
      </w:r>
    </w:p>
    <w:p>
      <w:r>
        <w:rPr>
          <w:b/>
          <w:u w:val="single"/>
        </w:rPr>
        <w:t xml:space="preserve">94182</w:t>
      </w:r>
    </w:p>
    <w:p>
      <w:r>
        <w:t xml:space="preserve">Olen samaa mieltä</w:t>
      </w:r>
    </w:p>
    <w:p>
      <w:r>
        <w:rPr>
          <w:b/>
          <w:u w:val="single"/>
        </w:rPr>
        <w:t xml:space="preserve">94183</w:t>
      </w:r>
    </w:p>
    <w:p>
      <w:r>
        <w:t xml:space="preserve">Olen aasialainen. Minulla ei ole varaa opiskella yliopistossa, vaikka olen valmistumisluokkani ylimmän prosentin joukossa. Rotuna meitä on väestössä huomattavasti vähemmän kuin mustia tai latinalaisamerikkalaisia. Silti en ole oikeutettu positiivisiin erityistoimiin. Miksi minun "monimuotoisuuttani" ei arvosteta samalla tavalla kuin muiden vähemmistöjen? Miksi kaksinaismoraalia?</w:t>
      </w:r>
    </w:p>
    <w:p>
      <w:r>
        <w:rPr>
          <w:b/>
          <w:u w:val="single"/>
        </w:rPr>
        <w:t xml:space="preserve">94184</w:t>
      </w:r>
    </w:p>
    <w:p>
      <w:r>
        <w:t xml:space="preserve">Koska positiivinen toiminta on luonteeltaan rasistista. Siinä väitetään, että rodut ovat yli- ja alempiarvoisia. Roturyhmien jäseniä pitäisi ylentää ja alentaa, jotta - mitä?</w:t>
      </w:r>
    </w:p>
    <w:p>
      <w:r>
        <w:rPr>
          <w:b/>
          <w:u w:val="single"/>
        </w:rPr>
        <w:t xml:space="preserve">94185</w:t>
      </w:r>
    </w:p>
    <w:p>
      <w:r>
        <w:t xml:space="preserve">Murray @insideout26529 Lukemani perusteella jotkut korkeakoulut todella rajoittavat aasialaisten sisäänpääsyä. Vaikuttaa siltä, että koepätevyydet tai mikään muukaan vain jätetään huomioimatta. Korkeakoulut yksinkertaisesti rajoittavat aasialaisten opiskelijoiden määrää. Tarkoitan amerikkalaisia aasialaisia. Ulkomaalaisten aasialaisten määrä näyttää olevan aivan eri asia. Korkeakoulut näyttävät ottavan heidät avosylin vastaan.</w:t>
      </w:r>
    </w:p>
    <w:p>
      <w:r>
        <w:rPr>
          <w:b/>
          <w:u w:val="single"/>
        </w:rPr>
        <w:t xml:space="preserve">94186</w:t>
      </w:r>
    </w:p>
    <w:p>
      <w:r>
        <w:t xml:space="preserve">Murray @insideout26529 Luultavasti siksi, että he voivat periä korkeampia lukukausimaksuja ulkomaalaisilta. Yliopistoille kyse on vain rahasta. Hurskastelevia tekopyhiä.</w:t>
      </w:r>
    </w:p>
    <w:p>
      <w:r>
        <w:rPr>
          <w:b/>
          <w:u w:val="single"/>
        </w:rPr>
        <w:t xml:space="preserve">94187</w:t>
      </w:r>
    </w:p>
    <w:p>
      <w:r>
        <w:t xml:space="preserve">Murray @insideout26529 Kyllä - heidän ei tarvitse tarjota heille taloudellista tukea. He maksavat täyden hinnan.</w:t>
      </w:r>
    </w:p>
    <w:p>
      <w:r>
        <w:rPr>
          <w:b/>
          <w:u w:val="single"/>
        </w:rPr>
        <w:t xml:space="preserve">94188</w:t>
      </w:r>
    </w:p>
    <w:p>
      <w:r>
        <w:t xml:space="preserve">Jos olet todella erittäin pätevä opiskelija, voit saada stipendin ja taloudellista tukea yliopistoon osallistumista varten ilman, että "positiiviset toimet" puuttuvat asiaan. Luulenpa, että kirjoitat vain "tunteita", jotka eivät perustu tosiasioihin.</w:t>
      </w:r>
    </w:p>
    <w:p>
      <w:r>
        <w:rPr>
          <w:b/>
          <w:u w:val="single"/>
        </w:rPr>
        <w:t xml:space="preserve">94189</w:t>
      </w:r>
    </w:p>
    <w:p>
      <w:r>
        <w:t xml:space="preserve">Muille kuin valkoihoisille, ei-aasialaisille opiskelijoille myönnettävien apurahojen määrä on paljon suurempi kuin näiden kahden luokan opiskelijoille myönnettävien apurahojen määrä. Näiden stipendien hakemiselle on myös alhaisemmat vaatimukset.</w:t>
      </w:r>
    </w:p>
    <w:p>
      <w:r>
        <w:rPr>
          <w:b/>
          <w:u w:val="single"/>
        </w:rPr>
        <w:t xml:space="preserve">94190</w:t>
      </w:r>
    </w:p>
    <w:p>
      <w:r>
        <w:t xml:space="preserve">Coyote Koska positiivisella toiminnalla he tarkoittavat mustia.</w:t>
      </w:r>
    </w:p>
    <w:p>
      <w:r>
        <w:rPr>
          <w:b/>
          <w:u w:val="single"/>
        </w:rPr>
        <w:t xml:space="preserve">94191</w:t>
      </w:r>
    </w:p>
    <w:p>
      <w:r>
        <w:t xml:space="preserve">Jos olet aasialainen, löydät kyllä keinon. Onnea sinulle.</w:t>
      </w:r>
    </w:p>
    <w:p>
      <w:r>
        <w:rPr>
          <w:b/>
          <w:u w:val="single"/>
        </w:rPr>
        <w:t xml:space="preserve">94192</w:t>
      </w:r>
    </w:p>
    <w:p>
      <w:r>
        <w:t xml:space="preserve">Tarkoitatko, ettei sinulla ole varaa Harvardiin...</w:t>
      </w:r>
    </w:p>
    <w:p>
      <w:r>
        <w:rPr>
          <w:b/>
          <w:u w:val="single"/>
        </w:rPr>
        <w:t xml:space="preserve">94193</w:t>
      </w:r>
    </w:p>
    <w:p>
      <w:r>
        <w:t xml:space="preserve">Yksinkertaista! Demokraatit haluavat mahdollisimman monta äänestäjää, jotka he voivat "ostaa" ryhmänä. Kyse on vain vallassa pysymisestä. 'Uhrien' luominen, poliittinen korrektius ja hyvinvointijärjestelmä on aina ollut vasemmiston työkalu.</w:t>
      </w:r>
    </w:p>
    <w:p>
      <w:r>
        <w:rPr>
          <w:b/>
          <w:u w:val="single"/>
        </w:rPr>
        <w:t xml:space="preserve">94194</w:t>
      </w:r>
    </w:p>
    <w:p>
      <w:r>
        <w:t xml:space="preserve">Jos vuokra- ja työhakemuksista poistettaisiin kysymys "onko teidät koskaan tuomittu rikoksesta", veikkaan, että useammat ihmiset lakkaisivat saamasta valtion apua ja myös rikollisuus vähenisi.</w:t>
      </w:r>
    </w:p>
    <w:p>
      <w:r>
        <w:rPr>
          <w:b/>
          <w:u w:val="single"/>
        </w:rPr>
        <w:t xml:space="preserve">94195</w:t>
      </w:r>
    </w:p>
    <w:p>
      <w:r>
        <w:t xml:space="preserve">60 prosenttia ihmisistä uskoo, että Sadam on vastuussa syyskuun 11. päivän tapahtumista. Ihmiset ovat tyhmiä, vai pitäisikö sanoa huonosti koulutettuja.</w:t>
      </w:r>
    </w:p>
    <w:p>
      <w:r>
        <w:rPr>
          <w:b/>
          <w:u w:val="single"/>
        </w:rPr>
        <w:t xml:space="preserve">94196</w:t>
      </w:r>
    </w:p>
    <w:p>
      <w:r>
        <w:t xml:space="preserve">Sierra415 Estää ihmisiä, jotka eivät ole koskaan maksaneet sitä, keräämästä sitä. Se olisi kaikki "maahanmuuttajat", jotka tulevat tänne vain sosiaaliturvaa ja sosiaaliturvaa varten, jotka eivät ole koskaan, eivätkä tule koskaan maksamaan kolmeen järjestelmään, eivät koskaan osallistu mihinkään tässä maassa, eivätkä koskaan tule kansalaisiksi, koska he pelaavat järjestelmää. Sosialisti!</w:t>
      </w:r>
    </w:p>
    <w:p>
      <w:r>
        <w:rPr>
          <w:b/>
          <w:u w:val="single"/>
        </w:rPr>
        <w:t xml:space="preserve">94197</w:t>
      </w:r>
    </w:p>
    <w:p>
      <w:r>
        <w:t xml:space="preserve">Oletko intiaani?</w:t>
      </w:r>
    </w:p>
    <w:p>
      <w:r>
        <w:rPr>
          <w:b/>
          <w:u w:val="single"/>
        </w:rPr>
        <w:t xml:space="preserve">94198</w:t>
      </w:r>
    </w:p>
    <w:p>
      <w:r>
        <w:t xml:space="preserve">Etuudet perustuvat palkkaan. Ei työtä, ei sosiaaliturvaa. Dah</w:t>
      </w:r>
    </w:p>
    <w:p>
      <w:r>
        <w:rPr>
          <w:b/>
          <w:u w:val="single"/>
        </w:rPr>
        <w:t xml:space="preserve">94199</w:t>
      </w:r>
    </w:p>
    <w:p>
      <w:r>
        <w:t xml:space="preserve">Ei pidä paikkaansa. Puolisoetuudet.</w:t>
      </w:r>
    </w:p>
    <w:p>
      <w:r>
        <w:rPr>
          <w:b/>
          <w:u w:val="single"/>
        </w:rPr>
        <w:t xml:space="preserve">94200</w:t>
      </w:r>
    </w:p>
    <w:p>
      <w:r>
        <w:t xml:space="preserve">Perustuu edelleen tuloihin</w:t>
      </w:r>
    </w:p>
    <w:p>
      <w:r>
        <w:rPr>
          <w:b/>
          <w:u w:val="single"/>
        </w:rPr>
        <w:t xml:space="preserve">94201</w:t>
      </w:r>
    </w:p>
    <w:p>
      <w:r>
        <w:t xml:space="preserve">Jos ihmiset auttaisivat vanhoja vanhempiaan Soc Secin ja Medicaren sijaan, meillä olisi ylijäämää.</w:t>
      </w:r>
    </w:p>
    <w:p>
      <w:r>
        <w:rPr>
          <w:b/>
          <w:u w:val="single"/>
        </w:rPr>
        <w:t xml:space="preserve">94202</w:t>
      </w:r>
    </w:p>
    <w:p>
      <w:r>
        <w:t xml:space="preserve">he tekivät työtä ja joutuivat maksamaan SS-maksuja, mitä hyvinvoinnin saajat ovat tehneet lukuun ottamatta velkaa.</w:t>
      </w:r>
    </w:p>
    <w:p>
      <w:r>
        <w:rPr>
          <w:b/>
          <w:u w:val="single"/>
        </w:rPr>
        <w:t xml:space="preserve">94203</w:t>
      </w:r>
    </w:p>
    <w:p>
      <w:r>
        <w:t xml:space="preserve">Sosialismi. Ja he kuluttavat paljon enemmän kuin panostavat.</w:t>
      </w:r>
    </w:p>
    <w:p>
      <w:r>
        <w:rPr>
          <w:b/>
          <w:u w:val="single"/>
        </w:rPr>
        <w:t xml:space="preserve">94204</w:t>
      </w:r>
    </w:p>
    <w:p>
      <w:r>
        <w:t xml:space="preserve">Kyllä, he käyttävät enemmän kuin panevat, mutta he eivät ainoastaan maksaneet SS-maksuja, vaan myös liittovaltion tuloveroja. Ette koskaan voita tätä väittelyä, mutta jatkakaa vain typerien väitteittenne esittämistä.</w:t>
      </w:r>
    </w:p>
    <w:p>
      <w:r>
        <w:rPr>
          <w:b/>
          <w:u w:val="single"/>
        </w:rPr>
        <w:t xml:space="preserve">94205</w:t>
      </w:r>
    </w:p>
    <w:p>
      <w:r>
        <w:t xml:space="preserve">Valtionvelkamme on lähes kaikki. Soc sec, Medicare ja puolustus. Katsokaa sitä huonosti koulutetut</w:t>
      </w:r>
    </w:p>
    <w:p>
      <w:r>
        <w:rPr>
          <w:b/>
          <w:u w:val="single"/>
        </w:rPr>
        <w:t xml:space="preserve">94206</w:t>
      </w:r>
    </w:p>
    <w:p>
      <w:r>
        <w:t xml:space="preserve">He maksavat veroja ja tavaroita, maksavat vuokraa, ja tämä on hyvin vähän velkaa. Velka=sis sec , medicare ja puolustus...</w:t>
      </w:r>
    </w:p>
    <w:p>
      <w:r>
        <w:rPr>
          <w:b/>
          <w:u w:val="single"/>
        </w:rPr>
        <w:t xml:space="preserve">94207</w:t>
      </w:r>
    </w:p>
    <w:p>
      <w:r>
        <w:t xml:space="preserve">blaa blaa blaa, ontuva ja tietämätön, kuten kaikki kunnon pikku ottajat.</w:t>
      </w:r>
    </w:p>
    <w:p>
      <w:r>
        <w:rPr>
          <w:b/>
          <w:u w:val="single"/>
        </w:rPr>
        <w:t xml:space="preserve">94208</w:t>
      </w:r>
    </w:p>
    <w:p>
      <w:r>
        <w:t xml:space="preserve">Häiritsevätkö faktat sinua? Ja minä sain ensimmäisen palkkani 9-vuotiaana ja olen työskennellyt koko ikäni. En koskaan saanut valtion shekkiä ennen sosiaaliturvaa.</w:t>
      </w:r>
    </w:p>
    <w:p>
      <w:r>
        <w:rPr>
          <w:b/>
          <w:u w:val="single"/>
        </w:rPr>
        <w:t xml:space="preserve">94209</w:t>
      </w:r>
    </w:p>
    <w:p>
      <w:r>
        <w:t xml:space="preserve">Ihmiset merkitsevät tämän peikon ja se katoaa.</w:t>
      </w:r>
    </w:p>
    <w:p>
      <w:r>
        <w:rPr>
          <w:b/>
          <w:u w:val="single"/>
        </w:rPr>
        <w:t xml:space="preserve">94210</w:t>
      </w:r>
    </w:p>
    <w:p>
      <w:r>
        <w:t xml:space="preserve">Totuus sattuu Ja mene töihin</w:t>
      </w:r>
    </w:p>
    <w:p>
      <w:r>
        <w:rPr>
          <w:b/>
          <w:u w:val="single"/>
        </w:rPr>
        <w:t xml:space="preserve">94211</w:t>
      </w:r>
    </w:p>
    <w:p>
      <w:r>
        <w:t xml:space="preserve">Maalaisjärki on poissa...älymystö on sisällä....kcaraB amadO</w:t>
      </w:r>
    </w:p>
    <w:p>
      <w:r>
        <w:rPr>
          <w:b/>
          <w:u w:val="single"/>
        </w:rPr>
        <w:t xml:space="preserve">94212</w:t>
      </w:r>
    </w:p>
    <w:p>
      <w:r>
        <w:t xml:space="preserve">BRAVO!!! Kyvyttömien aikuisten pitäisi joutua työskentelemään saadakseen etuuksia. POTUS Obama antoi heille ilmaisen kyydin, eikä pyytänyt mitään vastineeksi.</w:t>
      </w:r>
    </w:p>
    <w:p>
      <w:r>
        <w:rPr>
          <w:b/>
          <w:u w:val="single"/>
        </w:rPr>
        <w:t xml:space="preserve">94213</w:t>
      </w:r>
    </w:p>
    <w:p>
      <w:r>
        <w:t xml:space="preserve">Tämän pitäisi tapahtua jokaisessa osavaltiossa, mutta miten olisi: älkää antako kenellekään rahaa. Olisi vain keskusvarastoja, joista sosiaaliturvassa olevat ihmiset voisivat hakea hyvää terveellistä ruokaa ja ruokavalion peruselintarvikkeita. Silloin heillä ei olisi mahdollisuuksia ruokakorttipetoksiin.</w:t>
      </w:r>
    </w:p>
    <w:p>
      <w:r>
        <w:rPr>
          <w:b/>
          <w:u w:val="single"/>
        </w:rPr>
        <w:t xml:space="preserve">94214</w:t>
      </w:r>
    </w:p>
    <w:p>
      <w:r>
        <w:t xml:space="preserve">Niin, ja päästä eroon Soc Secistä ja Medicaresta. Se on suurin menoerä.</w:t>
      </w:r>
    </w:p>
    <w:p>
      <w:r>
        <w:rPr>
          <w:b/>
          <w:u w:val="single"/>
        </w:rPr>
        <w:t xml:space="preserve">94215</w:t>
      </w:r>
    </w:p>
    <w:p>
      <w:r>
        <w:t xml:space="preserve">Olen maksanut sosiaaliturvamaksuja yli 37 vuotta. Jos haluatte päästä siitä eroon, maksakaa minulle takaisin rahani 15 prosentin korolla, joka lasketaan neljännesvuosittain tuona aikana. Minä lopetan keräyksen. Sosialisti!</w:t>
      </w:r>
    </w:p>
    <w:p>
      <w:r>
        <w:rPr>
          <w:b/>
          <w:u w:val="single"/>
        </w:rPr>
        <w:t xml:space="preserve">94216</w:t>
      </w:r>
    </w:p>
    <w:p>
      <w:r>
        <w:t xml:space="preserve">Olen maksanut pidempään, ja lukituslaatikko on loppumassa. Se on sosialistinen vakuutusohjelma. Pidättekö siitä?</w:t>
      </w:r>
    </w:p>
    <w:p>
      <w:r>
        <w:rPr>
          <w:b/>
          <w:u w:val="single"/>
        </w:rPr>
        <w:t xml:space="preserve">94217</w:t>
      </w:r>
    </w:p>
    <w:p>
      <w:r>
        <w:t xml:space="preserve">15%? Paljon naurua</w:t>
      </w:r>
    </w:p>
    <w:p>
      <w:r>
        <w:rPr>
          <w:b/>
          <w:u w:val="single"/>
        </w:rPr>
        <w:t xml:space="preserve">94218</w:t>
      </w:r>
    </w:p>
    <w:p>
      <w:r>
        <w:t xml:space="preserve">On ironista, että karkkien, limsojen ja välipalojen kieltäminen köyhiltä on rangaistus, kun kaikki nämä asiat johtavat terveyteen ja miljardien ihmisten terveysrasitukseen niiden keskuudessa, jotka pystyvät ostamaan limsoja, karkkeja ja välipaloja. Veikkaan, että pitkällä tähtäimellä maksaa enemmän maksaa tämän syömisen ja "työskentelyn" elämäntyylin aiheuttamat ongelmat.</w:t>
      </w:r>
    </w:p>
    <w:p>
      <w:r>
        <w:rPr>
          <w:b/>
          <w:u w:val="single"/>
        </w:rPr>
        <w:t xml:space="preserve">94219</w:t>
      </w:r>
    </w:p>
    <w:p>
      <w:r>
        <w:t xml:space="preserve">Liian monta ihmistä on työttömyyskorvauksen varassa. Yhdysvaltain historiassa ei ole koskaan aikaisemmin ollut näin paljon ihmisiä, jotka saavat jonkinlaista julkista tukea. Kun noin puolet väestöstä tekee työtä ja maksaa veroja, tämä on kestämätöntä. Tämä on demokraattien johtajuutta.</w:t>
      </w:r>
    </w:p>
    <w:p>
      <w:r>
        <w:rPr>
          <w:b/>
          <w:u w:val="single"/>
        </w:rPr>
        <w:t xml:space="preserve">94220</w:t>
      </w:r>
    </w:p>
    <w:p>
      <w:r>
        <w:t xml:space="preserve">Riippuu siitä, miten julkinen apu määritellään, joidenkin mielestä asunnon omistajien kiinteistöveron poistaminen on julkista apua.</w:t>
      </w:r>
    </w:p>
    <w:p>
      <w:r>
        <w:rPr>
          <w:b/>
          <w:u w:val="single"/>
        </w:rPr>
        <w:t xml:space="preserve">94221</w:t>
      </w:r>
    </w:p>
    <w:p>
      <w:r>
        <w:t xml:space="preserve">" sen jälkeen, kun Obaman hallinto keskeytti vaatimukset suurelta osin." Ei ihme, että mustat äänestävät demokraatteja.</w:t>
      </w:r>
    </w:p>
    <w:p>
      <w:r>
        <w:rPr>
          <w:b/>
          <w:u w:val="single"/>
        </w:rPr>
        <w:t xml:space="preserve">94222</w:t>
      </w:r>
    </w:p>
    <w:p>
      <w:r>
        <w:t xml:space="preserve">Näin tapahtuu sosialistisissa yhteiskunnissa. Sinusta tulee hallituksen riippuvainen. Hallitus tekee kaikki säännöt puolestasi. Sinulla ei ole oikeutta tehdä päätöksiä - luovuit siitä oikeudesta, kun otit sosiaaliturvan vastaan. Et saa karkkia, kakkua, piirakkaa tai limsaa.</w:t>
      </w:r>
    </w:p>
    <w:p>
      <w:r>
        <w:rPr>
          <w:b/>
          <w:u w:val="single"/>
        </w:rPr>
        <w:t xml:space="preserve">94223</w:t>
      </w:r>
    </w:p>
    <w:p>
      <w:r>
        <w:t xml:space="preserve">Maksan liittovaltion tuloveroja. Niin pitäisi DONALD</w:t>
      </w:r>
    </w:p>
    <w:p>
      <w:r>
        <w:rPr>
          <w:b/>
          <w:u w:val="single"/>
        </w:rPr>
        <w:t xml:space="preserve">94224</w:t>
      </w:r>
    </w:p>
    <w:p>
      <w:r>
        <w:t xml:space="preserve">Donald maksaa vuodessa enemmän liittovaltion tuloveroja kuin sinä maksat koko elämäsi aikana.</w:t>
      </w:r>
    </w:p>
    <w:p>
      <w:r>
        <w:rPr>
          <w:b/>
          <w:u w:val="single"/>
        </w:rPr>
        <w:t xml:space="preserve">94225</w:t>
      </w:r>
    </w:p>
    <w:p>
      <w:r>
        <w:t xml:space="preserve">Donald maksaa yhdessä kuukaudessa enemmän tuloveroa kuin typerä liberaali postaaja maksaa koko elämänsä aikana.</w:t>
      </w:r>
    </w:p>
    <w:p>
      <w:r>
        <w:rPr>
          <w:b/>
          <w:u w:val="single"/>
        </w:rPr>
        <w:t xml:space="preserve">94226</w:t>
      </w:r>
    </w:p>
    <w:p>
      <w:r>
        <w:t xml:space="preserve">Maksettu 0 kahden vuoden aikana olemme nähneet. En usko, että hän maksaa siis mitään tuloveroja tiedotteet</w:t>
      </w:r>
    </w:p>
    <w:p>
      <w:r>
        <w:rPr>
          <w:b/>
          <w:u w:val="single"/>
        </w:rPr>
        <w:t xml:space="preserve">94227</w:t>
      </w:r>
    </w:p>
    <w:p>
      <w:r>
        <w:t xml:space="preserve">Minun on tehtävä töitä, jos haluan syödä, ja hekin voivat tehdä töitä. Meidän on tarjottava samaa palvelua, jota tarjoamme armeijan värvätylle henkilöstölle, kasarmeja ja ruokaa. Jos se kelpaa sotilaillemme jne.</w:t>
      </w:r>
    </w:p>
    <w:p>
      <w:r>
        <w:rPr>
          <w:b/>
          <w:u w:val="single"/>
        </w:rPr>
        <w:t xml:space="preserve">94228</w:t>
      </w:r>
    </w:p>
    <w:p>
      <w:r>
        <w:t xml:space="preserve">Saat siis ruoka-apurahoja, koska täytit työntekovaatimuksen. Ellet ole sanomassa, että sinulla on työpaikka, josta maksetaan tarpeeksi, jotta voit ostaa oman ruokasi.</w:t>
      </w:r>
    </w:p>
    <w:p>
      <w:r>
        <w:rPr>
          <w:b/>
          <w:u w:val="single"/>
        </w:rPr>
        <w:t xml:space="preserve">94229</w:t>
      </w:r>
    </w:p>
    <w:p>
      <w:r>
        <w:t xml:space="preserve">Kuka hyötyy työvelvoitteesta? Yritykset, jotka palkkaavat ihmisiä riittämättömällä palkalla, mutta joiden ansiosta henkilö voi saada tukea valtionhallinnolta. Liikemies on hyvin tyytyväinen. Hän voi edelleen maksaa alle elämiseen riittävän palkan luottaen siihen, että valtio käyttää veronmaksajien rahoja hänen työntekijöidensä ruokkimiseen.</w:t>
      </w:r>
    </w:p>
    <w:p>
      <w:r>
        <w:rPr>
          <w:b/>
          <w:u w:val="single"/>
        </w:rPr>
        <w:t xml:space="preserve">94230</w:t>
      </w:r>
    </w:p>
    <w:p>
      <w:r>
        <w:t xml:space="preserve">Walmartin työntekijät saavat ruokakuponkeja ja Medicaidia</w:t>
      </w:r>
    </w:p>
    <w:p>
      <w:r>
        <w:rPr>
          <w:b/>
          <w:u w:val="single"/>
        </w:rPr>
        <w:t xml:space="preserve">94231</w:t>
      </w:r>
    </w:p>
    <w:p>
      <w:r>
        <w:t xml:space="preserve">Mutta Waltonin perhe on vararikossa</w:t>
      </w:r>
    </w:p>
    <w:p>
      <w:r>
        <w:rPr>
          <w:b/>
          <w:u w:val="single"/>
        </w:rPr>
        <w:t xml:space="preserve">94232</w:t>
      </w:r>
    </w:p>
    <w:p>
      <w:r>
        <w:t xml:space="preserve">Ehkä heidän olisi pitänyt hankkia koulutus tai oppia ammatti.</w:t>
      </w:r>
    </w:p>
    <w:p>
      <w:r>
        <w:rPr>
          <w:b/>
          <w:u w:val="single"/>
        </w:rPr>
        <w:t xml:space="preserve">94233</w:t>
      </w:r>
    </w:p>
    <w:p>
      <w:r>
        <w:t xml:space="preserve">Amerikassa ei ole mitään takeita siitä, että sinulle maksetaan automaattisesti ELINKAARIPALKKA.</w:t>
      </w:r>
    </w:p>
    <w:p>
      <w:r>
        <w:rPr>
          <w:b/>
          <w:u w:val="single"/>
        </w:rPr>
        <w:t xml:space="preserve">94234</w:t>
      </w:r>
    </w:p>
    <w:p>
      <w:r>
        <w:t xml:space="preserve">No workee no foodie.</w:t>
      </w:r>
    </w:p>
    <w:p>
      <w:r>
        <w:rPr>
          <w:b/>
          <w:u w:val="single"/>
        </w:rPr>
        <w:t xml:space="preserve">94235</w:t>
      </w:r>
    </w:p>
    <w:p>
      <w:r>
        <w:t xml:space="preserve">Kiitos Jeesus</w:t>
      </w:r>
    </w:p>
    <w:p>
      <w:r>
        <w:rPr>
          <w:b/>
          <w:u w:val="single"/>
        </w:rPr>
        <w:t xml:space="preserve">94236</w:t>
      </w:r>
    </w:p>
    <w:p>
      <w:r>
        <w:t xml:space="preserve">Voi pojat, BLM-tyyppiset ihmiset eivät tule pitämään tästä -</w:t>
      </w:r>
    </w:p>
    <w:p>
      <w:r>
        <w:rPr>
          <w:b/>
          <w:u w:val="single"/>
        </w:rPr>
        <w:t xml:space="preserve">94237</w:t>
      </w:r>
    </w:p>
    <w:p>
      <w:r>
        <w:t xml:space="preserve">Maine seurasi Kansasin esimerkkiä vuonna 2014. Kolmen ensimmäisen kuukauden aikana ruokakuponkien piirissä olevien työkykyisten, lapsettomien aikuisten määrä väheni lähes 80 prosenttia. Osaavatko simpanssit lukea?... Ei kai... Jos simpanssit osaisivat lukea, politiikka muuttuisi.</w:t>
      </w:r>
    </w:p>
    <w:p>
      <w:r>
        <w:rPr>
          <w:b/>
          <w:u w:val="single"/>
        </w:rPr>
        <w:t xml:space="preserve">94238</w:t>
      </w:r>
    </w:p>
    <w:p>
      <w:r>
        <w:t xml:space="preserve">Kansas on taloudellinen katastrofi.</w:t>
      </w:r>
    </w:p>
    <w:p>
      <w:r>
        <w:rPr>
          <w:b/>
          <w:u w:val="single"/>
        </w:rPr>
        <w:t xml:space="preserve">94239</w:t>
      </w:r>
    </w:p>
    <w:p>
      <w:r>
        <w:t xml:space="preserve">Illinoisin, New Yorkin ja Kalifornian tilanne on varmaan paljon parempi niiden sosiaali- ja hallitusohjelmien ansiosta?</w:t>
      </w:r>
    </w:p>
    <w:p>
      <w:r>
        <w:rPr>
          <w:b/>
          <w:u w:val="single"/>
        </w:rPr>
        <w:t xml:space="preserve">94240</w:t>
      </w:r>
    </w:p>
    <w:p>
      <w:r>
        <w:t xml:space="preserve">Kun he puhuvat ruoka-apurahojen työntekovaatimuksesta, naureskelen aina. Asun Kaliforniassa, ja kokopäivätyötä tekevät ihmiset saavat täällä ruokakuponkeja. En ole varma, mitä Mississippissä tapahtuu.</w:t>
      </w:r>
    </w:p>
    <w:p>
      <w:r>
        <w:rPr>
          <w:b/>
          <w:u w:val="single"/>
        </w:rPr>
        <w:t xml:space="preserve">94241</w:t>
      </w:r>
    </w:p>
    <w:p>
      <w:r>
        <w:t xml:space="preserve">Yksi yksinkertainen tapa muuttaa ruokakuponkien käyttäjien määrää on siirtyä takaisin vanhoihin ruokakuponkeihin ja luopua EBT-järjestelmästä. Ruokakuponkien käyttöön liittyi ennen tietty syyllisyys ja häpeä (kuten työkykyisten ihmisten pitäisi olla). Nykyään, jotta ihmisten tunteita ei loukattaisi, annamme heille EBT-kortteja, jotta he voivat salata sen tosiasian, että he ovat veronmaksajien rahoilla.</w:t>
      </w:r>
    </w:p>
    <w:p>
      <w:r>
        <w:rPr>
          <w:b/>
          <w:u w:val="single"/>
        </w:rPr>
        <w:t xml:space="preserve">94242</w:t>
      </w:r>
    </w:p>
    <w:p>
      <w:r>
        <w:t xml:space="preserve">Liberaalit - haluaisimme mielellämme kuulla perustelut sille, miksi veronmaksajat tarjoavat elatusapua ja muita kuluja ihmisille, jotka ovat kykeneviä mutta haluttomia ansaitsemaan elantonsa itse. Muuta kuin se, että taataan, että nämä orjat äänestävät jatkossakin demokraatteja, jotta ilmaiset avustukset virtaavat heidän suuntaansa. Onko ketään? Bueller? Bueller?</w:t>
      </w:r>
    </w:p>
    <w:p>
      <w:r>
        <w:rPr>
          <w:b/>
          <w:u w:val="single"/>
        </w:rPr>
        <w:t xml:space="preserve">94243</w:t>
      </w:r>
    </w:p>
    <w:p>
      <w:r>
        <w:t xml:space="preserve">vielä noin 200 päivää haisevaa simpanssipoikaa... Hän jättää jälkeensä avonaisia haavoja ja 20 biljoonaa haisevaa simpanssia...</w:t>
      </w:r>
    </w:p>
    <w:p>
      <w:r>
        <w:rPr>
          <w:b/>
          <w:u w:val="single"/>
        </w:rPr>
        <w:t xml:space="preserve">94244</w:t>
      </w:r>
    </w:p>
    <w:p>
      <w:r>
        <w:t xml:space="preserve">Hopeaselkäisten kaduilla makaamisen päivät ovat päättymässä... ja haiseva simpanssi Valkoisessa talossa palaa takaisin katolle....</w:t>
      </w:r>
    </w:p>
    <w:p>
      <w:r>
        <w:rPr>
          <w:b/>
          <w:u w:val="single"/>
        </w:rPr>
        <w:t xml:space="preserve">94245</w:t>
      </w:r>
    </w:p>
    <w:p>
      <w:r>
        <w:t xml:space="preserve">jos trump voittaa...............</w:t>
      </w:r>
    </w:p>
    <w:p>
      <w:r>
        <w:rPr>
          <w:b/>
          <w:u w:val="single"/>
        </w:rPr>
        <w:t xml:space="preserve">94246</w:t>
      </w:r>
    </w:p>
    <w:p>
      <w:r>
        <w:t xml:space="preserve">Työskentelyvaatimusta ei olisi pitänyt koskaan poistaa.</w:t>
      </w:r>
    </w:p>
    <w:p>
      <w:r>
        <w:rPr>
          <w:b/>
          <w:u w:val="single"/>
        </w:rPr>
        <w:t xml:space="preserve">94247</w:t>
      </w:r>
    </w:p>
    <w:p>
      <w:r>
        <w:t xml:space="preserve">"Pakolaisina" tänne tulevat ihmiset saavat SSI-, Medicaid-, TANF- ja ruoka-apurahoja jne. Katolisen perhepalvelun ystävän mukaan he saavat välittömästi lähes 2000 dollaria käteistä, asumistukea jne. Jos et ole lukenut Cloward-Pivenin strategiaa, sinun pitäisi lukea. Obama tuo tänne tuhansia näitä "pakolaisia" romahduttaakseen hyvinvointijärjestelmämme.</w:t>
      </w:r>
    </w:p>
    <w:p>
      <w:r>
        <w:rPr>
          <w:b/>
          <w:u w:val="single"/>
        </w:rPr>
        <w:t xml:space="preserve">94248</w:t>
      </w:r>
    </w:p>
    <w:p>
      <w:r>
        <w:t xml:space="preserve">Pakolaiset, kuubalaiset! Ei laittomia. Pelkuri Priven on noin 50-vuotias. Oikeistopropagandaa</w:t>
      </w:r>
    </w:p>
    <w:p>
      <w:r>
        <w:rPr>
          <w:b/>
          <w:u w:val="single"/>
        </w:rPr>
        <w:t xml:space="preserve">94249</w:t>
      </w:r>
    </w:p>
    <w:p>
      <w:r>
        <w:t xml:space="preserve">Huomatkaa, että tuomari videolla sanoi juuri: "Murtovaras tietää, että häntä ei voi heittää vankilaan, koska hän ei ole maksanut korvauksia murtautujalle, koska se on velallisen vankila." Lopettakaa elatusmaksujenne maksaminen ja katsokaa, jos he heittävät teidät vankilaan sen takia! Velallisvankila ei siis koske rikollisia, mutta jos olet isä, jolla on huono tuuri, joudut vankilaan! Niin sekaisin oikeusjärjestelmämme on.</w:t>
      </w:r>
    </w:p>
    <w:p>
      <w:r>
        <w:rPr>
          <w:b/>
          <w:u w:val="single"/>
        </w:rPr>
        <w:t xml:space="preserve">94250</w:t>
      </w:r>
    </w:p>
    <w:p>
      <w:r>
        <w:t xml:space="preserve">Presidentin ja kongressin pitäisi työskennellä niiden rahojen eteen, jotka kovasti työskentelevät veronmaksajat heille antavat. Hankkiutukaa sitten eroon ruoka-avustuksista, hyvinvointipalveluista, Medicaidista, laittomien ulkomaalaisten tuesta, pakolaisavusta ja ulkomaanavusta.</w:t>
      </w:r>
    </w:p>
    <w:p>
      <w:r>
        <w:rPr>
          <w:b/>
          <w:u w:val="single"/>
        </w:rPr>
        <w:t xml:space="preserve">94251</w:t>
      </w:r>
    </w:p>
    <w:p>
      <w:r>
        <w:t xml:space="preserve">Tämä on kauheus! Halutaanko ihmisten todella työskentelevän kädenojennuksensa eteen? Mihin tämä maailma on menossa?</w:t>
      </w:r>
    </w:p>
    <w:p>
      <w:r>
        <w:rPr>
          <w:b/>
          <w:u w:val="single"/>
        </w:rPr>
        <w:t xml:space="preserve">94252</w:t>
      </w:r>
    </w:p>
    <w:p>
      <w:r>
        <w:t xml:space="preserve">Alabama bongasi 32 000 ihmistä sosiaaliturvajärjestelmästä, koska....gee.... ilmeisesti 20 tunnin viikoittainen työ tai 6 tunnin vapaaehtoistyö on liian rasittavaa.</w:t>
      </w:r>
    </w:p>
    <w:p>
      <w:r>
        <w:rPr>
          <w:b/>
          <w:u w:val="single"/>
        </w:rPr>
        <w:t xml:space="preserve">94253</w:t>
      </w:r>
    </w:p>
    <w:p>
      <w:r>
        <w:t xml:space="preserve">Poistaisin sosiaaliturvan kokonaan nykyisessä muodossaan.Sen sijaan sosiaalitoimistoon pitää saapua tasan kello 6:00 aamulla. Jotkut hoitavat lapsia päiväkodissa, toisille annetaan tehtäviä. Jokaisesta työtunnista maksetaan minimipalkka. Muiden hyvinvoinnin saajien kuljettama kuljetus järjestetään. Työkoulutusta tarjottaisiin, myös 10:llä tunnilta. Lopputulos on, että meidän on palattava maailmaan, jossa ihmiset eivät saa mitään antamatta takaisin.</w:t>
      </w:r>
    </w:p>
    <w:p>
      <w:r>
        <w:rPr>
          <w:b/>
          <w:u w:val="single"/>
        </w:rPr>
        <w:t xml:space="preserve">94254</w:t>
      </w:r>
    </w:p>
    <w:p>
      <w:r>
        <w:t xml:space="preserve">Niin kauan kuin yksinhuoltaja voi laskea oman päivähoidon tarjoamisen työksi, tämä on mielestäni hyvä ajatus.</w:t>
      </w:r>
    </w:p>
    <w:p>
      <w:r>
        <w:rPr>
          <w:b/>
          <w:u w:val="single"/>
        </w:rPr>
        <w:t xml:space="preserve">94255</w:t>
      </w:r>
    </w:p>
    <w:p>
      <w:r>
        <w:t xml:space="preserve">säälittävä</w:t>
      </w:r>
    </w:p>
    <w:p>
      <w:r>
        <w:rPr>
          <w:b/>
          <w:u w:val="single"/>
        </w:rPr>
        <w:t xml:space="preserve">94256</w:t>
      </w:r>
    </w:p>
    <w:p>
      <w:r>
        <w:t xml:space="preserve">,Get real!</w:t>
      </w:r>
    </w:p>
    <w:p>
      <w:r>
        <w:rPr>
          <w:b/>
          <w:u w:val="single"/>
        </w:rPr>
        <w:t xml:space="preserve">94257</w:t>
      </w:r>
    </w:p>
    <w:p>
      <w:r>
        <w:t xml:space="preserve">Trump käyttää TELEPROMTERIA JÄLJELLÄ</w:t>
      </w:r>
    </w:p>
    <w:p>
      <w:r>
        <w:rPr>
          <w:b/>
          <w:u w:val="single"/>
        </w:rPr>
        <w:t xml:space="preserve">94258</w:t>
      </w:r>
    </w:p>
    <w:p>
      <w:r>
        <w:t xml:space="preserve">Jos jos jos jos jos jos jos jos jos jos i fi fi fi fifififififififififif - Barack</w:t>
      </w:r>
    </w:p>
    <w:p>
      <w:r>
        <w:rPr>
          <w:b/>
          <w:u w:val="single"/>
        </w:rPr>
        <w:t xml:space="preserve">94259</w:t>
      </w:r>
    </w:p>
    <w:p>
      <w:r>
        <w:t xml:space="preserve">Useimmat ruokakuponkien saajat tekevät työtä tai ovat vanhuksia ja vammaisia.</w:t>
      </w:r>
    </w:p>
    <w:p>
      <w:r>
        <w:rPr>
          <w:b/>
          <w:u w:val="single"/>
        </w:rPr>
        <w:t xml:space="preserve">94260</w:t>
      </w:r>
    </w:p>
    <w:p>
      <w:r>
        <w:t xml:space="preserve">Ei pidä paikkaansa. Miljoonat valheelliset huijarit saavat SSI:tä kevytmielisten "sairauksien/häiriöiden" vuoksi.</w:t>
      </w:r>
    </w:p>
    <w:p>
      <w:r>
        <w:rPr>
          <w:b/>
          <w:u w:val="single"/>
        </w:rPr>
        <w:t xml:space="preserve">94261</w:t>
      </w:r>
    </w:p>
    <w:p>
      <w:r>
        <w:t xml:space="preserve">Ei pidä paikkaansa. SSI:n saaminen on hyvin vaikeaa. Kokeile sitä.</w:t>
      </w:r>
    </w:p>
    <w:p>
      <w:r>
        <w:rPr>
          <w:b/>
          <w:u w:val="single"/>
        </w:rPr>
        <w:t xml:space="preserve">94262</w:t>
      </w:r>
    </w:p>
    <w:p>
      <w:r>
        <w:t xml:space="preserve">Vauvaäiti on ruokakuponkien pääsaaja.</w:t>
      </w:r>
    </w:p>
    <w:p>
      <w:r>
        <w:rPr>
          <w:b/>
          <w:u w:val="single"/>
        </w:rPr>
        <w:t xml:space="preserve">94263</w:t>
      </w:r>
    </w:p>
    <w:p>
      <w:r>
        <w:t xml:space="preserve">Ei.....liian monet heistä ovat yksinhuoltajaäitejä, joilla on useita lapsia useiden isävauvojen kanssa ja jotka lypsävät järjestelmästä kaiken irti. Minä tiedän. Minulla on useita hyvinvointikuningattaria potilaina.</w:t>
      </w:r>
    </w:p>
    <w:p>
      <w:r>
        <w:rPr>
          <w:b/>
          <w:u w:val="single"/>
        </w:rPr>
        <w:t xml:space="preserve">94264</w:t>
      </w:r>
    </w:p>
    <w:p>
      <w:r>
        <w:t xml:space="preserve">Tarjoa perhesuunnittelua!</w:t>
      </w:r>
    </w:p>
    <w:p>
      <w:r>
        <w:rPr>
          <w:b/>
          <w:u w:val="single"/>
        </w:rPr>
        <w:t xml:space="preserve">94265</w:t>
      </w:r>
    </w:p>
    <w:p>
      <w:r>
        <w:t xml:space="preserve">ei toimi, en voi edes laskea kuinka monta kertaa olen kuullut ihmisten sanovan, ettei heitä kiinnosta, jos he tulevat uudelleen raskaaksi tai saavat toisen lapsen, se on heille vain palkankorotus.</w:t>
      </w:r>
    </w:p>
    <w:p>
      <w:r>
        <w:rPr>
          <w:b/>
          <w:u w:val="single"/>
        </w:rPr>
        <w:t xml:space="preserve">94266</w:t>
      </w:r>
    </w:p>
    <w:p>
      <w:r>
        <w:t xml:space="preserve">Ei minun kokemukseni. Perhesuunnittelun myötä keskimääräinen welfare-perhe meni 4:stä 2:een lapseen.</w:t>
      </w:r>
    </w:p>
    <w:p>
      <w:r>
        <w:rPr>
          <w:b/>
          <w:u w:val="single"/>
        </w:rPr>
        <w:t xml:space="preserve">94267</w:t>
      </w:r>
    </w:p>
    <w:p>
      <w:r>
        <w:t xml:space="preserve">Sanon vain, että kuulen tuon fyysisesti koko ajan. En oikeastaan välitä siitä, uskotteko siihen vai ette, koska se ei muuta sitä tosiasiaa, että se on totuus, joten en aio kiistellä kanssanne asiasta. En myöskään sano, etteikö se, mitä juuri sanoit, olisi totta, mutta olisin valmis lyömään vetoa, että jokaista perhesuunnittelutilaisuuksiin osallistuvaa henkilöä kohden on 20 henkilöä, joilla ei ole mitään halua tehdä niin ja jotka haluavat vain lypsää järjestelmää.</w:t>
      </w:r>
    </w:p>
    <w:p>
      <w:r>
        <w:rPr>
          <w:b/>
          <w:u w:val="single"/>
        </w:rPr>
        <w:t xml:space="preserve">94268</w:t>
      </w:r>
    </w:p>
    <w:p>
      <w:r>
        <w:t xml:space="preserve">Hyvinvointityöntekijät ottivat perhesuunnittelupakkauksia mukaan kotikäynneille, lähettivät tuboja, ja ne otettiin hyvin vastaan. Sitten uskonnolliset hullut lopettivat sen.</w:t>
      </w:r>
    </w:p>
    <w:p>
      <w:r>
        <w:rPr>
          <w:b/>
          <w:u w:val="single"/>
        </w:rPr>
        <w:t xml:space="preserve">94269</w:t>
      </w:r>
    </w:p>
    <w:p>
      <w:r>
        <w:t xml:space="preserve">LMAO! Ja sinä uskot tosissasi tuohon?</w:t>
      </w:r>
    </w:p>
    <w:p>
      <w:r>
        <w:rPr>
          <w:b/>
          <w:u w:val="single"/>
        </w:rPr>
        <w:t xml:space="preserve">94270</w:t>
      </w:r>
    </w:p>
    <w:p>
      <w:r>
        <w:t xml:space="preserve">Kyllä. Dummie. Tee tutkimusta.</w:t>
      </w:r>
    </w:p>
    <w:p>
      <w:r>
        <w:rPr>
          <w:b/>
          <w:u w:val="single"/>
        </w:rPr>
        <w:t xml:space="preserve">94271</w:t>
      </w:r>
    </w:p>
    <w:p>
      <w:r>
        <w:t xml:space="preserve">Ai siksikö hallitus, joka tyypillisesti vääristelee lukuja omaksi edukseen, raportoi miljardien petoksista? Mistä petokset tulevat? Aikuisten leluostoksistasi?</w:t>
      </w:r>
    </w:p>
    <w:p>
      <w:r>
        <w:rPr>
          <w:b/>
          <w:u w:val="single"/>
        </w:rPr>
        <w:t xml:space="preserve">94272</w:t>
      </w:r>
    </w:p>
    <w:p>
      <w:r>
        <w:t xml:space="preserve">Kun olin lapsi, ruoka-apurahoja annettiin perheille, jotka olivat kokeneet jonkinlaisen kauhean katastrofin - yleensä leskille, jotka olivat menettäneet miehensä äkillisesti. Nykyään ruokakuponkeja jaetaan umpimähkään. Jopa laittomat löysivät keinoja saada ilmaista ruokaa - veronmaksajien kustannuksella.</w:t>
      </w:r>
    </w:p>
    <w:p>
      <w:r>
        <w:rPr>
          <w:b/>
          <w:u w:val="single"/>
        </w:rPr>
        <w:t xml:space="preserve">94273</w:t>
      </w:r>
    </w:p>
    <w:p>
      <w:r>
        <w:t xml:space="preserve">Se ei ole koskaan ollut</w:t>
      </w:r>
    </w:p>
    <w:p>
      <w:r>
        <w:rPr>
          <w:b/>
          <w:u w:val="single"/>
        </w:rPr>
        <w:t xml:space="preserve">94274</w:t>
      </w:r>
    </w:p>
    <w:p>
      <w:r>
        <w:t xml:space="preserve">Joo okei! Olet luultavasti sosiaaliturvassa juuri nyt.</w:t>
      </w:r>
    </w:p>
    <w:p>
      <w:r>
        <w:rPr>
          <w:b/>
          <w:u w:val="single"/>
        </w:rPr>
        <w:t xml:space="preserve">94275</w:t>
      </w:r>
    </w:p>
    <w:p>
      <w:r>
        <w:t xml:space="preserve">Laittakaa heidät töihin siivoamaan katuja, poistamaan graffitit ja parantamaan maisemointia.</w:t>
      </w:r>
    </w:p>
    <w:p>
      <w:r>
        <w:rPr>
          <w:b/>
          <w:u w:val="single"/>
        </w:rPr>
        <w:t xml:space="preserve">94276</w:t>
      </w:r>
    </w:p>
    <w:p>
      <w:r>
        <w:t xml:space="preserve">Russell Haluatko korjata rapistuvat tiemme? Laita jotkut näistä (kyvykkäistä) ihmisistä töihin.</w:t>
      </w:r>
    </w:p>
    <w:p>
      <w:r>
        <w:rPr>
          <w:b/>
          <w:u w:val="single"/>
        </w:rPr>
        <w:t xml:space="preserve">94277</w:t>
      </w:r>
    </w:p>
    <w:p>
      <w:r>
        <w:t xml:space="preserve">Se on maatalousministeriön ohjelma, jonka tarkoituksena on siirtää heidän tuotteitaan -</w:t>
      </w:r>
    </w:p>
    <w:p>
      <w:r>
        <w:rPr>
          <w:b/>
          <w:u w:val="single"/>
        </w:rPr>
        <w:t xml:space="preserve">94278</w:t>
      </w:r>
    </w:p>
    <w:p>
      <w:r>
        <w:t xml:space="preserve">Obaman tavoitteena on tehdä orjia työväenluokasta, joka oletettavasti on pääasiassa valkoinen.</w:t>
      </w:r>
    </w:p>
    <w:p>
      <w:r>
        <w:rPr>
          <w:b/>
          <w:u w:val="single"/>
        </w:rPr>
        <w:t xml:space="preserve">94279</w:t>
      </w:r>
    </w:p>
    <w:p>
      <w:r>
        <w:t xml:space="preserve">Russellin olisi pitänyt vaatia koko ajan.</w:t>
      </w:r>
    </w:p>
    <w:p>
      <w:r>
        <w:rPr>
          <w:b/>
          <w:u w:val="single"/>
        </w:rPr>
        <w:t xml:space="preserve">94280</w:t>
      </w:r>
    </w:p>
    <w:p>
      <w:r>
        <w:t xml:space="preserve">Mabee, joidenkin näistä ihmisistä on syötävä roskiksista, kuten minä tein, koska he kieltäytyivät antamasta minulle ruokakuponkeja, koska olin sinkku.</w:t>
      </w:r>
    </w:p>
    <w:p>
      <w:r>
        <w:rPr>
          <w:b/>
          <w:u w:val="single"/>
        </w:rPr>
        <w:t xml:space="preserve">94281</w:t>
      </w:r>
    </w:p>
    <w:p>
      <w:r>
        <w:t xml:space="preserve">Sinun pitäisi löytää itsellesi vauvamamma tai kaksi......tehdä muutama avioliiton ulkopuolinen lapsi.... ja saada heidät huoltajiksi. Sitten voit saada ruokakuponkeja!</w:t>
      </w:r>
    </w:p>
    <w:p>
      <w:r>
        <w:rPr>
          <w:b/>
          <w:u w:val="single"/>
        </w:rPr>
        <w:t xml:space="preserve">94282</w:t>
      </w:r>
    </w:p>
    <w:p>
      <w:r>
        <w:t xml:space="preserve">S. @mastersundholm Minut irtisanottiin työpaikastani viime joulukuussa. Ansaitsin 87 000 dollaria vuodessa ja vaimoni tienaa vain 32 000 dollaria. Yritin hakea työttömyyttä Pennsylvaniassa, mutta se hylättiin, koska tienasin liikaa. Minulta evättiin vakavasti työttömyys, koska ansaitsin liikaa rahaa edellisessä työpaikassani. He sanoivat, että minun oli odotettava 3 kuukautta ennen kuin olisin oikeutettu siihen!!!!! Kerroin heille, ettei minulla ole tuloja viimeistä työpäivääni seuraavana päivänä. He eivät vieläkään välittäneet. Joulukuussa irtisanoutuminen on pahin kuukausi irtisanoutua. Minulta kesti kaksi kuukautta löytää työpaikka, jossa tienaisin saman verran kuin aiemmin. Koska en voinut saada työttömyyskorvausta, tein sivutöitä erään perheenjäsenen kanssa, joka teki sähkötöitä. Muuten laskuni olisivat jääneet maksamatta.</w:t>
      </w:r>
    </w:p>
    <w:p>
      <w:r>
        <w:rPr>
          <w:b/>
          <w:u w:val="single"/>
        </w:rPr>
        <w:t xml:space="preserve">94283</w:t>
      </w:r>
    </w:p>
    <w:p>
      <w:r>
        <w:t xml:space="preserve">S. @mastersundholm Surullinen suosittelusi johdosta. Tämä on valitettava maailma, jonka tämä narsisti virassaan on luonut! Järjestelmä on rikki ja auttaa vain niitä, joiden hän uskoo tarvitsevan apua...</w:t>
      </w:r>
    </w:p>
    <w:p>
      <w:r>
        <w:rPr>
          <w:b/>
          <w:u w:val="single"/>
        </w:rPr>
        <w:t xml:space="preserve">94284</w:t>
      </w:r>
    </w:p>
    <w:p>
      <w:r>
        <w:t xml:space="preserve">Kunhan muistat, että no trabjo no cervesa</w:t>
      </w:r>
    </w:p>
    <w:p>
      <w:r>
        <w:rPr>
          <w:b/>
          <w:u w:val="single"/>
        </w:rPr>
        <w:t xml:space="preserve">94285</w:t>
      </w:r>
    </w:p>
    <w:p>
      <w:r>
        <w:t xml:space="preserve">Poistetaan IRS ja otetaan käyttöön kulutusvero - Freloaderit ja 49 prosenttia meistä, jotka todella tekevät työtä, maksaisivat saman verran. Se olisi minun kannaltani hyvä asia.</w:t>
      </w:r>
    </w:p>
    <w:p>
      <w:r>
        <w:rPr>
          <w:b/>
          <w:u w:val="single"/>
        </w:rPr>
        <w:t xml:space="preserve">94286</w:t>
      </w:r>
    </w:p>
    <w:p>
      <w:r>
        <w:t xml:space="preserve">Mutta silloin Trump joutuisi maksamaan veroja</w:t>
      </w:r>
    </w:p>
    <w:p>
      <w:r>
        <w:rPr>
          <w:b/>
          <w:u w:val="single"/>
        </w:rPr>
        <w:t xml:space="preserve">94287</w:t>
      </w:r>
    </w:p>
    <w:p>
      <w:r>
        <w:t xml:space="preserve">Se kuulostaa sitten voitolta, eikö niin? Trump 2016 &amp; 2020!!!</w:t>
      </w:r>
    </w:p>
    <w:p>
      <w:r>
        <w:rPr>
          <w:b/>
          <w:u w:val="single"/>
        </w:rPr>
        <w:t xml:space="preserve">94288</w:t>
      </w:r>
    </w:p>
    <w:p>
      <w:r>
        <w:t xml:space="preserve">riippumatta siitä, mitä veroja hän pystyy välttämään........ Myyntivero ei ole yksi niistä. Paitsi tietysti jos hän ostaa jotain osavaltiosta, jossa sitä ei ole.</w:t>
      </w:r>
    </w:p>
    <w:p>
      <w:r>
        <w:rPr>
          <w:b/>
          <w:u w:val="single"/>
        </w:rPr>
        <w:t xml:space="preserve">94289</w:t>
      </w:r>
    </w:p>
    <w:p>
      <w:r>
        <w:t xml:space="preserve">Lyön vetoa, että Obama tai Hillary kumoaisivat kaikki huumeiden testausta ja työohjelmaa koskevat yritykset. Kyse on heidän äänestäjistään. Vain Trump voi saada meidät ulos tästä sotkusta juuri nyt. Asia on niin, että toisten rahoja voi käyttää vain niin kauan...., että kun ne loppuvat, syntyy mellakoita. Suunnitelkaa sen mukaan... Kaikkien Lähi-idän terroristien (99 % on kaikenlaisen hyvinvoinnin varassa) kanssa, joita Obama tuo tänne viimeistelläkseen työnsä mantsurialaisena ehdokkaana -Rahavirta kuivuu tai joku heistä räjäyttää likaisen pommin Allahille vannoen.</w:t>
      </w:r>
    </w:p>
    <w:p>
      <w:r>
        <w:rPr>
          <w:b/>
          <w:u w:val="single"/>
        </w:rPr>
        <w:t xml:space="preserve">94290</w:t>
      </w:r>
    </w:p>
    <w:p>
      <w:r>
        <w:t xml:space="preserve">Jos minun on tehtävä töitä, myös niiden ihmisten, jotka haluavat käyttää verorahojani, pitäisi tehdä töitä. Työntekoon on oltava suuri kannustin, kuten "et saa etuuksia".</w:t>
      </w:r>
    </w:p>
    <w:p>
      <w:r>
        <w:rPr>
          <w:b/>
          <w:u w:val="single"/>
        </w:rPr>
        <w:t xml:space="preserve">94291</w:t>
      </w:r>
    </w:p>
    <w:p>
      <w:r>
        <w:t xml:space="preserve">Laitetaan heidät työskentelemään maatiloilla ja viedään työpaikat laittomilta maahanmuuttajilta.</w:t>
      </w:r>
    </w:p>
    <w:p>
      <w:r>
        <w:rPr>
          <w:b/>
          <w:u w:val="single"/>
        </w:rPr>
        <w:t xml:space="preserve">94292</w:t>
      </w:r>
    </w:p>
    <w:p>
      <w:r>
        <w:t xml:space="preserve">Aloittakaa huumetestaus näille laiskoille laiskureille</w:t>
      </w:r>
    </w:p>
    <w:p>
      <w:r>
        <w:rPr>
          <w:b/>
          <w:u w:val="single"/>
        </w:rPr>
        <w:t xml:space="preserve">94293</w:t>
      </w:r>
    </w:p>
    <w:p>
      <w:r>
        <w:t xml:space="preserve">Testatkaa ensin liittovaltion ja osavaltioiden poliitikot huumausainetesteillä.</w:t>
      </w:r>
    </w:p>
    <w:p>
      <w:r>
        <w:rPr>
          <w:b/>
          <w:u w:val="single"/>
        </w:rPr>
        <w:t xml:space="preserve">94294</w:t>
      </w:r>
    </w:p>
    <w:p>
      <w:r>
        <w:t xml:space="preserve">Lopeta sosiaaliturva kahdeksantoista kuukauden jälkeen ja tarjoa niille, jotka ylittävät kahdeksantoista kuukautta, laitos, joka todistaa, että ruoka, suoja ja lääketieteellinen armeijan tyyppisessä kolmikerroksisessa kasarmissa.Asukkaat olisivat vastuussa työskentelystä keittiössä, pesulassa, lastenhoitokeskuksessa ja siivouksessa. Kurssit olisivat saatavilla taitojen tai ammatin opettamiseksi...</w:t>
      </w:r>
    </w:p>
    <w:p>
      <w:r>
        <w:rPr>
          <w:b/>
          <w:u w:val="single"/>
        </w:rPr>
        <w:t xml:space="preserve">94295</w:t>
      </w:r>
    </w:p>
    <w:p>
      <w:r>
        <w:t xml:space="preserve">he tuovat tänne tuhansia laittomia maahanmuuttajia, antavat heille suurimman osan jäljellä olevista työpaikoista, antavat heille ilmaisen terveydenhuollon ja ruokakuponkeja, ja samalla leikkaavat amerikkalaisten kansalaisten ruokakuponkeja, hieno suunnitelma Clintonilta........................</w:t>
      </w:r>
    </w:p>
    <w:p>
      <w:r>
        <w:rPr>
          <w:b/>
          <w:u w:val="single"/>
        </w:rPr>
        <w:t xml:space="preserve">94296</w:t>
      </w:r>
    </w:p>
    <w:p>
      <w:r>
        <w:t xml:space="preserve">Ei kestä kauan. Kun "yksinhuoltajaäidin" paineet alkavat, se unohdetaan. Hyvä yritys kuitenkin.</w:t>
      </w:r>
    </w:p>
    <w:p>
      <w:r>
        <w:rPr>
          <w:b/>
          <w:u w:val="single"/>
        </w:rPr>
        <w:t xml:space="preserve">94297</w:t>
      </w:r>
    </w:p>
    <w:p>
      <w:r>
        <w:t xml:space="preserve">En halua, että kenenkään lapset tai vanhukset näkevät nälkää .... Mutta vain muutama päivä sitten seisoin ruokakaupan jonossa, kun hyväkuntoinen ja trimmattu nuori pariskunta, jolla oli kalliit hiustenleikkaukset ja Nike- ja Uggs-vaatteet, täytti kärryn kalleimmilla gourmet-ruokavalioilla, Talenti-jäätelöllä, limsalla, pihveillä ja kekseillä (ei juustoa, kananmunia, kanavihanneksia tai maitoa) ja maksoi yli 100 dollaria EBT-korteilla (ruokakortilla)! Minun veronmaksajani kustannuksella. Olen ollut töissä vuodesta 1965 lähtien. Käytin ruokakuponkeja kerran 3 kuukauden ajan ruokkiakseni lapseni, kun etsin uutta työtä vuonna 1971. Mutta siinä oli rajoituksia, ja et voinut ostaa kevytmielistä roskaruokaa. Liian monet nykyisistä EBT-käyttäjistä ovat hyväkuntoisia hemmoteltuja ihmisiä, jotka voisivat ja joiden pitäisi maksaa itse. Mielestäni tarvitsemme parempaa seulontaa, ja heidän pitäisi saada rajoitettu luettelo siitä, mitä he voivat ostaa EBT-kortilla. Hedelmät, vihannekset, pavut, munat, maito jne. Oregonissa asuvalta sairaanhoitajalta.</w:t>
      </w:r>
    </w:p>
    <w:p>
      <w:r>
        <w:rPr>
          <w:b/>
          <w:u w:val="single"/>
        </w:rPr>
        <w:t xml:space="preserve">94298</w:t>
      </w:r>
    </w:p>
    <w:p>
      <w:r>
        <w:t xml:space="preserve">Sairaanhoitaja, minulla oli sama kokemus monta vuotta sitten. Edessäni istuneella kalliisti pukeutuneella naisella oli rattaat täynnä pihvejä, porsaankyljyksiä, paahtopaistia ja ensiluokkaista jäätelöä, ja hän maksoi "ruokakuponkeilla". Olin opettaja ja mieheni oli pankin palveluksessa. Olin ostamassa jauhelihaa pataruokia varten ja "jäämaitoa" (muistatteko sen?) kaksivuotiaan syntymäpäiväjuhliin. Todistan tätä nyt paljon useammin. Koska Obama väittää, että työttömyys on nyt niin alhainen, mikseivät piirikunnat ja osavaltiot voi tehdä yhteistyötä yritysten kanssa ja vaihtaa EBT-kortteja tilapäistyöhön tai päivätöihin tai jotain vastaavaa? Tämä on muuttunut naurettavaksi.</w:t>
      </w:r>
    </w:p>
    <w:p>
      <w:r>
        <w:rPr>
          <w:b/>
          <w:u w:val="single"/>
        </w:rPr>
        <w:t xml:space="preserve">94299</w:t>
      </w:r>
    </w:p>
    <w:p>
      <w:r>
        <w:t xml:space="preserve">Saan tällä hetkellä ruokakuponkeja. Olen samaa mieltä siitä, että työkykyisten ihmisten pitäisi työskennellä julkista tukea saadessaan. Mielestäni meidän on kuitenkin ensin korjattava taloutemme. Olen ollut työttömänä viimeiset 9 vuotta. Olen hakenut tuhansia työpaikkoja viimeisten 9 vuoden aikana, eikä minulla ole vieläkään mitään näytettävää. Niistä tuhansista työpaikoista, joita olen hakenut, minut on kutsuttu haastatteluun vain puoli tusinaa kertaa. Minulla on kandidaatin tutkinto, mutta kukaan ei silti palkkaa minua!</w:t>
      </w:r>
    </w:p>
    <w:p>
      <w:r>
        <w:rPr>
          <w:b/>
          <w:u w:val="single"/>
        </w:rPr>
        <w:t xml:space="preserve">94300</w:t>
      </w:r>
    </w:p>
    <w:p>
      <w:r>
        <w:t xml:space="preserve">Tee vapaaehtoistyötä. Jos teet hyvää työtä ja kerrot ihmisille, että etsit työtä, saat työtarjouksen joltakin kyseistä hyväntekeväisyysjärjestöä tukevalta yrittäjältä. Toinen lähestymistapa on hankkia työtä tilapäistyöntekijänä "tilapäistyövoimaa" välittävän toimiston kautta. Monet vuokratyöntekijät tekevät hyvää työtä ja heille tarjotaan vakituista työtä yrityksessä, joka käyttää vuokratyövoimaa. Jos noudatat jompaakumpaa näistä tavoista, työskentelet ahkerasti ja tulet toimeen työtovereidesi kanssa, saat vakituisen työpaikan.</w:t>
      </w:r>
    </w:p>
    <w:p>
      <w:r>
        <w:rPr>
          <w:b/>
          <w:u w:val="single"/>
        </w:rPr>
        <w:t xml:space="preserve">94301</w:t>
      </w:r>
    </w:p>
    <w:p>
      <w:r>
        <w:t xml:space="preserve">Toivotan teille onnea tulevaisuudessa. Vaikutat minusta ihmiseltä, joka ei halua olla ruokakuponkien varassa. Se ei aina pidä paikkaansa monien sosiaaliavustusten saajien kohdalla.</w:t>
      </w:r>
    </w:p>
    <w:p>
      <w:r>
        <w:rPr>
          <w:b/>
          <w:u w:val="single"/>
        </w:rPr>
        <w:t xml:space="preserve">94302</w:t>
      </w:r>
    </w:p>
    <w:p>
      <w:r>
        <w:t xml:space="preserve">Muistakaa, että yksi suurimmista ruokakuponkien saajista on WalMartissa työskentelevät ihmiset. Kokopäiväisesti!</w:t>
      </w:r>
    </w:p>
    <w:p>
      <w:r>
        <w:rPr>
          <w:b/>
          <w:u w:val="single"/>
        </w:rPr>
        <w:t xml:space="preserve">94303</w:t>
      </w:r>
    </w:p>
    <w:p>
      <w:r>
        <w:t xml:space="preserve">Ehdottomasti. Olipa heillä lapsia tai ei! Monet ihmiset, joilla on lapsia, tekevät töitä ostaakseen ruokansa, joten miksei niiden, jotka saavat ruokaa "ilmaiseksi", pitäisi tehdä töitä sen eteen! Myös julkisissa asunnoissa asuvien, ilmaista sähköä, kännyköitä jne. saavien pitäisi joutua tekemään töitä. Jos ei muuta, niin valtateiden varrella on paljon roskia, jotka pitää kerätä.</w:t>
      </w:r>
    </w:p>
    <w:p>
      <w:r>
        <w:rPr>
          <w:b/>
          <w:u w:val="single"/>
        </w:rPr>
        <w:t xml:space="preserve">94304</w:t>
      </w:r>
    </w:p>
    <w:p>
      <w:r>
        <w:t xml:space="preserve">Olin sosiaaliturvassa ja kykenemätön työskentelemään, mutta ilmoittauduin vapaaehtoistyöhön muutamaksi tunniksi pari kertaa viikossa. Se sai minut tuntemaan, että "annoin takaisin" niin paljon kuin kykenin ja että olin itse asiassa edelleen mukana elämässä, ihmisten kanssa, että pystyin tarjoamaan jotain tarpeellista, vaikka olin itse avun tarpeessa. Olin hyvin kiitollinen siitä, että sain apua siihen asti, kunnes pääsin taas jaloilleni, mutta "hyvinvointielämä" vääristää henkeä, jos se ei ole jo tarpeeksi vääristynyt, jotta se olisi hyväksyttävää. Välttämättömät tarvikkeet, kuten sähkö, liikenne ja niin edelleen, ovat niin kalliita, ja takaiskut ovat niin demoralisoivia ja lopulta niin heikentäviä, että joskus vajoaa epätoivoon. Jos sosiaalitukeen oikeutetuille henkilöille järjestettäisiin jotain sellaista, johon he voisivat henkilökohtaisesti sopeutua (työskentelin maatilalla ja hätäapua tarjoavassa elintarvikemyymälässä, joista molemmista pidin), voisin nähdä, että se toimisi kaikkien asianosaisten kannalta. Valitettavasti näkisin, että tästä tulisi melkeinpä "työtä valtion puolesta" -tilanne, ja jos se viedään loppuun asti, se saa minut voimaan pahoin.</w:t>
      </w:r>
    </w:p>
    <w:p>
      <w:r>
        <w:rPr>
          <w:b/>
          <w:u w:val="single"/>
        </w:rPr>
        <w:t xml:space="preserve">94305</w:t>
      </w:r>
    </w:p>
    <w:p>
      <w:r>
        <w:t xml:space="preserve">ja kokemuksesi on juuri sellainen kuin hyvinvoinnin pitäisi olla. Työttömänä oleminen on masentavaa. työtuntien tekeminen ei ainoastaan anna takaisin taloudelle, vaan tekee ihmeitä itsetunnolle ja auttaa palaamaan takaisin työelämään. nämä vapaamatkustajat, jotka käyttävät hyvinvointia elämäntapana työskennellessään pöydän alla, ovat todellinen ongelma, ja obaman aikana näyttää siltä, että almuja on riistäytynyt käsistä. se on muuttumassa hyvinvointivaltioksi.</w:t>
      </w:r>
    </w:p>
    <w:p>
      <w:r>
        <w:rPr>
          <w:b/>
          <w:u w:val="single"/>
        </w:rPr>
        <w:t xml:space="preserve">94306</w:t>
      </w:r>
    </w:p>
    <w:p>
      <w:r>
        <w:t xml:space="preserve">En ole samaa mieltä enkä usko sinua.</w:t>
      </w:r>
    </w:p>
    <w:p>
      <w:r>
        <w:rPr>
          <w:b/>
          <w:u w:val="single"/>
        </w:rPr>
        <w:t xml:space="preserve">94307</w:t>
      </w:r>
    </w:p>
    <w:p>
      <w:r>
        <w:t xml:space="preserve">Tunnen henkilökohtaisesti ihmisiä, jotka saavat yli 800 dollarin arvosta ruokakuponkeja väittäen, että heillä on lapsia, jotka eivät asu heidän kanssaan. He myyvät heille käteisellä huumeita, viinaa ja savukkeita. He nukkuvat koko päivän ja juhlivat koko yön. Sitten on niitä, jotka todella yrittävät päästä eteenpäin ja joilta evätään kaikki etuudet tai alle 100 dollarin kuukausittainen apu ja jotka tekevät 2-3 työtä. Tarvitaan parempaa seulontaa ja seurantatarkastuksia.</w:t>
      </w:r>
    </w:p>
    <w:p>
      <w:r>
        <w:rPr>
          <w:b/>
          <w:u w:val="single"/>
        </w:rPr>
        <w:t xml:space="preserve">94308</w:t>
      </w:r>
    </w:p>
    <w:p>
      <w:r>
        <w:t xml:space="preserve">Jos sinulla on kouluikäisiä lapsia, vastaanottajat voivat silti työskennellä jonkin verran tai tehdä vapaaehtoistyötä.</w:t>
      </w:r>
    </w:p>
    <w:p>
      <w:r>
        <w:rPr>
          <w:b/>
          <w:u w:val="single"/>
        </w:rPr>
        <w:t xml:space="preserve">94309</w:t>
      </w:r>
    </w:p>
    <w:p>
      <w:r>
        <w:t xml:space="preserve">Tällä sivustolla oleva RAKKAUS Jeesusta kohtaan on ylivoimainen. Kaikki tämä meidän pitäisi auttaa köyhiä pääsemään takaisin jaloilleen, kuinka meidän pitäisi ruokkia heidät niin kuin Jeesus ruokki viisituhatta. Miten Jeesus Kristus naulittuna ristille, pyysi isäänsä antamaan anteeksi niille, sillä he eivät tiedä paremmasta. Jaa. Tässä on paljon rakkautta.</w:t>
      </w:r>
    </w:p>
    <w:p>
      <w:r>
        <w:rPr>
          <w:b/>
          <w:u w:val="single"/>
        </w:rPr>
        <w:t xml:space="preserve">94310</w:t>
      </w:r>
    </w:p>
    <w:p>
      <w:r>
        <w:t xml:space="preserve">...enemmänkin talous- ja politiikkakeskustelua kuin Jeesus-keskustelua. :)</w:t>
      </w:r>
    </w:p>
    <w:p>
      <w:r>
        <w:rPr>
          <w:b/>
          <w:u w:val="single"/>
        </w:rPr>
        <w:t xml:space="preserve">94311</w:t>
      </w:r>
    </w:p>
    <w:p>
      <w:r>
        <w:t xml:space="preserve">Romaanikirjailija, en usko, että Jeesus olisi samaa mieltä siitä, että työkykyisten ihmisten pitäisi saada varastaa muilta sen sijaan, että he tekisivät työtä. Me EI puhuta niistä, jotka todella tarvitsevat apua. Useimmat meistä auttaisivat mielellään niitä, jotka sitä todella tarvitsevat.</w:t>
      </w:r>
    </w:p>
    <w:p>
      <w:r>
        <w:rPr>
          <w:b/>
          <w:u w:val="single"/>
        </w:rPr>
        <w:t xml:space="preserve">94312</w:t>
      </w:r>
    </w:p>
    <w:p>
      <w:r>
        <w:t xml:space="preserve">Holt @Novelist56 Ehkä sinun pitäisi lukea 2. Tessalonikalaiskirje 3:10.</w:t>
      </w:r>
    </w:p>
    <w:p>
      <w:r>
        <w:rPr>
          <w:b/>
          <w:u w:val="single"/>
        </w:rPr>
        <w:t xml:space="preserve">94313</w:t>
      </w:r>
    </w:p>
    <w:p>
      <w:r>
        <w:t xml:space="preserve">Useimmat ihmiset näyttävät unohtavan että ruokakuponkeja annetaan lahjaksi, muiden ihmisten on tehtävä enemmän töitä jotta valtio voi antaa niitä...ja miksi kukaan ruokakuponkeja saava on lihava, tämä on läimäys kaikille veronmaksajille.</w:t>
      </w:r>
    </w:p>
    <w:p>
      <w:r>
        <w:rPr>
          <w:b/>
          <w:u w:val="single"/>
        </w:rPr>
        <w:t xml:space="preserve">94314</w:t>
      </w:r>
    </w:p>
    <w:p>
      <w:r>
        <w:t xml:space="preserve">Voi herra Selväpiirteinen... en koskaan tajunnut yhteyttä... olet hengenpelastaja!</w:t>
      </w:r>
    </w:p>
    <w:p>
      <w:r>
        <w:rPr>
          <w:b/>
          <w:u w:val="single"/>
        </w:rPr>
        <w:t xml:space="preserve">94315</w:t>
      </w:r>
    </w:p>
    <w:p>
      <w:r>
        <w:t xml:space="preserve">Ruokakuponkeilla ei voi ostaa viinaa tai savukkeita tai arpoja, joten vastaanottajat saavat saada käteistä takaisin ostamaan näitä tuotteita Obaman nimissä tietenkin.</w:t>
      </w:r>
    </w:p>
    <w:p>
      <w:r>
        <w:rPr>
          <w:b/>
          <w:u w:val="single"/>
        </w:rPr>
        <w:t xml:space="preserve">94316</w:t>
      </w:r>
    </w:p>
    <w:p>
      <w:r>
        <w:t xml:space="preserve">Tai huijarit yrittävät myydä niitä laittomasti. CA:ssa ne ovat hyviä pikaruokaravintoloissa.</w:t>
      </w:r>
    </w:p>
    <w:p>
      <w:r>
        <w:rPr>
          <w:b/>
          <w:u w:val="single"/>
        </w:rPr>
        <w:t xml:space="preserve">94317</w:t>
      </w:r>
    </w:p>
    <w:p>
      <w:r>
        <w:t xml:space="preserve">Useimmat myyvät ne muille perheille, jotka maksavat 50 senttiä dollarilta. Rahat käytetään sitten ruohoon ja 24:ään...</w:t>
      </w:r>
    </w:p>
    <w:p>
      <w:r>
        <w:rPr>
          <w:b/>
          <w:u w:val="single"/>
        </w:rPr>
        <w:t xml:space="preserve">94318</w:t>
      </w:r>
    </w:p>
    <w:p>
      <w:r>
        <w:t xml:space="preserve">Väärin kaikki on e.b.t.-kortteja &amp; olen lukenut tarinoita, joissa niitä käytetään kasinoilla !</w:t>
      </w:r>
    </w:p>
    <w:p>
      <w:r>
        <w:rPr>
          <w:b/>
          <w:u w:val="single"/>
        </w:rPr>
        <w:t xml:space="preserve">94319</w:t>
      </w:r>
    </w:p>
    <w:p>
      <w:r>
        <w:t xml:space="preserve">Hyvä. Jos minun on tehtävä töitä rahan ja ruoan eteen, niin pitäisi yhteiskunnan iilimatojenkin tehdä. Ruokakupongit pitäisi todellakin poistaa kokonaan. Silloin työttömyys todella laskee. Jos sinulla on lapsia, joihin sinulla ei ole varaa, jos sinulla ei ole perhettä tai ystäviä auttamassa ja jos tarvitset valtiota selviytyäksesi, olet tehnyt huonoja valintoja ja ansaitset elää seurausten kanssa.</w:t>
      </w:r>
    </w:p>
    <w:p>
      <w:r>
        <w:rPr>
          <w:b/>
          <w:u w:val="single"/>
        </w:rPr>
        <w:t xml:space="preserve">94320</w:t>
      </w:r>
    </w:p>
    <w:p>
      <w:r>
        <w:t xml:space="preserve">On ihmisiä, jotka ovat liian vammaisia voidakseen työskennellä synnynnäisten terveysongelmiensa vuoksi. Pitäisikö heitä rangaista sallimalla vain erittäin alhaiset tulot eikä mitään tapaa tukea heitä?? Erityisesti silloin, kun perhettä ei ole ja kun heillä ei ole varaa asuntoon, koska he eivät pysty työskentelemään??? Ei omaishoitajaa, koska he eivät omista asuntoa? Jopa silloin, kun he yrittävät ja yrittävät yhä uudelleen saada työtä, mutta heidän työnsä ei onnistu, koska heidän sairautensa ei salli heidän olla "luotettavia", vaikka he yrittävät parhaansa? Sääntöön on aina poikkeuksia.</w:t>
      </w:r>
    </w:p>
    <w:p>
      <w:r>
        <w:rPr>
          <w:b/>
          <w:u w:val="single"/>
        </w:rPr>
        <w:t xml:space="preserve">94321</w:t>
      </w:r>
    </w:p>
    <w:p>
      <w:r>
        <w:t xml:space="preserve">Jutussa sanottiin yksiselitteisesti, että vammaiset ovat vapautettuja.</w:t>
      </w:r>
    </w:p>
    <w:p>
      <w:r>
        <w:rPr>
          <w:b/>
          <w:u w:val="single"/>
        </w:rPr>
        <w:t xml:space="preserve">94322</w:t>
      </w:r>
    </w:p>
    <w:p>
      <w:r>
        <w:t xml:space="preserve">Valitettavasti sitä, että on liian lihava syömällä kuin sika, pidetään vammaisuutena, erityisesti mustassa yhteisössä. En ole koskaan nähnyt laihan ihmisen käyttävän EBT-korttia. En sano, etteikö laihoja olisi olemassa, mutta en vain ole koskaan nähnyt heitä.</w:t>
      </w:r>
    </w:p>
    <w:p>
      <w:r>
        <w:rPr>
          <w:b/>
          <w:u w:val="single"/>
        </w:rPr>
        <w:t xml:space="preserve">94323</w:t>
      </w:r>
    </w:p>
    <w:p>
      <w:r>
        <w:t xml:space="preserve">luoteja on aina !</w:t>
      </w:r>
    </w:p>
    <w:p>
      <w:r>
        <w:rPr>
          <w:b/>
          <w:u w:val="single"/>
        </w:rPr>
        <w:t xml:space="preserve">94324</w:t>
      </w:r>
    </w:p>
    <w:p>
      <w:r>
        <w:t xml:space="preserve">Meidän olisi pitänyt poimia oma puuvillamme.</w:t>
      </w:r>
    </w:p>
    <w:p>
      <w:r>
        <w:rPr>
          <w:b/>
          <w:u w:val="single"/>
        </w:rPr>
        <w:t xml:space="preserve">94325</w:t>
      </w:r>
    </w:p>
    <w:p>
      <w:r>
        <w:t xml:space="preserve">isäni teki 1 dollarilla 100 kilon säkistä...</w:t>
      </w:r>
    </w:p>
    <w:p>
      <w:r>
        <w:rPr>
          <w:b/>
          <w:u w:val="single"/>
        </w:rPr>
        <w:t xml:space="preserve">94326</w:t>
      </w:r>
    </w:p>
    <w:p>
      <w:r>
        <w:t xml:space="preserve">Ehkä poliitikoille ei pitäisi maksaa palkkaa eikä heidän pitäisi edes antaa asettua ehdolle toiselle kaudelle, ennen kuin työttömistä/alityöllistetyistä on huolehdittu.</w:t>
      </w:r>
    </w:p>
    <w:p>
      <w:r>
        <w:rPr>
          <w:b/>
          <w:u w:val="single"/>
        </w:rPr>
        <w:t xml:space="preserve">94327</w:t>
      </w:r>
    </w:p>
    <w:p>
      <w:r>
        <w:t xml:space="preserve">"Laittomien" edellä?</w:t>
      </w:r>
    </w:p>
    <w:p>
      <w:r>
        <w:rPr>
          <w:b/>
          <w:u w:val="single"/>
        </w:rPr>
        <w:t xml:space="preserve">94328</w:t>
      </w:r>
    </w:p>
    <w:p>
      <w:r>
        <w:t xml:space="preserve">Taas yksi hyökkäys Amerikan köyhää-&gt; keskiluokkaa vastaan. Ohjelman on oltava kokonaisvaltainen, mutta myönteisellä tavalla, ja sen saajia on vaadittava suorittamaan kuukausittain elintarvike- ja terveyskasvatuskursseja, jotta he voivat säilyttää etuutensa, mutta samalla on rajoitettava sitä, mitä voidaan ostaa. Tämän ohjelman rahoittaminen maksaa veronmaksajille kirjaimellisesti 1/10 pennin vuodessa, mutta se tarjoaa monille terveellisiä vaihtoehtoja tarvitseville ruokaa. Ohjelman tarkoituksena pitäisi olla huonojen tottumusten ja sukupolvien välisten terveyshaittojen muuttaminen, jotta terveydenhuoltokustannukset alenevat, koska ihmiset tulevat terveemmiksi.</w:t>
      </w:r>
    </w:p>
    <w:p>
      <w:r>
        <w:rPr>
          <w:b/>
          <w:u w:val="single"/>
        </w:rPr>
        <w:t xml:space="preserve">94329</w:t>
      </w:r>
    </w:p>
    <w:p>
      <w:r>
        <w:t xml:space="preserve">Vau, olet todella väärässä tiedossa</w:t>
      </w:r>
    </w:p>
    <w:p>
      <w:r>
        <w:rPr>
          <w:b/>
          <w:u w:val="single"/>
        </w:rPr>
        <w:t xml:space="preserve">94330</w:t>
      </w:r>
    </w:p>
    <w:p>
      <w:r>
        <w:t xml:space="preserve">Sinä, kuten hekin, olet väärässä käsityksessä.</w:t>
      </w:r>
    </w:p>
    <w:p>
      <w:r>
        <w:rPr>
          <w:b/>
          <w:u w:val="single"/>
        </w:rPr>
        <w:t xml:space="preserve">94331</w:t>
      </w:r>
    </w:p>
    <w:p>
      <w:r>
        <w:t xml:space="preserve">Anna ihmiselle kala, niin hän syö päivän; opeta hänet kalastamaan, niin hän syö koko elämänsä. Jopa Raamattu sanoo niin - SINUN ON TEHDÄ TYÖTÄ SYÖDÄKSESI.</w:t>
      </w:r>
    </w:p>
    <w:p>
      <w:r>
        <w:rPr>
          <w:b/>
          <w:u w:val="single"/>
        </w:rPr>
        <w:t xml:space="preserve">94332</w:t>
      </w:r>
    </w:p>
    <w:p>
      <w:r>
        <w:t xml:space="preserve">Raamattu kehottaa myös auttamaan köyhiä.</w:t>
      </w:r>
    </w:p>
    <w:p>
      <w:r>
        <w:rPr>
          <w:b/>
          <w:u w:val="single"/>
        </w:rPr>
        <w:t xml:space="preserve">94333</w:t>
      </w:r>
    </w:p>
    <w:p>
      <w:r>
        <w:t xml:space="preserve">ja kivittää lapset, jotka puhuvat takaisin... niin.... ...</w:t>
      </w:r>
    </w:p>
    <w:p>
      <w:r>
        <w:rPr>
          <w:b/>
          <w:u w:val="single"/>
        </w:rPr>
        <w:t xml:space="preserve">94334</w:t>
      </w:r>
    </w:p>
    <w:p>
      <w:r>
        <w:t xml:space="preserve">Liberaalit ovat vuotavia........</w:t>
      </w:r>
    </w:p>
    <w:p>
      <w:r>
        <w:rPr>
          <w:b/>
          <w:u w:val="single"/>
        </w:rPr>
        <w:t xml:space="preserve">94335</w:t>
      </w:r>
    </w:p>
    <w:p>
      <w:r>
        <w:t xml:space="preserve">BLM on vasemmiston rahoittama terroristijärjestö. Vasemmiston näkyvänä jäsenenä Alan, sinun pitäisi tietää tämä. Soita siis kaikille juutalaisille ystävillesi, kuten Sorosille, ja pyydä heitä lopettamaan shekkien lähettäminen. Onnea sen kanssa.</w:t>
      </w:r>
    </w:p>
    <w:p>
      <w:r>
        <w:rPr>
          <w:b/>
          <w:u w:val="single"/>
        </w:rPr>
        <w:t xml:space="preserve">94336</w:t>
      </w:r>
    </w:p>
    <w:p>
      <w:r>
        <w:t xml:space="preserve">Tässä artikkelissa on raportointivirhe heti alkuunsa: "BLM, joka on tehnyt niin paljon hyvää lisäämällä tietoisuutta poliisin väärinkäytöksistä..."." TOSISSAAN? He aktivoituivat Mike Brownin oikeutetun poliisin ampumisen jälkeen. Ja sen jälkeen jokainen poliisin ampuminen, jota he ovat käyttäneet tekosyynä mellakointiin, ehkä kahta tai kolmea lukuun ottamatta, on todettu JUSTIFIOIDUiksi. Ja poliisit, jotka ovat syyllistyneet epäoikeutettuihin ampumisiin, on tuomittu. Toisin kuin väitteesi, BLM on tehnyt valtavaa vahinkoa tälle maalle monin tavoin. Suuri osa mustista uskoo nyt, että on sosiaalisesti hyväksyttävää olla avoimen rasistinen, vihamielinen ja aggressiivinen satunnaisia valkoisia ihmisiä kohtaan, kun taas valkoisiin vanhuksiin ja avuttomiin ihmisiin kohdistuvia hyökkäyksiä ja pahoinpitelyjä juhlitaan avoimesti.</w:t>
      </w:r>
    </w:p>
    <w:p>
      <w:r>
        <w:rPr>
          <w:b/>
          <w:u w:val="single"/>
        </w:rPr>
        <w:t xml:space="preserve">94337</w:t>
      </w:r>
    </w:p>
    <w:p>
      <w:r>
        <w:t xml:space="preserve">OK, voin korjata tämän= kaikki työnantajat erottavat ne, jotka eivät tule töihin protestipäivänä =UH OH VÄÄRIN 96% heistä ei ole töissä=WELAFAREHEATHCARE= FOODCARE=HOUSINGCARE=</w:t>
      </w:r>
    </w:p>
    <w:p>
      <w:r>
        <w:rPr>
          <w:b/>
          <w:u w:val="single"/>
        </w:rPr>
        <w:t xml:space="preserve">94338</w:t>
      </w:r>
    </w:p>
    <w:p>
      <w:r>
        <w:t xml:space="preserve">BLM on terroristi/viharyhmä, joka yrittää naamioitua mustien amerikkalaisten auttamisryhmäksi, mutta heidän yhteytensä ovat parhaimmillaan kyseenalaisia. SOROS on yksi heidän suurimmista lahjoittajistaan, ja jo sen pitäisi riittää tekemään heidät epäilyttäviksi.</w:t>
      </w:r>
    </w:p>
    <w:p>
      <w:r>
        <w:rPr>
          <w:b/>
          <w:u w:val="single"/>
        </w:rPr>
        <w:t xml:space="preserve">94339</w:t>
      </w:r>
    </w:p>
    <w:p>
      <w:r>
        <w:t xml:space="preserve">Cicero Afroamerikkalaisten olisi parasta mennä Afrikkaan tukemaan siellä olevia veljiään ja parantamaan heitä kaikilla inhimillisen tiedon aloilla. Vain siten afrikkalaiset voisivat edistyä. Yksin he eivät siihen kykene. He näyttävät siltä kuin olisivat halvaantuneita ja sekopäisiä.</w:t>
      </w:r>
    </w:p>
    <w:p>
      <w:r>
        <w:rPr>
          <w:b/>
          <w:u w:val="single"/>
        </w:rPr>
        <w:t xml:space="preserve">94340</w:t>
      </w:r>
    </w:p>
    <w:p>
      <w:r>
        <w:t xml:space="preserve">FBLM.</w:t>
      </w:r>
    </w:p>
    <w:p>
      <w:r>
        <w:rPr>
          <w:b/>
          <w:u w:val="single"/>
        </w:rPr>
        <w:t xml:space="preserve">94341</w:t>
      </w:r>
    </w:p>
    <w:p>
      <w:r>
        <w:t xml:space="preserve">Israelin rasismi mustia, erityisesti etiopialaisia juutalaisia, kohtaan on irvikuva, mutta se ei ole sen pahempaa kuin mikään muu rotuidentiteetti, joka on vasta integroitunut yhteiskuntaan koko ihmiskunnan historian aikana. Sitä ei todellakaan tue mikään oikeudellinen tai lainsäädännöllinen elin - niin valitettavaa kuin tämä onkin, se kohdistuu enemmän ihmiskuntaan lajina kuin Israeliin kansakuntana. Israelin kohtelu arabikansalaisiaan kohtaan sen sijaan.... Silti termi kansanmurha EI päde mihinkään tästä, eikä sitä pidä käyttää kevyesti.</w:t>
      </w:r>
    </w:p>
    <w:p>
      <w:r>
        <w:rPr>
          <w:b/>
          <w:u w:val="single"/>
        </w:rPr>
        <w:t xml:space="preserve">94342</w:t>
      </w:r>
    </w:p>
    <w:p>
      <w:r>
        <w:t xml:space="preserve">Palestiinan peruskirjassa vaaditaan kuitenkin juutalaisvaltion täydellistä hävittämistä (Jordanilta Välimerelle) ja juutalaisten kansanmurhaa.</w:t>
      </w:r>
    </w:p>
    <w:p>
      <w:r>
        <w:rPr>
          <w:b/>
          <w:u w:val="single"/>
        </w:rPr>
        <w:t xml:space="preserve">94343</w:t>
      </w:r>
    </w:p>
    <w:p>
      <w:r>
        <w:t xml:space="preserve">Cicero Rauhallisten kansalaisten mustilla elämillä on merkitystä, mutta rosvojen, roistojen ja huligaanien mustilla elämillä ei ole mitään merkitystä. Niillä ei ole mitään väliä ja poliisi toimii oikein puhaltaen ne pois.</w:t>
      </w:r>
    </w:p>
    <w:p>
      <w:r>
        <w:rPr>
          <w:b/>
          <w:u w:val="single"/>
        </w:rPr>
        <w:t xml:space="preserve">94344</w:t>
      </w:r>
    </w:p>
    <w:p>
      <w:r>
        <w:t xml:space="preserve">Cicero Murhaajien, rikollisten ja mellakoitsijoiden mustilla elämillä ei ole merkitystä.</w:t>
      </w:r>
    </w:p>
    <w:p>
      <w:r>
        <w:rPr>
          <w:b/>
          <w:u w:val="single"/>
        </w:rPr>
        <w:t xml:space="preserve">94345</w:t>
      </w:r>
    </w:p>
    <w:p>
      <w:r>
        <w:t xml:space="preserve">Googleta "Afrikkalaisiin kohdistuva rasismi Israelissa". Israelin poliisi teurastaa mustia. Harva tietää tätä, ei edes Black Lives Matter ja useimmat Amerikan juutalaiset.</w:t>
      </w:r>
    </w:p>
    <w:p>
      <w:r>
        <w:rPr>
          <w:b/>
          <w:u w:val="single"/>
        </w:rPr>
        <w:t xml:space="preserve">94346</w:t>
      </w:r>
    </w:p>
    <w:p>
      <w:r>
        <w:t xml:space="preserve">Mutta käänteinen rasismi elää ja voi hyvin BLM:n keskuudessa. Kaltaisesi ihmiset hyökkäävät juutalaisten kimppuun vain siksi, että he ovat juutalaisia, ja kateutensa vuoksi. Mutta itseviha elää BLM:n keskuudessa, poltatte omia yrityksiänne ja huoltoaseman, jonka epäilemättä omistavat muslimit...</w:t>
      </w:r>
    </w:p>
    <w:p>
      <w:r>
        <w:rPr>
          <w:b/>
          <w:u w:val="single"/>
        </w:rPr>
        <w:t xml:space="preserve">94347</w:t>
      </w:r>
    </w:p>
    <w:p>
      <w:r>
        <w:t xml:space="preserve">Israelissa on rasismia kuten kaikissa muissakin maissa, mutta se on järkevämpää kuin vähemmän.... Kun kysymys Etiopian juutalaisiin kohdistuvasta rasismista nostettiin esiin, Israel osoitti kykynsä torjua sitä tehokkaimmin ja voimakkaimmin. Veikkaan, että tämä ongelma ratkeaa ennen kuin sinä kykenet määrittelemään itsesi itsenäisesti, etkä samaistumalla antisemitistiseen vihaan.</w:t>
      </w:r>
    </w:p>
    <w:p>
      <w:r>
        <w:rPr>
          <w:b/>
          <w:u w:val="single"/>
        </w:rPr>
        <w:t xml:space="preserve">94348</w:t>
      </w:r>
    </w:p>
    <w:p>
      <w:r>
        <w:t xml:space="preserve">Mutta se, että BLM on valkoisten, poliisien, totuuden, sivistyksen, rauhan ja maalaisjärjen vastainen, on ihan hyvä, vai mitä? Sallimme kaiken tuon, mutta vedämme rajan juutalaisille? On aika tasa-arvoiseen kohteluun.</w:t>
      </w:r>
    </w:p>
    <w:p>
      <w:r>
        <w:rPr>
          <w:b/>
          <w:u w:val="single"/>
        </w:rPr>
        <w:t xml:space="preserve">94349</w:t>
      </w:r>
    </w:p>
    <w:p>
      <w:r>
        <w:t xml:space="preserve">Black Lives Matteria rahoittaa George Soros, joka on työskennellyt Israelin tuhoamiseksi vuosikymmeniä. He tekevät mitä tahansa hänen rahojensa vuoksi.</w:t>
      </w:r>
    </w:p>
    <w:p>
      <w:r>
        <w:rPr>
          <w:b/>
          <w:u w:val="single"/>
        </w:rPr>
        <w:t xml:space="preserve">94350</w:t>
      </w:r>
    </w:p>
    <w:p>
      <w:r>
        <w:t xml:space="preserve">Eläköön Israelin juutalaisvaltio, jolla on kaikki maa-alueet, joita se tarvitsee ollakseen turvassa, sekä sen alkuperäinen, ikivanha, ikuinen ja jakamaton siunattu pääkaupunki Jerusalem.</w:t>
      </w:r>
    </w:p>
    <w:p>
      <w:r>
        <w:rPr>
          <w:b/>
          <w:u w:val="single"/>
        </w:rPr>
        <w:t xml:space="preserve">94351</w:t>
      </w:r>
    </w:p>
    <w:p>
      <w:r>
        <w:t xml:space="preserve">En halua aloittaa valtavaa keskustelua, mutta jos Jerikon asukkailla olisi jälkeläisiä - mietin, miten he suhtautuisivat Israelin "historialliseen vaatimukseen" maata kohtaan. Raamatun mukaan muinaiset heprealaiset teurastivat heidät tukuittain, joten asia on kai turha.</w:t>
      </w:r>
    </w:p>
    <w:p>
      <w:r>
        <w:rPr>
          <w:b/>
          <w:u w:val="single"/>
        </w:rPr>
        <w:t xml:space="preserve">94352</w:t>
      </w:r>
    </w:p>
    <w:p>
      <w:r>
        <w:t xml:space="preserve">Israelilla on yhtä paljon oikeutta siihen maahan, jolla se istuu, kuin Amerikalla tai muillakin kansoilla on siihen maahan, jolla ne istuvat.</w:t>
      </w:r>
    </w:p>
    <w:p>
      <w:r>
        <w:rPr>
          <w:b/>
          <w:u w:val="single"/>
        </w:rPr>
        <w:t xml:space="preserve">94353</w:t>
      </w:r>
    </w:p>
    <w:p>
      <w:r>
        <w:t xml:space="preserve">"Niin kuin kehotin sinua, kun menin Makedoniaan, pysy siellä Efesossa, jotta voit käskeä tiettyjä ihmisiä olemaan enää opettamatta vääriä oppeja tai omistautumatta myytteihin ja loputtomiin sukuluetteloihin. Sellaiset asiat edistävät kiistanalaisia spekulaatioita sen sijaan, että ne edistäisivät Jumalan työtä - joka tapahtuu uskon kautta."" "Ei ole niin, että Jumalan sana olisi epäonnistunut. Sillä kaikki Israelista polveutuvat eivät ole Israelia." "Sillä kaikki Israelista polveutuvat eivät ole Israelia, eivätkä he kaikki ole lapsia, koska he ovat Aabrahamin siementä... vaan lupauksen lapset luetaan siemeneksi."</w:t>
      </w:r>
    </w:p>
    <w:p>
      <w:r>
        <w:rPr>
          <w:b/>
          <w:u w:val="single"/>
        </w:rPr>
        <w:t xml:space="preserve">94354</w:t>
      </w:r>
    </w:p>
    <w:p>
      <w:r>
        <w:t xml:space="preserve">Missä Obama seisoo BLM:n ja Israelin suhteen?</w:t>
      </w:r>
    </w:p>
    <w:p>
      <w:r>
        <w:rPr>
          <w:b/>
          <w:u w:val="single"/>
        </w:rPr>
        <w:t xml:space="preserve">94355</w:t>
      </w:r>
    </w:p>
    <w:p>
      <w:r>
        <w:t xml:space="preserve">Onko mitään, mistä Alanilla ei ole mielipidettä?</w:t>
      </w:r>
    </w:p>
    <w:p>
      <w:r>
        <w:rPr>
          <w:b/>
          <w:u w:val="single"/>
        </w:rPr>
        <w:t xml:space="preserve">94356</w:t>
      </w:r>
    </w:p>
    <w:p>
      <w:r>
        <w:t xml:space="preserve">BLM on viharyhmä Syntyi Obaman kommenttien perusteella, jotka asettivat poliisien selkään maalitaulun.</w:t>
      </w:r>
    </w:p>
    <w:p>
      <w:r>
        <w:rPr>
          <w:b/>
          <w:u w:val="single"/>
        </w:rPr>
        <w:t xml:space="preserve">94357</w:t>
      </w:r>
    </w:p>
    <w:p>
      <w:r>
        <w:t xml:space="preserve">Mustien asioista on tullut pelkkä vitsi........Joskus se on stereotypia syystä.</w:t>
      </w:r>
    </w:p>
    <w:p>
      <w:r>
        <w:rPr>
          <w:b/>
          <w:u w:val="single"/>
        </w:rPr>
        <w:t xml:space="preserve">94358</w:t>
      </w:r>
    </w:p>
    <w:p>
      <w:r>
        <w:t xml:space="preserve">Totta kai BLM vihaa Israelia, he ovat terroristijärjestö.</w:t>
      </w:r>
    </w:p>
    <w:p>
      <w:r>
        <w:rPr>
          <w:b/>
          <w:u w:val="single"/>
        </w:rPr>
        <w:t xml:space="preserve">94359</w:t>
      </w:r>
    </w:p>
    <w:p>
      <w:r>
        <w:t xml:space="preserve">Kyllä, BLM on terroristijärjestö.</w:t>
      </w:r>
    </w:p>
    <w:p>
      <w:r>
        <w:rPr>
          <w:b/>
          <w:u w:val="single"/>
        </w:rPr>
        <w:t xml:space="preserve">94360</w:t>
      </w:r>
    </w:p>
    <w:p>
      <w:r>
        <w:t xml:space="preserve">Tämän henkilön mielipide mitätöitiin ensimmäisessä lauseessa, "joka on tehnyt niin paljon hyvää tietoisuuden lisäämiseksi poliisin väärinkäytöksistä" . "Niin paljon hyvää", vitsailetko sinä? Niin paljon hyvää rasismin ja konfliktien ylläpitämisessä. Teiden tukkiminen, mellakointi ja ihmisten uhkailu? Hyvää? Jos BLM haluaa tukeni, sen pitää vain häipyä. Kannatan sitä. Ja tietysti, miksi Fox painoi tämän paskan Boston Globesta, on minulle käsittämätöntä.</w:t>
      </w:r>
    </w:p>
    <w:p>
      <w:r>
        <w:rPr>
          <w:b/>
          <w:u w:val="single"/>
        </w:rPr>
        <w:t xml:space="preserve">94361</w:t>
      </w:r>
    </w:p>
    <w:p>
      <w:r>
        <w:t xml:space="preserve">Hei, säätäkää laki kännykkävideoita vastaan, niin saatte toivomuksenne, että tämä kaikki katoaa.</w:t>
      </w:r>
    </w:p>
    <w:p>
      <w:r>
        <w:rPr>
          <w:b/>
          <w:u w:val="single"/>
        </w:rPr>
        <w:t xml:space="preserve">94362</w:t>
      </w:r>
    </w:p>
    <w:p>
      <w:r>
        <w:t xml:space="preserve">Ilman kännyköitä ja turvakameroita useammat poliisit saattaisivat joutua epäoikeudenmukaisesti työttömiksi tai pahempaan tilanteeseen.</w:t>
      </w:r>
    </w:p>
    <w:p>
      <w:r>
        <w:rPr>
          <w:b/>
          <w:u w:val="single"/>
        </w:rPr>
        <w:t xml:space="preserve">94363</w:t>
      </w:r>
    </w:p>
    <w:p>
      <w:r>
        <w:t xml:space="preserve">Miksi se painettiin uudelleen? Pitäkää sitä vihjeenä siitä "ryhmästä", joka hallitsee mediaa.</w:t>
      </w:r>
    </w:p>
    <w:p>
      <w:r>
        <w:rPr>
          <w:b/>
          <w:u w:val="single"/>
        </w:rPr>
        <w:t xml:space="preserve">94364</w:t>
      </w:r>
    </w:p>
    <w:p>
      <w:r>
        <w:t xml:space="preserve">Dershowitz erehtyi luullessaan, että Black Lives Matter -ryhmä on todella omistautunut poliisin väärinkäytösten kitkemiselle. Heidän tavoitteenaan oli aina hyökätä valkoisia vastaan, erityisesti valkoisia poliiseja vastaan, riippumatta siitä, käyttivätkö he mustia väärin vai eivät. He ovat viharyhmä. Lopulta viharyhmät päätyvät vihaamaan juutalaisia.</w:t>
      </w:r>
    </w:p>
    <w:p>
      <w:r>
        <w:rPr>
          <w:b/>
          <w:u w:val="single"/>
        </w:rPr>
        <w:t xml:space="preserve">94365</w:t>
      </w:r>
    </w:p>
    <w:p>
      <w:r>
        <w:t xml:space="preserve">On hämmästyttävää, miten vihaiseksi ihmiset tulevat, kun heitä ammutaan jatkuvasti.</w:t>
      </w:r>
    </w:p>
    <w:p>
      <w:r>
        <w:rPr>
          <w:b/>
          <w:u w:val="single"/>
        </w:rPr>
        <w:t xml:space="preserve">94366</w:t>
      </w:r>
    </w:p>
    <w:p>
      <w:r>
        <w:t xml:space="preserve">Kuka rahoittaa BLM:ää? Seuraa rahaa!</w:t>
      </w:r>
    </w:p>
    <w:p>
      <w:r>
        <w:rPr>
          <w:b/>
          <w:u w:val="single"/>
        </w:rPr>
        <w:t xml:space="preserve">94367</w:t>
      </w:r>
    </w:p>
    <w:p>
      <w:r>
        <w:t xml:space="preserve">En usko hetkeäkään, että poliisi pahoinpitelee mustia ihmisiä. Poliitikot ja tiedotusvälineet ovat toistaneet tätä valhetta niin paljon, että se on nyt hyväksytty tosiasiana. Se on valhe! Se on propagandaa! Tämä valhe on luonut vaarallisen tilanteen, joka itse asiassa "rohkaisee" mustia käyttäytymään huonosti ja olemaan joutumatta vastuuseen teoistaan. Poliisi on olemassa suojellakseen ja puolustaakseen lainkuuliaisia kansalaisia. Uskokaa tai älkää, mutta joskus se vaatii heitä ampumaan aseensa pysäyttääkseen rikolliset mielipuolet, jotka kieltäytyvät väkivaltaisesti noudattamasta ohjeita pysähtyä ja lopettaa uhkaamasta vahingoittaa joko poliisia, viattomia kansalaisia, omaisuutta tai itseään. Mustat eivät kuole useammin kuin valkoiset lainvalvontaviranomaisten käsissä; se on todistettu tosiasia.</w:t>
      </w:r>
    </w:p>
    <w:p>
      <w:r>
        <w:rPr>
          <w:b/>
          <w:u w:val="single"/>
        </w:rPr>
        <w:t xml:space="preserve">94368</w:t>
      </w:r>
    </w:p>
    <w:p>
      <w:r>
        <w:t xml:space="preserve">NO NIIN, SINÄ VASTASIT OMAAN VÄITTEESEESI. "KUKAAN KUNNON IHMINEN" EI KUNNON IHMISET MUODOSTAVAT NOIN 95 % BLM:N ROSKASAKISTA.</w:t>
      </w:r>
    </w:p>
    <w:p>
      <w:r>
        <w:rPr>
          <w:b/>
          <w:u w:val="single"/>
        </w:rPr>
        <w:t xml:space="preserve">94369</w:t>
      </w:r>
    </w:p>
    <w:p>
      <w:r>
        <w:t xml:space="preserve">Jos pelko, mellakka, murha, rasismi ja väkivalta kuuluvat BLM:n ohjelmistoon, miksi sitä ei ole listattu terroristiryhmäksi? Miksi sen jäsenet eivät ole lentokieltolistalla? Miksi sen jäseniltä ei vedetä pois mitään tukia, stipendejä, ammattilupia, ajokortteja tai siviili-/sotilasammatteja?</w:t>
      </w:r>
    </w:p>
    <w:p>
      <w:r>
        <w:rPr>
          <w:b/>
          <w:u w:val="single"/>
        </w:rPr>
        <w:t xml:space="preserve">94370</w:t>
      </w:r>
    </w:p>
    <w:p>
      <w:r>
        <w:t xml:space="preserve">Black Live Matter oli vain sarkastinen.</w:t>
      </w:r>
    </w:p>
    <w:p>
      <w:r>
        <w:rPr>
          <w:b/>
          <w:u w:val="single"/>
        </w:rPr>
        <w:t xml:space="preserve">94371</w:t>
      </w:r>
    </w:p>
    <w:p>
      <w:r>
        <w:t xml:space="preserve">Aamen ja Aamen.</w:t>
      </w:r>
    </w:p>
    <w:p>
      <w:r>
        <w:rPr>
          <w:b/>
          <w:u w:val="single"/>
        </w:rPr>
        <w:t xml:space="preserve">94372</w:t>
      </w:r>
    </w:p>
    <w:p>
      <w:r>
        <w:t xml:space="preserve">MUSTAT OLIIVIT OVAT TÄRKEITÄ</w:t>
      </w:r>
    </w:p>
    <w:p>
      <w:r>
        <w:rPr>
          <w:b/>
          <w:u w:val="single"/>
        </w:rPr>
        <w:t xml:space="preserve">94373</w:t>
      </w:r>
    </w:p>
    <w:p>
      <w:r>
        <w:t xml:space="preserve">Nämä roistot ovat siis antisemitistejä. Juku, kuka olisi arvannutkaan.</w:t>
      </w:r>
    </w:p>
    <w:p>
      <w:r>
        <w:rPr>
          <w:b/>
          <w:u w:val="single"/>
        </w:rPr>
        <w:t xml:space="preserve">94374</w:t>
      </w:r>
    </w:p>
    <w:p>
      <w:r>
        <w:t xml:space="preserve">Miksi mustat tukisivat Israelia? Se ei ole edes loogista.</w:t>
      </w:r>
    </w:p>
    <w:p>
      <w:r>
        <w:rPr>
          <w:b/>
          <w:u w:val="single"/>
        </w:rPr>
        <w:t xml:space="preserve">94375</w:t>
      </w:r>
    </w:p>
    <w:p>
      <w:r>
        <w:t xml:space="preserve">Mitä? Ehkä siksi, että juutalaisia on painostettu vielä enemmän kuin mustia. Ehkä yhteisen orjuuden historian vuoksi. Ehkä siksi, että Amerikan juutalaiset olivat kansalaisoikeusliikkeen eturintamassa. Ehkä siksi, että Israel on ainoa demokraattinen, lakiin perustuva maa koko Lähi-idässä.</w:t>
      </w:r>
    </w:p>
    <w:p>
      <w:r>
        <w:rPr>
          <w:b/>
          <w:u w:val="single"/>
        </w:rPr>
        <w:t xml:space="preserve">94376</w:t>
      </w:r>
    </w:p>
    <w:p>
      <w:r>
        <w:t xml:space="preserve">Kuten kaikki kunnon amerikkalaiset, Dershowitz on syvästi huolissaan siitä, että ihmiset hyökkäävät Israelia vastaan, mikä on varma merkki antisemitismistä - tai niin hän ainakin sanoo meille. Erinomaisena kansalaisoikeusasiamiehenä Dershowitz auttoi puolustamaan O J Simpsonia, mutta hän ei puolusta BLM:ää, kun tämä uskaltaa hyökätä Israelia vastaan. Ja kuten kaikki amerikkalaiset nykyään, Dershowitz samaistuu läheisesti valitsemaansa ryhmään, amerikkalaissyntyisiin israelilaisiin, BLM samaistuu valitsemaansa ryhmään, afrikkalaisiin amerikkalaisiin - jos olet lojaali amerikkalainen, sinun on liityttävä ryhmään, joka halveksii muita ryhmiä. Onko tämä hieno maa vai mikä?</w:t>
      </w:r>
    </w:p>
    <w:p>
      <w:r>
        <w:rPr>
          <w:b/>
          <w:u w:val="single"/>
        </w:rPr>
        <w:t xml:space="preserve">94377</w:t>
      </w:r>
    </w:p>
    <w:p>
      <w:r>
        <w:t xml:space="preserve">"Mutta Israelin nostaminen esiin ja sen syyttäminen valheellisesti "kansanmurhasta" ei voi selittyä millään muulla tavalla kuin räikeällä vihalla juutalaisia ja heidän valtiotaan kohtaan." ROFL he lähettävät tankkeja vyörymään vastasyntyneiden vauvojen ruumiiden yli, ja se ei ole kansanmurha? (nähty Israelin viimeisimmän hyökkäyksen aikana europeanTV:ssä) ota aspiriini jätkä ja tutustu faktoihin.</w:t>
      </w:r>
    </w:p>
    <w:p>
      <w:r>
        <w:rPr>
          <w:b/>
          <w:u w:val="single"/>
        </w:rPr>
        <w:t xml:space="preserve">94378</w:t>
      </w:r>
    </w:p>
    <w:p>
      <w:r>
        <w:t xml:space="preserve">Vain niittää tulevia terroristeja , Jatkakaa samaan malliin Israel !</w:t>
      </w:r>
    </w:p>
    <w:p>
      <w:r>
        <w:rPr>
          <w:b/>
          <w:u w:val="single"/>
        </w:rPr>
        <w:t xml:space="preserve">94379</w:t>
      </w:r>
    </w:p>
    <w:p>
      <w:r>
        <w:t xml:space="preserve">Saatoin ymmärtää kommenttisi väärin palestiinalaisia tukevaksi, luin sen uudelleen ja tajusin, että ymmärsin väärin. Toinen kommenttini on niille, jotka tukevat palestiinalaisia.</w:t>
      </w:r>
    </w:p>
    <w:p>
      <w:r>
        <w:rPr>
          <w:b/>
          <w:u w:val="single"/>
        </w:rPr>
        <w:t xml:space="preserve">94380</w:t>
      </w:r>
    </w:p>
    <w:p>
      <w:r>
        <w:t xml:space="preserve">Pitääkö kukaan kirjaa? Onko jokainen eturyhmä nyt ristiriidassa ainakin yhden toisen ryhmän kanssa?</w:t>
      </w:r>
    </w:p>
    <w:p>
      <w:r>
        <w:rPr>
          <w:b/>
          <w:u w:val="single"/>
        </w:rPr>
        <w:t xml:space="preserve">94381</w:t>
      </w:r>
    </w:p>
    <w:p>
      <w:r>
        <w:t xml:space="preserve">suurin osa BLM:n jäsenistä tai BLM:n jäseniksi haluavista on joka tapauksessa muslimeja. Tai pahempia liberaaleja!!!</w:t>
      </w:r>
    </w:p>
    <w:p>
      <w:r>
        <w:rPr>
          <w:b/>
          <w:u w:val="single"/>
        </w:rPr>
        <w:t xml:space="preserve">94382</w:t>
      </w:r>
    </w:p>
    <w:p>
      <w:r>
        <w:t xml:space="preserve">Koko ongelmassa on kyse rasismista ja vihasta, ja te olette selvästi osa ongelmaa! Aivan kuten pelastaja Trump, olette erittäin hyvä asettamaan leimoja ja syyttämään, koska tekin olette osa ongelmaa!</w:t>
      </w:r>
    </w:p>
    <w:p>
      <w:r>
        <w:rPr>
          <w:b/>
          <w:u w:val="single"/>
        </w:rPr>
        <w:t xml:space="preserve">94383</w:t>
      </w:r>
    </w:p>
    <w:p>
      <w:r>
        <w:t xml:space="preserve">Jaxtown, BLM:ssä on kyse vihasta. Ja kaiken lisäksi he ovat ääliöitä, koska kutsuvat Israelia esiin. Mikään muu etninen ryhmä ei ole tukenut mustien kansalaisoikeuksia ja vapautta enemmän kuin juutalaiset. En ole juutalainen, mutta näen sen selvästi.</w:t>
      </w:r>
    </w:p>
    <w:p>
      <w:r>
        <w:rPr>
          <w:b/>
          <w:u w:val="single"/>
        </w:rPr>
        <w:t xml:space="preserve">94384</w:t>
      </w:r>
    </w:p>
    <w:p>
      <w:r>
        <w:t xml:space="preserve">BLM tekee juuri sitä, mistä muita syytetään. Tekopyhää ja häpeällistä.</w:t>
      </w:r>
    </w:p>
    <w:p>
      <w:r>
        <w:rPr>
          <w:b/>
          <w:u w:val="single"/>
        </w:rPr>
        <w:t xml:space="preserve">94385</w:t>
      </w:r>
    </w:p>
    <w:p>
      <w:r>
        <w:t xml:space="preserve">BLM tekee juuri sitä, mistä muita syytetään. Tekopyhää ja häpeällistä.</w:t>
      </w:r>
    </w:p>
    <w:p>
      <w:r>
        <w:rPr>
          <w:b/>
          <w:u w:val="single"/>
        </w:rPr>
        <w:t xml:space="preserve">94386</w:t>
      </w:r>
    </w:p>
    <w:p>
      <w:r>
        <w:t xml:space="preserve">Amerikan mustat ovat Yhdysvaltojen nopeasti kasvava antisemitistien ryhmä. Kyllä, voitte tarkistaa sen.</w:t>
      </w:r>
    </w:p>
    <w:p>
      <w:r>
        <w:rPr>
          <w:b/>
          <w:u w:val="single"/>
        </w:rPr>
        <w:t xml:space="preserve">94387</w:t>
      </w:r>
    </w:p>
    <w:p>
      <w:r>
        <w:t xml:space="preserve">Black Lives Matter -liike on ollut rasistinen alusta alkaen. Valkoisten ja valkoisten poliisien rotuviha on laajalle levinnyttä ja hyvin tiedossa kaikkialla, missä Black Lives Matter -liike kokoontuu. Jäsenten uskomus siitä, että poliisit murhaavat mustia epätavallisen usein, on väärä kertomus. Poliisit tappavat valkoisia ihmisiä paljon enemmän. Kaikki elämät ovat tärkeitä! Ei ole yllätys, että jotkut jäsenet vihaavat myös juutalaisia ja Israelia. Se osoittaa, että rasismi ja rotuviha ovat hyvin elinvoimaisia Black Lives Matter -liikkeessä. Ihmisten pitäisi antaa Black Lives Matter -liikkeelle kaksinkertainen peukku alas ja osoittaa tyytymättömyytensä heitä kohtaan.</w:t>
      </w:r>
    </w:p>
    <w:p>
      <w:r>
        <w:rPr>
          <w:b/>
          <w:u w:val="single"/>
        </w:rPr>
        <w:t xml:space="preserve">94388</w:t>
      </w:r>
    </w:p>
    <w:p>
      <w:r>
        <w:t xml:space="preserve">Terroristivaltio Israel miehittää laittomasti laajoja alueita Länsirannalla kansainvälisen oikeuden vastaisesti. Israelin pitäisi olla vain noin 1/3 siitä, mitä se tällä hetkellä miehittää, mikä tarkoittaa, että 2/3 sen maasta on laittomasti miehitetty, mikä on rikos ihmisyyttä vastaan. Israel onnistuu jotenkin saamaan huonomman ennätyksen rikoksista ihmisyyttä vastaan kuin jopa Iranin ja Syyrian kaltaiset kammottavat paikat. Katsokaa, että tietoa on olemassa, eikä siihen liity Alex Jonesin kaltaisia salaliittohulluja.</w:t>
      </w:r>
    </w:p>
    <w:p>
      <w:r>
        <w:rPr>
          <w:b/>
          <w:u w:val="single"/>
        </w:rPr>
        <w:t xml:space="preserve">94389</w:t>
      </w:r>
    </w:p>
    <w:p>
      <w:r>
        <w:t xml:space="preserve">Mikään kansainvälinen laki ei estä Israelia pitämästä hallussaan puolustussodassa valloittamiaan maita. Ja väitteesi "huonommasta ihmisoikeustilastosta" kuin arabideskooppien on silkkaa hölynpölyä. On käsittämätöntä ajatella, että ihmiset, jotka osaavat lukea ja kirjoittaa, voivat oikeasti uskoa mitään sanomaasi.</w:t>
      </w:r>
    </w:p>
    <w:p>
      <w:r>
        <w:rPr>
          <w:b/>
          <w:u w:val="single"/>
        </w:rPr>
        <w:t xml:space="preserve">94390</w:t>
      </w:r>
    </w:p>
    <w:p>
      <w:r>
        <w:t xml:space="preserve">Ehkä niin, mutta juutalaisten murhaamien ei-juutalaisten seemiläisten, muslimien, babylonialaisten (Nebukadnessar) ja erilaisten Lähi-idän heimojen historia on pitkä ja verinen. Mutta Israel on lojaali vain niille, jotka puolustavat juutalaisten etuja (Kyrus Suuri, persialainen) ja vastustaa väkivaltaisesti niitä, jotka eivät sitä tee. Luonnollisesti Israelilla on tiukka maahanmuuttopolitiikka palestiinalaisia kohtaan, Israel jopa rakensi yhden noista vihatuista rajamuurista pitääkseen kansakuntansa turvallisena. Onko Trump juutalainen nimi?</w:t>
      </w:r>
    </w:p>
    <w:p>
      <w:r>
        <w:rPr>
          <w:b/>
          <w:u w:val="single"/>
        </w:rPr>
        <w:t xml:space="preserve">94391</w:t>
      </w:r>
    </w:p>
    <w:p>
      <w:r>
        <w:t xml:space="preserve">Palestiinalaisilla on vielä tiukempi politiikka juutalaisia kohtaan. Palestiinalaisten peruskirjassa vaaditaan juutalaisvaltion täydellistä tuhoamista ja juutalaisten kansanmurhaa.</w:t>
      </w:r>
    </w:p>
    <w:p>
      <w:r>
        <w:rPr>
          <w:b/>
          <w:u w:val="single"/>
        </w:rPr>
        <w:t xml:space="preserve">94392</w:t>
      </w:r>
    </w:p>
    <w:p>
      <w:r>
        <w:t xml:space="preserve">Aivan kuten missä tahansa muussa maassa, me puolustamme etujamme ja olemme lojaaleja niille, jotka tukevat ja puolustavat etujamme, kunnes tämä nyt Valkoisessa talossa istuva pääpetturi saapuu tänne.</w:t>
      </w:r>
    </w:p>
    <w:p>
      <w:r>
        <w:rPr>
          <w:b/>
          <w:u w:val="single"/>
        </w:rPr>
        <w:t xml:space="preserve">94393</w:t>
      </w:r>
    </w:p>
    <w:p>
      <w:r>
        <w:t xml:space="preserve">Pälä pälä pälä pälä. Israel on alueen ainoa sivistynyt kansakunta, joka pitää pesemättömät massat loitolla.</w:t>
      </w:r>
    </w:p>
    <w:p>
      <w:r>
        <w:rPr>
          <w:b/>
          <w:u w:val="single"/>
        </w:rPr>
        <w:t xml:space="preserve">94394</w:t>
      </w:r>
    </w:p>
    <w:p>
      <w:r>
        <w:t xml:space="preserve">Puhukaa siitä YK:n tai Israelin kanssa, pitäkää kaikki itsekuvailemanne oikeamielinen viha ja viha Stripillä.</w:t>
      </w:r>
    </w:p>
    <w:p>
      <w:r>
        <w:rPr>
          <w:b/>
          <w:u w:val="single"/>
        </w:rPr>
        <w:t xml:space="preserve">94395</w:t>
      </w:r>
    </w:p>
    <w:p>
      <w:r>
        <w:t xml:space="preserve">Minusta heidän pitäisi palata takaisin 6 päivän sodan rajoihin. Eivätkö useimmat maat saaneet maata sodan kautta?</w:t>
      </w:r>
    </w:p>
    <w:p>
      <w:r>
        <w:rPr>
          <w:b/>
          <w:u w:val="single"/>
        </w:rPr>
        <w:t xml:space="preserve">94396</w:t>
      </w:r>
    </w:p>
    <w:p>
      <w:r>
        <w:t xml:space="preserve">eri mieltä. Heillä ei olisi tätä maata, jos muut maat eivät olisi hyökänneet ensin. Miksi Israelin on palautettava maata, jonka se on voittanut hyökkäyksen aikana? Yhdysvaltoja ei pakoteta antamaan maata takaisin Englannille, Ranskalle, Espanjalle tai Meksikolle...</w:t>
      </w:r>
    </w:p>
    <w:p>
      <w:r>
        <w:rPr>
          <w:b/>
          <w:u w:val="single"/>
        </w:rPr>
        <w:t xml:space="preserve">94397</w:t>
      </w:r>
    </w:p>
    <w:p>
      <w:r>
        <w:t xml:space="preserve">Israelin PITÄISI olla kymmenkertaisen kokoinen, jotta terroristimuslimit voitaisiin pyyhkiä pois maan päältä.</w:t>
      </w:r>
    </w:p>
    <w:p>
      <w:r>
        <w:rPr>
          <w:b/>
          <w:u w:val="single"/>
        </w:rPr>
        <w:t xml:space="preserve">94398</w:t>
      </w:r>
    </w:p>
    <w:p>
      <w:r>
        <w:t xml:space="preserve">Olenko hämmentynyt, koska Israel oli ensimmäinen, ja sitä vastaan on hyökätty periaatteessa joka päivä sen perustamisesta lähtien. Mitä sanoisitte, jos Meksiko sanoisi, että haluamme maamme takaisin, ja alkaisi ampua meitä raketteja. Mitenköhän reagoisitte, jos joku, jonka luona elätte, olisi puukotettu kuoliaaksi sen takia, kuka hän oli? Se on koira syö koiraa -maailma turvavyöhykkeesi ulkopuolella, näin se toimii. Hyökkäätte kimppuumme, me murskaamme teidät ja sitten otamme maanne, jotta ette voi tehdä sitä uudestaan.</w:t>
      </w:r>
    </w:p>
    <w:p>
      <w:r>
        <w:rPr>
          <w:b/>
          <w:u w:val="single"/>
        </w:rPr>
        <w:t xml:space="preserve">94399</w:t>
      </w:r>
    </w:p>
    <w:p>
      <w:r>
        <w:t xml:space="preserve">Kaikki, mitä juuri sanoit, on asiallisesti väärin. Mene takaisin koloosi!</w:t>
      </w:r>
    </w:p>
    <w:p>
      <w:r>
        <w:rPr>
          <w:b/>
          <w:u w:val="single"/>
        </w:rPr>
        <w:t xml:space="preserve">94400</w:t>
      </w:r>
    </w:p>
    <w:p>
      <w:r>
        <w:t xml:space="preserve">Tuo nainen on paha pos</w:t>
      </w:r>
    </w:p>
    <w:p>
      <w:r>
        <w:rPr>
          <w:b/>
          <w:u w:val="single"/>
        </w:rPr>
        <w:t xml:space="preserve">94401</w:t>
      </w:r>
    </w:p>
    <w:p>
      <w:r>
        <w:t xml:space="preserve">Harmi, ettei Charles Manson ole enää sinkku, hän on hyvä pari.</w:t>
      </w:r>
    </w:p>
    <w:p>
      <w:r>
        <w:rPr>
          <w:b/>
          <w:u w:val="single"/>
        </w:rPr>
        <w:t xml:space="preserve">94402</w:t>
      </w:r>
    </w:p>
    <w:p>
      <w:r>
        <w:t xml:space="preserve">Hitto...Tuo on yksi hölmö liberaali...Luultavasti työskenteli Barryn kanssa Chicongossa yhteisön järjestäjänä....</w:t>
      </w:r>
    </w:p>
    <w:p>
      <w:r>
        <w:rPr>
          <w:b/>
          <w:u w:val="single"/>
        </w:rPr>
        <w:t xml:space="preserve">94403</w:t>
      </w:r>
    </w:p>
    <w:p>
      <w:r>
        <w:t xml:space="preserve">Rasismia on kaikkialla, jopa alligaattorin suussa.</w:t>
      </w:r>
    </w:p>
    <w:p>
      <w:r>
        <w:rPr>
          <w:b/>
          <w:u w:val="single"/>
        </w:rPr>
        <w:t xml:space="preserve">94404</w:t>
      </w:r>
    </w:p>
    <w:p>
      <w:r>
        <w:t xml:space="preserve">Mikä efen-hullu, mutta niin ovat useimmat feministitkin.</w:t>
      </w:r>
    </w:p>
    <w:p>
      <w:r>
        <w:rPr>
          <w:b/>
          <w:u w:val="single"/>
        </w:rPr>
        <w:t xml:space="preserve">94405</w:t>
      </w:r>
    </w:p>
    <w:p>
      <w:r>
        <w:t xml:space="preserve">KAIKKI heistä ovat.</w:t>
      </w:r>
    </w:p>
    <w:p>
      <w:r>
        <w:rPr>
          <w:b/>
          <w:u w:val="single"/>
        </w:rPr>
        <w:t xml:space="preserve">94406</w:t>
      </w:r>
    </w:p>
    <w:p>
      <w:r>
        <w:t xml:space="preserve">Miksi kukaan, jolla on enemmän kuin kaksi aivosolua, seuraisi tällaista feministihullua? Se mitä hän sanoo ei ole uutinen. Sen pitäisi olla salassa pidettävää tietoa - muistiinpanoja hänen psykiatrinsa muistikirjaan mielisairaalassa.</w:t>
      </w:r>
    </w:p>
    <w:p>
      <w:r>
        <w:rPr>
          <w:b/>
          <w:u w:val="single"/>
        </w:rPr>
        <w:t xml:space="preserve">94407</w:t>
      </w:r>
    </w:p>
    <w:p>
      <w:r>
        <w:t xml:space="preserve">Anteeksi, Charlie - alligaattorit haluavat lapsia, jotka maistuvat hyvältä, eivät vanhempia, joilla on hyvä maku (tai järki).</w:t>
      </w:r>
    </w:p>
    <w:p>
      <w:r>
        <w:rPr>
          <w:b/>
          <w:u w:val="single"/>
        </w:rPr>
        <w:t xml:space="preserve">94408</w:t>
      </w:r>
    </w:p>
    <w:p>
      <w:r>
        <w:t xml:space="preserve">Tämä on niin sanotun "edistyksellisen" liikkeen kasvot.</w:t>
      </w:r>
    </w:p>
    <w:p>
      <w:r>
        <w:rPr>
          <w:b/>
          <w:u w:val="single"/>
        </w:rPr>
        <w:t xml:space="preserve">94409</w:t>
      </w:r>
    </w:p>
    <w:p>
      <w:r>
        <w:t xml:space="preserve">ug..ug..ly.</w:t>
      </w:r>
    </w:p>
    <w:p>
      <w:r>
        <w:rPr>
          <w:b/>
          <w:u w:val="single"/>
        </w:rPr>
        <w:t xml:space="preserve">94410</w:t>
      </w:r>
    </w:p>
    <w:p>
      <w:r>
        <w:t xml:space="preserve">Tämän vuoksi kirurgian keskuslääkäri toteaa, että tupakointi tai juominen raskauden aikana on pahaksi syntymättömälle lapselle......Tästä seuraa... aivovammaisia lapsia.....Ihanaa, miten nyt teemme "onnettomuuksista" poliittisia yhteiskunnallisia liikkeitä.....Onnettomuus on ei-toivottu, satunnainen ja suunnittelematon tapahtuma, joka olisi voitu estää, jos onnettomuuteen johtaneet olosuhteet olisi tunnistettu.</w:t>
      </w:r>
    </w:p>
    <w:p>
      <w:r>
        <w:rPr>
          <w:b/>
          <w:u w:val="single"/>
        </w:rPr>
        <w:t xml:space="preserve">94411</w:t>
      </w:r>
    </w:p>
    <w:p>
      <w:r>
        <w:t xml:space="preserve">Muistakaa - steriloi tai kastroi vuosituhatlapset.</w:t>
      </w:r>
    </w:p>
    <w:p>
      <w:r>
        <w:rPr>
          <w:b/>
          <w:u w:val="single"/>
        </w:rPr>
        <w:t xml:space="preserve">94412</w:t>
      </w:r>
    </w:p>
    <w:p>
      <w:r>
        <w:t xml:space="preserve">Anteeksi, mutta eikö tämä nainen ole valkoinen? Totta puhuen, on siistiä olla vihainen valkoisille ihmisille. Hän on NIIN siisti. Veikkaan, että hän ei vain voi uskoa, kuinka äärimmäisen siisti ja hyväksytty hän on kaikissa sosiaalisissa piireissään. Ei siis ole kyse valkoisten etuoikeuksista, jotka on kitkettävä pois... vaan valkoisista, jotka haluavat olla siistejä.</w:t>
      </w:r>
    </w:p>
    <w:p>
      <w:r>
        <w:rPr>
          <w:b/>
          <w:u w:val="single"/>
        </w:rPr>
        <w:t xml:space="preserve">94413</w:t>
      </w:r>
    </w:p>
    <w:p>
      <w:r>
        <w:t xml:space="preserve">Vaikuttaa siltä, että hänellä on enemmän ongelmia "valkoisen haluan olla kuollut" kanssa.</w:t>
      </w:r>
    </w:p>
    <w:p>
      <w:r>
        <w:rPr>
          <w:b/>
          <w:u w:val="single"/>
        </w:rPr>
        <w:t xml:space="preserve">94414</w:t>
      </w:r>
    </w:p>
    <w:p>
      <w:r>
        <w:t xml:space="preserve">Feminismi: Feminismi: Kun tasa-arvo ei enää riitä sinulle.</w:t>
      </w:r>
    </w:p>
    <w:p>
      <w:r>
        <w:rPr>
          <w:b/>
          <w:u w:val="single"/>
        </w:rPr>
        <w:t xml:space="preserve">94415</w:t>
      </w:r>
    </w:p>
    <w:p>
      <w:r>
        <w:t xml:space="preserve">Demarit ovat niin tietämättömiä ja hyödyttömiä eläimiä.</w:t>
      </w:r>
    </w:p>
    <w:p>
      <w:r>
        <w:rPr>
          <w:b/>
          <w:u w:val="single"/>
        </w:rPr>
        <w:t xml:space="preserve">94416</w:t>
      </w:r>
    </w:p>
    <w:p>
      <w:r>
        <w:t xml:space="preserve">Mutta pyydän, loukkaat eläimiä.</w:t>
      </w:r>
    </w:p>
    <w:p>
      <w:r>
        <w:rPr>
          <w:b/>
          <w:u w:val="single"/>
        </w:rPr>
        <w:t xml:space="preserve">94417</w:t>
      </w:r>
    </w:p>
    <w:p>
      <w:r>
        <w:t xml:space="preserve">Kun musta lapsi putosi gorillan häkkiin ... ja gorilla ammuttiin pojan pelastamiseksi ... monet ihmiset allekirjoittivat vetoomuksen, jossa vaadittiin, että äiti asetetaan syytteeseen lapsensa vahtimisen laiminlyönnistä. Täällä alligaattori syö valkoisen lapsen ... ja kaikkialla on kylttejä, joissa kehotetaan ihmisiä olemaan menemättä veteen ... mutta yhtään vetoomusta ei allekirjoiteta, jossa pyydetään, että pojan isää syytettäisiin. Siitä tässä on kyse .... mustat ihmiset pitäisi tuomita ... valkoiset ihmiset ovat "etuoikeutettuja" ja saavat kulkuluvan ja myötätuntoa. Niille teistä, jotka teeskentelevät, että asia on toisin... no, voitte aina olla osa ongelmaa eikä osa ratkaisua.</w:t>
      </w:r>
    </w:p>
    <w:p>
      <w:r>
        <w:rPr>
          <w:b/>
          <w:u w:val="single"/>
        </w:rPr>
        <w:t xml:space="preserve">94418</w:t>
      </w:r>
    </w:p>
    <w:p>
      <w:r>
        <w:t xml:space="preserve">Karvictho; ensinnäkin poika ei "pudonnut" Gorilla-alueelle - hän KIIPI sinne! Toiseksi, hän sanoi äidilleen, että hän halusi mennä sinne ennen kuin hän pakeni kuoppaan! Ja sekä äiti että isä olivat aivan pojan vieressä, mutta olivat hajamielisiä ottaessaan valokuvia! Kolmanneksi, eri tarinoita siitä, oliko isä paikalla vai ei, mutta hän oli paikalla. Joten tällä pojalla oli 2 vanhempaa ja 2 sisarusta, jotka olivat tarpeeksi vanhoja vahtimaan häntä, mutta KAIKKI olivat liian työllistettyjä sosiaalisessa mediassa, jotta he olisivat vaivautuneet vahtimaan tätä pientä poikaa, joka oli kertonut vanhemmilleen, että hän halusi kiivetä kuoppaan!!! Näillä kuolemantapauksilla ei ole MITÄÄN tekemistä rasismin eikä "valkoisten etuoikeuksien" kanssa!!! Kasva aikuiseksi! Vedä housut jalkaan, lopeta ryöstely huppu ja sitten blah siitä, että ei ole mitään hyvää teidän naapurustossa! Ja muuten, hekin olisivat voineet mennä Disneyyn ja saada lapsensa alligaattorin syömäksi! He ottavat ruokakuponkeja siellä!!!</w:t>
      </w:r>
    </w:p>
    <w:p>
      <w:r>
        <w:rPr>
          <w:b/>
          <w:u w:val="single"/>
        </w:rPr>
        <w:t xml:space="preserve">94419</w:t>
      </w:r>
    </w:p>
    <w:p>
      <w:r>
        <w:t xml:space="preserve">Kyltti sanoi ei uida ja BTW kaikki mustat ihmiset eivät asu huppu ja siellä on 45,2% valkoisten etuoikeutettujen, uhrien hyvinvoinnin vs 25,7% musta huppu elää, huumeiden myynti roistoja mukaan Yhdysvaltain maatalousministeriön 2015 raportin ijs</w:t>
      </w:r>
    </w:p>
    <w:p>
      <w:r>
        <w:rPr>
          <w:b/>
          <w:u w:val="single"/>
        </w:rPr>
        <w:t xml:space="preserve">94420</w:t>
      </w:r>
    </w:p>
    <w:p>
      <w:r>
        <w:t xml:space="preserve">Kertokaa minulle, ymmärsinkö oikein: Yhdysvaltain maatalousministeriö toteaa, että 45,2 prosenttia hyvinvoinnin saajista on "valkoisen etuoikeuden uhreja"?</w:t>
      </w:r>
    </w:p>
    <w:p>
      <w:r>
        <w:rPr>
          <w:b/>
          <w:u w:val="single"/>
        </w:rPr>
        <w:t xml:space="preserve">94421</w:t>
      </w:r>
    </w:p>
    <w:p>
      <w:r>
        <w:t xml:space="preserve">Minusta tuntuu, ettet näe todellista kuvaa: Musta lapsi on elossa, kun taas valkoinen lapsi on kuollut. Tässä ei ole kyse rodusta, vaan elämästä ja kuolemasta.</w:t>
      </w:r>
    </w:p>
    <w:p>
      <w:r>
        <w:rPr>
          <w:b/>
          <w:u w:val="single"/>
        </w:rPr>
        <w:t xml:space="preserve">94422</w:t>
      </w:r>
    </w:p>
    <w:p>
      <w:r>
        <w:t xml:space="preserve">Oletan, että olet femme_esq?</w:t>
      </w:r>
    </w:p>
    <w:p>
      <w:r>
        <w:rPr>
          <w:b/>
          <w:u w:val="single"/>
        </w:rPr>
        <w:t xml:space="preserve">94423</w:t>
      </w:r>
    </w:p>
    <w:p>
      <w:r>
        <w:t xml:space="preserve">deiw @karvictho olet osa ongelmaa.</w:t>
      </w:r>
    </w:p>
    <w:p>
      <w:r>
        <w:rPr>
          <w:b/>
          <w:u w:val="single"/>
        </w:rPr>
        <w:t xml:space="preserve">94424</w:t>
      </w:r>
    </w:p>
    <w:p>
      <w:r>
        <w:t xml:space="preserve">SINUN kaltaisesi ihmiset ovat ongelma!</w:t>
      </w:r>
    </w:p>
    <w:p>
      <w:r>
        <w:rPr>
          <w:b/>
          <w:u w:val="single"/>
        </w:rPr>
        <w:t xml:space="preserve">94425</w:t>
      </w:r>
    </w:p>
    <w:p>
      <w:r>
        <w:t xml:space="preserve">Ehkä Floridan perhe sai enemmän sympatiaa, koska heidän lapsensa kuoli. Olen samaa mieltä siitä, että Chicagon perhettä parjattiin tarpeettomasti.</w:t>
      </w:r>
    </w:p>
    <w:p>
      <w:r>
        <w:rPr>
          <w:b/>
          <w:u w:val="single"/>
        </w:rPr>
        <w:t xml:space="preserve">94426</w:t>
      </w:r>
    </w:p>
    <w:p>
      <w:r>
        <w:t xml:space="preserve">Monet ihmiset ovat vihaisia valkoisille vanhemmille. He kohauttivat olkapäitään kyltistä ja päättivät mennä veteen. Vedessä olisi voinut olla bakteereja tai ameboja tai jokin muu vaara. Gorilla-aitaus oli selvä vaaratekijä, ja kuten kaikki vanhemmat tietävät, lapset ovat nopeita.</w:t>
      </w:r>
    </w:p>
    <w:p>
      <w:r>
        <w:rPr>
          <w:b/>
          <w:u w:val="single"/>
        </w:rPr>
        <w:t xml:space="preserve">94427</w:t>
      </w:r>
    </w:p>
    <w:p>
      <w:r>
        <w:t xml:space="preserve">Jos haluatte aloittaa vetoomuksen, jossa heitä syytetään holtittomasta vaarantamisesta. Olen mukana! Alligaattoria vastaan taisteleminen paljain käsin, kun suuri eläin raahaa poikasi alleen, saattaa kuitenkin riittää. Sama koskee avuttomuutta torjua suurta gorillaa, kun poikasi raahataan ympäriinsä. Gorillaoikeudenkäynti ei johtanut mihinkään, koska se oli vahinko. Eivätkö molemmat perheet saaneet rahastosivuja, jotta he saisivat rahaa?</w:t>
      </w:r>
    </w:p>
    <w:p>
      <w:r>
        <w:rPr>
          <w:b/>
          <w:u w:val="single"/>
        </w:rPr>
        <w:t xml:space="preserve">94428</w:t>
      </w:r>
    </w:p>
    <w:p>
      <w:r>
        <w:t xml:space="preserve">Ehkä se oli joukko ihmisiä, jotka suuttuivat siitä, että harvinainen gorilla ammuttiin, ja ihmiset eivät voisi vähempää välittää alligaattorista. Kaikki mitä näen, ei taida liittyä rotuun. Meidän kaikkien pitäisi oppia tuntemaan muotovirheitä.</w:t>
      </w:r>
    </w:p>
    <w:p>
      <w:r>
        <w:rPr>
          <w:b/>
          <w:u w:val="single"/>
        </w:rPr>
        <w:t xml:space="preserve">94429</w:t>
      </w:r>
    </w:p>
    <w:p>
      <w:r>
        <w:t xml:space="preserve">Toisin on: elätte mielikuvitusmaailmassa. Ongelma on teidän ja neiti Snarthin kaltaiset ihmiset, nykyinen presidentti, "pastorit" (Al ja Jesse), kaikki liberaalisosialistit jne. jne. jne., jotka luulevat, että kaikessa on kyse "fobiasta", "vihasta" ja "rodusta". Ensimmäisen lisäyksen ansiosta kykynne vuodattaa törkeitä herjaavia lausuntoja ja perusteettomia syytöksiä on suojattu. Ensimmäisen lisäyksen vuoksi teidän on opittava antamaan niiden, jotka ovat eri mieltä kanssanne, jatkaa eri mieltä olemista. Tragedioita tapahtuu. Joskus omasta huomaamattomuudestamme, ja joskus ilman varoitusta tai kykyä estää niitä. Kun mitään rikosta ei ole tehty, tragediaan osallisina olleiden pitäisi antaa surra rauhassa.</w:t>
      </w:r>
    </w:p>
    <w:p>
      <w:r>
        <w:rPr>
          <w:b/>
          <w:u w:val="single"/>
        </w:rPr>
        <w:t xml:space="preserve">94430</w:t>
      </w:r>
    </w:p>
    <w:p>
      <w:r>
        <w:t xml:space="preserve">Koska minusta ei koskaan tule mustaa, minun on kai tyydyttävä olemaan osa ratkaisua.</w:t>
      </w:r>
    </w:p>
    <w:p>
      <w:r>
        <w:rPr>
          <w:b/>
          <w:u w:val="single"/>
        </w:rPr>
        <w:t xml:space="preserve">94431</w:t>
      </w:r>
    </w:p>
    <w:p>
      <w:r>
        <w:t xml:space="preserve">Kuitenkin juuri SINÄ olet "osa ongelmaa" (itse asiassa hyvin SUURI osa ongelmaa)... kannat ja levität myrkyllistä vihaa ihmiskuntaa ja erityisesti "valkoisia" kohtaan. Ja jos sama tragedia, joka kohtasi tätä pientä "valkoista" poikaa, kohdistuisi SINULLE, se olisi todellakin paljon toivottu (ja varsin runollinen) "osa ratkaisua".</w:t>
      </w:r>
    </w:p>
    <w:p>
      <w:r>
        <w:rPr>
          <w:b/>
          <w:u w:val="single"/>
        </w:rPr>
        <w:t xml:space="preserve">94432</w:t>
      </w:r>
    </w:p>
    <w:p>
      <w:r>
        <w:t xml:space="preserve">joku tarvitsee aivosiirron!</w:t>
      </w:r>
    </w:p>
    <w:p>
      <w:r>
        <w:rPr>
          <w:b/>
          <w:u w:val="single"/>
        </w:rPr>
        <w:t xml:space="preserve">94433</w:t>
      </w:r>
    </w:p>
    <w:p>
      <w:r>
        <w:t xml:space="preserve">Uskon, että kaikki hänen elimensä voisivat olla paremmassa käytössä muille tarvitseville.</w:t>
      </w:r>
    </w:p>
    <w:p>
      <w:r>
        <w:rPr>
          <w:b/>
          <w:u w:val="single"/>
        </w:rPr>
        <w:t xml:space="preserve">94434</w:t>
      </w:r>
    </w:p>
    <w:p>
      <w:r>
        <w:t xml:space="preserve">Kuka niitä haluaisi?</w:t>
      </w:r>
    </w:p>
    <w:p>
      <w:r>
        <w:rPr>
          <w:b/>
          <w:u w:val="single"/>
        </w:rPr>
        <w:t xml:space="preserve">94435</w:t>
      </w:r>
    </w:p>
    <w:p>
      <w:r>
        <w:t xml:space="preserve">Paljon parempi aivojen poisto... ISIS:n tavalla.</w:t>
      </w:r>
    </w:p>
    <w:p>
      <w:r>
        <w:rPr>
          <w:b/>
          <w:u w:val="single"/>
        </w:rPr>
        <w:t xml:space="preserve">94436</w:t>
      </w:r>
    </w:p>
    <w:p>
      <w:r>
        <w:t xml:space="preserve">Tyhmempi kuin kivilaatikko rasisti, ja on loukkaus kivilaatikkoa kohtaan käyttää niitä vertailukohtana.</w:t>
      </w:r>
    </w:p>
    <w:p>
      <w:r>
        <w:rPr>
          <w:b/>
          <w:u w:val="single"/>
        </w:rPr>
        <w:t xml:space="preserve">94437</w:t>
      </w:r>
    </w:p>
    <w:p>
      <w:r>
        <w:t xml:space="preserve">INDEED</w:t>
      </w:r>
    </w:p>
    <w:p>
      <w:r>
        <w:rPr>
          <w:b/>
          <w:u w:val="single"/>
        </w:rPr>
        <w:t xml:space="preserve">94438</w:t>
      </w:r>
    </w:p>
    <w:p>
      <w:r>
        <w:t xml:space="preserve">tämä hullu nai Givonna Longin, googleta tämä nimi nähdäksesi, millaisen palkinnon hän nai.</w:t>
      </w:r>
    </w:p>
    <w:p>
      <w:r>
        <w:rPr>
          <w:b/>
          <w:u w:val="single"/>
        </w:rPr>
        <w:t xml:space="preserve">94439</w:t>
      </w:r>
    </w:p>
    <w:p>
      <w:r>
        <w:t xml:space="preserve">Mistä tiedät tämän? Sitten hän olisi "Olivia St. Clairin" osa?</w:t>
      </w:r>
    </w:p>
    <w:p>
      <w:r>
        <w:rPr>
          <w:b/>
          <w:u w:val="single"/>
        </w:rPr>
        <w:t xml:space="preserve">94440</w:t>
      </w:r>
    </w:p>
    <w:p>
      <w:r>
        <w:t xml:space="preserve">Milloin on ok viedä roskat näin ulos?</w:t>
      </w:r>
    </w:p>
    <w:p>
      <w:r>
        <w:rPr>
          <w:b/>
          <w:u w:val="single"/>
        </w:rPr>
        <w:t xml:space="preserve">94441</w:t>
      </w:r>
    </w:p>
    <w:p>
      <w:r>
        <w:t xml:space="preserve">Chicago, lakimies, Liberal.................Alligaattori olisi saanut ripulin tai sylkenyt hänet ulos. JMO</w:t>
      </w:r>
    </w:p>
    <w:p>
      <w:r>
        <w:rPr>
          <w:b/>
          <w:u w:val="single"/>
        </w:rPr>
        <w:t xml:space="preserve">94442</w:t>
      </w:r>
    </w:p>
    <w:p>
      <w:r>
        <w:t xml:space="preserve">Puhutaan "rasistisesta!</w:t>
      </w:r>
    </w:p>
    <w:p>
      <w:r>
        <w:rPr>
          <w:b/>
          <w:u w:val="single"/>
        </w:rPr>
        <w:t xml:space="preserve">94443</w:t>
      </w:r>
    </w:p>
    <w:p>
      <w:r>
        <w:t xml:space="preserve">Hei, liberaalit, katsotteko te tätä? Yksi teistä vuodattaa myrkkyä viatonta 2-vuotiasta kohtaan. Tekee varmasti jotkut teistä ylpeiksi. Kun tällainen viha kiertää internetissä, ei ole ihme, että me kansakuntana olemme menettäneet moraalisen kompassimme.</w:t>
      </w:r>
    </w:p>
    <w:p>
      <w:r>
        <w:rPr>
          <w:b/>
          <w:u w:val="single"/>
        </w:rPr>
        <w:t xml:space="preserve">94444</w:t>
      </w:r>
    </w:p>
    <w:p>
      <w:r>
        <w:t xml:space="preserve">Olen myös utelias. Miksi isä päästäisi lapsen lähellekään vettä, jossa luki "Uiminen kielletty". Unohda se, että veden pohjassa on jonkinlainen ongelma. Se oli Floridassa. Alligaattorit voivat käyttää vettä perheiden altaissa. Joten siellä avoimella maalla, kun tuo kyltti olisi tehnyt kenet tahansa vanhemman varovaisemmaksi. Se alligaattori odotti tuota viatonta pikkupoikaa ja teki sen, minkä alligaattorit tietävätkin tekevänsä. Hän iski hyvin nopeasti ja vetäytyi veden alle. Niin surullinen perheen puolesta, että olen. Isä ei koskaan anna itselleen anteeksi. Joten en todellakaan usko, että sormella osoittelu vaikuttaa asiaan tässä vaiheessa. Hän käveli silloin poikansa kanssa, ja tuo hyvin surullinen ja traaginen asia tapahtui, ja se tulee aina olemaan hänen viimeinen muistonsa lapsestaan. Sydäntä särkevää.</w:t>
      </w:r>
    </w:p>
    <w:p>
      <w:r>
        <w:rPr>
          <w:b/>
          <w:u w:val="single"/>
        </w:rPr>
        <w:t xml:space="preserve">94445</w:t>
      </w:r>
    </w:p>
    <w:p>
      <w:r>
        <w:t xml:space="preserve">ja silti sinä olet täällä osoittamassa sormella...</w:t>
      </w:r>
    </w:p>
    <w:p>
      <w:r>
        <w:rPr>
          <w:b/>
          <w:u w:val="single"/>
        </w:rPr>
        <w:t xml:space="preserve">94446</w:t>
      </w:r>
    </w:p>
    <w:p>
      <w:r>
        <w:t xml:space="preserve">Teknisesti ottaen he noudattivat merkkejä, koska kumpikaan ei uinut. Lahden rannikolla on tuhansia paikkoja, joissa kielletään uiminen, ja kuten nämä kyltit, ne ovat pysyviä. Joskus kyse on niinkin yksinkertaisesta asiasta kuin puiden kantojen poistamisesta, jotta saadaan aikaan, kuten tässä tapauksessa, ihmisen tekemä järvi. Omistajat eivät halua, että ihmiset loukkaantuvat jäljellä oleviin kantoihin, ennen kuin ne ovat mädäntyneet pois. He kävelivät yhdessä rannalla ja pikkupoika oli alle 12 tuuman vedessä. Jos kyltissä olisi lukenut "VAARA ALLIGATORS IN WATER", voisin ymmärtää, että sinulla voisi olla asiaa. Teillä ei kuitenkaan ole.</w:t>
      </w:r>
    </w:p>
    <w:p>
      <w:r>
        <w:rPr>
          <w:b/>
          <w:u w:val="single"/>
        </w:rPr>
        <w:t xml:space="preserve">94447</w:t>
      </w:r>
    </w:p>
    <w:p>
      <w:r>
        <w:t xml:space="preserve">Hänellä ei myöskään näytä olevan aivoja, sydäntä tai sielua. Katso profiilikuva. Joo, melkoinen "Honeyblonde", vai mitä? SMH</w:t>
      </w:r>
    </w:p>
    <w:p>
      <w:r>
        <w:rPr>
          <w:b/>
          <w:u w:val="single"/>
        </w:rPr>
        <w:t xml:space="preserve">94448</w:t>
      </w:r>
    </w:p>
    <w:p>
      <w:r>
        <w:t xml:space="preserve">vakavasti? Asun etelässä, ja jos julkisella alueella on ALLIGAATTORIT, laitamme kylttejä, joissa lukee, että....Nyt jos olen menossa Disneyyn, en odota, että lomakohteessa on alligaattoreita, ja jos niitä on, heidän pitäisi ilmoittaa siitä, koska joku pohjoisesta osavaltiosta, joka on lomalla, ei ajattele alligaattoreita, ellei hän ole Animal Kingdomissa.....tämä on selvästi hotellin vika ei vanhempien....ja se oli vahinko:Onnettomuus on ei-toivottu satunnainen ja suunnittelematon tapahtuma, joka olisi voitu estää, jos onnettomuuteen johtaneet olosuhteet olisi tiedostettu.</w:t>
      </w:r>
    </w:p>
    <w:p>
      <w:r>
        <w:rPr>
          <w:b/>
          <w:u w:val="single"/>
        </w:rPr>
        <w:t xml:space="preserve">94449</w:t>
      </w:r>
    </w:p>
    <w:p>
      <w:r>
        <w:t xml:space="preserve">Amerikkalaiset feministit ovat yhtä hyödyllisiä kuin äänetön tarranauha. Kasvaneet isäongelmien kanssa, epäilemättä.</w:t>
      </w:r>
    </w:p>
    <w:p>
      <w:r>
        <w:rPr>
          <w:b/>
          <w:u w:val="single"/>
        </w:rPr>
        <w:t xml:space="preserve">94450</w:t>
      </w:r>
    </w:p>
    <w:p>
      <w:r>
        <w:t xml:space="preserve">Kun isä jättää äidin ja lapset, lapset saavat isäongelmia. Se on traumaattista kaikille!</w:t>
      </w:r>
    </w:p>
    <w:p>
      <w:r>
        <w:rPr>
          <w:b/>
          <w:u w:val="single"/>
        </w:rPr>
        <w:t xml:space="preserve">94451</w:t>
      </w:r>
    </w:p>
    <w:p>
      <w:r>
        <w:t xml:space="preserve">Eli syrjivät alligaattorit valitsevat uhrinsa siksi, että ne maistuvat hyvältä vai siksi, että niillä on hyvä maku?</w:t>
      </w:r>
    </w:p>
    <w:p>
      <w:r>
        <w:rPr>
          <w:b/>
          <w:u w:val="single"/>
        </w:rPr>
        <w:t xml:space="preserve">94452</w:t>
      </w:r>
    </w:p>
    <w:p>
      <w:r>
        <w:t xml:space="preserve">Ilmeisesti tämän valkoisen etuoikeuden takia...:/</w:t>
      </w:r>
    </w:p>
    <w:p>
      <w:r>
        <w:rPr>
          <w:b/>
          <w:u w:val="single"/>
        </w:rPr>
        <w:t xml:space="preserve">94453</w:t>
      </w:r>
    </w:p>
    <w:p>
      <w:r>
        <w:t xml:space="preserve">Meidän pitäisi oikeasti haastaa alligaattori oikeuteen siitä, että se ei ole noudattanut Floridan ja liittovaltion EEOC:n (Equal Eating Opportunity Commission) sääntöjä sekä positiivisia toimia ja monimuotoisuutta koskevia vaatimuksia. Väärä "rotu" (oikeastaan etninen alkuperä, rotuja on vain yksi), väärä sukupuoli, väärä koulutus- ja tuloprofiili.</w:t>
      </w:r>
    </w:p>
    <w:p>
      <w:r>
        <w:rPr>
          <w:b/>
          <w:u w:val="single"/>
        </w:rPr>
        <w:t xml:space="preserve">94454</w:t>
      </w:r>
    </w:p>
    <w:p>
      <w:r>
        <w:t xml:space="preserve">silmät kipeäksi tekevä näky, voisi olla Hilaryn harjoittelija.</w:t>
      </w:r>
    </w:p>
    <w:p>
      <w:r>
        <w:rPr>
          <w:b/>
          <w:u w:val="single"/>
        </w:rPr>
        <w:t xml:space="preserve">94455</w:t>
      </w:r>
    </w:p>
    <w:p>
      <w:r>
        <w:t xml:space="preserve">Ottaisin silti mieluummin riskin Disneyllä kuin Chicagon kaduilla, varsinkin viikonloppuisin.</w:t>
      </w:r>
    </w:p>
    <w:p>
      <w:r>
        <w:rPr>
          <w:b/>
          <w:u w:val="single"/>
        </w:rPr>
        <w:t xml:space="preserve">94456</w:t>
      </w:r>
    </w:p>
    <w:p>
      <w:r>
        <w:t xml:space="preserve">Alligaattoreiden kanssa sinulla on paremmat mahdollisuudet. Tilastot ovat 1847 laukaukseen asti. Luultavasti yli 1900 viikonlopun jälkeen.</w:t>
      </w:r>
    </w:p>
    <w:p>
      <w:r>
        <w:rPr>
          <w:b/>
          <w:u w:val="single"/>
        </w:rPr>
        <w:t xml:space="preserve">94457</w:t>
      </w:r>
    </w:p>
    <w:p>
      <w:r>
        <w:t xml:space="preserve">Ihmetteleekö kukaan, miksi tämä maa ja maailma on niin sekaisin. Osanottoni perheelle.</w:t>
      </w:r>
    </w:p>
    <w:p>
      <w:r>
        <w:rPr>
          <w:b/>
          <w:u w:val="single"/>
        </w:rPr>
        <w:t xml:space="preserve">94458</w:t>
      </w:r>
    </w:p>
    <w:p>
      <w:r>
        <w:t xml:space="preserve">Kun todistusaineistoa on niin paljon, että se kasaantuu päivä päivältä korkeammaksi ja korkeammaksi, lopetin ihmettelyn jo kauan sitten.</w:t>
      </w:r>
    </w:p>
    <w:p>
      <w:r>
        <w:rPr>
          <w:b/>
          <w:u w:val="single"/>
        </w:rPr>
        <w:t xml:space="preserve">94459</w:t>
      </w:r>
    </w:p>
    <w:p>
      <w:r>
        <w:t xml:space="preserve">Mitä?</w:t>
      </w:r>
    </w:p>
    <w:p>
      <w:r>
        <w:rPr>
          <w:b/>
          <w:u w:val="single"/>
        </w:rPr>
        <w:t xml:space="preserve">94460</w:t>
      </w:r>
    </w:p>
    <w:p>
      <w:r>
        <w:t xml:space="preserve">Eikö niin?</w:t>
      </w:r>
    </w:p>
    <w:p>
      <w:r>
        <w:rPr>
          <w:b/>
          <w:u w:val="single"/>
        </w:rPr>
        <w:t xml:space="preserve">94461</w:t>
      </w:r>
    </w:p>
    <w:p>
      <w:r>
        <w:t xml:space="preserve">Brienne of Snarth paljastuu: Olivia St. Clair Long eli Brienne of Snarth on asianajaja, joka työskentelee Chicagossa, IL:ssä sijaitsevassa asianajotoimistossa. Pieni kaivelu internetissä paljastaa tämän naisen vihan "valkoisia etuoikeutettuja miehiä" kohtaan Tämä on ruma esimerkki harhaanjohdetusta ihmisestä... jos sellaista olen koskaan nähnyt, mutta siitä huolimatta haiseva POS! Tutkikaa vähän, niin löydätte joitakin palasia, jotka saavat tämän naisen tikittämään. Katsokaa, kenen kanssa hän on naimisissa!</w:t>
      </w:r>
    </w:p>
    <w:p>
      <w:r>
        <w:rPr>
          <w:b/>
          <w:u w:val="single"/>
        </w:rPr>
        <w:t xml:space="preserve">94462</w:t>
      </w:r>
    </w:p>
    <w:p>
      <w:r>
        <w:t xml:space="preserve">Ei, hän ei ole hetkeäkään aikani arvoinen.</w:t>
      </w:r>
    </w:p>
    <w:p>
      <w:r>
        <w:rPr>
          <w:b/>
          <w:u w:val="single"/>
        </w:rPr>
        <w:t xml:space="preserve">94463</w:t>
      </w:r>
    </w:p>
    <w:p>
      <w:r>
        <w:t xml:space="preserve">Sitten taas voit kysyä häneltä: "Miten 2-vuotias pääsee tarpeeksi kauas vanhemmasta ja tarpeeksi lähelle, jotta alligaattori voi napata hänet ilman valvontaa valtavassa julkisessa tilassa?"." Ehkä huono vanhemmuus? Kysyn vain, joka tapauksessa se on hyvin surullista.</w:t>
      </w:r>
    </w:p>
    <w:p>
      <w:r>
        <w:rPr>
          <w:b/>
          <w:u w:val="single"/>
        </w:rPr>
        <w:t xml:space="preserve">94464</w:t>
      </w:r>
    </w:p>
    <w:p>
      <w:r>
        <w:t xml:space="preserve">BanGee, miten ihmisestä voi tulla niin täynnä vihaa kuin sinä?</w:t>
      </w:r>
    </w:p>
    <w:p>
      <w:r>
        <w:rPr>
          <w:b/>
          <w:u w:val="single"/>
        </w:rPr>
        <w:t xml:space="preserve">94465</w:t>
      </w:r>
    </w:p>
    <w:p>
      <w:r>
        <w:t xml:space="preserve">Huomaan, että et tiedä mitään alligaattoreista.</w:t>
      </w:r>
    </w:p>
    <w:p>
      <w:r>
        <w:rPr>
          <w:b/>
          <w:u w:val="single"/>
        </w:rPr>
        <w:t xml:space="preserve">94466</w:t>
      </w:r>
    </w:p>
    <w:p>
      <w:r>
        <w:t xml:space="preserve">Tai mitään muuta tietämisen arvoista.</w:t>
      </w:r>
    </w:p>
    <w:p>
      <w:r>
        <w:rPr>
          <w:b/>
          <w:u w:val="single"/>
        </w:rPr>
        <w:t xml:space="preserve">94467</w:t>
      </w:r>
    </w:p>
    <w:p>
      <w:r>
        <w:t xml:space="preserve">Useimmat ihmiset eivät ajattele alligaattoreita lammessa, kun he lomailevat Disneyllä. Miksiköhän he eivät laittaneet varoituskylttiä?</w:t>
      </w:r>
    </w:p>
    <w:p>
      <w:r>
        <w:rPr>
          <w:b/>
          <w:u w:val="single"/>
        </w:rPr>
        <w:t xml:space="preserve">94468</w:t>
      </w:r>
    </w:p>
    <w:p>
      <w:r>
        <w:t xml:space="preserve">Hän voi olla vaikutusvaltainen, mutta niin on paholainenkin.</w:t>
      </w:r>
    </w:p>
    <w:p>
      <w:r>
        <w:rPr>
          <w:b/>
          <w:u w:val="single"/>
        </w:rPr>
        <w:t xml:space="preserve">94469</w:t>
      </w:r>
    </w:p>
    <w:p>
      <w:r>
        <w:t xml:space="preserve">Inhottavaa! Naisilla näyttää olevan joitakin "ongelmia". Rauhaa.</w:t>
      </w:r>
    </w:p>
    <w:p>
      <w:r>
        <w:rPr>
          <w:b/>
          <w:u w:val="single"/>
        </w:rPr>
        <w:t xml:space="preserve">94470</w:t>
      </w:r>
    </w:p>
    <w:p>
      <w:r>
        <w:t xml:space="preserve">Hän on oikeassa. Hänen pitäisi tuntea syyllisyyttä koko loppuelämänsä ajan, koska hän on jättänyt merkit huomiotta. Mutta miljoonilla dollareilla saa pari nelipyöräistä ja vesiskootteria. Se auttaa häntä murskaamaan tunteet.</w:t>
      </w:r>
    </w:p>
    <w:p>
      <w:r>
        <w:rPr>
          <w:b/>
          <w:u w:val="single"/>
        </w:rPr>
        <w:t xml:space="preserve">94471</w:t>
      </w:r>
    </w:p>
    <w:p>
      <w:r>
        <w:t xml:space="preserve">Amerikan villieläimiä ei voi tappaa, se on salametsästystä. Vai kommentoitko tapaa, jolla $$$$ rauhoittaa vanhempien tunteita oikeusjutun jälkeen?</w:t>
      </w:r>
    </w:p>
    <w:p>
      <w:r>
        <w:rPr>
          <w:b/>
          <w:u w:val="single"/>
        </w:rPr>
        <w:t xml:space="preserve">94472</w:t>
      </w:r>
    </w:p>
    <w:p>
      <w:r>
        <w:t xml:space="preserve">Mikä tietämätön paskiainen.</w:t>
      </w:r>
    </w:p>
    <w:p>
      <w:r>
        <w:rPr>
          <w:b/>
          <w:u w:val="single"/>
        </w:rPr>
        <w:t xml:space="preserve">94473</w:t>
      </w:r>
    </w:p>
    <w:p>
      <w:r>
        <w:t xml:space="preserve">Valkoisen etuoikeus? Alligaattorin tappamaksi joutuminen on etuoikeus? Naurettavien verojen maksaminen polvenkasvun tukemiseksi on etuoikeus?</w:t>
      </w:r>
    </w:p>
    <w:p>
      <w:r>
        <w:rPr>
          <w:b/>
          <w:u w:val="single"/>
        </w:rPr>
        <w:t xml:space="preserve">94474</w:t>
      </w:r>
    </w:p>
    <w:p>
      <w:r>
        <w:t xml:space="preserve">Tahra.</w:t>
      </w:r>
    </w:p>
    <w:p>
      <w:r>
        <w:rPr>
          <w:b/>
          <w:u w:val="single"/>
        </w:rPr>
        <w:t xml:space="preserve">94475</w:t>
      </w:r>
    </w:p>
    <w:p>
      <w:r>
        <w:t xml:space="preserve">Joukossa on aina joku mieleltään häiriintynyt feministi - miesvihaaja. Laittakaa hänet lentokieltolistalle.</w:t>
      </w:r>
    </w:p>
    <w:p>
      <w:r>
        <w:rPr>
          <w:b/>
          <w:u w:val="single"/>
        </w:rPr>
        <w:t xml:space="preserve">94476</w:t>
      </w:r>
    </w:p>
    <w:p>
      <w:r>
        <w:t xml:space="preserve">Oikeastaan hänet pitäisi laittaa seuraavalle vapaalle "lento-" lentolistalle, pois maasta... ehkä paikkaan, jossa on vain mustaa väestöä, kuten Kongoon! Hetkinen, ovatko he mustia... En näe väriä, näen ihmisiä, ehkä hänen pitäisi kokeilla sitä.</w:t>
      </w:r>
    </w:p>
    <w:p>
      <w:r>
        <w:rPr>
          <w:b/>
          <w:u w:val="single"/>
        </w:rPr>
        <w:t xml:space="preserve">94477</w:t>
      </w:r>
    </w:p>
    <w:p>
      <w:r>
        <w:t xml:space="preserve">Kyllä, lähetetään hänet ISISiin, jotta hän voi kertoa heille, miten surkea tämä maa on.</w:t>
      </w:r>
    </w:p>
    <w:p>
      <w:r>
        <w:rPr>
          <w:b/>
          <w:u w:val="single"/>
        </w:rPr>
        <w:t xml:space="preserve">94478</w:t>
      </w:r>
    </w:p>
    <w:p>
      <w:r>
        <w:t xml:space="preserve">Täytyy olla Hillaryn kannattaja.</w:t>
      </w:r>
    </w:p>
    <w:p>
      <w:r>
        <w:rPr>
          <w:b/>
          <w:u w:val="single"/>
        </w:rPr>
        <w:t xml:space="preserve">94479</w:t>
      </w:r>
    </w:p>
    <w:p>
      <w:r>
        <w:t xml:space="preserve">Se on itsestäänselvyys.</w:t>
      </w:r>
    </w:p>
    <w:p>
      <w:r>
        <w:rPr>
          <w:b/>
          <w:u w:val="single"/>
        </w:rPr>
        <w:t xml:space="preserve">94480</w:t>
      </w:r>
    </w:p>
    <w:p>
      <w:r>
        <w:t xml:space="preserve">Ihmiset ovat kyllästyneet rasismiin tekosyynä mustien epäonnistumiselle, joten nyt mustien epäonnistumista syytetään valkoisten etuoikeuksista. Nauraisin, jos se ei olisi niin surkeaa.</w:t>
      </w:r>
    </w:p>
    <w:p>
      <w:r>
        <w:rPr>
          <w:b/>
          <w:u w:val="single"/>
        </w:rPr>
        <w:t xml:space="preserve">94481</w:t>
      </w:r>
    </w:p>
    <w:p>
      <w:r>
        <w:t xml:space="preserve">Mikä noita!!!</w:t>
      </w:r>
    </w:p>
    <w:p>
      <w:r>
        <w:rPr>
          <w:b/>
          <w:u w:val="single"/>
        </w:rPr>
        <w:t xml:space="preserve">94482</w:t>
      </w:r>
    </w:p>
    <w:p>
      <w:r>
        <w:t xml:space="preserve">Tämä nainen on muuten täysin elinkelpoisten ihosolujen tuhlausta.</w:t>
      </w:r>
    </w:p>
    <w:p>
      <w:r>
        <w:rPr>
          <w:b/>
          <w:u w:val="single"/>
        </w:rPr>
        <w:t xml:space="preserve">94483</w:t>
      </w:r>
    </w:p>
    <w:p>
      <w:r>
        <w:t xml:space="preserve">Mikä sairas kieroutunut mieli hänellä onkaan. Minä kommentoin pomminheittäjiä, mutta kuolleista lapsista? Hän tarvitsee apua.</w:t>
      </w:r>
    </w:p>
    <w:p>
      <w:r>
        <w:rPr>
          <w:b/>
          <w:u w:val="single"/>
        </w:rPr>
        <w:t xml:space="preserve">94484</w:t>
      </w:r>
    </w:p>
    <w:p>
      <w:r>
        <w:t xml:space="preserve">Feminismi on sairaus . Jumalan , rakkauden tai välittämisen puute , yksi asia .</w:t>
      </w:r>
    </w:p>
    <w:p>
      <w:r>
        <w:rPr>
          <w:b/>
          <w:u w:val="single"/>
        </w:rPr>
        <w:t xml:space="preserve">94485</w:t>
      </w:r>
    </w:p>
    <w:p>
      <w:r>
        <w:t xml:space="preserve">Voi paskat. Olen feministi enkä mikään noita. Feminismissä on kyse tasa-arvosta työpaikoilla eikä siitä, että meitä kohdellaan kuin toisen luokan kansalaisia. Näyttää kuinka paljon tiedät. Jumalalla ei ole mitään tekemistä asian kanssa.</w:t>
      </w:r>
    </w:p>
    <w:p>
      <w:r>
        <w:rPr>
          <w:b/>
          <w:u w:val="single"/>
        </w:rPr>
        <w:t xml:space="preserve">94486</w:t>
      </w:r>
    </w:p>
    <w:p>
      <w:r>
        <w:t xml:space="preserve">Eikö hildabeeste muistuta kummasti alligaattoria?</w:t>
      </w:r>
    </w:p>
    <w:p>
      <w:r>
        <w:rPr>
          <w:b/>
          <w:u w:val="single"/>
        </w:rPr>
        <w:t xml:space="preserve">94487</w:t>
      </w:r>
    </w:p>
    <w:p>
      <w:r>
        <w:t xml:space="preserve">Tuo on loukkaus alligaattoreita kohtaan!</w:t>
      </w:r>
    </w:p>
    <w:p>
      <w:r>
        <w:rPr>
          <w:b/>
          <w:u w:val="single"/>
        </w:rPr>
        <w:t xml:space="preserve">94488</w:t>
      </w:r>
    </w:p>
    <w:p>
      <w:r>
        <w:t xml:space="preserve">Liberalismi on hengen sairaus... joka johtaa mielen järjettömiin järkeistyksiin. Liberaalit kirjoittavat menneisyyden uudelleen.... valehtelevat nykyisyydestä..... eivätkä tarjoa mitään tulevaisuutta varten.....</w:t>
      </w:r>
    </w:p>
    <w:p>
      <w:r>
        <w:rPr>
          <w:b/>
          <w:u w:val="single"/>
        </w:rPr>
        <w:t xml:space="preserve">94489</w:t>
      </w:r>
    </w:p>
    <w:p>
      <w:r>
        <w:t xml:space="preserve">Hyvin sanottu!</w:t>
      </w:r>
    </w:p>
    <w:p>
      <w:r>
        <w:rPr>
          <w:b/>
          <w:u w:val="single"/>
        </w:rPr>
        <w:t xml:space="preserve">94490</w:t>
      </w:r>
    </w:p>
    <w:p>
      <w:r>
        <w:t xml:space="preserve">Liberalismia sanotaan syystä sairaudeksi.</w:t>
      </w:r>
    </w:p>
    <w:p>
      <w:r>
        <w:rPr>
          <w:b/>
          <w:u w:val="single"/>
        </w:rPr>
        <w:t xml:space="preserve">94491</w:t>
      </w:r>
    </w:p>
    <w:p>
      <w:r>
        <w:t xml:space="preserve">Älkää antako sille niin paljon luottoa, he haluavat järkevien ihmisten maksavan terapialaskunsa.</w:t>
      </w:r>
    </w:p>
    <w:p>
      <w:r>
        <w:rPr>
          <w:b/>
          <w:u w:val="single"/>
        </w:rPr>
        <w:t xml:space="preserve">94492</w:t>
      </w:r>
    </w:p>
    <w:p>
      <w:r>
        <w:t xml:space="preserve">No, me maksamme kaikesta muusta, mitä he haluavat - eikö niin?</w:t>
      </w:r>
    </w:p>
    <w:p>
      <w:r>
        <w:rPr>
          <w:b/>
          <w:u w:val="single"/>
        </w:rPr>
        <w:t xml:space="preserve">94493</w:t>
      </w:r>
    </w:p>
    <w:p>
      <w:r>
        <w:t xml:space="preserve">Jos se olisi ollut laiton meksikolainen, olisiko hän tehnyt väärin?</w:t>
      </w:r>
    </w:p>
    <w:p>
      <w:r>
        <w:rPr>
          <w:b/>
          <w:u w:val="single"/>
        </w:rPr>
        <w:t xml:space="preserve">94494</w:t>
      </w:r>
    </w:p>
    <w:p>
      <w:r>
        <w:t xml:space="preserve">arvelen, että hän on Clintonin kannattaja.</w:t>
      </w:r>
    </w:p>
    <w:p>
      <w:r>
        <w:rPr>
          <w:b/>
          <w:u w:val="single"/>
        </w:rPr>
        <w:t xml:space="preserve">94495</w:t>
      </w:r>
    </w:p>
    <w:p>
      <w:r>
        <w:t xml:space="preserve">Brienne of Snarth, haluan jakaa valkoisen miehen etuoikeuteni [suuri alligaattori] kanssasi.</w:t>
      </w:r>
    </w:p>
    <w:p>
      <w:r>
        <w:rPr>
          <w:b/>
          <w:u w:val="single"/>
        </w:rPr>
        <w:t xml:space="preserve">94496</w:t>
      </w:r>
    </w:p>
    <w:p>
      <w:r>
        <w:t xml:space="preserve">Toivottavasti hän voi paremmin</w:t>
      </w:r>
    </w:p>
    <w:p>
      <w:r>
        <w:rPr>
          <w:b/>
          <w:u w:val="single"/>
        </w:rPr>
        <w:t xml:space="preserve">94497</w:t>
      </w:r>
    </w:p>
    <w:p>
      <w:r>
        <w:t xml:space="preserve">Kun olet yhden asian vasara, kaikki näyttää naulalta. Kun olet feministi, kaikki näyttää valkoisen miehen etuoikeudelta.</w:t>
      </w:r>
    </w:p>
    <w:p>
      <w:r>
        <w:rPr>
          <w:b/>
          <w:u w:val="single"/>
        </w:rPr>
        <w:t xml:space="preserve">94498</w:t>
      </w:r>
    </w:p>
    <w:p>
      <w:r>
        <w:t xml:space="preserve">Mikä yllätys!!!! Taas yksi ruma, itseään feministiksi julistava "feministi". 30 vuoden tarkkailun jälkeen olen sitä mieltä, että rumuus on vaatimus.</w:t>
      </w:r>
    </w:p>
    <w:p>
      <w:r>
        <w:rPr>
          <w:b/>
          <w:u w:val="single"/>
        </w:rPr>
        <w:t xml:space="preserve">94499</w:t>
      </w:r>
    </w:p>
    <w:p>
      <w:r>
        <w:t xml:space="preserve">Hänen pitäisi tulla yhdeksi alligaattorin kanssa !</w:t>
      </w:r>
    </w:p>
    <w:p>
      <w:r>
        <w:rPr>
          <w:b/>
          <w:u w:val="single"/>
        </w:rPr>
        <w:t xml:space="preserve">94500</w:t>
      </w:r>
    </w:p>
    <w:p>
      <w:r>
        <w:t xml:space="preserve">Myötätuntoni alligaattorille!</w:t>
      </w:r>
    </w:p>
    <w:p>
      <w:r>
        <w:rPr>
          <w:b/>
          <w:u w:val="single"/>
        </w:rPr>
        <w:t xml:space="preserve">94501</w:t>
      </w:r>
    </w:p>
    <w:p>
      <w:r>
        <w:t xml:space="preserve">RE: Toivottavasti he eivät pidä orjista tai ihmislihasta... meidän täytyy olla olemassaolon viisaimpia olentoja... lähettääksemme jatkuvia radioaaltoja, syvälle avaruuteen laukaistuja laukaisuja, jotka kertovat kenelle tahansa teknologiastamme ja monista heikkouksistamme, niin fiksua lähettää majakka, jotta kaikki merirosvot tietäisivät, missä olemme... Nerokasta! Olen varma, että jälkeläisemme 1501 vuoden päästä ovat niin kiitollisia ennakoinnin puutteesta, kun heidät johdatetaan jättimäiseen lihamyllyyn.</w:t>
      </w:r>
    </w:p>
    <w:p>
      <w:r>
        <w:rPr>
          <w:b/>
          <w:u w:val="single"/>
        </w:rPr>
        <w:t xml:space="preserve">94502</w:t>
      </w:r>
    </w:p>
    <w:p>
      <w:r>
        <w:t xml:space="preserve">Se on RUOKAKIRJA!</w:t>
      </w:r>
    </w:p>
    <w:p>
      <w:r>
        <w:rPr>
          <w:b/>
          <w:u w:val="single"/>
        </w:rPr>
        <w:t xml:space="preserve">94503</w:t>
      </w:r>
    </w:p>
    <w:p>
      <w:r>
        <w:t xml:space="preserve">FL suojelee alligaattoreita liikaa, alligaattorit ovat sarjamurhaajia, ne syövät mitä tahansa, mitä tahansa lemmikkieläimiä, ne voivat. Surullista, että media on saanut yleisön vakuuttuneeksi siitä, että näitä tappajia pitäisi "suojella lailla"? Toivottavasti he oppivat, miksi jotkut olennot eivät ole toivottuja naapureita? Ne kaikki pitäisi siirtää Evergladesiin (alligaattorit ja media, lol), se auttaisi matkailua ja tekisi muusta FL:stä turvallisemman. Sama koskee karhukysymyksiä, liiallinen kehitys tuhoaa karhujen luonnollisen elinympäristön, joten niiden on etsittävä ruokaa enemmän ja kauempaa, joten se on ihmisen tekosia; sijoittakaa ne vain uudelleen Kalliovuorille ehkä, se ei edellyttäisi karhujen tappamista, jotka etsivät vain ruokaa suurimman osan ajasta. Disneyllä pitäisi myös olla 2 estettä vaarallisten eläinten tai olentojen ja yleisön välissä. Jopa hyvä vanhempi voi jäädä yllättäen kiinni. Se on vain ihmisluonto, ettei aina ole 100% varuillaan.</w:t>
      </w:r>
    </w:p>
    <w:p>
      <w:r>
        <w:rPr>
          <w:b/>
          <w:u w:val="single"/>
        </w:rPr>
        <w:t xml:space="preserve">94504</w:t>
      </w:r>
    </w:p>
    <w:p>
      <w:r>
        <w:t xml:space="preserve">Luovuttakaa, alligaattorit olivat siellä ensin. En halua nähdä minkään lajin häviävän.</w:t>
      </w:r>
    </w:p>
    <w:p>
      <w:r>
        <w:rPr>
          <w:b/>
          <w:u w:val="single"/>
        </w:rPr>
        <w:t xml:space="preserve">94505</w:t>
      </w:r>
    </w:p>
    <w:p>
      <w:r>
        <w:t xml:space="preserve">Valkoisen etuoikeus... Vedä housut jalkaan ja mene töihin, jotta veroistasi voidaan maksaa niiden tie, jotka eivät tee töitä. Aikamoinen etuoikeus.</w:t>
      </w:r>
    </w:p>
    <w:p>
      <w:r>
        <w:rPr>
          <w:b/>
          <w:u w:val="single"/>
        </w:rPr>
        <w:t xml:space="preserve">94506</w:t>
      </w:r>
    </w:p>
    <w:p>
      <w:r>
        <w:t xml:space="preserve">Syytän George Bushia siitä, että perin alligaattorit edelliseltä republikaanihallinnolta. Jos isällä olisi ollut AR-15, olisiko Alligaattori silti vienyt pojan?</w:t>
      </w:r>
    </w:p>
    <w:p>
      <w:r>
        <w:rPr>
          <w:b/>
          <w:u w:val="single"/>
        </w:rPr>
        <w:t xml:space="preserve">94507</w:t>
      </w:r>
    </w:p>
    <w:p>
      <w:r>
        <w:t xml:space="preserve">En usko, että AR:n teho riittää alligaattorin tappamiseen. Suosittelisin .357</w:t>
      </w:r>
    </w:p>
    <w:p>
      <w:r>
        <w:rPr>
          <w:b/>
          <w:u w:val="single"/>
        </w:rPr>
        <w:t xml:space="preserve">94508</w:t>
      </w:r>
    </w:p>
    <w:p>
      <w:r>
        <w:t xml:space="preserve">Jep, tämä ihana presidentti rakentaa tämän uuden, läheisemmän kuin koskaan maan. Kuuntelen näitä mustia ja näen miten enemmistö käyttäytyy ja minun on sanottava teille, että olen yllättynyt ettemme ole jo saaneet aikaan täydellistä rotusotaa, mutta hei, kesä on juuri alkanut ja siitä on tulossa paahtava.</w:t>
      </w:r>
    </w:p>
    <w:p>
      <w:r>
        <w:rPr>
          <w:b/>
          <w:u w:val="single"/>
        </w:rPr>
        <w:t xml:space="preserve">94509</w:t>
      </w:r>
    </w:p>
    <w:p>
      <w:r>
        <w:t xml:space="preserve">OLIVIA ST. CLAIR LONG, alias Brienne of Snarth, on asianajaja, joka työskentelee Strauss &amp; Malk LLP:ssä Chicagossa, IL. OLIVIA ST. CLAIR on valkoinen nainen, joka on äskettäin avioitunut mustan naisen GIVONNA LONGin kanssa, joka on myös asianajaja ja työskentelee eri asianajotoimistossa Chicagon alueella. Pieni nuuskiminen internetissä valottaa hieman Brienne of Snarthin vihaa valkoisia miehiä kohtaan ja hänen suuttumustaan "valkoisten etuoikeuksia" kohtaan. Pelkkä eksynyt ja kieroutunut luuseri, joka luultavasti kasvoi isättömänä yksinhuoltajakodissa ja nyt vihaa valkoisia miehiä?</w:t>
      </w:r>
    </w:p>
    <w:p>
      <w:r>
        <w:rPr>
          <w:b/>
          <w:u w:val="single"/>
        </w:rPr>
        <w:t xml:space="preserve">94510</w:t>
      </w:r>
    </w:p>
    <w:p>
      <w:r>
        <w:t xml:space="preserve">Kiitos tästä tiedosta.</w:t>
      </w:r>
    </w:p>
    <w:p>
      <w:r>
        <w:rPr>
          <w:b/>
          <w:u w:val="single"/>
        </w:rPr>
        <w:t xml:space="preserve">94511</w:t>
      </w:r>
    </w:p>
    <w:p>
      <w:r>
        <w:t xml:space="preserve">Taas yksi nobody, täysi nolla.</w:t>
      </w:r>
    </w:p>
    <w:p>
      <w:r>
        <w:rPr>
          <w:b/>
          <w:u w:val="single"/>
        </w:rPr>
        <w:t xml:space="preserve">94512</w:t>
      </w:r>
    </w:p>
    <w:p>
      <w:r>
        <w:t xml:space="preserve">Ne ovat eläimiä joka tapauksessa, joten anna niiden menettää sielunsa.</w:t>
      </w:r>
    </w:p>
    <w:p>
      <w:r>
        <w:rPr>
          <w:b/>
          <w:u w:val="single"/>
        </w:rPr>
        <w:t xml:space="preserve">94513</w:t>
      </w:r>
    </w:p>
    <w:p>
      <w:r>
        <w:t xml:space="preserve">Huomaan, että pidit myös kirjasta Kummisetä!</w:t>
      </w:r>
    </w:p>
    <w:p>
      <w:r>
        <w:rPr>
          <w:b/>
          <w:u w:val="single"/>
        </w:rPr>
        <w:t xml:space="preserve">94514</w:t>
      </w:r>
    </w:p>
    <w:p>
      <w:r>
        <w:t xml:space="preserve">Mustat ihmiset ovat paljon rasistisempia kuin valkoiset! Ja mikä pahinta, tämän maan liberaalit käyttävät heitä hyväkseen ja auttavat heitä olemaan vielä rasistisempia!</w:t>
      </w:r>
    </w:p>
    <w:p>
      <w:r>
        <w:rPr>
          <w:b/>
          <w:u w:val="single"/>
        </w:rPr>
        <w:t xml:space="preserve">94515</w:t>
      </w:r>
    </w:p>
    <w:p>
      <w:r>
        <w:t xml:space="preserve">Alligaattorin sieppaaman pojan isä on puoliksi musta...duh Brienne.</w:t>
      </w:r>
    </w:p>
    <w:p>
      <w:r>
        <w:rPr>
          <w:b/>
          <w:u w:val="single"/>
        </w:rPr>
        <w:t xml:space="preserve">94516</w:t>
      </w:r>
    </w:p>
    <w:p>
      <w:r>
        <w:t xml:space="preserve">Ylä- tai alapuolisko......koolla on väliä.... Kysy MS Obamalta, hän sai valitettavasti yläpuoliskon!</w:t>
      </w:r>
    </w:p>
    <w:p>
      <w:r>
        <w:rPr>
          <w:b/>
          <w:u w:val="single"/>
        </w:rPr>
        <w:t xml:space="preserve">94517</w:t>
      </w:r>
    </w:p>
    <w:p>
      <w:r>
        <w:t xml:space="preserve">Tämä on selvästi rasistinen kommentti, mutta koska se on suunnattu valkoisia miehiä kohtaan, se voidaan julkaista. Uskon Kristukseen, mutta alan uskoa, että jotkut ihmiset ovat kehittyneet kädellisistä.</w:t>
      </w:r>
    </w:p>
    <w:p>
      <w:r>
        <w:rPr>
          <w:b/>
          <w:u w:val="single"/>
        </w:rPr>
        <w:t xml:space="preserve">94518</w:t>
      </w:r>
    </w:p>
    <w:p>
      <w:r>
        <w:t xml:space="preserve">Mitä tarkoitat kehittyneellä? Ne ovat edelleen kädellisiä....</w:t>
      </w:r>
    </w:p>
    <w:p>
      <w:r>
        <w:rPr>
          <w:b/>
          <w:u w:val="single"/>
        </w:rPr>
        <w:t xml:space="preserve">94519</w:t>
      </w:r>
    </w:p>
    <w:p>
      <w:r>
        <w:t xml:space="preserve">Itse asiassa evoluutionistit ovat väistymässä luonnollisen "kehittymisen" tieltä ja suuntautumassa valikoivaan jalostukseen.</w:t>
      </w:r>
    </w:p>
    <w:p>
      <w:r>
        <w:rPr>
          <w:b/>
          <w:u w:val="single"/>
        </w:rPr>
        <w:t xml:space="preserve">94520</w:t>
      </w:r>
    </w:p>
    <w:p>
      <w:r>
        <w:t xml:space="preserve">Hei Brienne Olen ylpeä kuin koskaan olla valkoinen mies. Tekeekö se minusta rasistin?</w:t>
      </w:r>
    </w:p>
    <w:p>
      <w:r>
        <w:rPr>
          <w:b/>
          <w:u w:val="single"/>
        </w:rPr>
        <w:t xml:space="preserve">94521</w:t>
      </w:r>
    </w:p>
    <w:p>
      <w:r>
        <w:t xml:space="preserve">Katson NASCAR:ia ja INDY:tä, mikä tekee minusta varmaan kilpa-asiantuntijan.</w:t>
      </w:r>
    </w:p>
    <w:p>
      <w:r>
        <w:rPr>
          <w:b/>
          <w:u w:val="single"/>
        </w:rPr>
        <w:t xml:space="preserve">94522</w:t>
      </w:r>
    </w:p>
    <w:p>
      <w:r>
        <w:t xml:space="preserve">Hei Brianne - mene keittiöön ja tee minulle samich. Chop Chop</w:t>
      </w:r>
    </w:p>
    <w:p>
      <w:r>
        <w:rPr>
          <w:b/>
          <w:u w:val="single"/>
        </w:rPr>
        <w:t xml:space="preserve">94523</w:t>
      </w:r>
    </w:p>
    <w:p>
      <w:r>
        <w:t xml:space="preserve">ROFLMAO!!!! Nauroin juuri niin kovaa, että suihkuttelin kahvia näppäimistölleni. Minulla oli todella paska päivä, ja sitten luin viestisi. Kiitos kun sait hymyn huulilleni!!!!</w:t>
      </w:r>
    </w:p>
    <w:p>
      <w:r>
        <w:rPr>
          <w:b/>
          <w:u w:val="single"/>
        </w:rPr>
        <w:t xml:space="preserve">94524</w:t>
      </w:r>
    </w:p>
    <w:p>
      <w:r>
        <w:t xml:space="preserve">Tuo juttu on hauska dont care who ya are</w:t>
      </w:r>
    </w:p>
    <w:p>
      <w:r>
        <w:rPr>
          <w:b/>
          <w:u w:val="single"/>
        </w:rPr>
        <w:t xml:space="preserve">94525</w:t>
      </w:r>
    </w:p>
    <w:p>
      <w:r>
        <w:t xml:space="preserve">Valkoinen syyllisyydentunne on voimakasta grubereilla. HA HA HA</w:t>
      </w:r>
    </w:p>
    <w:p>
      <w:r>
        <w:rPr>
          <w:b/>
          <w:u w:val="single"/>
        </w:rPr>
        <w:t xml:space="preserve">94526</w:t>
      </w:r>
    </w:p>
    <w:p>
      <w:r>
        <w:t xml:space="preserve">Olen varma, että se saa jonkinlaista outoa tyydytystä siitä huomiosta, jota tämä kerää. Ehkä sen vanhemmat jättivät sen huomiotta. Oli miten oli, se on karmivaa sanottavaa ja kertoo paljon sen omasta älykkyyden, luonteen ja myötätunnon puutteesta. Itse asiassa säälin sitä.</w:t>
      </w:r>
    </w:p>
    <w:p>
      <w:r>
        <w:rPr>
          <w:b/>
          <w:u w:val="single"/>
        </w:rPr>
        <w:t xml:space="preserve">94527</w:t>
      </w:r>
    </w:p>
    <w:p>
      <w:r>
        <w:t xml:space="preserve">Luonnossa sen vanhemmat olisivat tappaneet sen.</w:t>
      </w:r>
    </w:p>
    <w:p>
      <w:r>
        <w:rPr>
          <w:b/>
          <w:u w:val="single"/>
        </w:rPr>
        <w:t xml:space="preserve">94528</w:t>
      </w:r>
    </w:p>
    <w:p>
      <w:r>
        <w:t xml:space="preserve">Hänen vanhemmillaan ei ollut YHTÄÄN lasta, jotka elivät.....</w:t>
      </w:r>
    </w:p>
    <w:p>
      <w:r>
        <w:rPr>
          <w:b/>
          <w:u w:val="single"/>
        </w:rPr>
        <w:t xml:space="preserve">94529</w:t>
      </w:r>
    </w:p>
    <w:p>
      <w:r>
        <w:t xml:space="preserve">Mitä se juttu ajattelee siitä pienestä mustasta pojasta, joka joutui gorillan häkkiin??? Musta etuoikeus?</w:t>
      </w:r>
    </w:p>
    <w:p>
      <w:r>
        <w:rPr>
          <w:b/>
          <w:u w:val="single"/>
        </w:rPr>
        <w:t xml:space="preserve">94530</w:t>
      </w:r>
    </w:p>
    <w:p>
      <w:r>
        <w:t xml:space="preserve">Hän tuki gorillaa.</w:t>
      </w:r>
    </w:p>
    <w:p>
      <w:r>
        <w:rPr>
          <w:b/>
          <w:u w:val="single"/>
        </w:rPr>
        <w:t xml:space="preserve">94531</w:t>
      </w:r>
    </w:p>
    <w:p>
      <w:r>
        <w:t xml:space="preserve">Tätä vastaan olemme taistelemassa. Hyvä tuntea vihollisemme. Vain pieni askel tällaisesta ajattelusta kaasukammioihin.</w:t>
      </w:r>
    </w:p>
    <w:p>
      <w:r>
        <w:rPr>
          <w:b/>
          <w:u w:val="single"/>
        </w:rPr>
        <w:t xml:space="preserve">94532</w:t>
      </w:r>
    </w:p>
    <w:p>
      <w:r>
        <w:t xml:space="preserve">Feministi ja paskat, tämä henkilö on mies. Ei kovin kummoinen, mutta mies kuitenkin. En tiedä mikä hänen päämääränsä on, mutta hän on sekaisin.</w:t>
      </w:r>
    </w:p>
    <w:p>
      <w:r>
        <w:rPr>
          <w:b/>
          <w:u w:val="single"/>
        </w:rPr>
        <w:t xml:space="preserve">94533</w:t>
      </w:r>
    </w:p>
    <w:p>
      <w:r>
        <w:t xml:space="preserve">Hyvä uutinen on se, että se ei tule lisääntymään... toivottavasti.</w:t>
      </w:r>
    </w:p>
    <w:p>
      <w:r>
        <w:rPr>
          <w:b/>
          <w:u w:val="single"/>
        </w:rPr>
        <w:t xml:space="preserve">94534</w:t>
      </w:r>
    </w:p>
    <w:p>
      <w:r>
        <w:t xml:space="preserve">Methuen Feminismi on syöpä</w:t>
      </w:r>
    </w:p>
    <w:p>
      <w:r>
        <w:rPr>
          <w:b/>
          <w:u w:val="single"/>
        </w:rPr>
        <w:t xml:space="preserve">94535</w:t>
      </w:r>
    </w:p>
    <w:p>
      <w:r>
        <w:t xml:space="preserve">En kiinnitä huomiota keneenkään, joka käyttää "nimettömyyttä" peitelläkseen pelkurimaisia huomautuksiaan. Jos aiot haukkua jotakuta, käytä nimeäsi ja ole mies/tyttö. Älä piileskele äidin kellarissa.</w:t>
      </w:r>
    </w:p>
    <w:p>
      <w:r>
        <w:rPr>
          <w:b/>
          <w:u w:val="single"/>
        </w:rPr>
        <w:t xml:space="preserve">94536</w:t>
      </w:r>
    </w:p>
    <w:p>
      <w:r>
        <w:t xml:space="preserve">synical5 on siis etunimesi...</w:t>
      </w:r>
    </w:p>
    <w:p>
      <w:r>
        <w:rPr>
          <w:b/>
          <w:u w:val="single"/>
        </w:rPr>
        <w:t xml:space="preserve">94537</w:t>
      </w:r>
    </w:p>
    <w:p>
      <w:r>
        <w:t xml:space="preserve">"Brienne of Snarth", ole rohkea ja ryömi ulos sen kiven alta, jonka alla luikertelet, ja lupaan sinulle, että näytän sinulle, mistä "valkoisen etuoikeudessa" on kyse. ..............</w:t>
      </w:r>
    </w:p>
    <w:p>
      <w:r>
        <w:rPr>
          <w:b/>
          <w:u w:val="single"/>
        </w:rPr>
        <w:t xml:space="preserve">94538</w:t>
      </w:r>
    </w:p>
    <w:p>
      <w:r>
        <w:t xml:space="preserve">On muitakin, jotka seisovat kanssanne, rinnallanne ja sotilaina edessänne tällaista sosiaalista anarkiaa vastaan. Ihmiset, jotka lietsovat tällaista vihaa, tuhoavat tämän maan, jos sen annetaan tapahtua, ja valamme ei salli sitä. Nyt tai koskaan...</w:t>
      </w:r>
    </w:p>
    <w:p>
      <w:r>
        <w:rPr>
          <w:b/>
          <w:u w:val="single"/>
        </w:rPr>
        <w:t xml:space="preserve">94539</w:t>
      </w:r>
    </w:p>
    <w:p>
      <w:r>
        <w:t xml:space="preserve">Ei ymmärrä normaalia ajattelua</w:t>
      </w:r>
    </w:p>
    <w:p>
      <w:r>
        <w:rPr>
          <w:b/>
          <w:u w:val="single"/>
        </w:rPr>
        <w:t xml:space="preserve">94540</w:t>
      </w:r>
    </w:p>
    <w:p>
      <w:r>
        <w:t xml:space="preserve">Hieno leikki lyhenteellä.....</w:t>
      </w:r>
    </w:p>
    <w:p>
      <w:r>
        <w:rPr>
          <w:b/>
          <w:u w:val="single"/>
        </w:rPr>
        <w:t xml:space="preserve">94541</w:t>
      </w:r>
    </w:p>
    <w:p>
      <w:r>
        <w:t xml:space="preserve">Feministit syövät omansa, mitä odotit?</w:t>
      </w:r>
    </w:p>
    <w:p>
      <w:r>
        <w:rPr>
          <w:b/>
          <w:u w:val="single"/>
        </w:rPr>
        <w:t xml:space="preserve">94542</w:t>
      </w:r>
    </w:p>
    <w:p>
      <w:r>
        <w:t xml:space="preserve">Harmi, että vanhemmat eivät harkinneet aborttia.</w:t>
      </w:r>
    </w:p>
    <w:p>
      <w:r>
        <w:rPr>
          <w:b/>
          <w:u w:val="single"/>
        </w:rPr>
        <w:t xml:space="preserve">94543</w:t>
      </w:r>
    </w:p>
    <w:p>
      <w:r>
        <w:t xml:space="preserve">Luulen, että vanhemmat tekivät epäonnistuneen abortin - vain aivot abortoitiin, ruumis jäi. Siksi se on sellainen kuin se on.</w:t>
      </w:r>
    </w:p>
    <w:p>
      <w:r>
        <w:rPr>
          <w:b/>
          <w:u w:val="single"/>
        </w:rPr>
        <w:t xml:space="preserve">94544</w:t>
      </w:r>
    </w:p>
    <w:p>
      <w:r>
        <w:t xml:space="preserve">Lisää todisteita siitä, että feministit eivät ole hauskoja. Tämä on myös rasisti.</w:t>
      </w:r>
    </w:p>
    <w:p>
      <w:r>
        <w:rPr>
          <w:b/>
          <w:u w:val="single"/>
        </w:rPr>
        <w:t xml:space="preserve">94545</w:t>
      </w:r>
    </w:p>
    <w:p>
      <w:r>
        <w:t xml:space="preserve">Joitakin ihmisiä on "lopetettava" jäljellä olevan ihmisyyden vuoksi!</w:t>
      </w:r>
    </w:p>
    <w:p>
      <w:r>
        <w:rPr>
          <w:b/>
          <w:u w:val="single"/>
        </w:rPr>
        <w:t xml:space="preserve">94546</w:t>
      </w:r>
    </w:p>
    <w:p>
      <w:r>
        <w:t xml:space="preserve">Morris Törkeä, vihamielinen kommentti feministiltä pienen pojan traagisesta kuolemasta?!!! Ei!!! Mikä järkytys.</w:t>
      </w:r>
    </w:p>
    <w:p>
      <w:r>
        <w:rPr>
          <w:b/>
          <w:u w:val="single"/>
        </w:rPr>
        <w:t xml:space="preserve">94547</w:t>
      </w:r>
    </w:p>
    <w:p>
      <w:r>
        <w:t xml:space="preserve">Nainen näyttää olevan elävä todiste siitä, että Jumalalla on huumorintajua.</w:t>
      </w:r>
    </w:p>
    <w:p>
      <w:r>
        <w:rPr>
          <w:b/>
          <w:u w:val="single"/>
        </w:rPr>
        <w:t xml:space="preserve">94548</w:t>
      </w:r>
    </w:p>
    <w:p>
      <w:r>
        <w:t xml:space="preserve">Joku tekee dokkarin snarkkisesta Snarthista. Se on vain ajan kysymys. Sitten hän saa sanoa "myöhemmin, alligaattori". Eli hänen anonymiteettinsä syödään elävältä. Sitten nähdään kuinka rohkea hän on. Myötätunto on feminismille kuin ruoka ulosteelle.</w:t>
      </w:r>
    </w:p>
    <w:p>
      <w:r>
        <w:rPr>
          <w:b/>
          <w:u w:val="single"/>
        </w:rPr>
        <w:t xml:space="preserve">94549</w:t>
      </w:r>
    </w:p>
    <w:p>
      <w:r>
        <w:t xml:space="preserve">Syytän vanhempia tämän lapsen kuolemasta, kun he laittoivat hänet veden uintikieltoalueelle, vaikka hän olisi voinut mennä pääaltaaseen, jossa vesi on lämmitettyä, eikä laguuniin, joka oli kylmä.</w:t>
      </w:r>
    </w:p>
    <w:p>
      <w:r>
        <w:rPr>
          <w:b/>
          <w:u w:val="single"/>
        </w:rPr>
        <w:t xml:space="preserve">94550</w:t>
      </w:r>
    </w:p>
    <w:p>
      <w:r>
        <w:t xml:space="preserve">Sillä ja 5 dollarilla saa kupin kahvia. Syytän sinua. Et ollut paikalla... on hämmästyttävää, miten kaltaisillasi ihmisillä on aina mielipide, ja yleensä se on huonosti informoitu ja väärä.</w:t>
      </w:r>
    </w:p>
    <w:p>
      <w:r>
        <w:rPr>
          <w:b/>
          <w:u w:val="single"/>
        </w:rPr>
        <w:t xml:space="preserve">94551</w:t>
      </w:r>
    </w:p>
    <w:p>
      <w:r>
        <w:t xml:space="preserve">Vanhemmat olivat 30 metrin päässä lapsesta, se oli heidän vikansa! Hänen mielipiteensä ei ole huonosti informoitu tai väärä, se on täysin oikea! 2-vuotiasta ei jätetä leikkimään veteen!</w:t>
      </w:r>
    </w:p>
    <w:p>
      <w:r>
        <w:rPr>
          <w:b/>
          <w:u w:val="single"/>
        </w:rPr>
        <w:t xml:space="preserve">94552</w:t>
      </w:r>
    </w:p>
    <w:p>
      <w:r>
        <w:t xml:space="preserve">Homo transsukupuolinen kaveri, joka esiintyy feministinä ja jonka iho on valkoinen kuin alabasteri ja jonka ammatti on kirjoittaa 144 merkillä, katsotaan vaikutusvaltaiseksi, koska noin 10 000 samanhenkistä valkoista ihmistä pitää häntä kiehtovana....NÄIN SITÄ on valkoisten etuoikeutettu, koska kukaan musta mies tai latinalaisamerikkalainen mies ei varmasti pystyisi ikinä vetämään tätä U Go Gurl?Boy?It?</w:t>
      </w:r>
    </w:p>
    <w:p>
      <w:r>
        <w:rPr>
          <w:b/>
          <w:u w:val="single"/>
        </w:rPr>
        <w:t xml:space="preserve">94553</w:t>
      </w:r>
    </w:p>
    <w:p>
      <w:r>
        <w:t xml:space="preserve">Luulin, että se oli jätkä!</w:t>
      </w:r>
    </w:p>
    <w:p>
      <w:r>
        <w:rPr>
          <w:b/>
          <w:u w:val="single"/>
        </w:rPr>
        <w:t xml:space="preserve">94554</w:t>
      </w:r>
    </w:p>
    <w:p>
      <w:r>
        <w:t xml:space="preserve">Voimmeko auttaa häntä voittamaan valkoisen etuoikeutensa... ja heittää hänet alligaattorille.</w:t>
      </w:r>
    </w:p>
    <w:p>
      <w:r>
        <w:rPr>
          <w:b/>
          <w:u w:val="single"/>
        </w:rPr>
        <w:t xml:space="preserve">94555</w:t>
      </w:r>
    </w:p>
    <w:p>
      <w:r>
        <w:t xml:space="preserve">Alligaattori pitää varmaan valkoisesta ja tummasta lihasta.</w:t>
      </w:r>
    </w:p>
    <w:p>
      <w:r>
        <w:rPr>
          <w:b/>
          <w:u w:val="single"/>
        </w:rPr>
        <w:t xml:space="preserve">94556</w:t>
      </w:r>
    </w:p>
    <w:p>
      <w:r>
        <w:t xml:space="preserve">Olen samaa mieltä... toinen asia on tämä: hän on 11 000 ihmisen johtaja, jotka joko vohvavat tai ovat samaa mieltä tästä roskasta. Eikö se tee hänestä viharyhmän perustajan ja kaikista hänen seuraajistaan viharyhmän jäseniä? Viimeksi kun tarkistin, jos valkoihoinen mies kirjoittaisi tällaisia asioita ja hänellä olisi tällainen kannattajakunta, tätä varmasti pidettäisiin vihapuheena, eikö niin?</w:t>
      </w:r>
    </w:p>
    <w:p>
      <w:r>
        <w:rPr>
          <w:b/>
          <w:u w:val="single"/>
        </w:rPr>
        <w:t xml:space="preserve">94557</w:t>
      </w:r>
    </w:p>
    <w:p>
      <w:r>
        <w:t xml:space="preserve">Se olisi epäreilua alligaattoria kohtaan, sillä toisin kuin leijonat tekevät syötyään alkuasukkaita, alligaattorit eivät pysty nuolemaan jälkikäteen syntymänsä jälkiä päästäkseen eroon mausta...</w:t>
      </w:r>
    </w:p>
    <w:p>
      <w:r>
        <w:rPr>
          <w:b/>
          <w:u w:val="single"/>
        </w:rPr>
        <w:t xml:space="preserve">94558</w:t>
      </w:r>
    </w:p>
    <w:p>
      <w:r>
        <w:t xml:space="preserve">Kutsuu itseään "sosiaalisen oikeudenmukaisuuden" aktivistiksi ja sitten puhuu TÄTÄ? KUKA OIKEASTI seuraisi tätä ääliötä?? Ei kukaan, se on kuka...</w:t>
      </w:r>
    </w:p>
    <w:p>
      <w:r>
        <w:rPr>
          <w:b/>
          <w:u w:val="single"/>
        </w:rPr>
        <w:t xml:space="preserve">94559</w:t>
      </w:r>
    </w:p>
    <w:p>
      <w:r>
        <w:t xml:space="preserve">10000 nobodya</w:t>
      </w:r>
    </w:p>
    <w:p>
      <w:r>
        <w:rPr>
          <w:b/>
          <w:u w:val="single"/>
        </w:rPr>
        <w:t xml:space="preserve">94560</w:t>
      </w:r>
    </w:p>
    <w:p>
      <w:r>
        <w:t xml:space="preserve">Ei, vaan 10000 irtiottohullua, jotka eivät ota lääkkeitään!</w:t>
      </w:r>
    </w:p>
    <w:p>
      <w:r>
        <w:rPr>
          <w:b/>
          <w:u w:val="single"/>
        </w:rPr>
        <w:t xml:space="preserve">94561</w:t>
      </w:r>
    </w:p>
    <w:p>
      <w:r>
        <w:t xml:space="preserve">Taas yksi ruma vasemmistolainen.</w:t>
      </w:r>
    </w:p>
    <w:p>
      <w:r>
        <w:rPr>
          <w:b/>
          <w:u w:val="single"/>
        </w:rPr>
        <w:t xml:space="preserve">94562</w:t>
      </w:r>
    </w:p>
    <w:p>
      <w:r>
        <w:t xml:space="preserve">Totta. Useimmat vasemmistolaiset ,varsinkin naispuoliset vasemmistolaiset, vihaavat väkivaltaisesti kauniita naisia.Juku, miksiköhän??????</w:t>
      </w:r>
    </w:p>
    <w:p>
      <w:r>
        <w:rPr>
          <w:b/>
          <w:u w:val="single"/>
        </w:rPr>
        <w:t xml:space="preserve">94563</w:t>
      </w:r>
    </w:p>
    <w:p>
      <w:r>
        <w:t xml:space="preserve">Ensinnäkin, tehdäänpä tämä selväksi: valkoinen, homo mies, joka teeskentelee olevansa feministi "Brienne", tekee järjettömiä, tietämättömiä lausuntoja... ja tätä pidetään vaikutusvaltaisena? Kyllä, syytetään tästä valitettavasta luonnonvalinnan teosta valkoisten etuoikeuksia. Koska siinä on täysi järki, kuten useimmissa tunnepitoisissa, huonosti harkituissa, pinnallisissa liberaalien ajatuksissa. Näiden ilkeämielisten, mielisairaiden ihmisten vuodattaman vihan määrä on kristallinkirkas... silti niin harvalla on rohkeutta kutsua heitä esiin siitä, että he ovat ainoita, jotka "vihaavat" mitään, koska he ovat suvaitsemattomia kaikkia kohtaan, jotka eivät ole samaa mieltä heidän henkilökohtaisesta näkökulmastaan.</w:t>
      </w:r>
    </w:p>
    <w:p>
      <w:r>
        <w:rPr>
          <w:b/>
          <w:u w:val="single"/>
        </w:rPr>
        <w:t xml:space="preserve">94564</w:t>
      </w:r>
    </w:p>
    <w:p>
      <w:r>
        <w:t xml:space="preserve">Valkoisen etuoikeus ...tee koko elämäsi töitä, jotta voit huolehtia ihmisistä, jotka eivät tee töitä ....</w:t>
      </w:r>
    </w:p>
    <w:p>
      <w:r>
        <w:rPr>
          <w:b/>
          <w:u w:val="single"/>
        </w:rPr>
        <w:t xml:space="preserve">95421</w:t>
      </w:r>
    </w:p>
    <w:p>
      <w:r>
        <w:t xml:space="preserve">1. liityin Gabiin muistuttaakseni itseäni siitä, miten jälkeenjääneet juutalaisvihaajat ovat. Et kirjoittaisi abakuksellasi ilman heitä, senkin jälkeenjäänyt.</w:t>
      </w:r>
    </w:p>
    <w:p>
      <w:r>
        <w:rPr>
          <w:b/>
          <w:u w:val="single"/>
        </w:rPr>
        <w:t xml:space="preserve">95422</w:t>
      </w:r>
    </w:p>
    <w:p>
      <w:r>
        <w:t xml:space="preserve">1. Tätä vasemmisto todella pelkää. https://redd.it/9rfkts.</w:t>
      </w:r>
    </w:p>
    <w:p>
      <w:r>
        <w:rPr>
          <w:b/>
          <w:u w:val="single"/>
        </w:rPr>
        <w:t xml:space="preserve">95423</w:t>
      </w:r>
    </w:p>
    <w:p>
      <w:r>
        <w:t xml:space="preserve">2.</w:t>
        <w:tab/>
        <w:t xml:space="preserve">Tuo näyttää kirjaimellisesti apinalta. Miksi meidän pitäisi teeskennellä, että se on ihminen, koska sillä on punainen hattu?</w:t>
      </w:r>
    </w:p>
    <w:p>
      <w:r>
        <w:rPr>
          <w:b/>
          <w:u w:val="single"/>
        </w:rPr>
        <w:t xml:space="preserve">95424</w:t>
      </w:r>
    </w:p>
    <w:p>
      <w:r>
        <w:t xml:space="preserve">3.</w:t>
        <w:tab/>
        <w:tab/>
        <w:t xml:space="preserve">Dumb Cunt</w:t>
      </w:r>
    </w:p>
    <w:p>
      <w:r>
        <w:rPr>
          <w:b/>
          <w:u w:val="single"/>
        </w:rPr>
        <w:t xml:space="preserve">95425</w:t>
      </w:r>
    </w:p>
    <w:p>
      <w:r>
        <w:t xml:space="preserve">1. Se tekee sinusta paskiaisen.</w:t>
      </w:r>
    </w:p>
    <w:p>
      <w:r>
        <w:rPr>
          <w:b/>
          <w:u w:val="single"/>
        </w:rPr>
        <w:t xml:space="preserve">95426</w:t>
      </w:r>
    </w:p>
    <w:p>
      <w:r>
        <w:t xml:space="preserve">2.</w:t>
        <w:tab/>
        <w:t xml:space="preserve">Anna se sotilaalle, joka on puolustanut sitä, ja yritä sitten polttaa se. Näyttäkää minulle, kuinka kovis te todella olette.  Lippu on avuton pysäyttämään sinua tai taistelemaan vastaan . Täysin tarpeeton teko , se ei todista mitään eikä saavuta mitään. Se vain osoittaa, että olet tietämätön heikko homo. Kuin potkaisisit koiranpentua ,,, se osoittaa kuinka heikko ja arvoton olet.</w:t>
      </w:r>
    </w:p>
    <w:p>
      <w:r>
        <w:rPr>
          <w:b/>
          <w:u w:val="single"/>
        </w:rPr>
        <w:t xml:space="preserve">95427</w:t>
      </w:r>
    </w:p>
    <w:p>
      <w:r>
        <w:t xml:space="preserve">1. He onnistuvat siis antamaan paljon tietoa, lukuun ottamatta yhtä kriittistä pikku kimpaletta.   Homomiehet ovat reilusti yli puolet sukupuolitautien klinikoilla käyvistä potilaista, ja he ovat todennäköisesti uusien antibiooteille vastustuskykyisten taudinaiheuttajien lähde. https://www.dailymail.co.uk/health/article-6315871/One-young-person-England-told-STI-FOUR-MINUTES.html.</w:t>
      </w:r>
    </w:p>
    <w:p>
      <w:r>
        <w:rPr>
          <w:b/>
          <w:u w:val="single"/>
        </w:rPr>
        <w:t xml:space="preserve">95428</w:t>
      </w:r>
    </w:p>
    <w:p>
      <w:r>
        <w:t xml:space="preserve">2.</w:t>
        <w:tab/>
        <w:t xml:space="preserve">jep. en voi polttaa baarissa, koska se on haitallista jollekin homolle, joka juo itsensä humalaan, käyttää huumeita ja pitää sukupuolitautien potluckia poikien kanssa myöhemmin...... vaikuttaa lailliselta.</w:t>
      </w:r>
    </w:p>
    <w:p>
      <w:r>
        <w:rPr>
          <w:b/>
          <w:u w:val="single"/>
        </w:rPr>
        <w:t xml:space="preserve">95429</w:t>
      </w:r>
    </w:p>
    <w:p>
      <w:r>
        <w:t xml:space="preserve">1. Hei, olen Keith, toivottavasti sinulla menee hyvin, olisi suuri kunnia tutustua sinuun, jos olisit kiinnostunut? @PugLife</w:t>
      </w:r>
    </w:p>
    <w:p>
      <w:r>
        <w:rPr>
          <w:b/>
          <w:u w:val="single"/>
        </w:rPr>
        <w:t xml:space="preserve">95430</w:t>
      </w:r>
    </w:p>
    <w:p>
      <w:r>
        <w:t xml:space="preserve">2.</w:t>
        <w:tab/>
        <w:t xml:space="preserve">Painu vittuun!</w:t>
      </w:r>
    </w:p>
    <w:p>
      <w:r>
        <w:rPr>
          <w:b/>
          <w:u w:val="single"/>
        </w:rPr>
        <w:t xml:space="preserve">95431</w:t>
      </w:r>
    </w:p>
    <w:p>
      <w:r>
        <w:t xml:space="preserve">3.</w:t>
        <w:tab/>
        <w:tab/>
        <w:t xml:space="preserve">wow, mikä epäkohtelias kusipää</w:t>
      </w:r>
    </w:p>
    <w:p>
      <w:r>
        <w:rPr>
          <w:b/>
          <w:u w:val="single"/>
        </w:rPr>
        <w:t xml:space="preserve">95432</w:t>
      </w:r>
    </w:p>
    <w:p>
      <w:r>
        <w:t xml:space="preserve">1. kuulostat homolta.</w:t>
      </w:r>
    </w:p>
    <w:p>
      <w:r>
        <w:rPr>
          <w:b/>
          <w:u w:val="single"/>
        </w:rPr>
        <w:t xml:space="preserve">95433</w:t>
      </w:r>
    </w:p>
    <w:p>
      <w:r>
        <w:t xml:space="preserve">1. Hei kehittäjät, seuratkaa meitä, jos haluatte päivityksiä ja apua Gabin API:n kanssa. 👋</w:t>
      </w:r>
    </w:p>
    <w:p>
      <w:r>
        <w:rPr>
          <w:b/>
          <w:u w:val="single"/>
        </w:rPr>
        <w:t xml:space="preserve">95434</w:t>
      </w:r>
    </w:p>
    <w:p>
      <w:r>
        <w:t xml:space="preserve">2.</w:t>
        <w:tab/>
        <w:t xml:space="preserve">LOPETTAKAA RASISMI TÄÄLLÄ, SE ON HALVEKSITTAVAA.</w:t>
      </w:r>
    </w:p>
    <w:p>
      <w:r>
        <w:rPr>
          <w:b/>
          <w:u w:val="single"/>
        </w:rPr>
        <w:t xml:space="preserve">95435</w:t>
      </w:r>
    </w:p>
    <w:p>
      <w:r>
        <w:t xml:space="preserve">3.</w:t>
        <w:tab/>
        <w:tab/>
        <w:t xml:space="preserve">LOL et osaa edes kirjoittaa sitä neekeri...</w:t>
      </w:r>
    </w:p>
    <w:p>
      <w:r>
        <w:rPr>
          <w:b/>
          <w:u w:val="single"/>
        </w:rPr>
        <w:t xml:space="preserve">95436</w:t>
      </w:r>
    </w:p>
    <w:p>
      <w:r>
        <w:t xml:space="preserve">1. No, te olette ne kusipäät, jotka sytyttivät tulitikun - #FakePatriots</w:t>
      </w:r>
    </w:p>
    <w:p>
      <w:r>
        <w:rPr>
          <w:b/>
          <w:u w:val="single"/>
        </w:rPr>
        <w:t xml:space="preserve">95437</w:t>
      </w:r>
    </w:p>
    <w:p>
      <w:r>
        <w:t xml:space="preserve">2.</w:t>
        <w:tab/>
        <w:t xml:space="preserve">LUKITKAA TUO RASISTINEN NEEKERI!!!!   MITÄ LAPSIA OLET NUSSINUT?  MIES HE OVAT KAIKKI KIITTÄMÄTTÖMIÄ, ALHAISIMPIA ELÄMÄNMUOTOJA PLANEETALLA&gt; KUOLEMAN ARVOISIA, JUOSKAA KUSIPÄÄT&lt; JUOSKAA&lt; ME OLEMME TULOSSA JA ME TUOMME KANSAN VIHAN TEIDÄN SAIRAIDEN PÄITTENNE PÄÄLLE!</w:t>
      </w:r>
    </w:p>
    <w:p>
      <w:r>
        <w:rPr>
          <w:b/>
          <w:u w:val="single"/>
        </w:rPr>
        <w:t xml:space="preserve">95438</w:t>
      </w:r>
    </w:p>
    <w:p>
      <w:r>
        <w:t xml:space="preserve">1. ITSEÄÄN VIHAAVAT VALKOISET MULKUT PARAATISSA</w:t>
      </w:r>
    </w:p>
    <w:p>
      <w:r>
        <w:rPr>
          <w:b/>
          <w:u w:val="single"/>
        </w:rPr>
        <w:t xml:space="preserve">95439</w:t>
      </w:r>
    </w:p>
    <w:p>
      <w:r>
        <w:t xml:space="preserve">2.</w:t>
        <w:tab/>
        <w:t xml:space="preserve">Tietääkö sokea kaveri edes, mitä kyltissä lukee?</w:t>
      </w:r>
    </w:p>
    <w:p>
      <w:r>
        <w:rPr>
          <w:b/>
          <w:u w:val="single"/>
        </w:rPr>
        <w:t xml:space="preserve">95440</w:t>
      </w:r>
    </w:p>
    <w:p>
      <w:r>
        <w:t xml:space="preserve">3.</w:t>
        <w:tab/>
        <w:tab/>
        <w:t xml:space="preserve">Hei jälkeenjäänyt ja ristiinpukeutuja! Sanon neekeri niin paljon kuin haluan, ja neekerin on silti hankittava työpaikka ja ansaittava rahaa kuten minun valkoisen etuoikeutetun perseeni! Tapa itsesi!</w:t>
      </w:r>
    </w:p>
    <w:p>
      <w:r>
        <w:rPr>
          <w:b/>
          <w:u w:val="single"/>
        </w:rPr>
        <w:t xml:space="preserve">95441</w:t>
      </w:r>
    </w:p>
    <w:p>
      <w:r>
        <w:t xml:space="preserve">1. Joten 6 vuoden ja lähes 11 000 seuraajan jälkeen Twitter keskeytti tilini.  Pyydän heitä edelleen kertomaan tarkemmin, miksi ja mihin he vetoavat, mutta en pääse mihinkään.  @Oil_Ranger Täytyy löytää ystäväni täältä! Onko ketään?</w:t>
      </w:r>
    </w:p>
    <w:p>
      <w:r>
        <w:rPr>
          <w:b/>
          <w:u w:val="single"/>
        </w:rPr>
        <w:t xml:space="preserve">95442</w:t>
      </w:r>
    </w:p>
    <w:p>
      <w:r>
        <w:t xml:space="preserve">2.</w:t>
        <w:tab/>
        <w:t xml:space="preserve">Et löydä täältä ystäviä valittamalla, kuinka ilkeä Twitter oli sinulle.</w:t>
      </w:r>
    </w:p>
    <w:p>
      <w:r>
        <w:rPr>
          <w:b/>
          <w:u w:val="single"/>
        </w:rPr>
        <w:t xml:space="preserve">95443</w:t>
      </w:r>
    </w:p>
    <w:p>
      <w:r>
        <w:t xml:space="preserve">3.</w:t>
        <w:tab/>
        <w:tab/>
        <w:t xml:space="preserve">Taas yksi typerä, ilkeä neekeri tuossa kuvassa. Se on rikas kiitos juutalaisten &amp; tyhmien perverssien valkoisten.  Inhoan sitä, kun ihmiset käyttävät mutu-sakki tai valkoisen sakki-giftejä argumentoidakseen, ellei kohde ole itse sakki. Yleensä näin ei ole. Hän on tehnyt paljon valkoisten vastaista paskaa sisältäen videoita, joissa mainostetaan valkoisten naisten mestaamista, mutta sen jälkeen kun hänestä tuli trumtard, hän on nyt muka cool.</w:t>
      </w:r>
    </w:p>
    <w:p>
      <w:r>
        <w:rPr>
          <w:b/>
          <w:u w:val="single"/>
        </w:rPr>
        <w:t xml:space="preserve">95444</w:t>
      </w:r>
    </w:p>
    <w:p>
      <w:r>
        <w:t xml:space="preserve">1. Kuka on TODELLINEN neekeri woodpile????? https://www.youtube.com/watch?v=5NIbiBNeATI https://www.youtube.com/watch?v=5NIbiBNeATI</w:t>
      </w:r>
    </w:p>
    <w:p>
      <w:r>
        <w:rPr>
          <w:b/>
          <w:u w:val="single"/>
        </w:rPr>
        <w:t xml:space="preserve">95445</w:t>
      </w:r>
    </w:p>
    <w:p>
      <w:r>
        <w:t xml:space="preserve">1. Kuten... Kirjaimellisesti puhuin tästä asiasta, ja sinä sivuutat sen täysin, kuin tyhmä jälkeenjäänyt neekeri.</w:t>
      </w:r>
    </w:p>
    <w:p>
      <w:r>
        <w:rPr>
          <w:b/>
          <w:u w:val="single"/>
        </w:rPr>
        <w:t xml:space="preserve">95446</w:t>
      </w:r>
    </w:p>
    <w:p>
      <w:r>
        <w:t xml:space="preserve">1. Kanye West seisoo toisen lisäyksen takana: "Meillä on oikeus kantaa aseita" https://www.breitbart.com/big-government/2018/10/11/kanye-west-stands-by-the-second-amendment-we-have-the-right-to-bear-arms/</w:t>
      </w:r>
    </w:p>
    <w:p>
      <w:r>
        <w:rPr>
          <w:b/>
          <w:u w:val="single"/>
        </w:rPr>
        <w:t xml:space="preserve">95447</w:t>
      </w:r>
    </w:p>
    <w:p>
      <w:r>
        <w:t xml:space="preserve">2.</w:t>
        <w:tab/>
        <w:t xml:space="preserve"> hei hemmetin valkoiset hölmöt!...joissakin Kanyen kappaleissa hän on kehottanut mustia hankkimaan aseita tappaakseen valkoisia ihmisiä...siksi hän kannattaa 2. lisäystä...jotta mustat voivat hankkia aseita tappaakseen valkoisia!</w:t>
      </w:r>
    </w:p>
    <w:p>
      <w:r>
        <w:rPr>
          <w:b/>
          <w:u w:val="single"/>
        </w:rPr>
        <w:t xml:space="preserve">95448</w:t>
      </w:r>
    </w:p>
    <w:p>
      <w:r>
        <w:t xml:space="preserve">3.</w:t>
        <w:tab/>
        <w:tab/>
        <w:t xml:space="preserve">et ole vain tyhmä neekerin ystävä, vaan myös äärimmäisen naiivi</w:t>
      </w:r>
    </w:p>
    <w:p>
      <w:r>
        <w:rPr>
          <w:b/>
          <w:u w:val="single"/>
        </w:rPr>
        <w:t xml:space="preserve">95449</w:t>
      </w:r>
    </w:p>
    <w:p>
      <w:r>
        <w:t xml:space="preserve">1. POHJOISMAINEN IDENTITARIAATTI VAHVISTETTU</w:t>
      </w:r>
    </w:p>
    <w:p>
      <w:r>
        <w:rPr>
          <w:b/>
          <w:u w:val="single"/>
        </w:rPr>
        <w:t xml:space="preserve">95450</w:t>
      </w:r>
    </w:p>
    <w:p>
      <w:r>
        <w:t xml:space="preserve">2.</w:t>
        <w:tab/>
        <w:t xml:space="preserve">Miksi tämä neekeri Tariq Nasheed haluaa niin epätoivoisesti näyttää valkoiselta mieheltä? Minulla ei ole #Twitter-tiliä, joten en voi kysyä. Voitko sinä?</w:t>
      </w:r>
    </w:p>
    <w:p>
      <w:r>
        <w:rPr>
          <w:b/>
          <w:u w:val="single"/>
        </w:rPr>
        <w:t xml:space="preserve">95451</w:t>
      </w:r>
    </w:p>
    <w:p>
      <w:r>
        <w:t xml:space="preserve">1. Moninaisuuden palkkaaminen II: Raiskaus</w:t>
      </w:r>
    </w:p>
    <w:p>
      <w:r>
        <w:rPr>
          <w:b/>
          <w:u w:val="single"/>
        </w:rPr>
        <w:t xml:space="preserve">95452</w:t>
      </w:r>
    </w:p>
    <w:p>
      <w:r>
        <w:t xml:space="preserve">2.</w:t>
        <w:tab/>
        <w:t xml:space="preserve">KAMALA HARRIS SJW-LUTKA !!!   MAKASI NEEKERIN KANSSA EDISTÄÄKSEEN POLIITTISTA URAANSA !!!</w:t>
      </w:r>
    </w:p>
    <w:p>
      <w:r>
        <w:rPr>
          <w:b/>
          <w:u w:val="single"/>
        </w:rPr>
        <w:t xml:space="preserve">95453</w:t>
      </w:r>
    </w:p>
    <w:p>
      <w:r>
        <w:t xml:space="preserve">1. En pidä sinusta, vittu ihmiset, jotka seuraavat sinua, eivät välitä paskaakaan tarpeeksi siitä, mitä kirjoitat lukeakseen sen, miksi helvetissä minä lajittelisin tuota retard-roskaa?     "Joskus voitat, joskus häviät" Se ei edes päde, senkin tyhmä paskiainen.</w:t>
      </w:r>
    </w:p>
    <w:p>
      <w:r>
        <w:rPr>
          <w:b/>
          <w:u w:val="single"/>
        </w:rPr>
        <w:t xml:space="preserve">95454</w:t>
      </w:r>
    </w:p>
    <w:p>
      <w:r>
        <w:t xml:space="preserve">1. Ei. Turpa kiinni, hintti, he ovat Jordan Jerebin klooneja.</w:t>
      </w:r>
    </w:p>
    <w:p>
      <w:r>
        <w:rPr>
          <w:b/>
          <w:u w:val="single"/>
        </w:rPr>
        <w:t xml:space="preserve">95455</w:t>
      </w:r>
    </w:p>
    <w:p>
      <w:r>
        <w:t xml:space="preserve">1. Oikein! Ja Kavanagh oli sarjaraiskaaja ja valtava juoppo.    Ja Kanye on hullu neekeri, joka ei osaa lukea.    (((Te)))) ja teidän vitun etikettinne. Me kaikki tiedämme, kuka tuottaa valtavan määrän homopornoa tässä maassa.</w:t>
      </w:r>
    </w:p>
    <w:p>
      <w:r>
        <w:rPr>
          <w:b/>
          <w:u w:val="single"/>
        </w:rPr>
        <w:t xml:space="preserve">95456</w:t>
      </w:r>
    </w:p>
    <w:p>
      <w:r>
        <w:t xml:space="preserve">1. Hei @Slate, olen syntynyt ja kasvanut Brooklynissa, New Yorkissa puertoricolaisen äidin ja italialaisen isän toimesta. Kysy minulta, onko Gab "MUH White Supremacists Safe Space"! I DARE YOU! 🖕🏼 White Supremacists Still Have a Safe Space Online https://slate.com/technology/2018/10/discord-safe-space-white-supremacists.html https://slate.com/technology/2018/10/discord-safe-space-white-supremacists.html</w:t>
      </w:r>
    </w:p>
    <w:p>
      <w:r>
        <w:rPr>
          <w:b/>
          <w:u w:val="single"/>
        </w:rPr>
        <w:t xml:space="preserve">95457</w:t>
      </w:r>
    </w:p>
    <w:p>
      <w:r>
        <w:t xml:space="preserve">2.</w:t>
        <w:tab/>
        <w:t xml:space="preserve">valkoisen ylivallan kannattaja... kuka tahansa, joka ei ole neekeriluuseri...</w:t>
      </w:r>
    </w:p>
    <w:p>
      <w:r>
        <w:rPr>
          <w:b/>
          <w:u w:val="single"/>
        </w:rPr>
        <w:t xml:space="preserve">95458</w:t>
      </w:r>
    </w:p>
    <w:p>
      <w:r>
        <w:t xml:space="preserve">1. Muh dick on neekerin sockpuppet-linja, rumat lapset pätee kuitenkin. Pitäisin enemmän kiinni siitä, että ne on potkittu pois jokaisesta maasta, jossa ne ovat koskaan olleet, ja että ne ovat luonnollisia loisia, koska se perustuu todellisuuteen ja on fakta, jota vastaan ei voi väittää mitään.</w:t>
      </w:r>
    </w:p>
    <w:p>
      <w:r>
        <w:rPr>
          <w:b/>
          <w:u w:val="single"/>
        </w:rPr>
        <w:t xml:space="preserve">95459</w:t>
      </w:r>
    </w:p>
    <w:p>
      <w:r>
        <w:t xml:space="preserve">1. Ellison: Ellison: Harkitsen eroamista DNC:stä https://freebeacon.com/politics/ellison-im-considernig-resigning-dnc/</w:t>
      </w:r>
    </w:p>
    <w:p>
      <w:r>
        <w:rPr>
          <w:b/>
          <w:u w:val="single"/>
        </w:rPr>
        <w:t xml:space="preserve">95460</w:t>
      </w:r>
    </w:p>
    <w:p>
      <w:r>
        <w:t xml:space="preserve">2.</w:t>
        <w:tab/>
        <w:t xml:space="preserve">Hyvä vitun likainen muzzie</w:t>
      </w:r>
    </w:p>
    <w:p>
      <w:r>
        <w:rPr>
          <w:b/>
          <w:u w:val="single"/>
        </w:rPr>
        <w:t xml:space="preserve">95461</w:t>
      </w:r>
    </w:p>
    <w:p>
      <w:r>
        <w:t xml:space="preserve">1. Neekeriemakot ovat ulkonäkönsä ja hajunsa vuoksi hyviä neekerikarkotteita.</w:t>
      </w:r>
    </w:p>
    <w:p>
      <w:r>
        <w:rPr>
          <w:b/>
          <w:u w:val="single"/>
        </w:rPr>
        <w:t xml:space="preserve">95462</w:t>
      </w:r>
    </w:p>
    <w:p>
      <w:r>
        <w:t xml:space="preserve">1. Vain nössöt ja juutalaiset haluavat vaientaa. Miksi ilmeiset todisteet loukkaavat sinua niin paljon? No nössöt &amp; juutalaiset pakottavat ihmiset mykistämään homopedopornollaan. Joten sanon, että älä aloita pedopornoa, senkin nössöjuutalainen.</w:t>
      </w:r>
    </w:p>
    <w:p>
      <w:r>
        <w:rPr>
          <w:b/>
          <w:u w:val="single"/>
        </w:rPr>
        <w:t xml:space="preserve">95463</w:t>
      </w:r>
    </w:p>
    <w:p>
      <w:r>
        <w:t xml:space="preserve">1.</w:t>
      </w:r>
    </w:p>
    <w:p>
      <w:r>
        <w:rPr>
          <w:b/>
          <w:u w:val="single"/>
        </w:rPr>
        <w:t xml:space="preserve">95464</w:t>
      </w:r>
    </w:p>
    <w:p>
      <w:r>
        <w:t xml:space="preserve">2.</w:t>
        <w:tab/>
        <w:t xml:space="preserve">Onko tämä huippu punaniska 🤔?</w:t>
      </w:r>
    </w:p>
    <w:p>
      <w:r>
        <w:rPr>
          <w:b/>
          <w:u w:val="single"/>
        </w:rPr>
        <w:t xml:space="preserve">95465</w:t>
      </w:r>
    </w:p>
    <w:p>
      <w:r>
        <w:t xml:space="preserve">1. Kukaan ei halua sinun neekerihuoraasi, hän on sinun, neekeri!</w:t>
      </w:r>
    </w:p>
    <w:p>
      <w:r>
        <w:rPr>
          <w:b/>
          <w:u w:val="single"/>
        </w:rPr>
        <w:t xml:space="preserve">95466</w:t>
      </w:r>
    </w:p>
    <w:p>
      <w:r>
        <w:t xml:space="preserve">1. Obama syytti kahdeksan vuotta Bushia huonosta taloudesta, ja nyt hän on viettänyt kaksi vuotta ottamalla kunnian @realDonaldTrumpin menestyksestä taloudessa. Miksi tätä kutsutaan? https://redd.it/9qrr1g</w:t>
      </w:r>
    </w:p>
    <w:p>
      <w:r>
        <w:rPr>
          <w:b/>
          <w:u w:val="single"/>
        </w:rPr>
        <w:t xml:space="preserve">95467</w:t>
      </w:r>
    </w:p>
    <w:p>
      <w:r>
        <w:t xml:space="preserve">2.</w:t>
        <w:tab/>
        <w:t xml:space="preserve">Neekeri</w:t>
      </w:r>
    </w:p>
    <w:p>
      <w:r>
        <w:rPr>
          <w:b/>
          <w:u w:val="single"/>
        </w:rPr>
        <w:t xml:space="preserve">95468</w:t>
      </w:r>
    </w:p>
    <w:p>
      <w:r>
        <w:t xml:space="preserve">1. Jotkut tekevät Jonia, mutta on suorastaan typerää väittää, että kaikki juutalaiset tekevät niin. Kaikissa uskontokunnissa on joitakin pahoja ihmisiä, jotka kantavat niiden lippua, kuvittelisin.</w:t>
      </w:r>
    </w:p>
    <w:p>
      <w:r>
        <w:rPr>
          <w:b/>
          <w:u w:val="single"/>
        </w:rPr>
        <w:t xml:space="preserve">95469</w:t>
      </w:r>
    </w:p>
    <w:p>
      <w:r>
        <w:t xml:space="preserve">1.</w:t>
      </w:r>
    </w:p>
    <w:p>
      <w:r>
        <w:rPr>
          <w:b/>
          <w:u w:val="single"/>
        </w:rPr>
        <w:t xml:space="preserve">95470</w:t>
      </w:r>
    </w:p>
    <w:p>
      <w:r>
        <w:t xml:space="preserve">2.</w:t>
        <w:tab/>
        <w:t xml:space="preserve">Homo neekeri nössöpyörällä . Pyörän pitää olla vaaleanpunainen mielestäni lol</w:t>
      </w:r>
    </w:p>
    <w:p>
      <w:r>
        <w:rPr>
          <w:b/>
          <w:u w:val="single"/>
        </w:rPr>
        <w:t xml:space="preserve">95471</w:t>
      </w:r>
    </w:p>
    <w:p>
      <w:r>
        <w:t xml:space="preserve">1. Miksi sinun täytyy olla niin epäkohtelias? Oletko vihainen siitä, että minun kansani on ylivertaista? Onneksi et voi tehdä asialle mitään. Ole minulle ilkeä niin paljon kuin haluat. Sinusta ei koskaan tule muuta kuin korvattava osa, joka voidaan laittaa töihin. Nauti sunnuntaista, palaa töihin maanantaina. Sillä välin minä nautin loistavasta elämästäni. Ehkä menen golfaamaan.</w:t>
      </w:r>
    </w:p>
    <w:p>
      <w:r>
        <w:rPr>
          <w:b/>
          <w:u w:val="single"/>
        </w:rPr>
        <w:t xml:space="preserve">95472</w:t>
      </w:r>
    </w:p>
    <w:p>
      <w:r>
        <w:t xml:space="preserve">2.</w:t>
        <w:tab/>
        <w:t xml:space="preserve">Miten valehteleminen, huijaaminen, varastaminen, murhaaminen ja maanpetturina oleminen tekee sinusta paremman?</w:t>
      </w:r>
    </w:p>
    <w:p>
      <w:r>
        <w:rPr>
          <w:b/>
          <w:u w:val="single"/>
        </w:rPr>
        <w:t xml:space="preserve">95473</w:t>
      </w:r>
    </w:p>
    <w:p>
      <w:r>
        <w:t xml:space="preserve">1. Minua siis doxataan ja liimataan, ja minun pitäisi vain sulkea Gab-tilini, perua matkani rajalle ja piiloutua häpeissäni?    No, jos heillä olisi jotain kovaa, joka todella nolostuttaisi minua, saattaisin harkita sitä.    Ah, typerät paskiaiset.    Tämä ei ole ensimmäinen rodeoni, eikä tämä ole ensimmäinen kerta, kun minua "doxataan".    Sinulla ei ole mitään.</w:t>
      </w:r>
    </w:p>
    <w:p>
      <w:r>
        <w:rPr>
          <w:b/>
          <w:u w:val="single"/>
        </w:rPr>
        <w:t xml:space="preserve">95474</w:t>
      </w:r>
    </w:p>
    <w:p>
      <w:r>
        <w:t xml:space="preserve">2.</w:t>
        <w:tab/>
        <w:t xml:space="preserve">Ilmeisesti jotkut ihmiset pelkäävät, että teet journalismia. Julkisesti</w:t>
      </w:r>
    </w:p>
    <w:p>
      <w:r>
        <w:rPr>
          <w:b/>
          <w:u w:val="single"/>
        </w:rPr>
        <w:t xml:space="preserve">95475</w:t>
      </w:r>
    </w:p>
    <w:p>
      <w:r>
        <w:t xml:space="preserve">3.</w:t>
        <w:tab/>
        <w:tab/>
        <w:t xml:space="preserve">"Journalismini" muuttuu luultavasti siihen, että kaikki kuulevat maalaisjuntin (minut) huutavan "Voi paska!".  Näitkö tuon?!!!!"  Teen parhaani, mutta en takaa, että se näyttää ammattimaiselta.</w:t>
      </w:r>
    </w:p>
    <w:p>
      <w:r>
        <w:rPr>
          <w:b/>
          <w:u w:val="single"/>
        </w:rPr>
        <w:t xml:space="preserve">95476</w:t>
      </w:r>
    </w:p>
    <w:p>
      <w:r>
        <w:t xml:space="preserve">1. Toistaiseksi ei ole keiju-homo-homo-transipornoa. Hienoa! :)</w:t>
      </w:r>
    </w:p>
    <w:p>
      <w:r>
        <w:rPr>
          <w:b/>
          <w:u w:val="single"/>
        </w:rPr>
        <w:t xml:space="preserve">95477</w:t>
      </w:r>
    </w:p>
    <w:p>
      <w:r>
        <w:t xml:space="preserve">1. Tämä on kaunis juttu.</w:t>
      </w:r>
    </w:p>
    <w:p>
      <w:r>
        <w:rPr>
          <w:b/>
          <w:u w:val="single"/>
        </w:rPr>
        <w:t xml:space="preserve">95478</w:t>
      </w:r>
    </w:p>
    <w:p>
      <w:r>
        <w:t xml:space="preserve">2.</w:t>
        <w:tab/>
        <w:t xml:space="preserve">Hyvä taivas.  Nekrujen lyöminen kuin kaksi yhtä vastaan on neekerihupia.</w:t>
      </w:r>
    </w:p>
    <w:p>
      <w:r>
        <w:rPr>
          <w:b/>
          <w:u w:val="single"/>
        </w:rPr>
        <w:t xml:space="preserve">95479</w:t>
      </w:r>
    </w:p>
    <w:p>
      <w:r>
        <w:t xml:space="preserve">1. LOL, hän on täällä julistamassa, että hän on taas väärässä Kavenaugh'n syyttäjän suhteen.  :D Hän on jälkeenjäänyt homo, mutta ainakin hän on sinnikäs. :D Tuo on täydellinen jalkaväkisotilas valkoiselle ylivaltaa kannattaville.</w:t>
      </w:r>
    </w:p>
    <w:p>
      <w:r>
        <w:rPr>
          <w:b/>
          <w:u w:val="single"/>
        </w:rPr>
        <w:t xml:space="preserve">95480</w:t>
      </w:r>
    </w:p>
    <w:p>
      <w:r>
        <w:t xml:space="preserve">1. Mikä paska show. Menkää wwf:hen jos haluatte vain halata vastustajianne. Se ei ole ottelua.</w:t>
      </w:r>
    </w:p>
    <w:p>
      <w:r>
        <w:rPr>
          <w:b/>
          <w:u w:val="single"/>
        </w:rPr>
        <w:t xml:space="preserve">95481</w:t>
      </w:r>
    </w:p>
    <w:p>
      <w:r>
        <w:t xml:space="preserve">2.</w:t>
        <w:tab/>
        <w:t xml:space="preserve">Turpa kiinni, hintti.</w:t>
      </w:r>
    </w:p>
    <w:p>
      <w:r>
        <w:rPr>
          <w:b/>
          <w:u w:val="single"/>
        </w:rPr>
        <w:t xml:space="preserve">95482</w:t>
      </w:r>
    </w:p>
    <w:p>
      <w:r>
        <w:t xml:space="preserve">3.</w:t>
        <w:tab/>
        <w:tab/>
        <w:t xml:space="preserve">Minä murran sinut. Hakkaan neekerin spermat ulos munanimijästäsi.</w:t>
      </w:r>
    </w:p>
    <w:p>
      <w:r>
        <w:rPr>
          <w:b/>
          <w:u w:val="single"/>
        </w:rPr>
        <w:t xml:space="preserve">95483</w:t>
      </w:r>
    </w:p>
    <w:p>
      <w:r>
        <w:t xml:space="preserve">1. Miksi kommari Twitter kieltää hänet? 🤷🏼♂️ Ei pitäisi olla yllätys https://www.dailywire.com/news/37270/twitter-wont-ban-farrakhan-calling-jews-termites-ben-shapiro</w:t>
      </w:r>
    </w:p>
    <w:p>
      <w:r>
        <w:rPr>
          <w:b/>
          <w:u w:val="single"/>
        </w:rPr>
        <w:t xml:space="preserve">95484</w:t>
      </w:r>
    </w:p>
    <w:p>
      <w:r>
        <w:t xml:space="preserve">2.</w:t>
        <w:tab/>
        <w:t xml:space="preserve">Ainakin neekeri kertoo totuuden juutalaisista....Katsokaa häntä JewTube-sivustolla.</w:t>
      </w:r>
    </w:p>
    <w:p>
      <w:r>
        <w:rPr>
          <w:b/>
          <w:u w:val="single"/>
        </w:rPr>
        <w:t xml:space="preserve">95485</w:t>
      </w:r>
    </w:p>
    <w:p>
      <w:r>
        <w:t xml:space="preserve">1. Donald J. Trump uudelleentwiittasi Melania Trump @FLOTUS Kiitos Malawi! https://www.youtube.com/watch?v=K5TX7mxR82M 9:50 am - 5 Oct 2018</w:t>
      </w:r>
    </w:p>
    <w:p>
      <w:r>
        <w:rPr>
          <w:b/>
          <w:u w:val="single"/>
        </w:rPr>
        <w:t xml:space="preserve">95486</w:t>
      </w:r>
    </w:p>
    <w:p>
      <w:r>
        <w:t xml:space="preserve">2.</w:t>
        <w:tab/>
        <w:t xml:space="preserve">Mitä Malawi on koskaan tehnyt lännen hyväksi?  Ainoa asia, jossa he ovat hyviä, on ottaa resurssimme ja kerjätä lisää lahjuksia.</w:t>
      </w:r>
    </w:p>
    <w:p>
      <w:r>
        <w:rPr>
          <w:b/>
          <w:u w:val="single"/>
        </w:rPr>
        <w:t xml:space="preserve">95487</w:t>
      </w:r>
    </w:p>
    <w:p>
      <w:r>
        <w:t xml:space="preserve">3.</w:t>
        <w:tab/>
        <w:tab/>
        <w:t xml:space="preserve">Haista vittu juutalainen kusipää</w:t>
      </w:r>
    </w:p>
    <w:p>
      <w:r>
        <w:rPr>
          <w:b/>
          <w:u w:val="single"/>
        </w:rPr>
        <w:t xml:space="preserve">95488</w:t>
      </w:r>
    </w:p>
    <w:p>
      <w:r>
        <w:t xml:space="preserve">1. Lisää ONEWAYDOTCOM Gabin sensuroitujen marttyyrien saliin suuren Jsellon ja ei niin suuren BLITZin ja Pepe_Memesin rinnalle.</w:t>
      </w:r>
    </w:p>
    <w:p>
      <w:r>
        <w:rPr>
          <w:b/>
          <w:u w:val="single"/>
        </w:rPr>
        <w:t xml:space="preserve">95489</w:t>
      </w:r>
    </w:p>
    <w:p>
      <w:r>
        <w:t xml:space="preserve">2.</w:t>
        <w:tab/>
        <w:t xml:space="preserve">😂 #TOPKEK</w:t>
      </w:r>
    </w:p>
    <w:p>
      <w:r>
        <w:rPr>
          <w:b/>
          <w:u w:val="single"/>
        </w:rPr>
        <w:t xml:space="preserve">95490</w:t>
      </w:r>
    </w:p>
    <w:p>
      <w:r>
        <w:t xml:space="preserve">3.</w:t>
        <w:tab/>
        <w:tab/>
        <w:t xml:space="preserve">Sensuurin kannustaminen.   Se on Gabin palatsin vartija. Joukko roskaväkeä, jotka haluavat, että käyttäjät bannataan heidän mielipiteidensä takia.   Sitä Side on aina edustanut.</w:t>
      </w:r>
    </w:p>
    <w:p>
      <w:r>
        <w:rPr>
          <w:b/>
          <w:u w:val="single"/>
        </w:rPr>
        <w:t xml:space="preserve">95491</w:t>
      </w:r>
    </w:p>
    <w:p>
      <w:r>
        <w:t xml:space="preserve">4.</w:t>
        <w:tab/>
        <w:tab/>
        <w:tab/>
        <w:t xml:space="preserve">Sinä kannustit sensuuria sivujen doxxingin kanssa. Mitä tapahtuu, sitä tapahtuu.</w:t>
      </w:r>
    </w:p>
    <w:p>
      <w:r>
        <w:rPr>
          <w:b/>
          <w:u w:val="single"/>
        </w:rPr>
        <w:t xml:space="preserve">95492</w:t>
      </w:r>
    </w:p>
    <w:p>
      <w:r>
        <w:t xml:space="preserve">5.</w:t>
        <w:tab/>
        <w:tab/>
        <w:tab/>
        <w:tab/>
        <w:t xml:space="preserve">Sidephase pyrki kieltämään käyttäjiä. "Kaksi kaatunut, kaksi jäljellä", hän sanoi.   Sitten hän oli poissa.</w:t>
      </w:r>
    </w:p>
    <w:p>
      <w:r>
        <w:rPr>
          <w:b/>
          <w:u w:val="single"/>
        </w:rPr>
        <w:t xml:space="preserve">95493</w:t>
      </w:r>
    </w:p>
    <w:p>
      <w:r>
        <w:t xml:space="preserve">6.</w:t>
        <w:tab/>
        <w:tab/>
        <w:tab/>
        <w:tab/>
        <w:tab/>
        <w:t xml:space="preserve">Se oli nopea 180°:n muutos.</w:t>
      </w:r>
    </w:p>
    <w:p>
      <w:r>
        <w:rPr>
          <w:b/>
          <w:u w:val="single"/>
        </w:rPr>
        <w:t xml:space="preserve">95494</w:t>
      </w:r>
    </w:p>
    <w:p>
      <w:r>
        <w:t xml:space="preserve">7.</w:t>
        <w:tab/>
        <w:tab/>
        <w:tab/>
        <w:tab/>
        <w:tab/>
        <w:tab/>
        <w:t xml:space="preserve">En olisi koskaan doxannut Sidea.   Mutta en kaipaa häntä.</w:t>
      </w:r>
    </w:p>
    <w:p>
      <w:r>
        <w:rPr>
          <w:b/>
          <w:u w:val="single"/>
        </w:rPr>
        <w:t xml:space="preserve">95495</w:t>
      </w:r>
    </w:p>
    <w:p>
      <w:r>
        <w:t xml:space="preserve">8.</w:t>
        <w:tab/>
        <w:tab/>
        <w:tab/>
        <w:tab/>
        <w:tab/>
        <w:tab/>
        <w:tab/>
        <w:t xml:space="preserve">Vau, edes minä en vittuile Sidestä päiväkausia samalla tavalla kuin sinä! Minun ei tarvitse edes keksiä asioita ollakseni hänelle aidosti vihainen.   Siden lähteminen Gabista oli näin jälkikäteen ajateltuna pelkurimainen veto. Mutta viattomien ihmisten doxaamisen, hyville ystäville huutamisen ja hänen tyttöystävänsä (minun) kanssa mokaamisen välillä...  Hänestä tuntui, että se oli oikea valinta.   Tuolloin se oli hänen valintansa, häntä ei pyydetty, se ei ollut miellyttävää, mutta hän otti sen. Side tunsi, että se suojelisi kaikkia.  Se ei ole, mutta sinun paskat kommenttisi todella vievät kakkua.  #MoveTheFuckOn #YouAreCommieScum cc: @Sockalexis @Gee @PepeFarmRemembers @militanthippy @DeplorableBuilder @Broken77 @kgrace @Snugglebunny @Deplorable_Satoshi @LoafOfToast</w:t>
      </w:r>
    </w:p>
    <w:p>
      <w:r>
        <w:rPr>
          <w:b/>
          <w:u w:val="single"/>
        </w:rPr>
        <w:t xml:space="preserve">95496</w:t>
      </w:r>
    </w:p>
    <w:p>
      <w:r>
        <w:t xml:space="preserve">9.</w:t>
        <w:tab/>
        <w:tab/>
        <w:tab/>
        <w:tab/>
        <w:tab/>
        <w:tab/>
        <w:tab/>
        <w:tab/>
        <w:t xml:space="preserve">Se olisi viimeinen sanasi, BB... jos hän haluaa jatkaa Siden jankkaamista, anna sen olla hänelle itselleen. Olet sanonut siitä kaiken tarpeellisen. 💜</w:t>
      </w:r>
    </w:p>
    <w:p>
      <w:r>
        <w:rPr>
          <w:b/>
          <w:u w:val="single"/>
        </w:rPr>
        <w:t xml:space="preserve">95497</w:t>
      </w:r>
    </w:p>
    <w:p>
      <w:r>
        <w:t xml:space="preserve">10.</w:t>
        <w:tab/>
        <w:tab/>
        <w:tab/>
        <w:tab/>
        <w:tab/>
        <w:tab/>
        <w:tab/>
        <w:tab/>
        <w:tab/>
        <w:t xml:space="preserve">Tykkään edelleen potkia retardia aika ajoin hänen tavallisten paskapuheidensa takia... mutta tähän palasin pitkän matkan jälkeen... joo, ääliö mokasi tällä kertaa.</w:t>
      </w:r>
    </w:p>
    <w:p>
      <w:r>
        <w:rPr>
          <w:b/>
          <w:u w:val="single"/>
        </w:rPr>
        <w:t xml:space="preserve">95498</w:t>
      </w:r>
    </w:p>
    <w:p>
      <w:r>
        <w:t xml:space="preserve">1. Tänään on siis kansallinen Coming Out -päivä. Siitä on yli viisi vuotta, kun tulin ensimmäisen kerran julkisuuteen kenellekään, ja se oli hermoja raastavin asia, jonka olen koskaan tehnyt. Mieluummin esittelisin maisterin tutkielmani esittelyä 24 tuntia yhtäjaksoisesti kuin eläisin sen hetken uudelleen.   (Joka tapauksessa, tässä olen Priden värisessä Eagles-toppi päällä, kun olen saanut tappavan auringonpolttaman Sebagossa vietetyn päivän jälkeen. 🏳️🌈🌊🦀)</w:t>
      </w:r>
    </w:p>
    <w:p>
      <w:r>
        <w:rPr>
          <w:b/>
          <w:u w:val="single"/>
        </w:rPr>
        <w:t xml:space="preserve">95499</w:t>
      </w:r>
    </w:p>
    <w:p>
      <w:r>
        <w:t xml:space="preserve">2.</w:t>
        <w:tab/>
        <w:t xml:space="preserve">Tapa itsesi homo</w:t>
      </w:r>
    </w:p>
    <w:p>
      <w:r>
        <w:rPr>
          <w:b/>
          <w:u w:val="single"/>
        </w:rPr>
        <w:t xml:space="preserve">95500</w:t>
      </w:r>
    </w:p>
    <w:p>
      <w:r>
        <w:t xml:space="preserve">3.</w:t>
        <w:tab/>
        <w:tab/>
        <w:t xml:space="preserve">Nah. Tämä ei ole sitä, pomo.</w:t>
      </w:r>
    </w:p>
    <w:p>
      <w:r>
        <w:rPr>
          <w:b/>
          <w:u w:val="single"/>
        </w:rPr>
        <w:t xml:space="preserve">95501</w:t>
      </w:r>
    </w:p>
    <w:p>
      <w:r>
        <w:t xml:space="preserve">1. https://youtu.be/p4DpLVW9DKU Nämä ovat oletettuja liittolaisiasi @muslimfighter herää vittu, tutki bolshevikkivallankumousta ja holodomoria, jos olet valkoinen, heteroseksuaali ja kristitty, olet vihollissotilas!</w:t>
      </w:r>
    </w:p>
    <w:p>
      <w:r>
        <w:rPr>
          <w:b/>
          <w:u w:val="single"/>
        </w:rPr>
        <w:t xml:space="preserve">95502</w:t>
      </w:r>
    </w:p>
    <w:p>
      <w:r>
        <w:t xml:space="preserve">2.</w:t>
        <w:tab/>
        <w:t xml:space="preserve">Painu vittuun, POS! Olen saanut tarpeekseni kaltaisistasi jälkeenjääneistä tänään; mene leikkimään jonnekin muualle, muslimityttö.</w:t>
      </w:r>
    </w:p>
    <w:p>
      <w:r>
        <w:rPr>
          <w:b/>
          <w:u w:val="single"/>
        </w:rPr>
        <w:t xml:space="preserve">95503</w:t>
      </w:r>
    </w:p>
    <w:p>
      <w:r>
        <w:t xml:space="preserve">3.</w:t>
        <w:tab/>
        <w:tab/>
        <w:t xml:space="preserve">Goji tietää, mikä on minunlaiseni?</w:t>
      </w:r>
    </w:p>
    <w:p>
      <w:r>
        <w:rPr>
          <w:b/>
          <w:u w:val="single"/>
        </w:rPr>
        <w:t xml:space="preserve">95504</w:t>
      </w:r>
    </w:p>
    <w:p>
      <w:r>
        <w:t xml:space="preserve">4.</w:t>
        <w:tab/>
        <w:tab/>
        <w:t xml:space="preserve">Haluan totuuden, ja me emme saa sitä!</w:t>
      </w:r>
    </w:p>
    <w:p>
      <w:r>
        <w:rPr>
          <w:b/>
          <w:u w:val="single"/>
        </w:rPr>
        <w:t xml:space="preserve">95505</w:t>
      </w:r>
    </w:p>
    <w:p>
      <w:r>
        <w:t xml:space="preserve">5.</w:t>
      </w:r>
    </w:p>
    <w:p>
      <w:r>
        <w:rPr>
          <w:b/>
          <w:u w:val="single"/>
        </w:rPr>
        <w:t xml:space="preserve">95506</w:t>
      </w:r>
    </w:p>
    <w:p>
      <w:r>
        <w:t xml:space="preserve">1. Hyvä uutinen on se, ettei tarvitse olla valkoinen nationalisti ollakseen vihainen vasemmistolle ja sen rasismille. Luulen, että suuri osa amerikkalaisista on kyllästynyt heidän "valkoisten etuoikeuksiinsa" ja "kaikki on valkoisten syytä" -juttuihinsa.  Ei siis tarvitse olla homoperseinen natsi ollakseen samoilla linjoilla kymmenien miljoonien amerikkalaisten kanssa.</w:t>
      </w:r>
    </w:p>
    <w:p>
      <w:r>
        <w:rPr>
          <w:b/>
          <w:u w:val="single"/>
        </w:rPr>
        <w:t xml:space="preserve">95507</w:t>
      </w:r>
    </w:p>
    <w:p>
      <w:r>
        <w:t xml:space="preserve">2.</w:t>
        <w:tab/>
        <w:t xml:space="preserve">Sinun tarvitsee vain olla lukutaidoton asunnonvuokraaja ja olla tietämätön Balfourin julistuksesta, Holodomorista, Haavara-sopimuksesta ja Katynin verilöylystä, ja voit liittyä tähän Kike-kulttiin!</w:t>
      </w:r>
    </w:p>
    <w:p>
      <w:r>
        <w:rPr>
          <w:b/>
          <w:u w:val="single"/>
        </w:rPr>
        <w:t xml:space="preserve">95508</w:t>
      </w:r>
    </w:p>
    <w:p>
      <w:r>
        <w:t xml:space="preserve">1. #TrumpCurse Michael Avenattin kamala, erittäin huono viikko: Lakimies joutui oikeudellisten, taloudellisten ja henkilökohtaisten ongelmien lumivyöryn kohteeksi https://www.foxnews.com/politics/michael-avenattis-horrible-very-bad-week-lawyer-hit-with-avalanche-of-legal-financial-and-personal-woes</w:t>
      </w:r>
    </w:p>
    <w:p>
      <w:r>
        <w:rPr>
          <w:b/>
          <w:u w:val="single"/>
        </w:rPr>
        <w:t xml:space="preserve">95509</w:t>
      </w:r>
    </w:p>
    <w:p>
      <w:r>
        <w:t xml:space="preserve">2.</w:t>
        <w:tab/>
        <w:t xml:space="preserve">Lol The #TrumpCurse2 'Megyn Kelly Today' peruttu NBC:llä, uutisankkurit ottavat ohjat https://www.foxnews.com/entertainment/nbc-news-officially-cancels-megyn-kelly-today</w:t>
      </w:r>
    </w:p>
    <w:p>
      <w:r>
        <w:rPr>
          <w:b/>
          <w:u w:val="single"/>
        </w:rPr>
        <w:t xml:space="preserve">95510</w:t>
      </w:r>
    </w:p>
    <w:p>
      <w:r>
        <w:t xml:space="preserve">3.</w:t>
        <w:tab/>
        <w:tab/>
        <w:t xml:space="preserve">Hän on juutalaisuutisten stuntti, joka heitti hänet bussin alle menetettyään hyödyllisyytensä. Siitä lähtien kun hän esitti ensimmäisen kysymyksensä Trumpille esivaaleissa, olen vihannut tätä paskaa toimittajan tekosyytä. Sitten hän vahvisti sen haastattelussa Putinin kanssa; olet egomaaninen HULLU, joka on vihdoin saanut mitä ansaitsee.</w:t>
      </w:r>
    </w:p>
    <w:p>
      <w:r>
        <w:rPr>
          <w:b/>
          <w:u w:val="single"/>
        </w:rPr>
        <w:t xml:space="preserve">95511</w:t>
      </w:r>
    </w:p>
    <w:p>
      <w:r>
        <w:t xml:space="preserve">1. Oletko viime aikoina muuttanut pistesaldoasi negatiiviseksi? Oletko suututtanut kikey-neekerinystäviä? @johnlarson</w:t>
      </w:r>
    </w:p>
    <w:p>
      <w:r>
        <w:rPr>
          <w:b/>
          <w:u w:val="single"/>
        </w:rPr>
        <w:t xml:space="preserve">95512</w:t>
      </w:r>
    </w:p>
    <w:p>
      <w:r>
        <w:t xml:space="preserve">1. Donald Trump vihjaa jonkun maksavan siirtolaisille karavaanissa https://www.breitbart.com/politics/2018/10/18/donald-trump-suggests-someone-is-paying-migrants-in-caravan/</w:t>
      </w:r>
    </w:p>
    <w:p>
      <w:r>
        <w:rPr>
          <w:b/>
          <w:u w:val="single"/>
        </w:rPr>
        <w:t xml:space="preserve">95513</w:t>
      </w:r>
    </w:p>
    <w:p>
      <w:r>
        <w:t xml:space="preserve">2.</w:t>
        <w:tab/>
        <w:t xml:space="preserve">Hän myös vihjasi, että häntä vakoiltiin, että Ruotsi oli riistäytynyt käsistä, että on olemassa syvä valtio, että valtamedia on valeuutinen ja että Elizabeth Warren ei ole amerikkalainen alkuperäisasukas,</w:t>
      </w:r>
    </w:p>
    <w:p>
      <w:r>
        <w:rPr>
          <w:b/>
          <w:u w:val="single"/>
        </w:rPr>
        <w:t xml:space="preserve">95514</w:t>
      </w:r>
    </w:p>
    <w:p>
      <w:r>
        <w:t xml:space="preserve">3.</w:t>
        <w:tab/>
        <w:tab/>
        <w:t xml:space="preserve">Ja tässä sinulle, senkin NPC-homo https://www.youtube.com/watch?v=o8PGOMJZirc.</w:t>
      </w:r>
    </w:p>
    <w:p>
      <w:r>
        <w:rPr>
          <w:b/>
          <w:u w:val="single"/>
        </w:rPr>
        <w:t xml:space="preserve">95515</w:t>
      </w:r>
    </w:p>
    <w:p>
      <w:r>
        <w:t xml:space="preserve">1. @OrwellGoode Haluamme vain totuuden, oikeudenmukaisuuden ja 2 miljoonaa puntaa käteistä.</w:t>
      </w:r>
    </w:p>
    <w:p>
      <w:r>
        <w:rPr>
          <w:b/>
          <w:u w:val="single"/>
        </w:rPr>
        <w:t xml:space="preserve">95516</w:t>
      </w:r>
    </w:p>
    <w:p>
      <w:r>
        <w:t xml:space="preserve">2.</w:t>
        <w:tab/>
        <w:t xml:space="preserve">Näin ei tapahdu valkoihoisten miesten kohdalla, jotka kuolevat vankeudessa. On hämmästyttävää, miten kaikki nämä neekeririkolliset ovat kaikki koti-ihmisiä, kirkossa käyviä, kuoropoikia. Herranen aika, Herranen aika, ylistäkää Jeesusta. Yksi kuollut neekeri = tulos.</w:t>
      </w:r>
    </w:p>
    <w:p>
      <w:r>
        <w:rPr>
          <w:b/>
          <w:u w:val="single"/>
        </w:rPr>
        <w:t xml:space="preserve">95517</w:t>
      </w:r>
    </w:p>
    <w:p>
      <w:r>
        <w:t xml:space="preserve">1. "Hän kääntyi ympäri ja alkoi osoittaa minua. Hän puhui pöydän ihmisille ja höpötti, että valkoiset ihmiset ovat maailman paholaisia, vihaan valkoisia ihmisiä, valkoisista pitäisi päästä eroon." Hän sanoi: "Valkoiset ihmiset ovat maailman paholaisia, vihaan valkoisia ihmisiä, meidän pitäisi päästä eroon valkoisista ihmisistä."  ^^#NPC luonut CNN https://www.nydailynews.com/new-york/nyc-crime/ny-metro-anti-white-attack-bronx-pizzeria-20181018-story.html https://www.nydailynews.com/new-york/nyc-crime/ny-metro-anti-white-attack-bronx-pizzeria-20181018-story.html</w:t>
      </w:r>
    </w:p>
    <w:p>
      <w:r>
        <w:rPr>
          <w:b/>
          <w:u w:val="single"/>
        </w:rPr>
        <w:t xml:space="preserve">95518</w:t>
      </w:r>
    </w:p>
    <w:p>
      <w:r>
        <w:t xml:space="preserve">2.</w:t>
        <w:tab/>
        <w:t xml:space="preserve">Jos istut pöydässä ja mietit omia asioitasi, ja joku väkivaltainen kolmannen maailman retardi alkaa hyökätä kimppuusi, tee hänelle Han Solo-hoito ja ammu hänet aseellasi pöydän alta.</w:t>
      </w:r>
    </w:p>
    <w:p>
      <w:r>
        <w:rPr>
          <w:b/>
          <w:u w:val="single"/>
        </w:rPr>
        <w:t xml:space="preserve">95519</w:t>
      </w:r>
    </w:p>
    <w:p>
      <w:r>
        <w:t xml:space="preserve">1. Juku, et tiennyt, että juutalainen tai juutalainen media ei välttämättä myönnä, että henkilö on juutalainen, kun hän on krypto (juutalaiset, jotka soluttautuvat joksikin muuksi).</w:t>
      </w:r>
    </w:p>
    <w:p>
      <w:r>
        <w:rPr>
          <w:b/>
          <w:u w:val="single"/>
        </w:rPr>
        <w:t xml:space="preserve">95520</w:t>
      </w:r>
    </w:p>
    <w:p>
      <w:r>
        <w:t xml:space="preserve">2.</w:t>
        <w:tab/>
        <w:t xml:space="preserve">Pakkomielteesi osoittaa, että olet juutalainen tai jälkeenjäänyt kristitty sionisti.</w:t>
      </w:r>
    </w:p>
    <w:p>
      <w:r>
        <w:rPr>
          <w:b/>
          <w:u w:val="single"/>
        </w:rPr>
        <w:t xml:space="preserve">95521</w:t>
      </w:r>
    </w:p>
    <w:p>
      <w:r>
        <w:t xml:space="preserve">1. Neekeri, kiitos.</w:t>
      </w:r>
    </w:p>
    <w:p>
      <w:r>
        <w:rPr>
          <w:b/>
          <w:u w:val="single"/>
        </w:rPr>
        <w:t xml:space="preserve">95522</w:t>
      </w:r>
    </w:p>
    <w:p>
      <w:r>
        <w:t xml:space="preserve">1. Onko tämä se kasino neekeri ken younous?</w:t>
      </w:r>
    </w:p>
    <w:p>
      <w:r>
        <w:rPr>
          <w:b/>
          <w:u w:val="single"/>
        </w:rPr>
        <w:t xml:space="preserve">95523</w:t>
      </w:r>
    </w:p>
    <w:p>
      <w:r>
        <w:t xml:space="preserve">1. Antifa-punkkarit suunnittelevat kokoontuvansa valtakunnallisiin kaupunkeihin vaalien puolivälissä aiheuttamaan kaaosta, kaaosta ja hyökkäämään Trumpin kannattajien kimppuun.   EMME VOI ENÄÄ JÄÄDÄ SIVUSTA KATSELEMAAN. WE HAVE TO MEET THEM MEAT HEAD ON HEAD ON #MAGA #KAG #GabFam #BritFam #SpeakFreely #BuildTheWall #DrainTheSwamp #DeepState #SpyGate #Winning#USA #WeThePeople #WWG1WGA @OnlyCrazyISLeft @Maxine63 @BillieJeanmoo @Lindaricci101 @MissTeek @ValiantBriton @American2theKor @Kimharm @IshudNBHere @6549lmartin @Zero60 @KellKell @sissygirl @TrumpetteUSA @StarBaby @Rebel_Angel @Greatauntgrace @AuntyGreen @oppoten @Wicked-Warrior @Brit-Girl-2017 @Sorrel @tradition @Lilia @XOXOpro @Jasmine8137488 @detailsgrptours @USA_Girl @Debbin @sandydee @Blonde_Beast @Kimharm @cgijoe @mimiplusfour @doradeplora @katiwil @Scottishblood @ConservativeGal @womenfortrump63 @NativeCal4Trump @ProudPatriot101 @WarriorHuntress #Gab4Conservatives, #MCGA @Gypsy124 @Kelly4u @RogueCyborg @Direito @blkdiamond97 @Tracy1776 @Holly5153 @cheekybroad @PurtyPrincess @AA1 @GunGirl18 @JJDanceN1 @FrauleinGermanAngst @ROSEANNE @LexiQuin @NancyQanon @muslimfighter @Tessa @LeBaron @MALMOSWEDEN @JamieJAG @hidehunt1 @skyoversc @SpunkyLilMaMa @izlam-is-shit @ErickaJacobs @Moonkat62 @jaydafransen @Margi59 @GeeCee @Sardonic @Tiredoflies @PunkyLilRedhead @Trish35 @AnnetteWayne @blessedhart21 @TheIslandGirl @CheekyTigress @HempOilCures @sunbaby @Forward_Focus @JLC @britainfirst @PBErotician @texanerinlondon @Dvasquez5399 @TT45Pac @Mcarr @WildWelshWoman @lovelymiss @Sterangeli5 @debzbennett @beth3 @Pamisue @DanceDiva @LesaJoy @Sugaree @sparkle_patriot @DDawn0 @jackiestbird @Lorigirltexas @Dawn2334 @TanyaP @uptheante @JadedIndBot @telegramformongos @SparkleDee @KarenMcInnes @AbbeyOfTheBlackSwan @Alicemary @TeresaG @Don45sGirl @PatriotInfidel @smileygirl19681@LBrooksRD @HeikeGani @tripleblu @kimwhocries @DenisetheKelt @rellkay @Dawn2334 @ccwin @Merrymary @ArmedTrumpGod @LLZW @kittentrump @JuneClemens @Radicalgrambo @BrittPettibone @Olleken @PatriotWendy @LondonLass58 @kittentrump @Abbafather @ArtistPatriot @Annie53annette @roxi_usa @Millwood16 @Gerryattric @FlynEagle @FormerlyShaddowBanned</w:t>
      </w:r>
    </w:p>
    <w:p>
      <w:r>
        <w:rPr>
          <w:b/>
          <w:u w:val="single"/>
        </w:rPr>
        <w:t xml:space="preserve">95524</w:t>
      </w:r>
    </w:p>
    <w:p>
      <w:r>
        <w:t xml:space="preserve">2.</w:t>
        <w:tab/>
        <w:t xml:space="preserve">Se oli luultavasti ANTIFA:n jäsen, joka äänesti tämän viestin alas.</w:t>
      </w:r>
    </w:p>
    <w:p>
      <w:r>
        <w:rPr>
          <w:b/>
          <w:u w:val="single"/>
        </w:rPr>
        <w:t xml:space="preserve">95525</w:t>
      </w:r>
    </w:p>
    <w:p>
      <w:r>
        <w:t xml:space="preserve">3.</w:t>
        <w:tab/>
        <w:tab/>
        <w:t xml:space="preserve">Alaspäin äänestin tämän. Juutalaisten alimpien jalkaväkisotilaiden torjuminen, jotta juutalaisten omistamat poliisit sitten pidättävät heidät ja he viettävät 5-10 vuotta juutalaisten johtamassa neekerien täyttämässä vankilassa, ei ole #natsoc.</w:t>
      </w:r>
    </w:p>
    <w:p>
      <w:r>
        <w:rPr>
          <w:b/>
          <w:u w:val="single"/>
        </w:rPr>
        <w:t xml:space="preserve">95526</w:t>
      </w:r>
    </w:p>
    <w:p>
      <w:r>
        <w:t xml:space="preserve">1. Astronaughtien pitäisi pysyä siinä, mitä he osaavat parhaiten... avaruudessa... ehkäpä tuon typerän paskiaisen pitäisi ottaa kypärä pois päältään ensi kerralla, kun hän on avaruuskävelyllä. Voi vittu, nämä vasemmistolaiset roskaväki saa minut kirjaimellisesti paskaksi... ja jotkut näistä hyödyttömistä paskiaisista luulevat, että kun he ovat kusettaneet hyvät vanhat USA:t perseeseen liberaalilla paskapuheellaan, he voivat muuttaa Uuteen-Seelantiin....</w:t>
      </w:r>
    </w:p>
    <w:p>
      <w:r>
        <w:rPr>
          <w:b/>
          <w:u w:val="single"/>
        </w:rPr>
        <w:t xml:space="preserve">95527</w:t>
      </w:r>
    </w:p>
    <w:p>
      <w:r>
        <w:t xml:space="preserve">1. Vastarintaliikkeen johtaja vaikenee Ellisonista https://bigleaguepolitics.com/resistance-leader-remains-silent-on-ellison/</w:t>
      </w:r>
    </w:p>
    <w:p>
      <w:r>
        <w:rPr>
          <w:b/>
          <w:u w:val="single"/>
        </w:rPr>
        <w:t xml:space="preserve">95528</w:t>
      </w:r>
    </w:p>
    <w:p>
      <w:r>
        <w:t xml:space="preserve">2.</w:t>
        <w:tab/>
        <w:t xml:space="preserve">jonkun pitäisi raiskata ja tappaa hänet, se on muzzien tapa</w:t>
      </w:r>
    </w:p>
    <w:p>
      <w:r>
        <w:rPr>
          <w:b/>
          <w:u w:val="single"/>
        </w:rPr>
        <w:t xml:space="preserve">95529</w:t>
      </w:r>
    </w:p>
    <w:p>
      <w:r>
        <w:t xml:space="preserve">1. Räppäri T.I. haukkuu Kanye Westiä ja @POTUS:ia videolla sopimattomasta Melania Trumpin kaksoisolennosta https://t.co/IeliQ1sOfQ</w:t>
      </w:r>
    </w:p>
    <w:p>
      <w:r>
        <w:rPr>
          <w:b/>
          <w:u w:val="single"/>
        </w:rPr>
        <w:t xml:space="preserve">95530</w:t>
      </w:r>
    </w:p>
    <w:p>
      <w:r>
        <w:t xml:space="preserve">2.</w:t>
        <w:tab/>
        <w:t xml:space="preserve">Onko tämä neekeri, joka juoksee ympäriinsä huutaen "missä kaikki valkoiset naiset ovat"?</w:t>
      </w:r>
    </w:p>
    <w:p>
      <w:r>
        <w:rPr>
          <w:b/>
          <w:u w:val="single"/>
        </w:rPr>
        <w:t xml:space="preserve">95531</w:t>
      </w:r>
    </w:p>
    <w:p>
      <w:r>
        <w:t xml:space="preserve">1. Toinen kuva kertoo enemmän kuin tuhat sanaa. Tässä kuvassa hän on orpokodissa Keniassa.   Lapset halusivat rukoilla hänen puolestaan.   Tämä on ENSIMMÄINEN LADY - Tämä on meidän Yhdysvaltojen 1. Lady ja olen ylpeä voidessani jakaa Aamen #Faith #Maga #Qanon #WWG1WGA #Trump2020</w:t>
      </w:r>
    </w:p>
    <w:p>
      <w:r>
        <w:rPr>
          <w:b/>
          <w:u w:val="single"/>
        </w:rPr>
        <w:t xml:space="preserve">95532</w:t>
      </w:r>
    </w:p>
    <w:p>
      <w:r>
        <w:t xml:space="preserve">2.</w:t>
        <w:tab/>
        <w:t xml:space="preserve">Vitut tuosta shill-nartusta, hänen tyttärensä nai vitun juutalaisen ja hänen miehensä on Israelissa shilleri.   Paskiaiset</w:t>
      </w:r>
    </w:p>
    <w:p>
      <w:r>
        <w:rPr>
          <w:b/>
          <w:u w:val="single"/>
        </w:rPr>
        <w:t xml:space="preserve">95533</w:t>
      </w:r>
    </w:p>
    <w:p>
      <w:r>
        <w:t xml:space="preserve">3.</w:t>
        <w:tab/>
        <w:tab/>
        <w:t xml:space="preserve">Jos haluatte puhua pyhistä kirjoituksista, olen lukenut Raamatun kannesta kanteen viisi kertaa. Nöyryyttäisin googletettua "tietämystäsi" ja ulkoa opittuja, asiayhteydestään irrotettuja median propagandakirjoituksia.  Siunaa Israel viittaa maahan, ei rotuun. Raamatussa sanotaan hyvin selvästi, että rodulla ei ole väliä. Satoja kertoja.   Cunt</w:t>
      </w:r>
    </w:p>
    <w:p>
      <w:r>
        <w:rPr>
          <w:b/>
          <w:u w:val="single"/>
        </w:rPr>
        <w:t xml:space="preserve">95534</w:t>
      </w:r>
    </w:p>
    <w:p>
      <w:r>
        <w:t xml:space="preserve">1. On outoa, että sinä olet se, joka tietää siitä, mutta väität, että kaikki muut menevät.  Niin outoa.</w:t>
      </w:r>
    </w:p>
    <w:p>
      <w:r>
        <w:rPr>
          <w:b/>
          <w:u w:val="single"/>
        </w:rPr>
        <w:t xml:space="preserve">95535</w:t>
      </w:r>
    </w:p>
    <w:p>
      <w:r>
        <w:t xml:space="preserve">2.</w:t>
        <w:tab/>
        <w:t xml:space="preserve">outoa, että kaikki muut paitsi sinä ovat homoja.  Täytyy olla yksi niistä "maailma on väärässä ja sinä olet oikeassa" -ongelmista, joita kiukkuiset teinit käyvät läpi! paitsi, että olet juutalainen, ja teet sitä kiukkuisen teinin rutiinia vielä pitkälle nelikymppisenäkin.</w:t>
      </w:r>
    </w:p>
    <w:p>
      <w:r>
        <w:rPr>
          <w:b/>
          <w:u w:val="single"/>
        </w:rPr>
        <w:t xml:space="preserve">95536</w:t>
      </w:r>
    </w:p>
    <w:p>
      <w:r>
        <w:t xml:space="preserve">3.</w:t>
        <w:tab/>
        <w:tab/>
        <w:t xml:space="preserve">Kuka sanoi, että kaikki muut paitsi minä ovat homoja?  Tähän mennessä olen sanonut, että sinä olet homo.</w:t>
      </w:r>
    </w:p>
    <w:p>
      <w:r>
        <w:rPr>
          <w:b/>
          <w:u w:val="single"/>
        </w:rPr>
        <w:t xml:space="preserve">95537</w:t>
      </w:r>
    </w:p>
    <w:p>
      <w:r>
        <w:t xml:space="preserve">4.</w:t>
        <w:tab/>
        <w:tab/>
        <w:tab/>
        <w:t xml:space="preserve">Nopea tarkistaminen syötteestäsi osoittaa, että tämä on räikeä valhe</w:t>
      </w:r>
    </w:p>
    <w:p>
      <w:r>
        <w:rPr>
          <w:b/>
          <w:u w:val="single"/>
        </w:rPr>
        <w:t xml:space="preserve">95538</w:t>
      </w:r>
    </w:p>
    <w:p>
      <w:r>
        <w:t xml:space="preserve">5.</w:t>
        <w:tab/>
        <w:tab/>
        <w:tab/>
        <w:tab/>
        <w:t xml:space="preserve">Ai, syötteeni näytti, että sanoin, että kaikki maailmassa ovat homoja paitsi minä?  Näytä minulle.</w:t>
      </w:r>
    </w:p>
    <w:p>
      <w:r>
        <w:rPr>
          <w:b/>
          <w:u w:val="single"/>
        </w:rPr>
        <w:t xml:space="preserve">95539</w:t>
      </w:r>
    </w:p>
    <w:p>
      <w:r>
        <w:t xml:space="preserve">6.</w:t>
        <w:tab/>
        <w:tab/>
        <w:tab/>
        <w:tab/>
        <w:tab/>
        <w:t xml:space="preserve">Uskotko yhä, että olet tärkeä?  Lol, miten söpöä.</w:t>
      </w:r>
    </w:p>
    <w:p>
      <w:r>
        <w:rPr>
          <w:b/>
          <w:u w:val="single"/>
        </w:rPr>
        <w:t xml:space="preserve">95540</w:t>
      </w:r>
    </w:p>
    <w:p>
      <w:r>
        <w:t xml:space="preserve">7.</w:t>
        <w:tab/>
        <w:tab/>
        <w:tab/>
        <w:tab/>
        <w:tab/>
        <w:tab/>
        <w:t xml:space="preserve">Et tainnut pystyä.  Minä voitin taas.  Kuten tavallista.</w:t>
      </w:r>
    </w:p>
    <w:p>
      <w:r>
        <w:rPr>
          <w:b/>
          <w:u w:val="single"/>
        </w:rPr>
        <w:t xml:space="preserve">95541</w:t>
      </w:r>
    </w:p>
    <w:p>
      <w:r>
        <w:t xml:space="preserve">8.</w:t>
        <w:tab/>
        <w:tab/>
        <w:tab/>
        <w:tab/>
        <w:tab/>
        <w:tab/>
        <w:tab/>
        <w:t xml:space="preserve">Montako hidastussuojaa kaapissasi on nyt? Viimeksi kun tarkistin, tarvitsit uuden laitteen.</w:t>
      </w:r>
    </w:p>
    <w:p>
      <w:r>
        <w:rPr>
          <w:b/>
          <w:u w:val="single"/>
        </w:rPr>
        <w:t xml:space="preserve">95542</w:t>
      </w:r>
    </w:p>
    <w:p>
      <w:r>
        <w:t xml:space="preserve">9.</w:t>
        <w:tab/>
        <w:tab/>
        <w:tab/>
        <w:tab/>
        <w:tab/>
        <w:tab/>
        <w:tab/>
        <w:tab/>
        <w:t xml:space="preserve">Käytänkö sinua kilpenä?</w:t>
      </w:r>
    </w:p>
    <w:p>
      <w:r>
        <w:rPr>
          <w:b/>
          <w:u w:val="single"/>
        </w:rPr>
        <w:t xml:space="preserve">95543</w:t>
      </w:r>
    </w:p>
    <w:p>
      <w:r>
        <w:t xml:space="preserve">1. NFL on juutalaisten juoni! Maksetaan liikaa neekereille, jotta valkoisten talous horjuu ja ne rikastuvat tarpeeksi tunkeutuakseen perinteisiin valkoisiin yhteisöihin ja luodakseen pohjan uusille neekerien hyökkäyksille!</w:t>
      </w:r>
    </w:p>
    <w:p>
      <w:r>
        <w:rPr>
          <w:b/>
          <w:u w:val="single"/>
        </w:rPr>
        <w:t xml:space="preserve">95544</w:t>
      </w:r>
    </w:p>
    <w:p>
      <w:r>
        <w:t xml:space="preserve">1. Torban päätös kieltää "Loli-porno" on perusteltu.   Lapsia seksualisoivat animaatiot ovat liukuva tie oikeiden lasten seksualisointiin.   Se on ällöttävä käsite, eikä se ole "sananvapautta", vaan sisältöä, joka palvelee pedofiilejä.  Yksinkertaisesti ja yksinkertaisesti.</w:t>
      </w:r>
    </w:p>
    <w:p>
      <w:r>
        <w:rPr>
          <w:b/>
          <w:u w:val="single"/>
        </w:rPr>
        <w:t xml:space="preserve">95545</w:t>
      </w:r>
    </w:p>
    <w:p>
      <w:r>
        <w:t xml:space="preserve">2.</w:t>
        <w:tab/>
        <w:t xml:space="preserve">Jälkeenjäänyt tv-sukupolvi on kiinnostunut jostain jälkeenjääneestä ei-viehättävästä pornosta.</w:t>
      </w:r>
    </w:p>
    <w:p>
      <w:r>
        <w:rPr>
          <w:b/>
          <w:u w:val="single"/>
        </w:rPr>
        <w:t xml:space="preserve">95546</w:t>
      </w:r>
    </w:p>
    <w:p>
      <w:r>
        <w:t xml:space="preserve">1. Haluan yhden.    En välitä.   Kutsu minua homoksi.   Olen se homo ilman huuliherpes- tai Hep-tartunnan saaneen lasin aiheuttamaa huuliherpeshaavaa, joka on pesty sattumanvaraisesti.</w:t>
      </w:r>
    </w:p>
    <w:p>
      <w:r>
        <w:rPr>
          <w:b/>
          <w:u w:val="single"/>
        </w:rPr>
        <w:t xml:space="preserve">95547</w:t>
      </w:r>
    </w:p>
    <w:p>
      <w:r>
        <w:t xml:space="preserve">1. Jack Dorsey myöntää, että oli "vitsi", kun hän sanoi Twitterin puolustavan sananvapautta https://www.breitbart.com/tech/2018/10/18/twitter-ceo-jack-dorsey-our-free-speech-motto-was-a-joke/</w:t>
      </w:r>
    </w:p>
    <w:p>
      <w:r>
        <w:rPr>
          <w:b/>
          <w:u w:val="single"/>
        </w:rPr>
        <w:t xml:space="preserve">95548</w:t>
      </w:r>
    </w:p>
    <w:p>
      <w:r>
        <w:t xml:space="preserve">2.</w:t>
        <w:tab/>
        <w:t xml:space="preserve">Haluan hakata Jack Dorkeyn naaman veriseksi, ihan vain huvin vuoksi. Tekeekö se minusta huonon ihmisen?</w:t>
      </w:r>
    </w:p>
    <w:p>
      <w:r>
        <w:rPr>
          <w:b/>
          <w:u w:val="single"/>
        </w:rPr>
        <w:t xml:space="preserve">95549</w:t>
      </w:r>
    </w:p>
    <w:p>
      <w:r>
        <w:t xml:space="preserve">3.</w:t>
        <w:tab/>
        <w:tab/>
        <w:t xml:space="preserve">Aloita repimällä tuo räkärengas hänen homon nenästään.</w:t>
      </w:r>
    </w:p>
    <w:p>
      <w:r>
        <w:rPr>
          <w:b/>
          <w:u w:val="single"/>
        </w:rPr>
        <w:t xml:space="preserve">95550</w:t>
      </w:r>
    </w:p>
    <w:p>
      <w:r>
        <w:t xml:space="preserve">1. Marine Le Pen on oikeassa</w:t>
      </w:r>
    </w:p>
    <w:p>
      <w:r>
        <w:rPr>
          <w:b/>
          <w:u w:val="single"/>
        </w:rPr>
        <w:t xml:space="preserve">95551</w:t>
      </w:r>
    </w:p>
    <w:p>
      <w:r>
        <w:t xml:space="preserve">2.</w:t>
        <w:tab/>
        <w:t xml:space="preserve">Hmmm... Sanoisin sen uudelleen.   Jako on äänestäjien ja globalistien välillä.  Kaikki mitä globalistit tekevät, on äänestäjien itsemääräämisoikeuden riistämistä.</w:t>
      </w:r>
    </w:p>
    <w:p>
      <w:r>
        <w:rPr>
          <w:b/>
          <w:u w:val="single"/>
        </w:rPr>
        <w:t xml:space="preserve">95552</w:t>
      </w:r>
    </w:p>
    <w:p>
      <w:r>
        <w:t xml:space="preserve">3.</w:t>
        <w:tab/>
        <w:tab/>
        <w:t xml:space="preserve">Kun otetaan huomioon, että valkoiset äänestäjät ALOITTIVAT suvereenisti, ihmettelen, kuka tämä uusi (((globalisti))) voisi olla?</w:t>
      </w:r>
    </w:p>
    <w:p>
      <w:r>
        <w:rPr>
          <w:b/>
          <w:u w:val="single"/>
        </w:rPr>
        <w:t xml:space="preserve">95553</w:t>
      </w:r>
    </w:p>
    <w:p>
      <w:r>
        <w:t xml:space="preserve">4.</w:t>
        <w:tab/>
        <w:tab/>
        <w:tab/>
        <w:t xml:space="preserve">Toinen hullu juutalaisvihaaja mykistettäväksi.</w:t>
      </w:r>
    </w:p>
    <w:p>
      <w:r>
        <w:rPr>
          <w:b/>
          <w:u w:val="single"/>
        </w:rPr>
        <w:t xml:space="preserve">95554</w:t>
      </w:r>
    </w:p>
    <w:p>
      <w:r>
        <w:t xml:space="preserve">5.</w:t>
        <w:tab/>
        <w:tab/>
        <w:tab/>
        <w:tab/>
        <w:t xml:space="preserve">Se on kai 351, vai mitä? Sen tunnustaminen, että tietty ryhmä (((ihmisiä))) on yliedustettuna "uudessa maailmanjärjestyksessä" (tm), on nyt "hullua juutalaisvihaa".</w:t>
      </w:r>
    </w:p>
    <w:p>
      <w:r>
        <w:rPr>
          <w:b/>
          <w:u w:val="single"/>
        </w:rPr>
        <w:t xml:space="preserve">95555</w:t>
      </w:r>
    </w:p>
    <w:p>
      <w:r>
        <w:t xml:space="preserve">6.</w:t>
        <w:tab/>
        <w:tab/>
        <w:tab/>
        <w:tab/>
        <w:tab/>
        <w:t xml:space="preserve">kuulostat SJW:ltä, joka vittuilee valkoisten yliedustuksesta. vain rasistit välittävät näin paljon rodusta. vihasi on hulluutta, kun ottaa huomioon, että suurin osa siitä on kirjoitettu vuonna 1933 ja käytät yhä samaa surkeaa paskaa.</w:t>
      </w:r>
    </w:p>
    <w:p>
      <w:r>
        <w:rPr>
          <w:b/>
          <w:u w:val="single"/>
        </w:rPr>
        <w:t xml:space="preserve">95556</w:t>
      </w:r>
    </w:p>
    <w:p>
      <w:r>
        <w:t xml:space="preserve">7.</w:t>
        <w:tab/>
        <w:tab/>
        <w:tab/>
        <w:tab/>
        <w:tab/>
        <w:tab/>
        <w:t xml:space="preserve">Sillä, milloin "se" kirjoitettiin, ei ole merkitystä. On tosiasia, että tietyn (((ryhmän))) heteroseksuaalisten, valkoisten, heteroseksuaalisten, kristittyjen miesten "yliedustus" on selvästi ja massiivisesti yliedustettu, paljon enemmän kuin heteroseksuaalisten, valkoisten, kristittyjen miesten "yliedustus" liike-elämän, rahoituksen, politiikan, hallituksen, median ja viihteen aloilla, jotka ohjaavat kehittyvää yhden maailman hallitusta ja rakennetta. Nämä samat juutalaiset välittävät rodusta aivan yhtä paljon kuin lähes kaikki muutkin rodut, paitsi valkoiset.</w:t>
      </w:r>
    </w:p>
    <w:p>
      <w:r>
        <w:rPr>
          <w:b/>
          <w:u w:val="single"/>
        </w:rPr>
        <w:t xml:space="preserve">95557</w:t>
      </w:r>
    </w:p>
    <w:p>
      <w:r>
        <w:t xml:space="preserve">8.</w:t>
        <w:tab/>
        <w:tab/>
        <w:tab/>
        <w:tab/>
        <w:tab/>
        <w:tab/>
        <w:tab/>
        <w:t xml:space="preserve">@deepblu Usko minua, mustat ja latinot ovat pakkomielteisiä rodun suhteen.  He ovat rasisteja.  He ovat niin rasisteja, että he uskovat MEIDÄN olevan rasisteja.  Syy siihen, että valtaenemmistö valkoisista EI ole rasisteja, on se, että heitä on vuodesta toiseen, vuosikymmenestä toiseen, hellittämättömästi iskostettu kauhistelemaan sitä, että heitä kutsutaan tai ajatellaan rasisteiksi.  Jos sinua pidetään edes etäisesti rasistina, voit odottaa joutuvasi sosiaalisesti joukkoraiskauksen kohteeksi yrityksessäsi, ystäväpiirissäsi, yhteisössäsi tai äänestäjissäsi.  Voit odottaa, että sinut hyljeksitään ja menetät työpaikkasi ilman, että työnantajallasi on seurauksia.  Haluatko tietää, mitkä valkoiset ihmiset ovat rasisteja?  Valkoiset ihmiset, joilla on paljon kokemusta mustista, joiden määrä on saavuttanut kriittisen massan, jolloin he eivät enää pelkää lainvalvontaa, ja joilla on riittävästi väkeä kohdistamaan fyysistä väkivaltaa niihin, jotka vastustavat heitä, eikä koskaan yksi vastaan yksi.  Jos sinulla on ongelma yhden kanssa, sinulla on nyt ongelma koko heidän ystäväpiirinsä kanssa.  Rasistisia valkoisia ihmisiä ovat ne valkoiset ihmiset, joiden täytyy asua heidän ympärillään, käydä koulua heidän kanssaan, työskennellä heidän kanssaan ja käydä samassa ruokakaupassa ja samassa Wal Martissa kuin he.  Jos et ole rasisti, et asu heidän ympärillään, tai olet tyhmä paskiainen, joka ansaitsee tulla pakotetuksi asumaan ghetton sydämessä...</w:t>
      </w:r>
    </w:p>
    <w:p>
      <w:r>
        <w:rPr>
          <w:b/>
          <w:u w:val="single"/>
        </w:rPr>
        <w:t xml:space="preserve">95558</w:t>
      </w:r>
    </w:p>
    <w:p>
      <w:r>
        <w:t xml:space="preserve">9.</w:t>
        <w:tab/>
        <w:tab/>
        <w:tab/>
        <w:tab/>
        <w:tab/>
        <w:tab/>
        <w:tab/>
        <w:tab/>
        <w:t xml:space="preserve">jotkut ovat. aivan kuten jotkut valkoiset ovat. jokainen, joka on pakkomielteinen rodun suhteen, on rasisti. tämä koskee myös sinua. et saa käyttäytyä kuin SJW:t ja käyttäytyä kuin se olisi siistiä, kun teet niin. se ei ole. jos luulet, että sinua syrjitään, hanki todisteita, vie heidät oikeuteen. näemme jo Title IX:n muuttavan tahtia joissakin korkeakouluissa. Mustat ovat 13 prosenttia väestöstä.</w:t>
      </w:r>
    </w:p>
    <w:p>
      <w:r>
        <w:rPr>
          <w:b/>
          <w:u w:val="single"/>
        </w:rPr>
        <w:t xml:space="preserve">95559</w:t>
      </w:r>
    </w:p>
    <w:p>
      <w:r>
        <w:t xml:space="preserve">10.</w:t>
        <w:tab/>
        <w:tab/>
        <w:tab/>
        <w:tab/>
        <w:tab/>
        <w:tab/>
        <w:tab/>
        <w:tab/>
        <w:tab/>
        <w:t xml:space="preserve">Syrjitäänkö sinua? En vittu välitä, jos neekeri syrjii minua. Odotan sitä.  Mustat ovat 13% väestöstä, mutta he tekevät 52% murhista, ja kun otetaan huomioon vanhukset, vammaiset ja lapset, se on enemmänkin 8% väestöstä, joka tekee 52% murhista. Vitut siitä 8 prosentista.</w:t>
      </w:r>
    </w:p>
    <w:p>
      <w:r>
        <w:rPr>
          <w:b/>
          <w:u w:val="single"/>
        </w:rPr>
        <w:t xml:space="preserve">95560</w:t>
      </w:r>
    </w:p>
    <w:p>
      <w:r>
        <w:t xml:space="preserve">11.</w:t>
        <w:tab/>
        <w:tab/>
        <w:tab/>
        <w:tab/>
        <w:tab/>
        <w:tab/>
        <w:tab/>
        <w:tab/>
        <w:tab/>
        <w:tab/>
        <w:t xml:space="preserve">itse asiassa vähemmän, kun otetaan huomioon, että noin 90 prosenttia rikoksentekijöistä on miehiä, joten vieläkin pienempi osa syyllistyy valtavaan määrään väkivaltarikoksia. jos jengeihin liittyvä toiminta poistetaan, luku lähestyy kuitenkin normaalia lukua. pointtini oli se, että syrjintä on huono asia silloin, kun se loukkaa oikeuksia.</w:t>
      </w:r>
    </w:p>
    <w:p>
      <w:r>
        <w:rPr>
          <w:b/>
          <w:u w:val="single"/>
        </w:rPr>
        <w:t xml:space="preserve">95561</w:t>
      </w:r>
    </w:p>
    <w:p>
      <w:r>
        <w:t xml:space="preserve">12.</w:t>
        <w:tab/>
        <w:tab/>
        <w:tab/>
        <w:tab/>
        <w:tab/>
        <w:tab/>
        <w:tab/>
        <w:tab/>
        <w:tab/>
        <w:tab/>
        <w:tab/>
        <w:t xml:space="preserve">Hallitus on ainoa oikeuksille alisteinen taho. Kansaa ei saa vahingoittaa. Minun ei tarvitse sallia neekereitä kotiini, ja voin kieltää hänen pääsynsä sinne ilman muuta syytä kuin hänen rotunsa perusteella.</w:t>
      </w:r>
    </w:p>
    <w:p>
      <w:r>
        <w:rPr>
          <w:b/>
          <w:u w:val="single"/>
        </w:rPr>
        <w:t xml:space="preserve">95562</w:t>
      </w:r>
    </w:p>
    <w:p>
      <w:r>
        <w:t xml:space="preserve">13.</w:t>
        <w:tab/>
        <w:tab/>
        <w:tab/>
        <w:tab/>
        <w:tab/>
        <w:tab/>
        <w:tab/>
        <w:tab/>
        <w:tab/>
        <w:tab/>
        <w:tab/>
        <w:tab/>
        <w:t xml:space="preserve">palaa taas tähän typerään "pääsy"-paskaan. jos asut 8-luokan asunnossa, et saa valita naapureitasi. Et saa valita naapureitasi muutenkaan. Jos et pidä siitä, häivy tissiästä tai painu pois maastani. Et myöskään saa valvoa, kuka menee julkisiin tiloihin ja kuka ei.</w:t>
      </w:r>
    </w:p>
    <w:p>
      <w:r>
        <w:rPr>
          <w:b/>
          <w:u w:val="single"/>
        </w:rPr>
        <w:t xml:space="preserve">95563</w:t>
      </w:r>
    </w:p>
    <w:p>
      <w:r>
        <w:t xml:space="preserve">14.</w:t>
        <w:tab/>
        <w:tab/>
        <w:tab/>
        <w:tab/>
        <w:tab/>
        <w:tab/>
        <w:tab/>
        <w:tab/>
        <w:tab/>
        <w:tab/>
        <w:tab/>
        <w:tab/>
        <w:tab/>
        <w:t xml:space="preserve">Ei pitäisi olla tissiä, ja useimmat lähtisivät, jos sitä ei olisi.</w:t>
      </w:r>
    </w:p>
    <w:p>
      <w:r>
        <w:rPr>
          <w:b/>
          <w:u w:val="single"/>
        </w:rPr>
        <w:t xml:space="preserve">95564</w:t>
      </w:r>
    </w:p>
    <w:p>
      <w:r>
        <w:t xml:space="preserve">15.</w:t>
        <w:tab/>
        <w:tab/>
        <w:tab/>
        <w:tab/>
        <w:tab/>
        <w:tab/>
        <w:tab/>
        <w:tab/>
        <w:tab/>
        <w:tab/>
        <w:tab/>
        <w:tab/>
        <w:tab/>
        <w:tab/>
        <w:t xml:space="preserve">Ei, ei, ei, sinä halusit puhua 8. osastosta. tämä oli SINUN pointtisi, ja nyt haluat luopua siitä, kun se räjähtää naamallesi? kuten sanoin jo aiemmin. TYYPILLINEN WN-PELLE.</w:t>
      </w:r>
    </w:p>
    <w:p>
      <w:r>
        <w:rPr>
          <w:b/>
          <w:u w:val="single"/>
        </w:rPr>
        <w:t xml:space="preserve">95565</w:t>
      </w:r>
    </w:p>
    <w:p>
      <w:r>
        <w:t xml:space="preserve">1. NPC Cuckboy.</w:t>
      </w:r>
    </w:p>
    <w:p>
      <w:r>
        <w:rPr>
          <w:b/>
          <w:u w:val="single"/>
        </w:rPr>
        <w:t xml:space="preserve">95566</w:t>
      </w:r>
    </w:p>
    <w:p>
      <w:r>
        <w:t xml:space="preserve">2.</w:t>
        <w:tab/>
        <w:t xml:space="preserve">POC = Piece of Cunt ?</w:t>
      </w:r>
    </w:p>
    <w:p>
      <w:r>
        <w:rPr>
          <w:b/>
          <w:u w:val="single"/>
        </w:rPr>
        <w:t xml:space="preserve">95567</w:t>
      </w:r>
    </w:p>
    <w:p>
      <w:r>
        <w:t xml:space="preserve">1. Kuka on irvokkaampi? Valkoinen, joka</w:t>
      </w:r>
    </w:p>
    <w:p>
      <w:r>
        <w:rPr>
          <w:b/>
          <w:u w:val="single"/>
        </w:rPr>
        <w:t xml:space="preserve">95568</w:t>
      </w:r>
    </w:p>
    <w:p>
      <w:r>
        <w:t xml:space="preserve">2.</w:t>
        <w:tab/>
        <w:t xml:space="preserve">Kutsummeko kehitysvammaista enää edes jälkeenjääneeksi? Etkö vain keksinyt, mikä on oikea termi, jolla useimmat normaalit ihmiset kutsuvat kehitysvammaista henkilöä?</w:t>
      </w:r>
    </w:p>
    <w:p>
      <w:r>
        <w:rPr>
          <w:b/>
          <w:u w:val="single"/>
        </w:rPr>
        <w:t xml:space="preserve">95569</w:t>
      </w:r>
    </w:p>
    <w:p>
      <w:r>
        <w:t xml:space="preserve">3.</w:t>
        <w:tab/>
        <w:tab/>
        <w:t xml:space="preserve">En enää edes säädä moottorin ajoitusta, koska pelkään käyttäväni R-sanaa.</w:t>
      </w:r>
    </w:p>
    <w:p>
      <w:r>
        <w:rPr>
          <w:b/>
          <w:u w:val="single"/>
        </w:rPr>
        <w:t xml:space="preserve">95570</w:t>
      </w:r>
    </w:p>
    <w:p>
      <w:r>
        <w:t xml:space="preserve">1. sillä välin NYC:ssä joku idiootti vasemmistolainen laittaa näitä pystyyn ja antoi juuri kaikille lisää syitä äänestää PUNAISTA!    -------------------------------- Tags for #Q drops, saucy notables and Breaking News: Lista alkaa olla pitkä ja jos sinulla ei ole Pro-tiliä, et voi painaa tähteä ja suosikkitiliä/julkkistajaa, joten olen luonut aiheen, johon voit tehdä sen.  Tähän listaan mahtuu vielä pari lisäystä.  Kiitos teille kaikille paljon.    @Gypsy124 @StandingStrong @bodyhashead @easher555 @wiIlluc20 @RBril @meeceq @Bill71 @TruthnotFM @Trillium @BlueBell @TheNiceTerrier @KimFoote @TrustGodWWG1WGA @12gaPATRIOT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@CecilRoper @TheSentry @oakvalley @Hamuf @Alicemary @kriswithak @smileyshelly@Geirmund @Brittwoo @Millwood16 @QuodVerum @Reefz @Preppedtogo1964 @PatriotHelene @janisu @jgk BELLA</w:t>
      </w:r>
    </w:p>
    <w:p>
      <w:r>
        <w:rPr>
          <w:b/>
          <w:u w:val="single"/>
        </w:rPr>
        <w:t xml:space="preserve">95571</w:t>
      </w:r>
    </w:p>
    <w:p>
      <w:r>
        <w:t xml:space="preserve">2.</w:t>
        <w:tab/>
        <w:t xml:space="preserve">Niin ilo nähdä näiden idioottien tuhoavan itsensä ...... 😵.</w:t>
      </w:r>
    </w:p>
    <w:p>
      <w:r>
        <w:rPr>
          <w:b/>
          <w:u w:val="single"/>
        </w:rPr>
        <w:t xml:space="preserve">95572</w:t>
      </w:r>
    </w:p>
    <w:p>
      <w:r>
        <w:t xml:space="preserve">3.</w:t>
        <w:tab/>
        <w:t xml:space="preserve">Uskomaton</w:t>
      </w:r>
    </w:p>
    <w:p>
      <w:r>
        <w:rPr>
          <w:b/>
          <w:u w:val="single"/>
        </w:rPr>
        <w:t xml:space="preserve">95573</w:t>
      </w:r>
    </w:p>
    <w:p>
      <w:r>
        <w:t xml:space="preserve">4.</w:t>
        <w:tab/>
        <w:t xml:space="preserve">Aloittakaa karkottamalla kaikki muslimit.</w:t>
      </w:r>
    </w:p>
    <w:p>
      <w:r>
        <w:rPr>
          <w:b/>
          <w:u w:val="single"/>
        </w:rPr>
        <w:t xml:space="preserve">95574</w:t>
      </w:r>
    </w:p>
    <w:p>
      <w:r>
        <w:t xml:space="preserve">5.</w:t>
        <w:tab/>
        <w:tab/>
        <w:t xml:space="preserve">Tulevaisuus kuuluu 2 niille, jotka tuhoavat islame 4 Ihmiskunnan tähden!</w:t>
      </w:r>
    </w:p>
    <w:p>
      <w:r>
        <w:rPr>
          <w:b/>
          <w:u w:val="single"/>
        </w:rPr>
        <w:t xml:space="preserve">95575</w:t>
      </w:r>
    </w:p>
    <w:p>
      <w:r>
        <w:t xml:space="preserve">6.</w:t>
        <w:tab/>
        <w:t xml:space="preserve">Onko se myös espanjaksi?</w:t>
      </w:r>
    </w:p>
    <w:p>
      <w:r>
        <w:rPr>
          <w:b/>
          <w:u w:val="single"/>
        </w:rPr>
        <w:t xml:space="preserve">95576</w:t>
      </w:r>
    </w:p>
    <w:p>
      <w:r>
        <w:t xml:space="preserve">7.</w:t>
        <w:tab/>
        <w:t xml:space="preserve">Joo... unohtakaa, että kyltti viittaa väkivaltaan MAGA-hattua käyttäviä kohtaan... unohtakaa se... NYC:n todellinen ongelma on "kaupungin jätekorien laiton turmeleminen"... surullista.</w:t>
      </w:r>
    </w:p>
    <w:p>
      <w:r>
        <w:rPr>
          <w:b/>
          <w:u w:val="single"/>
        </w:rPr>
        <w:t xml:space="preserve">95577</w:t>
      </w:r>
    </w:p>
    <w:p>
      <w:r>
        <w:t xml:space="preserve">8.</w:t>
        <w:tab/>
        <w:tab/>
        <w:t xml:space="preserve">Hyvä havainto, KC. Se viittaa väkivaltaan.   Osaavatko he muuta kuin vihaa ja väkivaltaa? Luulen, että tiedämme vastauksen tähän kysymykseen.</w:t>
      </w:r>
    </w:p>
    <w:p>
      <w:r>
        <w:rPr>
          <w:b/>
          <w:u w:val="single"/>
        </w:rPr>
        <w:t xml:space="preserve">95578</w:t>
      </w:r>
    </w:p>
    <w:p>
      <w:r>
        <w:t xml:space="preserve">9.</w:t>
        <w:tab/>
        <w:tab/>
        <w:t xml:space="preserve">Surullista mutta totta...</w:t>
      </w:r>
    </w:p>
    <w:p>
      <w:r>
        <w:rPr>
          <w:b/>
          <w:u w:val="single"/>
        </w:rPr>
        <w:t xml:space="preserve">95579</w:t>
      </w:r>
    </w:p>
    <w:p>
      <w:r>
        <w:t xml:space="preserve">10.</w:t>
        <w:tab/>
        <w:t xml:space="preserve">Missä Sabo on, kun häntä tarvitaan?   @SABO itärannikko tarvitsee sinua!</w:t>
      </w:r>
    </w:p>
    <w:p>
      <w:r>
        <w:rPr>
          <w:b/>
          <w:u w:val="single"/>
        </w:rPr>
        <w:t xml:space="preserve">95580</w:t>
      </w:r>
    </w:p>
    <w:p>
      <w:r>
        <w:t xml:space="preserve">11.</w:t>
        <w:tab/>
        <w:t xml:space="preserve">Vaikka olenkin eri mieltä heidän mielipiteestään, olen hämmästynyt ja tyrmistynyt siitä, että joku vasemmistolainen voi MEMMATA! Kolmen vuoden aikana, jolloin alt right on ampunut MOAB:ia MOAB:n jälkeen, tämä on ensimmäinen kerta, kun olen nähnyt vastatulen saapuvan. Et kai luule, että he pitävät kekistanilaista vastoin tahtoaan?</w:t>
      </w:r>
    </w:p>
    <w:p>
      <w:r>
        <w:rPr>
          <w:b/>
          <w:u w:val="single"/>
        </w:rPr>
        <w:t xml:space="preserve">95581</w:t>
      </w:r>
    </w:p>
    <w:p>
      <w:r>
        <w:t xml:space="preserve">12.</w:t>
        <w:tab/>
        <w:tab/>
        <w:t xml:space="preserve">Meemimme eivät kuitenkaan koskaan hyväksy vasemmiston fyysistä satuttamista - tämä antaa vaikutelman, että sinun pitäisi</w:t>
      </w:r>
    </w:p>
    <w:p>
      <w:r>
        <w:rPr>
          <w:b/>
          <w:u w:val="single"/>
        </w:rPr>
        <w:t xml:space="preserve">95582</w:t>
      </w:r>
    </w:p>
    <w:p>
      <w:r>
        <w:t xml:space="preserve">13.</w:t>
        <w:tab/>
        <w:tab/>
        <w:tab/>
        <w:t xml:space="preserve">jopa meidän Pinochet-helikopterimme? 🤣</w:t>
      </w:r>
    </w:p>
    <w:p>
      <w:r>
        <w:rPr>
          <w:b/>
          <w:u w:val="single"/>
        </w:rPr>
        <w:t xml:space="preserve">95583</w:t>
      </w:r>
    </w:p>
    <w:p>
      <w:r>
        <w:t xml:space="preserve">14.</w:t>
        <w:tab/>
        <w:t xml:space="preserve">Tämä kyltti tarkoittaa oikeastaan: "Ei Yhdysvaltain perustuslakia".  Kommarit vihaavat vapauksiamme!</w:t>
      </w:r>
    </w:p>
    <w:p>
      <w:r>
        <w:rPr>
          <w:b/>
          <w:u w:val="single"/>
        </w:rPr>
        <w:t xml:space="preserve">95584</w:t>
      </w:r>
    </w:p>
    <w:p>
      <w:r>
        <w:t xml:space="preserve">15.</w:t>
        <w:tab/>
        <w:tab/>
        <w:t xml:space="preserve">Meitä ei voi hallita, jos olemme vapaita.</w:t>
      </w:r>
    </w:p>
    <w:p>
      <w:r>
        <w:rPr>
          <w:b/>
          <w:u w:val="single"/>
        </w:rPr>
        <w:t xml:space="preserve">95585</w:t>
      </w:r>
    </w:p>
    <w:p>
      <w:r>
        <w:t xml:space="preserve">16.</w:t>
        <w:tab/>
        <w:tab/>
        <w:t xml:space="preserve">He eivät ole koskaan pitäneet minua hallinnassaan!</w:t>
      </w:r>
    </w:p>
    <w:p>
      <w:r>
        <w:rPr>
          <w:b/>
          <w:u w:val="single"/>
        </w:rPr>
        <w:t xml:space="preserve">95586</w:t>
      </w:r>
    </w:p>
    <w:p>
      <w:r>
        <w:t xml:space="preserve">17.</w:t>
        <w:tab/>
        <w:t xml:space="preserve">Valkoisten ihmisten kuvaaminen, tämä on puhdasta rasismia!</w:t>
      </w:r>
    </w:p>
    <w:p>
      <w:r>
        <w:rPr>
          <w:b/>
          <w:u w:val="single"/>
        </w:rPr>
        <w:t xml:space="preserve">95587</w:t>
      </w:r>
    </w:p>
    <w:p>
      <w:r>
        <w:t xml:space="preserve">1. Barack Obama on puoliksi neekeri ja puoliksi juutalainen. Mutta hän on 100-prosenttisesti demoni helvetin syvyyksistä.</w:t>
      </w:r>
    </w:p>
    <w:p>
      <w:r>
        <w:rPr>
          <w:b/>
          <w:u w:val="single"/>
        </w:rPr>
        <w:t xml:space="preserve">95588</w:t>
      </w:r>
    </w:p>
    <w:p>
      <w:r>
        <w:t xml:space="preserve">1. Yhtä pahoja kuin kommunistit ovat:   Radikaalit konservatiivit äänestävät ja tukevat jättimäistä poliisivaltiota, joka voidaan sitten luovuttaa kommunisteille.</w:t>
      </w:r>
    </w:p>
    <w:p>
      <w:r>
        <w:rPr>
          <w:b/>
          <w:u w:val="single"/>
        </w:rPr>
        <w:t xml:space="preserve">95589</w:t>
      </w:r>
    </w:p>
    <w:p>
      <w:r>
        <w:t xml:space="preserve">2.</w:t>
        <w:tab/>
        <w:t xml:space="preserve">Anna kun arvaan, että haluat mieluummin radikaalin liberaalidemokraattisen poliisivaltion, jonka Obummer oli jo käynnistänyt, kuin konservatiivisen valtion, joka yrittää antaa sinulle joitakin oikeuksia. Killary olisi saanut meidät jo nyt kolmanteen maailmansotaan, tarkoituksella.</w:t>
      </w:r>
    </w:p>
    <w:p>
      <w:r>
        <w:rPr>
          <w:b/>
          <w:u w:val="single"/>
        </w:rPr>
        <w:t xml:space="preserve">95590</w:t>
      </w:r>
    </w:p>
    <w:p>
      <w:r>
        <w:t xml:space="preserve">3.</w:t>
        <w:tab/>
        <w:tab/>
        <w:t xml:space="preserve">Rex olet hauska kaveri. Salaliitto tai eliitti haluaa loputtoman sodan hallitakseen tai tappaakseen teidät, pitääkseen teidät pelossa näyttää toimivan hyvin.</w:t>
      </w:r>
    </w:p>
    <w:p>
      <w:r>
        <w:rPr>
          <w:b/>
          <w:u w:val="single"/>
        </w:rPr>
        <w:t xml:space="preserve">95591</w:t>
      </w:r>
    </w:p>
    <w:p>
      <w:r>
        <w:t xml:space="preserve">4.</w:t>
        <w:tab/>
        <w:tab/>
        <w:tab/>
        <w:t xml:space="preserve">Puomiväestö on täysin päinvastainen.    He vain istuvat ja yrittävät näyttää siistiltä, kun maa menee konkurssiin ja on sosiaalihuorien hallitsema.</w:t>
      </w:r>
    </w:p>
    <w:p>
      <w:r>
        <w:rPr>
          <w:b/>
          <w:u w:val="single"/>
        </w:rPr>
        <w:t xml:space="preserve">95592</w:t>
      </w:r>
    </w:p>
    <w:p>
      <w:r>
        <w:t xml:space="preserve">5.</w:t>
        <w:tab/>
        <w:tab/>
        <w:tab/>
        <w:tab/>
        <w:t xml:space="preserve">"Puomiväestön" syyttely riittämättömyydestäsi ei auta. Mene etsimään jotain muuta valittamista.</w:t>
      </w:r>
    </w:p>
    <w:p>
      <w:r>
        <w:rPr>
          <w:b/>
          <w:u w:val="single"/>
        </w:rPr>
        <w:t xml:space="preserve">95593</w:t>
      </w:r>
    </w:p>
    <w:p>
      <w:r>
        <w:t xml:space="preserve">6.</w:t>
        <w:tab/>
        <w:tab/>
        <w:tab/>
        <w:tab/>
        <w:tab/>
        <w:t xml:space="preserve">Tiedän, että sinulla on ollut paljon kokemusta paholaisenpalvojien äänestämisestä.  Ja sitten perua sen.   Sitten teeskentelet, että lapset ovat rakentaneet tämän kulttuurin.   Koko maailma katsoo sinua hämmästyneenä.</w:t>
      </w:r>
    </w:p>
    <w:p>
      <w:r>
        <w:rPr>
          <w:b/>
          <w:u w:val="single"/>
        </w:rPr>
        <w:t xml:space="preserve">95594</w:t>
      </w:r>
    </w:p>
    <w:p>
      <w:r>
        <w:t xml:space="preserve">7.</w:t>
        <w:tab/>
        <w:tab/>
        <w:tab/>
        <w:tab/>
        <w:tab/>
        <w:tab/>
        <w:t xml:space="preserve">Eikö olekin hienoa.  Nämä boomarit syyttävät vain lapsia siitä, miten sekaisin heidän rakentamansa maailma on.    Surullinen sukupolvi.</w:t>
      </w:r>
    </w:p>
    <w:p>
      <w:r>
        <w:rPr>
          <w:b/>
          <w:u w:val="single"/>
        </w:rPr>
        <w:t xml:space="preserve">95595</w:t>
      </w:r>
    </w:p>
    <w:p>
      <w:r>
        <w:t xml:space="preserve">8.</w:t>
        <w:tab/>
        <w:tab/>
        <w:tab/>
        <w:tab/>
        <w:tab/>
        <w:tab/>
        <w:tab/>
        <w:t xml:space="preserve">Syyllisyys jakautuu useiden sukupolvien kesken, me olemme ensimmäiset sukupolvet, jotka ovat HERÄNEET, siivous on meidän kaikkien vastuulla.</w:t>
      </w:r>
    </w:p>
    <w:p>
      <w:r>
        <w:rPr>
          <w:b/>
          <w:u w:val="single"/>
        </w:rPr>
        <w:t xml:space="preserve">95596</w:t>
      </w:r>
    </w:p>
    <w:p>
      <w:r>
        <w:t xml:space="preserve">9.</w:t>
        <w:tab/>
        <w:tab/>
        <w:tab/>
        <w:tab/>
        <w:tab/>
        <w:tab/>
        <w:tab/>
        <w:tab/>
        <w:t xml:space="preserve">Puomit eivät koskaan osallistuneet mielenosoituksiin, jotka pysäyttivät liikenteen. Puomit eivät koskaan sytyttäneet rakennuksia tuleen ja ryöstäneet viattomia kauppoja.  Puomit eivät koskaan hyökänneet sellaisten ihmisten kimppuun, jotka puhuivat mielipiteensä. Boomerit eivät koskaan ryhtyneet transsukupuolisiin leikkauksiin. Yritä ymmärtää, typerys.</w:t>
      </w:r>
    </w:p>
    <w:p>
      <w:r>
        <w:rPr>
          <w:b/>
          <w:u w:val="single"/>
        </w:rPr>
        <w:t xml:space="preserve">95597</w:t>
      </w:r>
    </w:p>
    <w:p>
      <w:r>
        <w:t xml:space="preserve">10.</w:t>
        <w:tab/>
        <w:tab/>
        <w:tab/>
        <w:tab/>
        <w:tab/>
        <w:tab/>
        <w:tab/>
        <w:tab/>
        <w:tab/>
        <w:t xml:space="preserve">Minä olen boomer, sinä muutit argumenttia kuin liberaali.</w:t>
      </w:r>
    </w:p>
    <w:p>
      <w:r>
        <w:rPr>
          <w:b/>
          <w:u w:val="single"/>
        </w:rPr>
        <w:t xml:space="preserve">95598</w:t>
      </w:r>
    </w:p>
    <w:p>
      <w:r>
        <w:t xml:space="preserve">11.</w:t>
        <w:tab/>
        <w:tab/>
        <w:tab/>
        <w:tab/>
        <w:tab/>
        <w:tab/>
        <w:tab/>
        <w:tab/>
        <w:tab/>
        <w:tab/>
        <w:t xml:space="preserve">Olen syntynyt vuonna 1947... Luulen, että se tekee minusta boomerin.</w:t>
      </w:r>
    </w:p>
    <w:p>
      <w:r>
        <w:rPr>
          <w:b/>
          <w:u w:val="single"/>
        </w:rPr>
        <w:t xml:space="preserve">95599</w:t>
      </w:r>
    </w:p>
    <w:p>
      <w:r>
        <w:t xml:space="preserve">12.</w:t>
        <w:tab/>
        <w:tab/>
        <w:tab/>
        <w:tab/>
        <w:tab/>
        <w:tab/>
        <w:tab/>
        <w:tab/>
        <w:tab/>
        <w:tab/>
        <w:tab/>
        <w:t xml:space="preserve">Sitten muistat, kuinka jälkeenjääneet liberaalit sekosivat 70-luvulla</w:t>
      </w:r>
    </w:p>
    <w:p>
      <w:r>
        <w:rPr>
          <w:b/>
          <w:u w:val="single"/>
        </w:rPr>
        <w:t xml:space="preserve">95600</w:t>
      </w:r>
    </w:p>
    <w:p>
      <w:r>
        <w:t xml:space="preserve">13.</w:t>
        <w:tab/>
        <w:tab/>
        <w:tab/>
        <w:tab/>
        <w:tab/>
        <w:tab/>
        <w:tab/>
        <w:tab/>
        <w:tab/>
        <w:tab/>
        <w:tab/>
        <w:tab/>
        <w:t xml:space="preserve">Ehdottomasti. Vuosien mittaan liberaalit ovat muuttuneet vain sen vuoksi, että he ovat tuottaneet entistä enemmän tietämättömiä lampaita.</w:t>
      </w:r>
    </w:p>
    <w:p>
      <w:r>
        <w:rPr>
          <w:b/>
          <w:u w:val="single"/>
        </w:rPr>
        <w:t xml:space="preserve">95601</w:t>
      </w:r>
    </w:p>
    <w:p>
      <w:r>
        <w:t xml:space="preserve">14.</w:t>
        <w:tab/>
        <w:tab/>
        <w:tab/>
        <w:tab/>
        <w:tab/>
        <w:tab/>
        <w:tab/>
        <w:tab/>
        <w:tab/>
        <w:tab/>
        <w:tab/>
        <w:tab/>
        <w:tab/>
        <w:t xml:space="preserve">Taistelu on HYVÄÄ vastaan pahaa, sillä ei ole mitään tekemistä meidän jakamisemme sukupolvien, rodun tai sukupuolen mukaan, mitä paha haluaa, meidän kaikkien on taisteltava pahaa vastaan, nuorten tai vanhojen, mustien tai valkoisten, miesten tai naisten.</w:t>
      </w:r>
    </w:p>
    <w:p>
      <w:r>
        <w:rPr>
          <w:b/>
          <w:u w:val="single"/>
        </w:rPr>
        <w:t xml:space="preserve">95602</w:t>
      </w:r>
    </w:p>
    <w:p>
      <w:r>
        <w:t xml:space="preserve">15.</w:t>
        <w:tab/>
        <w:tab/>
        <w:tab/>
        <w:tab/>
        <w:tab/>
        <w:tab/>
        <w:tab/>
        <w:tab/>
        <w:tab/>
        <w:tab/>
        <w:tab/>
        <w:tab/>
        <w:tab/>
        <w:tab/>
        <w:t xml:space="preserve">Hyvä huomio, Kenton----Olen samaa mieltä. Tule oluelle.........</w:t>
      </w:r>
    </w:p>
    <w:p>
      <w:r>
        <w:rPr>
          <w:b/>
          <w:u w:val="single"/>
        </w:rPr>
        <w:t xml:space="preserve">95603</w:t>
      </w:r>
    </w:p>
    <w:p>
      <w:r>
        <w:t xml:space="preserve">1. Lainaus jostain satunnaisesta paikasta netissä, vain lähetetty tänne, koska se on hauska ... ja totta : "Civil liberty and freedom in America? Se on vitun myytti. Et voi edes "olla leipomatta kakkuja" homojen avioliittoa varten ilman, että sinua solvataan kiihkoilijaksi."</w:t>
      </w:r>
    </w:p>
    <w:p>
      <w:r>
        <w:rPr>
          <w:b/>
          <w:u w:val="single"/>
        </w:rPr>
        <w:t xml:space="preserve">95604</w:t>
      </w:r>
    </w:p>
    <w:p>
      <w:r>
        <w:t xml:space="preserve">1. SJWS VALITTAA, ETTÄ DWAYNE 'THE ROCK' JOHNSON EI OLE VÄHINTÄÄN MUSTA näyttelemään JOHN HENRYÄ Dwayne 'The Rock' Johnson on saanut osakseen kritiikkiä, koska hän näyttelee afroamerikkalaista kansanperinteen legendaa tulevassa...   Daily Mail - 12. LOKAKUUTA 2018 https://www.infowars.com/sjws-whine-that-dwayne-the-rock-johnson-is-not-black-enough-to-play-john-henry/</w:t>
      </w:r>
    </w:p>
    <w:p>
      <w:r>
        <w:rPr>
          <w:b/>
          <w:u w:val="single"/>
        </w:rPr>
        <w:t xml:space="preserve">95605</w:t>
      </w:r>
    </w:p>
    <w:p>
      <w:r>
        <w:t xml:space="preserve">2.</w:t>
        <w:tab/>
        <w:t xml:space="preserve">Silti heillä ei ole mitään ongelmia mustien valinnassa valkoisten rooleihin. En halua nähdä neekeriä George Washingtonin roolissa. Vitut idiooteista.</w:t>
      </w:r>
    </w:p>
    <w:p>
      <w:r>
        <w:rPr>
          <w:b/>
          <w:u w:val="single"/>
        </w:rPr>
        <w:t xml:space="preserve">95606</w:t>
      </w:r>
    </w:p>
    <w:p>
      <w:r>
        <w:t xml:space="preserve">1. Menisin ehdottomasti tuohon ohjelmaan "Unelmakotini lottovoitto", kun voitan 1,6 miljardia tänä iltana, jos se homo, joka isännöi ohjelmaa, antaa minun ajaa hänen ylitseen höyryjyrässä valitsemani kartanon pihatiellä. Homohomo.</w:t>
      </w:r>
    </w:p>
    <w:p>
      <w:r>
        <w:rPr>
          <w:b/>
          <w:u w:val="single"/>
        </w:rPr>
        <w:t xml:space="preserve">95607</w:t>
      </w:r>
    </w:p>
    <w:p>
      <w:r>
        <w:t xml:space="preserve">1. Lue se selvästi! Väkivalta, kiljunta ja huuto eivät lopu, ennen kuin he ovat vallassa! Antakaa heidän pitää raivokohtauksiaan kuin 2-vuotiaat ja roistot - pidättäkää heidät edelleen tai jättäkää huomiotta.   ME EMME LOPETA VOITTAMISTA! TAISTELU!   #KAG Elaine</w:t>
      </w:r>
    </w:p>
    <w:p>
      <w:r>
        <w:rPr>
          <w:b/>
          <w:u w:val="single"/>
        </w:rPr>
        <w:t xml:space="preserve">95608</w:t>
      </w:r>
    </w:p>
    <w:p>
      <w:r>
        <w:t xml:space="preserve">2.</w:t>
        <w:tab/>
        <w:t xml:space="preserve">Vittu</w:t>
      </w:r>
    </w:p>
    <w:p>
      <w:r>
        <w:rPr>
          <w:b/>
          <w:u w:val="single"/>
        </w:rPr>
        <w:t xml:space="preserve">95609</w:t>
      </w:r>
    </w:p>
    <w:p>
      <w:r>
        <w:t xml:space="preserve">1. Sitä on mahdotonta selvittää, jos olet 5-vuotias.   Tai ehkä 85-vuotias. Täällä on paljon jälkeenjääneitä, joten jälkeenjääneetkin voivat tajuta sen. Onko se siis tyhmempi kuin jälkeenjääneet?</w:t>
      </w:r>
    </w:p>
    <w:p>
      <w:r>
        <w:rPr>
          <w:b/>
          <w:u w:val="single"/>
        </w:rPr>
        <w:t xml:space="preserve">95610</w:t>
      </w:r>
    </w:p>
    <w:p>
      <w:r>
        <w:t xml:space="preserve">1. New Jersey: Islam #Jihad #US https://www.jihadwatch.org/2018/10/new-jersey-muslim-inmate-sues-jail-charging-discrimination-against-muslims https://www.jihadwatch.org/2018/10/new-jersey-muslim-inmate-sues-jail-charging-discrimination-against-muslims.</w:t>
      </w:r>
    </w:p>
    <w:p>
      <w:r>
        <w:rPr>
          <w:b/>
          <w:u w:val="single"/>
        </w:rPr>
        <w:t xml:space="preserve">95611</w:t>
      </w:r>
    </w:p>
    <w:p>
      <w:r>
        <w:t xml:space="preserve">2.</w:t>
        <w:tab/>
        <w:t xml:space="preserve">näyttää minusta neekeriltä</w:t>
      </w:r>
    </w:p>
    <w:p>
      <w:r>
        <w:rPr>
          <w:b/>
          <w:u w:val="single"/>
        </w:rPr>
        <w:t xml:space="preserve">95612</w:t>
      </w:r>
    </w:p>
    <w:p>
      <w:r>
        <w:t xml:space="preserve">1. Ennusteeni: Vuoteen 2022 mennessä Yhdysvaltain korkeimmassa oikeudessa käsitellään kahta merkittävää tapausta.    Yhdysvallat vastaan Clinton ja Yhdysvallat vastaan Obama.   Mitä luulette, mikä päätös tulee olemaan?   Arvaukseni on 5-4.</w:t>
      </w:r>
    </w:p>
    <w:p>
      <w:r>
        <w:rPr>
          <w:b/>
          <w:u w:val="single"/>
        </w:rPr>
        <w:t xml:space="preserve">95613</w:t>
      </w:r>
    </w:p>
    <w:p>
      <w:r>
        <w:t xml:space="preserve">2.</w:t>
        <w:tab/>
        <w:t xml:space="preserve">Toivottavasti Spearchucker Obama joutuu vankilaan ja hänet raiskataan joka tunti.</w:t>
      </w:r>
    </w:p>
    <w:p>
      <w:r>
        <w:rPr>
          <w:b/>
          <w:u w:val="single"/>
        </w:rPr>
        <w:t xml:space="preserve">95614</w:t>
      </w:r>
    </w:p>
    <w:p>
      <w:r>
        <w:t xml:space="preserve">3.</w:t>
        <w:tab/>
        <w:tab/>
        <w:t xml:space="preserve">Se voi olla vaikeaa. Lyön vetoa, että sillä neekerillä on rahaa ympäri maailmaa. Hänen ja Canklesin ulkoministeriöstä varastamat 6 miljardia dollaria on varmaan levitetty satoihin pankkeihin. Heidän pitää lähettää Delta Force hakemaan hänet ulos. Tiedät, että ne tyypit haluaisivat tappaa Obaman.</w:t>
      </w:r>
    </w:p>
    <w:p>
      <w:r>
        <w:rPr>
          <w:b/>
          <w:u w:val="single"/>
        </w:rPr>
        <w:t xml:space="preserve">95615</w:t>
      </w:r>
    </w:p>
    <w:p>
      <w:r>
        <w:t xml:space="preserve">1. Punaiset neekerihaisunäädät eivät ole ihmisiä @h4rdm0us tiedät sen.</w:t>
      </w:r>
    </w:p>
    <w:p>
      <w:r>
        <w:rPr>
          <w:b/>
          <w:u w:val="single"/>
        </w:rPr>
        <w:t xml:space="preserve">95616</w:t>
      </w:r>
    </w:p>
    <w:p>
      <w:r>
        <w:t xml:space="preserve">1. Se ei ole "syy" Kalama ... se on "kampanjalauseke" - Vähän kuin Hillaryn "Yhdessä vahvempia" - Silti hän on vain repinyt tämän maan kappaleiksi Tulokset ovat tärkeitä - TYÖPAIKAT TYÖPAIKAT TYÖPAIKAT TYÖPAIKAT vs. Nuo työpaikat eivät vain tule takaisin - .... Pidän taikasauvasta.</w:t>
      </w:r>
    </w:p>
    <w:p>
      <w:r>
        <w:rPr>
          <w:b/>
          <w:u w:val="single"/>
        </w:rPr>
        <w:t xml:space="preserve">95617</w:t>
      </w:r>
    </w:p>
    <w:p>
      <w:r>
        <w:t xml:space="preserve">2.</w:t>
        <w:tab/>
        <w:t xml:space="preserve">Kuuluukohan hänen tasa-arvoa koskeviin näkemyksiinsä myös laadukas pimppipotkusessio?</w:t>
      </w:r>
    </w:p>
    <w:p>
      <w:r>
        <w:rPr>
          <w:b/>
          <w:u w:val="single"/>
        </w:rPr>
        <w:t xml:space="preserve">95618</w:t>
      </w:r>
    </w:p>
    <w:p>
      <w:r>
        <w:t xml:space="preserve">1.</w:t>
      </w:r>
    </w:p>
    <w:p>
      <w:r>
        <w:rPr>
          <w:b/>
          <w:u w:val="single"/>
        </w:rPr>
        <w:t xml:space="preserve">95619</w:t>
      </w:r>
    </w:p>
    <w:p>
      <w:r>
        <w:t xml:space="preserve">2.</w:t>
        <w:tab/>
        <w:t xml:space="preserve">Annetaan buurille pakolaisasema Amerikassa ja lopetetaan kaikki ulkomaanapu Etelä-Afrikalle ja sen naapurimaille. Kun kommunistinen Kiina maksaa heidän laskunsa ja he kerjäävät valkoista paholaista pelastamaan heidät, kuten Zimbabwen nigh jeers ovat, asettakaa heille talous- ja kauppapakotteita ja katsokaa, kuinka he nääntyvät nälkään.</w:t>
      </w:r>
    </w:p>
    <w:p>
      <w:r>
        <w:rPr>
          <w:b/>
          <w:u w:val="single"/>
        </w:rPr>
        <w:t xml:space="preserve">95620</w:t>
      </w:r>
    </w:p>
    <w:p>
      <w:r>
        <w:t xml:space="preserve">3.</w:t>
        <w:tab/>
        <w:tab/>
        <w:t xml:space="preserve">Ei Kiina haluaa hallita Afrikkaa sen luonnonvarojen vuoksi. Aivan kuten muukin eliitti. Kulta- ja timanttikaivokset jne.</w:t>
      </w:r>
    </w:p>
    <w:p>
      <w:r>
        <w:rPr>
          <w:b/>
          <w:u w:val="single"/>
        </w:rPr>
        <w:t xml:space="preserve">95621</w:t>
      </w:r>
    </w:p>
    <w:p>
      <w:r>
        <w:t xml:space="preserve">4.</w:t>
        <w:tab/>
        <w:tab/>
        <w:tab/>
        <w:t xml:space="preserve">Sitä minä tarkoitin. Ainoa syy, miksi maailmanvallat antavat ulkomaista apua, on pienempien maiden valvominen. Mutta Kiinan valvonnassa ne menettäisivät mustan väestönsä aivan kuten Uganda. Joka päivä nämä toiminnallisesti jälkeenjääneet (keskimääräinen ÄO 65) ihmiset panevat itsensä syvempään kuoppaan tulevaisuutensa kannalta. Minä sanon, että antakaa heidän palaa.</w:t>
      </w:r>
    </w:p>
    <w:p>
      <w:r>
        <w:rPr>
          <w:b/>
          <w:u w:val="single"/>
        </w:rPr>
        <w:t xml:space="preserve">95622</w:t>
      </w:r>
    </w:p>
    <w:p>
      <w:r>
        <w:t xml:space="preserve">1. #Pelosi kannattaa "sivullisia vahinkoja" niille, "jotka eivät jaa näkemyksiämme": 'So Be It' - #Liberalism http://www.cnsnews.com/blog/craig-bannister/pelosi-endorses-collateral-damage-those-who-do-not-share-our-view-so-be-it Lisää otsikoita: http://www.theamerican-messenger.com</w:t>
      </w:r>
    </w:p>
    <w:p>
      <w:r>
        <w:rPr>
          <w:b/>
          <w:u w:val="single"/>
        </w:rPr>
        <w:t xml:space="preserve">95623</w:t>
      </w:r>
    </w:p>
    <w:p>
      <w:r>
        <w:t xml:space="preserve">2.</w:t>
        <w:tab/>
        <w:t xml:space="preserve">Mene etulinjaan, kusipää! Lopeta suustasi puhuminen ja mene sinne !!!</w:t>
      </w:r>
    </w:p>
    <w:p>
      <w:r>
        <w:rPr>
          <w:b/>
          <w:u w:val="single"/>
        </w:rPr>
        <w:t xml:space="preserve">95624</w:t>
      </w:r>
    </w:p>
    <w:p>
      <w:r>
        <w:t xml:space="preserve">1. tutustu musiikkisivulleni https://www.reverbnation.com/nitemare817</w:t>
      </w:r>
    </w:p>
    <w:p>
      <w:r>
        <w:rPr>
          <w:b/>
          <w:u w:val="single"/>
        </w:rPr>
        <w:t xml:space="preserve">95625</w:t>
      </w:r>
    </w:p>
    <w:p>
      <w:r>
        <w:t xml:space="preserve">2.</w:t>
        <w:tab/>
        <w:t xml:space="preserve">Painu vittuun neekeri</w:t>
      </w:r>
    </w:p>
    <w:p>
      <w:r>
        <w:rPr>
          <w:b/>
          <w:u w:val="single"/>
        </w:rPr>
        <w:t xml:space="preserve">95626</w:t>
      </w:r>
    </w:p>
    <w:p>
      <w:r>
        <w:t xml:space="preserve">3.</w:t>
        <w:tab/>
        <w:tab/>
        <w:t xml:space="preserve">Painu vittuun neekeripoika</w:t>
      </w:r>
    </w:p>
    <w:p>
      <w:r>
        <w:rPr>
          <w:b/>
          <w:u w:val="single"/>
        </w:rPr>
        <w:t xml:space="preserve">95627</w:t>
      </w:r>
    </w:p>
    <w:p>
      <w:r>
        <w:t xml:space="preserve">1. NYPD haluaa syyttää 9:ää Proud Boysia pahoinpitelystä Manhattanin tappelussa Kolme antifaksi kuvattua mielenosoittajaa on myös etsintäkuulutettu sen jälkeen, kun poliisi sanoo heidän heittäneen pulloja ja lyöntejä välikohtauksen aikana. &gt;&gt; Naamioituneet antifat hyökkäsivät ja löivät joitain Proud Boys-poikia ja saivat turpiinsa, minkä vuoksi NYPD pidätti kolme Antifan hyökkääjää eikä yhtään Proud Boysia. Olen melkein varma, että he aikovat nyt nostaa syytteen Proud Boysia vastaan uberliberaalin pormestari DeBlasion johdolla.   (Daily Beast) https://archive.fo/2Jrht</w:t>
      </w:r>
    </w:p>
    <w:p>
      <w:r>
        <w:rPr>
          <w:b/>
          <w:u w:val="single"/>
        </w:rPr>
        <w:t xml:space="preserve">95628</w:t>
      </w:r>
    </w:p>
    <w:p>
      <w:r>
        <w:t xml:space="preserve">2.</w:t>
        <w:tab/>
        <w:t xml:space="preserve">Painukaa vittuun kaikista kaupungeista.  Olet jälkeenjäänyt jos luulet voivasi olla aktiivinen RW-aktivisti näissä kapinallisissa helvetin koloissa.</w:t>
      </w:r>
    </w:p>
    <w:p>
      <w:r>
        <w:rPr>
          <w:b/>
          <w:u w:val="single"/>
        </w:rPr>
        <w:t xml:space="preserve">95629</w:t>
      </w:r>
    </w:p>
    <w:p>
      <w:r>
        <w:t xml:space="preserve">3.</w:t>
        <w:tab/>
        <w:tab/>
        <w:t xml:space="preserve">Itse asiassa olen iloinen siitä, että he ovat valmiita menemään vasemmistoa vastaan heidän omalla alueellaan. Vasemmiston ei pitäisi antaa omistaa mitään osaa Amerikasta täysin vastuksetta.</w:t>
      </w:r>
    </w:p>
    <w:p>
      <w:r>
        <w:rPr>
          <w:b/>
          <w:u w:val="single"/>
        </w:rPr>
        <w:t xml:space="preserve">95630</w:t>
      </w:r>
    </w:p>
    <w:p>
      <w:r>
        <w:t xml:space="preserve">4.</w:t>
        <w:tab/>
        <w:tab/>
        <w:t xml:space="preserve">He omistavat kaupungit.  He pyytävät tulla vangituiksi ja raiskatuiksi.  ULOS NYT.</w:t>
      </w:r>
    </w:p>
    <w:p>
      <w:r>
        <w:rPr>
          <w:b/>
          <w:u w:val="single"/>
        </w:rPr>
        <w:t xml:space="preserve">95631</w:t>
      </w:r>
    </w:p>
    <w:p>
      <w:r>
        <w:t xml:space="preserve">5.</w:t>
        <w:tab/>
        <w:tab/>
        <w:t xml:space="preserve">Boston oli aikoinaan brittien ja heidän liittolaistensa toryjen hallussa, kunnes muutamat rohkeat patriootit nousivat heitä vastaan, jotkut oman henkensä uhalla. Vapaus ei ole vapaa. Pelkurimaisesti pakeneminen ei ole amerikkalainen tapa. Proud Boys tekee oikein kansakuntamme puolesta. Meidän pitäisi tukea heitä kaikin mahdollisin tavoin.</w:t>
      </w:r>
    </w:p>
    <w:p>
      <w:r>
        <w:rPr>
          <w:b/>
          <w:u w:val="single"/>
        </w:rPr>
        <w:t xml:space="preserve">95632</w:t>
      </w:r>
    </w:p>
    <w:p>
      <w:r>
        <w:t xml:space="preserve">6.</w:t>
        <w:tab/>
        <w:tab/>
        <w:t xml:space="preserve">Bostonin väestörakenne noin vuonna 1775 oli aivan erilainen kuin nykypäivän New Yorkissa.  New York City ei ole Amerikka... eikä myöskään L.A., SF, Austin, Miami tai lukuisat muut kaupungit.   Ne eivät tunnusta Jumalan antamaa oikeutta puolustaa itseään aseella.  Miksi tekosyitä kaupungin nuoleskelijoille?  Haistakaa vittu.</w:t>
      </w:r>
    </w:p>
    <w:p>
      <w:r>
        <w:rPr>
          <w:b/>
          <w:u w:val="single"/>
        </w:rPr>
        <w:t xml:space="preserve">95633</w:t>
      </w:r>
    </w:p>
    <w:p>
      <w:r>
        <w:t xml:space="preserve">7.</w:t>
        <w:tab/>
        <w:tab/>
        <w:t xml:space="preserve">Älkää vääristäkö näkemyksiäni. En esittänyt mitään "tekosyitä" kenellekään liberaalille, ja sinä tiedät sen.  Me emme anna viholliselle maaperää. Jos haluat luovuttaa palasia Amerikasta vasemmistolaisille, sinulla on oikeus mielipiteeseesi, mutta älä odota minun hyväksyvän tällaista defeatismia.</w:t>
      </w:r>
    </w:p>
    <w:p>
      <w:r>
        <w:rPr>
          <w:b/>
          <w:u w:val="single"/>
        </w:rPr>
        <w:t xml:space="preserve">95634</w:t>
      </w:r>
    </w:p>
    <w:p>
      <w:r>
        <w:t xml:space="preserve">8.</w:t>
        <w:tab/>
        <w:tab/>
        <w:t xml:space="preserve">Jos asut näissä erillisalueissa, ruokit petoa lahjoillasi (työlläsi), veroillasi ja hiljaisella suostumuksellasi hallita sinua.  Kannatatte veljeilyä vihollisen kanssa.</w:t>
      </w:r>
    </w:p>
    <w:p>
      <w:r>
        <w:rPr>
          <w:b/>
          <w:u w:val="single"/>
        </w:rPr>
        <w:t xml:space="preserve">95635</w:t>
      </w:r>
    </w:p>
    <w:p>
      <w:r>
        <w:t xml:space="preserve">9.</w:t>
        <w:tab/>
        <w:tab/>
        <w:t xml:space="preserve">Donald Trump asuu New Yorkissa. Niin tekevät myös monet konservatiivit, jotka taistelevat vasemmistolaisuutta vastaan joka päivä elämässään sen sijaan, että pakenisivat ylivoimaisten mahdollisuuksien edessä. He eivät luovuta maata viholliselle. Tämä on todellista amerikkalaista henkeä.</w:t>
      </w:r>
    </w:p>
    <w:p>
      <w:r>
        <w:rPr>
          <w:b/>
          <w:u w:val="single"/>
        </w:rPr>
        <w:t xml:space="preserve">95636</w:t>
      </w:r>
    </w:p>
    <w:p>
      <w:r>
        <w:t xml:space="preserve">10.</w:t>
        <w:tab/>
        <w:tab/>
        <w:t xml:space="preserve">Näyttäkää minulle, missä vasemmistolaiset ovat häviämässä näiden "sankarillisten" konservatiivisotureiden ansiosta.</w:t>
      </w:r>
    </w:p>
    <w:p>
      <w:r>
        <w:rPr>
          <w:b/>
          <w:u w:val="single"/>
        </w:rPr>
        <w:t xml:space="preserve">95637</w:t>
      </w:r>
    </w:p>
    <w:p>
      <w:r>
        <w:t xml:space="preserve">1. Mikä täydellinen aivopesty kusipää - tunnen itseni kauheaksi hänen lastensa puolesta - meidän pitäisi varmaan soittaa CPS:lle varmistaaksemme, että he ovat turvassa.</w:t>
      </w:r>
    </w:p>
    <w:p>
      <w:r>
        <w:rPr>
          <w:b/>
          <w:u w:val="single"/>
        </w:rPr>
        <w:t xml:space="preserve">95638</w:t>
      </w:r>
    </w:p>
    <w:p>
      <w:r>
        <w:t xml:space="preserve">1. Merrick Garland heiluu jalkojeni välissä, neekerivittu!</w:t>
      </w:r>
    </w:p>
    <w:p>
      <w:r>
        <w:rPr>
          <w:b/>
          <w:u w:val="single"/>
        </w:rPr>
        <w:t xml:space="preserve">95639</w:t>
      </w:r>
    </w:p>
    <w:p>
      <w:r>
        <w:t xml:space="preserve">1. https://l.facebook.com/l.php?u=https%3A%2F%2Fcanadafreepress.com%2Farticle%2Fbehind-the-honduran-march-on-america-barack-obama%3Ffbclid%3DIwAR3yE5nsQXSgjRMnD7P8FMPQD-H3GXsFk_TUumMYFdrXc8PnZHhjeh-DYK8%23.W8iri4ewDsE.facebook&amp;h=AT3xC3_4qp-SjPooc6TVy_8uCOICWZ5VEOs5C-PpNiKjaLCgyARRKk-cgGbiAxc9UlAJMAm7pdHf3UGNknR8LJLBd3_zkndGsIzig2Ge1_81ocEzQ_gakdgD8uMt8tEXGn2s3vPIBE1xg5OeW-YlxZjCp1l7rqflzFxzhtAF7WaPyL_CHJZaXueuPy6aBD5BSD_llexfbqHYGDVevG5315TPRTx7Heptfv4YiQbfzTfoOh1pjxmbmr0JddSLMeao8_14AQX5ASroB2AW0EoRVtIL0-N5PxwRdIwKnVE1QEb7Vl64MGcSTWa3zmx_089koZiSqNbZGnTfiQ3XUZD_7ptdToAd38wUE9QxJMxMEhZSIsTjAI3b8GisBtwVF4sIpSxW7-2XAMJ6wlZQhpXe...</w:t>
      </w:r>
    </w:p>
    <w:p>
      <w:r>
        <w:rPr>
          <w:b/>
          <w:u w:val="single"/>
        </w:rPr>
        <w:t xml:space="preserve">95640</w:t>
      </w:r>
    </w:p>
    <w:p>
      <w:r>
        <w:t xml:space="preserve">2.</w:t>
        <w:tab/>
        <w:t xml:space="preserve">muslimineekeri, jonka Obamaosama tarvitsee hengiltä</w:t>
      </w:r>
    </w:p>
    <w:p>
      <w:r>
        <w:rPr>
          <w:b/>
          <w:u w:val="single"/>
        </w:rPr>
        <w:t xml:space="preserve">95641</w:t>
      </w:r>
    </w:p>
    <w:p>
      <w:r>
        <w:t xml:space="preserve">1. Zuckerberg kohtaa vihaa FACEBOOKin johtajan Kavanaugh-tuesta... https://kek.gg/u/xxPV</w:t>
      </w:r>
    </w:p>
    <w:p>
      <w:r>
        <w:rPr>
          <w:b/>
          <w:u w:val="single"/>
        </w:rPr>
        <w:t xml:space="preserve">95642</w:t>
      </w:r>
    </w:p>
    <w:p>
      <w:r>
        <w:t xml:space="preserve">2.</w:t>
        <w:tab/>
        <w:t xml:space="preserve">Kuinka jälkeenjääneiksi ihmiset voivat tulla?   Älä kysy....</w:t>
      </w:r>
    </w:p>
    <w:p>
      <w:r>
        <w:rPr>
          <w:b/>
          <w:u w:val="single"/>
        </w:rPr>
        <w:t xml:space="preserve">95643</w:t>
      </w:r>
    </w:p>
    <w:p>
      <w:r>
        <w:t xml:space="preserve">1. Juutalaisten omistama maailmanlaajuinen pankkijätti Goldman Sachs on ilmoittanut, että potilaiden parantaminen kuolemansairauksista, kuten syövästä, ei ole "kestävä liiketoimintamalli". https://neonnettle.com/news/4072-goldman-sachs-curing-cancer-is-not-a-sustainable-business-model- Juutalaiset ovat ystäviämme, eikö totta, Israel-Firsters?</w:t>
      </w:r>
    </w:p>
    <w:p>
      <w:r>
        <w:rPr>
          <w:b/>
          <w:u w:val="single"/>
        </w:rPr>
        <w:t xml:space="preserve">95644</w:t>
      </w:r>
    </w:p>
    <w:p>
      <w:r>
        <w:t xml:space="preserve">2.</w:t>
        <w:tab/>
        <w:t xml:space="preserve">Michael, oletko sinä lapsi vai käyttäydytkö noin vain internetissä? Oletus, että amerikkalaiset juutalaiset olisivat millään tavalla yhteydessä juutalaisiin heidän kotimaassaan (Israelissa), on niin tietämätöntä, että se kyseenalaistaa mielenterveytesi. Juutalaisuus Amerikassa ei millään tavalla heijasta juutalaisuutta Israelissa. Amerikassa se on valinnut pienimmän vastarinnan tien ja muuttunut täysin vasemmistolaiseksi.</w:t>
      </w:r>
    </w:p>
    <w:p>
      <w:r>
        <w:rPr>
          <w:b/>
          <w:u w:val="single"/>
        </w:rPr>
        <w:t xml:space="preserve">95645</w:t>
      </w:r>
    </w:p>
    <w:p>
      <w:r>
        <w:t xml:space="preserve">3.</w:t>
        <w:tab/>
        <w:tab/>
        <w:t xml:space="preserve">Kuten sanoin aiemmin, väittelet kuin lapsi, vaikkakin lisäpalautteen avulla väittäisin, että parhaimmillaan jälkeenjäänyt.</w:t>
      </w:r>
    </w:p>
    <w:p>
      <w:r>
        <w:rPr>
          <w:b/>
          <w:u w:val="single"/>
        </w:rPr>
        <w:t xml:space="preserve">95646</w:t>
      </w:r>
    </w:p>
    <w:p>
      <w:r>
        <w:t xml:space="preserve">1. Mitä enemmän näen kansallismielisten yleistä asennetta, sitä enemmän näyttää siltä, että eurooppalaisten ihmisten tahto on pysyvästi hiipunut. Keskustelemme loputtomasti epälojaalista GOP-puolueesta. Emme tee mitään aloitteita pelastaaksemme itsemme. Mitä ne meistä, jotka viitsivät hankkia lapsia, kertovat heille siitä painajaisesta, johon olemme heitä tuomassa?    Anteeksi poika, että äänestin republikaaneja? Minua inhottaa.</w:t>
      </w:r>
    </w:p>
    <w:p>
      <w:r>
        <w:rPr>
          <w:b/>
          <w:u w:val="single"/>
        </w:rPr>
        <w:t xml:space="preserve">95647</w:t>
      </w:r>
    </w:p>
    <w:p>
      <w:r>
        <w:t xml:space="preserve">2.</w:t>
        <w:tab/>
        <w:t xml:space="preserve">Jos oletamme, että kaikki sanomasi on totta, se on molempiin suuntiin.   Mitä aiot kertoa SINUN lapsillesi? "Olen pahoillani, poika, ainakin valitin ihmisille, jotka äänestävät republikaaneja".    Pidit siitä tai et, GOP on polttopiste juutalaisten ja pakanoiden välisessä poliittisessa taistelussa. Juutalaiset marssivat sata vuotta instituutioiden läpi.   Ei ole realistista odottaa, että me voisimme ottaa nämä instituutiot takaisin heiltä yhdessä yössä tai yhden tai kolmen vaalin aikana.</w:t>
      </w:r>
    </w:p>
    <w:p>
      <w:r>
        <w:rPr>
          <w:b/>
          <w:u w:val="single"/>
        </w:rPr>
        <w:t xml:space="preserve">95648</w:t>
      </w:r>
    </w:p>
    <w:p>
      <w:r>
        <w:t xml:space="preserve">3.</w:t>
        <w:tab/>
        <w:tab/>
        <w:t xml:space="preserve">GOP on yhtä merkityksetön kuin konservatiivit ja "kristillissosialistit" olivat Hitlerin aikana. Jotain uutta on rakennettava.</w:t>
      </w:r>
    </w:p>
    <w:p>
      <w:r>
        <w:rPr>
          <w:b/>
          <w:u w:val="single"/>
        </w:rPr>
        <w:t xml:space="preserve">95649</w:t>
      </w:r>
    </w:p>
    <w:p>
      <w:r>
        <w:t xml:space="preserve">4.</w:t>
        <w:tab/>
        <w:tab/>
        <w:tab/>
        <w:t xml:space="preserve">"Olen pahoillani, poika, mutta ainakin pyysin republikaanien äänestäjiä rakentamaan jotain uutta."   Silti leikkauksia molempiin suuntiin.</w:t>
      </w:r>
    </w:p>
    <w:p>
      <w:r>
        <w:rPr>
          <w:b/>
          <w:u w:val="single"/>
        </w:rPr>
        <w:t xml:space="preserve">95650</w:t>
      </w:r>
    </w:p>
    <w:p>
      <w:r>
        <w:t xml:space="preserve">5.</w:t>
        <w:tab/>
        <w:tab/>
        <w:tab/>
        <w:tab/>
        <w:t xml:space="preserve">Rakensin mitä pystyin. Minua paneteltiin, minut erotettiin, minut jätettiin saarelle yksin. Se ei ollut vain Antifa, poliisi, FBI, oikeisto hyökkäsi ilkeästi kimppuuni. Based Stickman yritti kaivaa silmäni ulos hotellissa, ylpeät pojat sulkivat tapahtumamme Antifa-tyyliin, perhettäni uhkailtiin, ja kaikesta tekemästäni huolimatta herjaukseen uskottiin ja se, mitä rakensin, tuhottiin.</w:t>
      </w:r>
    </w:p>
    <w:p>
      <w:r>
        <w:rPr>
          <w:b/>
          <w:u w:val="single"/>
        </w:rPr>
        <w:t xml:space="preserve">95651</w:t>
      </w:r>
    </w:p>
    <w:p>
      <w:r>
        <w:t xml:space="preserve">6.</w:t>
        <w:tab/>
        <w:tab/>
        <w:tab/>
        <w:tab/>
        <w:tab/>
        <w:t xml:space="preserve">Pelkään, että se ei ole mitään verrattuna siihen, mitä poikani joutuu kohtaamaan, jos mikään ei muutu.</w:t>
      </w:r>
    </w:p>
    <w:p>
      <w:r>
        <w:rPr>
          <w:b/>
          <w:u w:val="single"/>
        </w:rPr>
        <w:t xml:space="preserve">95652</w:t>
      </w:r>
    </w:p>
    <w:p>
      <w:r>
        <w:t xml:space="preserve">7.</w:t>
        <w:tab/>
        <w:tab/>
        <w:tab/>
        <w:tab/>
        <w:tab/>
        <w:tab/>
        <w:t xml:space="preserve">En ymmärrä, miten nykyinen suuntaus muuttuu, jos valkoiset poistuvat poliittisesta prosessista.   Siksi lopetin puhumisen libertaristien ja AnCapsin kanssa.</w:t>
      </w:r>
    </w:p>
    <w:p>
      <w:r>
        <w:rPr>
          <w:b/>
          <w:u w:val="single"/>
        </w:rPr>
        <w:t xml:space="preserve">95653</w:t>
      </w:r>
    </w:p>
    <w:p>
      <w:r>
        <w:t xml:space="preserve">8.</w:t>
        <w:tab/>
        <w:tab/>
        <w:tab/>
        <w:tab/>
        <w:tab/>
        <w:tab/>
        <w:tab/>
        <w:t xml:space="preserve">   En usko, että katutoiminta ja liikkeen rakentaminen ovat poliittisesta prosessista pidättäytymistä. Jatkuva äänestäminen ihmisiä, jotka eivät edusta etujasi ja jotka epätoivoisesti palvelevat ihmisiä, jotka vihaavat sinua, on pahempaa kuin pidättäytyminen imo BLM häiritsemässä Bernie Sandersin tapahtumaa vaalien aikana on, miksi näillä ihmisillä on valtaa.</w:t>
      </w:r>
    </w:p>
    <w:p>
      <w:r>
        <w:rPr>
          <w:b/>
          <w:u w:val="single"/>
        </w:rPr>
        <w:t xml:space="preserve">95654</w:t>
      </w:r>
    </w:p>
    <w:p>
      <w:r>
        <w:t xml:space="preserve">9.</w:t>
        <w:tab/>
        <w:tab/>
        <w:tab/>
        <w:tab/>
        <w:tab/>
        <w:tab/>
        <w:tab/>
        <w:tab/>
        <w:t xml:space="preserve">He eivät herää, koska äänestämme edelleen heitä. Joten he työskentelevät äänten eteen, joita he eivät saa. Jos he pelästyvät yhden vaalin ajan, he saattavat huolehtia siitä, mitä heidän valkoiset äänestäjänsä haluavat hieman enemmän.</w:t>
      </w:r>
    </w:p>
    <w:p>
      <w:r>
        <w:rPr>
          <w:b/>
          <w:u w:val="single"/>
        </w:rPr>
        <w:t xml:space="preserve">95655</w:t>
      </w:r>
    </w:p>
    <w:p>
      <w:r>
        <w:t xml:space="preserve">10.</w:t>
        <w:tab/>
        <w:tab/>
        <w:tab/>
        <w:tab/>
        <w:tab/>
        <w:tab/>
        <w:tab/>
        <w:tab/>
        <w:tab/>
        <w:t xml:space="preserve">Jälleen kerran jätät huomiotta sen tosiasian, että vaalikokoukset ovat olemassa. Et ota huomioon sitä, että nämä ihmiset voidaan valita pois.   Se alkaa olla vastenmielistä. Sinun mukaasi kaiken haluamasi voi saavuttaa osallistumatta jättämisellä. Jos olet oikeassa, voit osoittaa sen, vaikka en olisikaan samaa mieltä kanssasi, mitä en ole.   Agorismi ei toimi. Olen pahoillani.</w:t>
      </w:r>
    </w:p>
    <w:p>
      <w:r>
        <w:rPr>
          <w:b/>
          <w:u w:val="single"/>
        </w:rPr>
        <w:t xml:space="preserve">95656</w:t>
      </w:r>
    </w:p>
    <w:p>
      <w:r>
        <w:t xml:space="preserve">11.</w:t>
        <w:tab/>
        <w:tab/>
        <w:tab/>
        <w:tab/>
        <w:tab/>
        <w:tab/>
        <w:tab/>
        <w:tab/>
        <w:tab/>
        <w:tab/>
        <w:t xml:space="preserve">"Vain 'ääliö' luulee, että olemme turvassa Trumpin kanssa."</w:t>
      </w:r>
    </w:p>
    <w:p>
      <w:r>
        <w:rPr>
          <w:b/>
          <w:u w:val="single"/>
        </w:rPr>
        <w:t xml:space="preserve">95657</w:t>
      </w:r>
    </w:p>
    <w:p>
      <w:r>
        <w:t xml:space="preserve">12.</w:t>
        <w:tab/>
        <w:tab/>
        <w:tab/>
        <w:tab/>
        <w:tab/>
        <w:tab/>
        <w:tab/>
        <w:tab/>
        <w:tab/>
        <w:tab/>
        <w:tab/>
        <w:t xml:space="preserve">Trump ei ehkä ole meidän miehemme, mutta hän osoitti esivaaleissa, että on mahdollista järjestää menestyksekäs esivaalihaaste useita syvän valtion sisäpiiriläisiä ja median suosikkeja vastaan.   Ron Paul oli karvan päässä siitä, että hän olisi itse saavuttanut saman.</w:t>
      </w:r>
    </w:p>
    <w:p>
      <w:r>
        <w:rPr>
          <w:b/>
          <w:u w:val="single"/>
        </w:rPr>
        <w:t xml:space="preserve">95658</w:t>
      </w:r>
    </w:p>
    <w:p>
      <w:r>
        <w:t xml:space="preserve">13.</w:t>
        <w:tab/>
        <w:tab/>
        <w:tab/>
        <w:tab/>
        <w:tab/>
        <w:tab/>
        <w:tab/>
        <w:tab/>
        <w:tab/>
        <w:tab/>
        <w:tab/>
        <w:tab/>
        <w:t xml:space="preserve">Jared Rakastan Ron Paulia, mutta valitettavasti et voi tehdä paljon pillun hiuksilla tai edes punaisilla pillun hiuksilla.</w:t>
      </w:r>
    </w:p>
    <w:p>
      <w:r>
        <w:rPr>
          <w:b/>
          <w:u w:val="single"/>
        </w:rPr>
        <w:t xml:space="preserve">95659</w:t>
      </w:r>
    </w:p>
    <w:p>
      <w:r>
        <w:t xml:space="preserve">1. Kuka on se neekerityyppi oikealla peruukin kanssa?</w:t>
      </w:r>
    </w:p>
    <w:p>
      <w:r>
        <w:rPr>
          <w:b/>
          <w:u w:val="single"/>
        </w:rPr>
        <w:t xml:space="preserve">95660</w:t>
      </w:r>
    </w:p>
    <w:p>
      <w:r>
        <w:t xml:space="preserve">2.</w:t>
        <w:tab/>
        <w:t xml:space="preserve">Tuo on Michael. Katson kuitenkin Bush vanhempaa, ja näyttää siltä, että Saatana on jo vaatinut hänestä 60 prosenttia ennen hänen viimeistä henkäystään. Vaikuttaa minusta sopimusrikkomukselta.</w:t>
      </w:r>
    </w:p>
    <w:p>
      <w:r>
        <w:rPr>
          <w:b/>
          <w:u w:val="single"/>
        </w:rPr>
        <w:t xml:space="preserve">95661</w:t>
      </w:r>
    </w:p>
    <w:p>
      <w:r>
        <w:t xml:space="preserve">3.</w:t>
        <w:tab/>
        <w:t xml:space="preserve">Oh yeh..Minun olisi pitänyt tietää</w:t>
      </w:r>
    </w:p>
    <w:p>
      <w:r>
        <w:rPr>
          <w:b/>
          <w:u w:val="single"/>
        </w:rPr>
        <w:t xml:space="preserve">95662</w:t>
      </w:r>
    </w:p>
    <w:p>
      <w:r>
        <w:t xml:space="preserve">4.</w:t>
        <w:tab/>
        <w:t xml:space="preserve">Hahaha, jumalauta, tuo kuva on masentava.  Luuletko, että Bush on yhä mukana veriorgioissa?</w:t>
      </w:r>
    </w:p>
    <w:p>
      <w:r>
        <w:rPr>
          <w:b/>
          <w:u w:val="single"/>
        </w:rPr>
        <w:t xml:space="preserve">95663</w:t>
      </w:r>
    </w:p>
    <w:p>
      <w:r>
        <w:t xml:space="preserve">5.</w:t>
        <w:tab/>
        <w:t xml:space="preserve">@Soprano se on huuto!</w:t>
      </w:r>
    </w:p>
    <w:p>
      <w:r>
        <w:rPr>
          <w:b/>
          <w:u w:val="single"/>
        </w:rPr>
        <w:t xml:space="preserve">95664</w:t>
      </w:r>
    </w:p>
    <w:p>
      <w:r>
        <w:t xml:space="preserve">6.</w:t>
        <w:tab/>
        <w:t xml:space="preserve">@Markered67 . En usko. Minusta näyttää siltä, että he ovat tyhjentäneet hänet, koska hän on menossa joka tapauksessa. Hän ottaa yhden "Gipperille"!!!🙃😁</w:t>
      </w:r>
    </w:p>
    <w:p>
      <w:r>
        <w:rPr>
          <w:b/>
          <w:u w:val="single"/>
        </w:rPr>
        <w:t xml:space="preserve">95665</w:t>
      </w:r>
    </w:p>
    <w:p>
      <w:r>
        <w:t xml:space="preserve">7.</w:t>
        <w:tab/>
        <w:t xml:space="preserve">Scull and Bones... kaikki ne!</w:t>
      </w:r>
    </w:p>
    <w:p>
      <w:r>
        <w:rPr>
          <w:b/>
          <w:u w:val="single"/>
        </w:rPr>
        <w:t xml:space="preserve">95666</w:t>
      </w:r>
    </w:p>
    <w:p>
      <w:r>
        <w:t xml:space="preserve">8.</w:t>
        <w:tab/>
        <w:t xml:space="preserve">@Sopraano Bingo!</w:t>
      </w:r>
    </w:p>
    <w:p>
      <w:r>
        <w:rPr>
          <w:b/>
          <w:u w:val="single"/>
        </w:rPr>
        <w:t xml:space="preserve">95667</w:t>
      </w:r>
    </w:p>
    <w:p>
      <w:r>
        <w:t xml:space="preserve">1. .@Alyssa_Milano: Jos "miehillä on nyt vaikeaa", niin sen on oltava niin, "jotta saamme tasa-arvoa ja turvallisuutta maassamme." https://kek.gg/u/t8Yf.</w:t>
      </w:r>
    </w:p>
    <w:p>
      <w:r>
        <w:rPr>
          <w:b/>
          <w:u w:val="single"/>
        </w:rPr>
        <w:t xml:space="preserve">95668</w:t>
      </w:r>
    </w:p>
    <w:p>
      <w:r>
        <w:t xml:space="preserve">2.</w:t>
        <w:tab/>
        <w:t xml:space="preserve">Typerä paskiainen ei omaa kertaakaan aivomateriaalia...tarvitsee paremman käsikirjoittajan.</w:t>
      </w:r>
    </w:p>
    <w:p>
      <w:r>
        <w:rPr>
          <w:b/>
          <w:u w:val="single"/>
        </w:rPr>
        <w:t xml:space="preserve">95669</w:t>
      </w:r>
    </w:p>
    <w:p>
      <w:r>
        <w:t xml:space="preserve">1. BREAKING - Trump valmistautui leikkaamaan YK:n rahoitusta, koska se tuki laittomia siirtolaiskaravaaneja https://www.youtube.com/watch?v=dGeb0af_SEE</w:t>
      </w:r>
    </w:p>
    <w:p>
      <w:r>
        <w:rPr>
          <w:b/>
          <w:u w:val="single"/>
        </w:rPr>
        <w:t xml:space="preserve">95670</w:t>
      </w:r>
    </w:p>
    <w:p>
      <w:r>
        <w:t xml:space="preserve">2.</w:t>
        <w:tab/>
        <w:t xml:space="preserve">käske sitten Trumpia lopettamaan valmistelut ja vain tekemään se!</w:t>
      </w:r>
    </w:p>
    <w:p>
      <w:r>
        <w:rPr>
          <w:b/>
          <w:u w:val="single"/>
        </w:rPr>
        <w:t xml:space="preserve">95671</w:t>
      </w:r>
    </w:p>
    <w:p>
      <w:r>
        <w:t xml:space="preserve">3.</w:t>
        <w:tab/>
        <w:tab/>
        <w:t xml:space="preserve">600 MILJOONAA wetbackia, jotka YK suunnitteli tänne lähetettäväksi... lukuun ottamatta neekereitä, kadunpaskiaisia, vuohenpaskiaisia ja ching chongeja.......  Jeesus .....Tämä on vitun sotkuista.</w:t>
      </w:r>
    </w:p>
    <w:p>
      <w:r>
        <w:rPr>
          <w:b/>
          <w:u w:val="single"/>
        </w:rPr>
        <w:t xml:space="preserve">95672</w:t>
      </w:r>
    </w:p>
    <w:p>
      <w:r>
        <w:t xml:space="preserve">4.</w:t>
        <w:tab/>
        <w:tab/>
        <w:tab/>
        <w:t xml:space="preserve">alan epäillä, riittääkö Butlerin suunnitelma..</w:t>
      </w:r>
    </w:p>
    <w:p>
      <w:r>
        <w:rPr>
          <w:b/>
          <w:u w:val="single"/>
        </w:rPr>
        <w:t xml:space="preserve">95673</w:t>
      </w:r>
    </w:p>
    <w:p>
      <w:r>
        <w:t xml:space="preserve">5.</w:t>
        <w:tab/>
        <w:tab/>
        <w:tab/>
        <w:tab/>
        <w:t xml:space="preserve">Luulen, että tarvitsemme muutaman ydinpommin</w:t>
      </w:r>
    </w:p>
    <w:p>
      <w:r>
        <w:rPr>
          <w:b/>
          <w:u w:val="single"/>
        </w:rPr>
        <w:t xml:space="preserve">95674</w:t>
      </w:r>
    </w:p>
    <w:p>
      <w:r>
        <w:t xml:space="preserve">6.</w:t>
        <w:tab/>
        <w:tab/>
        <w:tab/>
        <w:tab/>
        <w:tab/>
        <w:t xml:space="preserve">Luulen, että meidän on saatava käsiimme tohtori Vladimir Gavreaun tutkimus https://www.youtube.com/watch?v=B7ChrutqJ40</w:t>
      </w:r>
    </w:p>
    <w:p>
      <w:r>
        <w:rPr>
          <w:b/>
          <w:u w:val="single"/>
        </w:rPr>
        <w:t xml:space="preserve">95675</w:t>
      </w:r>
    </w:p>
    <w:p>
      <w:r>
        <w:t xml:space="preserve">7.</w:t>
        <w:tab/>
        <w:tab/>
        <w:tab/>
        <w:tab/>
        <w:tab/>
        <w:tab/>
        <w:t xml:space="preserve">Minusta on aika antaa rap-musiikille 7 Hz:n backbeatit. Se kuulostaa hyvältä neekeriautoissa...</w:t>
      </w:r>
    </w:p>
    <w:p>
      <w:r>
        <w:rPr>
          <w:b/>
          <w:u w:val="single"/>
        </w:rPr>
        <w:t xml:space="preserve">95676</w:t>
      </w:r>
    </w:p>
    <w:p>
      <w:r>
        <w:t xml:space="preserve">1. Teen yhteistyötä poz buttonin borzoin kanssa uutta ohjelmaa varten. Pysy kuulolla!</w:t>
      </w:r>
    </w:p>
    <w:p>
      <w:r>
        <w:rPr>
          <w:b/>
          <w:u w:val="single"/>
        </w:rPr>
        <w:t xml:space="preserve">95677</w:t>
      </w:r>
    </w:p>
    <w:p>
      <w:r>
        <w:t xml:space="preserve">2.</w:t>
        <w:tab/>
        <w:t xml:space="preserve">Kiinalainen ja kommunisti yhdessä? Suuri proletaarinen kulttuurivallankumous on alkanut!</w:t>
      </w:r>
    </w:p>
    <w:p>
      <w:r>
        <w:rPr>
          <w:b/>
          <w:u w:val="single"/>
        </w:rPr>
        <w:t xml:space="preserve">95678</w:t>
      </w:r>
    </w:p>
    <w:p>
      <w:r>
        <w:t xml:space="preserve">1. 15. LOKAKUUTA 2018 VAPAUS: Trudeaun hallitus yrittää auttaa ISIS-terroristeja - mukaan lukien "Jihadi Jack" - tulemaan Kanadaan Fair Use: https://www.spencerfernando.com/2018/10/15/treason-trudeau-government-trying-to-help-isis-terrorists-including-jihadi-jack-come-to-canada/ ~ Spencer Fernando</w:t>
      </w:r>
    </w:p>
    <w:p>
      <w:r>
        <w:rPr>
          <w:b/>
          <w:u w:val="single"/>
        </w:rPr>
        <w:t xml:space="preserve">95679</w:t>
      </w:r>
    </w:p>
    <w:p>
      <w:r>
        <w:t xml:space="preserve">2.</w:t>
        <w:tab/>
        <w:t xml:space="preserve">No, Obama on poissa, jonkun on tehtävä se...</w:t>
      </w:r>
    </w:p>
    <w:p>
      <w:r>
        <w:rPr>
          <w:b/>
          <w:u w:val="single"/>
        </w:rPr>
        <w:t xml:space="preserve">95680</w:t>
      </w:r>
    </w:p>
    <w:p>
      <w:r>
        <w:t xml:space="preserve">3.</w:t>
        <w:tab/>
        <w:tab/>
        <w:t xml:space="preserve">tavallaan surullista, että Obama on poissa... kaikki me valkoiset pojat tarvitsemme neekerin, jolle nauraa ( &lt; :</w:t>
      </w:r>
    </w:p>
    <w:p>
      <w:r>
        <w:rPr>
          <w:b/>
          <w:u w:val="single"/>
        </w:rPr>
        <w:t xml:space="preserve">95681</w:t>
      </w:r>
    </w:p>
    <w:p>
      <w:r>
        <w:t xml:space="preserve">1. 'valehtelija'? Oletko jälkeenjäänyt tai jotain?</w:t>
      </w:r>
    </w:p>
    <w:p>
      <w:r>
        <w:rPr>
          <w:b/>
          <w:u w:val="single"/>
        </w:rPr>
        <w:t xml:space="preserve">95682</w:t>
      </w:r>
    </w:p>
    <w:p>
      <w:r>
        <w:t xml:space="preserve">1.</w:t>
      </w:r>
    </w:p>
    <w:p>
      <w:r>
        <w:rPr>
          <w:b/>
          <w:u w:val="single"/>
        </w:rPr>
        <w:t xml:space="preserve">95683</w:t>
      </w:r>
    </w:p>
    <w:p>
      <w:r>
        <w:t xml:space="preserve">2.</w:t>
        <w:tab/>
        <w:t xml:space="preserve">Hyödytön neekeri</w:t>
      </w:r>
    </w:p>
    <w:p>
      <w:r>
        <w:rPr>
          <w:b/>
          <w:u w:val="single"/>
        </w:rPr>
        <w:t xml:space="preserve">95684</w:t>
      </w:r>
    </w:p>
    <w:p>
      <w:r>
        <w:t xml:space="preserve">1. Toivottavasti tämä ei ole punaista rikosta punaista vastaan?</w:t>
      </w:r>
    </w:p>
    <w:p>
      <w:r>
        <w:rPr>
          <w:b/>
          <w:u w:val="single"/>
        </w:rPr>
        <w:t xml:space="preserve">95685</w:t>
      </w:r>
    </w:p>
    <w:p>
      <w:r>
        <w:t xml:space="preserve">2.</w:t>
        <w:tab/>
        <w:t xml:space="preserve">Miten se on mahdollista, koska isorokkoa ei ole ollut maailmassa sitten vuoden 1973 tai jotain?</w:t>
      </w:r>
    </w:p>
    <w:p>
      <w:r>
        <w:rPr>
          <w:b/>
          <w:u w:val="single"/>
        </w:rPr>
        <w:t xml:space="preserve">95686</w:t>
      </w:r>
    </w:p>
    <w:p>
      <w:r>
        <w:t xml:space="preserve">3.</w:t>
        <w:tab/>
        <w:tab/>
        <w:t xml:space="preserve">Miten henkilö on jälkeenjäänyt toteamalla tosiasioita??</w:t>
      </w:r>
    </w:p>
    <w:p>
      <w:r>
        <w:rPr>
          <w:b/>
          <w:u w:val="single"/>
        </w:rPr>
        <w:t xml:space="preserve">95687</w:t>
      </w:r>
    </w:p>
    <w:p>
      <w:r>
        <w:t xml:space="preserve">1. Muistan vieläkin, että eräs seuraajani, muistaakseni GamerGater, kävi kimppuuni muutama viikko sitten, kun sanoin, että MovieBob oli pedofiili: "Carl, tuo on aika tuomittavaa, et voi vain sanoa noin, missä on todisteesi?".   Todisteet, senkin tyhmä kusipää? Todisteena on se, että tämä läski neulamulkkuhomo hieroo pikkupoikia mario-asu päällä.   Odota vuosi "todisteita".</w:t>
      </w:r>
    </w:p>
    <w:p>
      <w:r>
        <w:rPr>
          <w:b/>
          <w:u w:val="single"/>
        </w:rPr>
        <w:t xml:space="preserve">95688</w:t>
      </w:r>
    </w:p>
    <w:p>
      <w:r>
        <w:t xml:space="preserve">1. .Ihmisten ei pitäisi pelästyä ajattelemaan, että heillä ei koskaan ole toista tilaisuutta todistaa, että he voivat olla vanhurskaita. Kyllä, ensimmäinen kerta, kun he kuolevat, on määrätty heille, jotta he voivat "NÄHDÄ", mitä synnin lopputulokset tuovat mukanaan, eli ydinsodan ja väestön täydellisen hävittämisen. mutta 2. kuolema on se, joka on ikuinen, ei ensimmäinen.</w:t>
      </w:r>
    </w:p>
    <w:p>
      <w:r>
        <w:rPr>
          <w:b/>
          <w:u w:val="single"/>
        </w:rPr>
        <w:t xml:space="preserve">95689</w:t>
      </w:r>
    </w:p>
    <w:p>
      <w:r>
        <w:t xml:space="preserve">2.</w:t>
        <w:tab/>
        <w:t xml:space="preserve">Kirja, luku, jae?</w:t>
      </w:r>
    </w:p>
    <w:p>
      <w:r>
        <w:rPr>
          <w:b/>
          <w:u w:val="single"/>
        </w:rPr>
        <w:t xml:space="preserve">95690</w:t>
      </w:r>
    </w:p>
    <w:p>
      <w:r>
        <w:t xml:space="preserve">3.</w:t>
        <w:tab/>
        <w:tab/>
        <w:t xml:space="preserve">Kysymyksen esittäminen on "valheiden vuodattamista"? Hullu. En pyytänyt sinua tekemään vaikutusta minuun. Kysyin sinulta, mistä voin tarkistaa kantasi Raamatusta. Silloin käyttäydyit kuin se mulkku, joka olet. Hyvä tapa edustaa Yahia! Katkera pikku idiootti.</w:t>
      </w:r>
    </w:p>
    <w:p>
      <w:r>
        <w:rPr>
          <w:b/>
          <w:u w:val="single"/>
        </w:rPr>
        <w:t xml:space="preserve">95691</w:t>
      </w:r>
    </w:p>
    <w:p>
      <w:r>
        <w:t xml:space="preserve">1. DailyStormer on vastuussa Trump-myönteisestä roskapostista. Antisemitismiä aseistaen he pystyvät jakamaan juutalaiset kahteen ryhmään: Liberaalit ja sionistit. Demonisoimalla avoimien rajojen juutalaiset he sitovat tehokkaasti monikulttuurisuuden vastustamisen sionismia kannattavaan liikkeeseen. Juutalaiset luovat ongelman vain tarjotakseen oman ratkaisunsa. DailyStormer on MOSSAD.</w:t>
      </w:r>
    </w:p>
    <w:p>
      <w:r>
        <w:rPr>
          <w:b/>
          <w:u w:val="single"/>
        </w:rPr>
        <w:t xml:space="preserve">95692</w:t>
      </w:r>
    </w:p>
    <w:p>
      <w:r>
        <w:t xml:space="preserve">2.</w:t>
        <w:tab/>
        <w:t xml:space="preserve">Mossadilla on lulz!</w:t>
      </w:r>
    </w:p>
    <w:p>
      <w:r>
        <w:rPr>
          <w:b/>
          <w:u w:val="single"/>
        </w:rPr>
        <w:t xml:space="preserve">95693</w:t>
      </w:r>
    </w:p>
    <w:p>
      <w:r>
        <w:t xml:space="preserve">3.</w:t>
        <w:tab/>
        <w:tab/>
        <w:t xml:space="preserve">Anteeksi, että vastasin vuorostani. Olen jälkeenjäänyt :3</w:t>
      </w:r>
    </w:p>
    <w:p>
      <w:r>
        <w:rPr>
          <w:b/>
          <w:u w:val="single"/>
        </w:rPr>
        <w:t xml:space="preserve">95694</w:t>
      </w:r>
    </w:p>
    <w:p>
      <w:r>
        <w:t xml:space="preserve">1. @Ehrmantraut, näemmä pelaat pikku lakimiesleikkiäsi, kunnes et pysty vastaamaan kysymykseeni, ja sitten pidät suusi kiinni ja teeskentelet, ettei sitä ole koskaan tapahtunut.   Onnea itkemiseen aseista täällä Gabilla, tulet tarvitsemaan sitä.</w:t>
      </w:r>
    </w:p>
    <w:p>
      <w:r>
        <w:rPr>
          <w:b/>
          <w:u w:val="single"/>
        </w:rPr>
        <w:t xml:space="preserve">95695</w:t>
      </w:r>
    </w:p>
    <w:p>
      <w:r>
        <w:t xml:space="preserve">2.</w:t>
        <w:tab/>
        <w:t xml:space="preserve">Olet vain vihainen, koska huomautin, ettet erota persettäsi kyynärpäästäsi.</w:t>
      </w:r>
    </w:p>
    <w:p>
      <w:r>
        <w:rPr>
          <w:b/>
          <w:u w:val="single"/>
        </w:rPr>
        <w:t xml:space="preserve">95696</w:t>
      </w:r>
    </w:p>
    <w:p>
      <w:r>
        <w:t xml:space="preserve">3.</w:t>
        <w:tab/>
        <w:tab/>
        <w:t xml:space="preserve">LOL. Kalifornialainen homo, joka ei ole koskaan nähnyt Glockia, esittää Gabin lakimiestä, jonka tehtävänä on haastaa heidät oikeuteen.   Jatka juoksemista, täällä sataa tänään, ja minulla on tylsää.</w:t>
      </w:r>
    </w:p>
    <w:p>
      <w:r>
        <w:rPr>
          <w:b/>
          <w:u w:val="single"/>
        </w:rPr>
        <w:t xml:space="preserve">95697</w:t>
      </w:r>
    </w:p>
    <w:p>
      <w:r>
        <w:t xml:space="preserve">1. Yksilöt nähtäköön ja kuunneltava 😃</w:t>
      </w:r>
    </w:p>
    <w:p>
      <w:r>
        <w:rPr>
          <w:b/>
          <w:u w:val="single"/>
        </w:rPr>
        <w:t xml:space="preserve">95698</w:t>
      </w:r>
    </w:p>
    <w:p>
      <w:r>
        <w:t xml:space="preserve">2.</w:t>
        <w:tab/>
        <w:t xml:space="preserve">NPC Nasty Pathetic Cunt</w:t>
      </w:r>
    </w:p>
    <w:p>
      <w:r>
        <w:rPr>
          <w:b/>
          <w:u w:val="single"/>
        </w:rPr>
        <w:t xml:space="preserve">95699</w:t>
      </w:r>
    </w:p>
    <w:p>
      <w:r>
        <w:t xml:space="preserve">1. Hän luulee olevansa tarpeeksi merkityksellinen tullakseen tunnustetuksi julkisuudessa.   Kuvittele olevasi näin itsekäs, kun sinua ei vain ammuta.</w:t>
      </w:r>
    </w:p>
    <w:p>
      <w:r>
        <w:rPr>
          <w:b/>
          <w:u w:val="single"/>
        </w:rPr>
        <w:t xml:space="preserve">95700</w:t>
      </w:r>
    </w:p>
    <w:p>
      <w:r>
        <w:t xml:space="preserve">2.</w:t>
        <w:tab/>
        <w:t xml:space="preserve">typerä ämmä luulee, että hänen mielipiteensä on tehnyt muuta kuin lisännyt aseiden myyntiä ja lisännyt aseiden omistajia, ämmä tarvitsee tällaisen.......</w:t>
      </w:r>
    </w:p>
    <w:p>
      <w:r>
        <w:rPr>
          <w:b/>
          <w:u w:val="single"/>
        </w:rPr>
        <w:t xml:space="preserve">95701</w:t>
      </w:r>
    </w:p>
    <w:p>
      <w:r>
        <w:t xml:space="preserve">1. Mitä vittua tämä on? Yöllä hautausmailla lymyileminen @SeanEast @QueenSweary</w:t>
      </w:r>
    </w:p>
    <w:p>
      <w:r>
        <w:rPr>
          <w:b/>
          <w:u w:val="single"/>
        </w:rPr>
        <w:t xml:space="preserve">95702</w:t>
      </w:r>
    </w:p>
    <w:p>
      <w:r>
        <w:t xml:space="preserve">2.</w:t>
        <w:tab/>
        <w:t xml:space="preserve">Mitä vittua!!!?! Debbie on oikea vitun mulkku!!! Kaikki alkoi varmaan hautausmailla... nuuski liimaa 10-vuotiaana.</w:t>
      </w:r>
    </w:p>
    <w:p>
      <w:r>
        <w:rPr>
          <w:b/>
          <w:u w:val="single"/>
        </w:rPr>
        <w:t xml:space="preserve">95703</w:t>
      </w:r>
    </w:p>
    <w:p>
      <w:r>
        <w:t xml:space="preserve">3.</w:t>
        <w:tab/>
        <w:tab/>
        <w:t xml:space="preserve">Lakkaa olemasta massiivinen paskiainen ja mene naimaan, senkin vitun incel.</w:t>
      </w:r>
    </w:p>
    <w:p>
      <w:r>
        <w:rPr>
          <w:b/>
          <w:u w:val="single"/>
        </w:rPr>
        <w:t xml:space="preserve">95704</w:t>
      </w:r>
    </w:p>
    <w:p>
      <w:r>
        <w:t xml:space="preserve">4.</w:t>
        <w:tab/>
        <w:tab/>
        <w:tab/>
        <w:t xml:space="preserve">Haha Silence Debbie... senkin saastainen vitun mulkku!</w:t>
      </w:r>
    </w:p>
    <w:p>
      <w:r>
        <w:rPr>
          <w:b/>
          <w:u w:val="single"/>
        </w:rPr>
        <w:t xml:space="preserve">95705</w:t>
      </w:r>
    </w:p>
    <w:p>
      <w:r>
        <w:t xml:space="preserve">5.</w:t>
        <w:tab/>
        <w:tab/>
        <w:tab/>
        <w:tab/>
        <w:t xml:space="preserve">En osaa sanoa, onko hän jotenkin seksikäs vai näyttääkö hän jotenkin kampelalta.</w:t>
      </w:r>
    </w:p>
    <w:p>
      <w:r>
        <w:rPr>
          <w:b/>
          <w:u w:val="single"/>
        </w:rPr>
        <w:t xml:space="preserve">95706</w:t>
      </w:r>
    </w:p>
    <w:p>
      <w:r>
        <w:t xml:space="preserve">6.</w:t>
        <w:tab/>
        <w:tab/>
        <w:tab/>
        <w:tab/>
        <w:tab/>
        <w:t xml:space="preserve">Waynetta...</w:t>
      </w:r>
    </w:p>
    <w:p>
      <w:r>
        <w:rPr>
          <w:b/>
          <w:u w:val="single"/>
        </w:rPr>
        <w:t xml:space="preserve">95707</w:t>
      </w:r>
    </w:p>
    <w:p>
      <w:r>
        <w:t xml:space="preserve">7.</w:t>
        <w:tab/>
        <w:tab/>
        <w:tab/>
        <w:tab/>
        <w:tab/>
        <w:t xml:space="preserve">haha hän ei ole kuuma... pussi</w:t>
      </w:r>
    </w:p>
    <w:p>
      <w:r>
        <w:rPr>
          <w:b/>
          <w:u w:val="single"/>
        </w:rPr>
        <w:t xml:space="preserve">95708</w:t>
      </w:r>
    </w:p>
    <w:p>
      <w:r>
        <w:t xml:space="preserve">8.</w:t>
        <w:tab/>
        <w:tab/>
        <w:tab/>
        <w:tab/>
        <w:t xml:space="preserve">Hän ei voi antaa sitä pois jostain ruohosta, mikä helvetin koira</w:t>
      </w:r>
    </w:p>
    <w:p>
      <w:r>
        <w:rPr>
          <w:b/>
          <w:u w:val="single"/>
        </w:rPr>
        <w:t xml:space="preserve">95709</w:t>
      </w:r>
    </w:p>
    <w:p>
      <w:r>
        <w:t xml:space="preserve">9.</w:t>
        <w:tab/>
        <w:tab/>
        <w:tab/>
        <w:t xml:space="preserve">Tule minun vuoteeseeni, Lucy Labianca.  Minulla on ympärysmitta, joka saa sinut vinkumaan.   Kutsu minua "Groper Voniksi", kun huipennut. https://youtu.be/WoI0pIg8_Yw.</w:t>
      </w:r>
    </w:p>
    <w:p>
      <w:r>
        <w:rPr>
          <w:b/>
          <w:u w:val="single"/>
        </w:rPr>
        <w:t xml:space="preserve">95710</w:t>
      </w:r>
    </w:p>
    <w:p>
      <w:r>
        <w:t xml:space="preserve">1. ***TÄRKEÄ HUOMAUTUS*** Kuten tiedätte, monet konservatiivien tilit, itse asiassa Tuhansia, on hiljattain poistettu Facebookista "valeuutisten" vuoksi.    Tätä tiliä, DeepStateNationia, ylläpitää vasemmistolainen nainen nimeltä Conover Kennard, joka julkaisi mieheni ja minun henkilökohtaiset tietoni yhdessä "artikkelissaan", mukaan lukien nimemme, kaupunkimme, jossa asumme, ja muita yksityisiä tietoja.    Hän itse asiassa soitti poliisilaitokselle ja uhkaili heitä väittäen, että jos he eivät erottaisi miestäni, hän saisi heidät katumaan sitä.  Mikä hullu.     Niin.  Poliisi vain nauroi, mutta hänen seuraajansa lähettivät tappouhkauksia, raiskausuhkauksia minulle ja lapsellemme, uhkasivat tappaa lemmikkini jne.    Hänen toimillaan oli seurauksia, jotka kestivät yli vuoden.  Vasemmistolaiset, jotka seurasivat tämän naisen esimerkkiä, tulivat jopa kotiimme, laittoivat kuolleita eläimiä pihallemme, tekivät vääriä ilmoituksia DCFS:lle ja huitaisivat meitä yrittäessään saada meidät tapetuksi.     En voinut päästää lastamme silmistäni.  Hänen seuraajansa lähettivät kuvia itsestään kaupungissani.     Miksi kerron teille tämän?   Koska tarvitsen palveluksen.     Pyydän teitä ilmoittamaan sivun valeuutisena ja pyytämään kaikkia tuntemianne tekemään samoin.     Napsauta vain jokaisen artikkelin oikeassa yläkulmassa olevia pisteitä ja seuraa ohjeita.     Tämä on yksi tapa laittaa vasemmisto paikoilleen.     AUTTAKAA MINUA.     Jaa tämä viesti kaikessa sosiaalisessa mediassasi. https://www.facebook.com/DeepStateNation/?ref=br_rs Ja myös tämä sivu, kiitos. https://www.facebook.com/dctribunemedia/?ref=br_rs Tällaiset ihmiset on hävitettävä kaikin keinoin.     Tämä nainen ei saa töitä.  Hänen bloginsa on hänen ainoa tulonlähteensä.</w:t>
      </w:r>
    </w:p>
    <w:p>
      <w:r>
        <w:rPr>
          <w:b/>
          <w:u w:val="single"/>
        </w:rPr>
        <w:t xml:space="preserve">95711</w:t>
      </w:r>
    </w:p>
    <w:p>
      <w:r>
        <w:t xml:space="preserve">2.</w:t>
        <w:tab/>
        <w:t xml:space="preserve">Ei, Andie. Neiti Kennard, kuten kävi ilmi, EI ole DeepStateNationin omistaja. Yrittäkäähän saada faktanne kuntoon (tiedän, että se on teille haaste), ennen kuin huijaatte tyhmiä seuraajianne uuteen häirintäkampanjaan. PS: Olet edelleen juuuuuuri pilkku Twitterissä. Ole hyvä!</w:t>
      </w:r>
    </w:p>
    <w:p>
      <w:r>
        <w:rPr>
          <w:b/>
          <w:u w:val="single"/>
        </w:rPr>
        <w:t xml:space="preserve">95712</w:t>
      </w:r>
    </w:p>
    <w:p>
      <w:r>
        <w:t xml:space="preserve">3.</w:t>
        <w:tab/>
        <w:tab/>
        <w:t xml:space="preserve">Heroiiniriippuvainen on varmasti kirjailija.  Käske hänen hyvästellä tilinsä.</w:t>
      </w:r>
    </w:p>
    <w:p>
      <w:r>
        <w:rPr>
          <w:b/>
          <w:u w:val="single"/>
        </w:rPr>
        <w:t xml:space="preserve">95713</w:t>
      </w:r>
    </w:p>
    <w:p>
      <w:r>
        <w:t xml:space="preserve">4.</w:t>
        <w:tab/>
        <w:tab/>
        <w:tab/>
        <w:t xml:space="preserve">Angela Schmidt Pauly ei osaa lukea analyyttisesti. Jos hän pystyisi, hän huomaisi sekä tyylilliset että kieliopilliset erot minun ja Conoverin kirjoitusten välillä. On kaksi muutakin asiaa, jotka hänen on tiedettävä: 1) Tunnen hänen miehensä. 2) Conover sai potkut heroiiniriippuvuudestaan, kun taas Angela ei saa potkua riippuvuudestaan huomion tarpeeseen.</w:t>
      </w:r>
    </w:p>
    <w:p>
      <w:r>
        <w:rPr>
          <w:b/>
          <w:u w:val="single"/>
        </w:rPr>
        <w:t xml:space="preserve">95714</w:t>
      </w:r>
    </w:p>
    <w:p>
      <w:r>
        <w:t xml:space="preserve">1. EST!   Ei valkoisia ihmisiä, hän sanoi, vaan nimenomaan naisia.   Tämä juutalainen ylivertainen nainen tarkoittaa, että valkoiset miehet eivät ansaitse mitään kansalais- tai ihmisoikeuksia.</w:t>
      </w:r>
    </w:p>
    <w:p>
      <w:r>
        <w:rPr>
          <w:b/>
          <w:u w:val="single"/>
        </w:rPr>
        <w:t xml:space="preserve">95715</w:t>
      </w:r>
    </w:p>
    <w:p>
      <w:r>
        <w:t xml:space="preserve">2.</w:t>
        <w:tab/>
        <w:t xml:space="preserve"> En ole koskaan tavannut Lisaa, joka ei olisi ollut mulkku...</w:t>
      </w:r>
    </w:p>
    <w:p>
      <w:r>
        <w:rPr>
          <w:b/>
          <w:u w:val="single"/>
        </w:rPr>
        <w:t xml:space="preserve">95716</w:t>
      </w:r>
    </w:p>
    <w:p>
      <w:r>
        <w:t xml:space="preserve">1. Ymmärsinkö oikein.   Koska olet laiton espanjalainen San Franciscossa, saat äänestää?   Jos murhaat, olet kai ansainnut oikeuden äänestää San Franciscossa.</w:t>
      </w:r>
    </w:p>
    <w:p>
      <w:r>
        <w:rPr>
          <w:b/>
          <w:u w:val="single"/>
        </w:rPr>
        <w:t xml:space="preserve">95717</w:t>
      </w:r>
    </w:p>
    <w:p>
      <w:r>
        <w:t xml:space="preserve">1. Maxine Watersilta puuttuu ilmeisesti kyky yhdistää kaikenvärisiä, -uskonnollisia ja -uskonnollisia ihmisiä yhteen, mistä ovat esimerkkinä hänen eripuraisuutensa ja biotyylisyytensä, jotka asettavat hänet samalle tasolle kuin Sneaky Al Sharptonin kaltaiset. Ilmeisesti Martin Luther King ja hänen yhdistävää ja ystävällistä filosofiaansa ei tehnyt Maxineen vaikutusta hänen pitkän poliittisen ja rikollisen poliittisen aikansa aikana! https://www.nationalreview.com/the-morning-jolt/maxine-waters-political-violence/?utm_medium=referral&amp;utm_source=idealmedia&amp;utm_campaign=nationalreview.com&amp;utm_term=68804&amp;utm_content=2298198</w:t>
      </w:r>
    </w:p>
    <w:p>
      <w:r>
        <w:rPr>
          <w:b/>
          <w:u w:val="single"/>
        </w:rPr>
        <w:t xml:space="preserve">95718</w:t>
      </w:r>
    </w:p>
    <w:p>
      <w:r>
        <w:t xml:space="preserve">2.</w:t>
        <w:tab/>
        <w:t xml:space="preserve">Vitut tästä jälkeenjääneestä huorasta pois virastaan.</w:t>
      </w:r>
    </w:p>
    <w:p>
      <w:r>
        <w:rPr>
          <w:b/>
          <w:u w:val="single"/>
        </w:rPr>
        <w:t xml:space="preserve">95719</w:t>
      </w:r>
    </w:p>
    <w:p>
      <w:r>
        <w:t xml:space="preserve">1. https://youtu.be/VtIQrP6FvOo</w:t>
      </w:r>
    </w:p>
    <w:p>
      <w:r>
        <w:rPr>
          <w:b/>
          <w:u w:val="single"/>
        </w:rPr>
        <w:t xml:space="preserve">95720</w:t>
      </w:r>
    </w:p>
    <w:p>
      <w:r>
        <w:t xml:space="preserve">2.</w:t>
        <w:tab/>
        <w:t xml:space="preserve">Lesbos... joten sieltä tuo sana tulee! Dyke Island.</w:t>
      </w:r>
    </w:p>
    <w:p>
      <w:r>
        <w:rPr>
          <w:b/>
          <w:u w:val="single"/>
        </w:rPr>
        <w:t xml:space="preserve">95721</w:t>
      </w:r>
    </w:p>
    <w:p>
      <w:r>
        <w:t xml:space="preserve">1. olet täysi ääliö.</w:t>
      </w:r>
    </w:p>
    <w:p>
      <w:r>
        <w:rPr>
          <w:b/>
          <w:u w:val="single"/>
        </w:rPr>
        <w:t xml:space="preserve">95722</w:t>
      </w:r>
    </w:p>
    <w:p>
      <w:r>
        <w:t xml:space="preserve">2.</w:t>
        <w:tab/>
        <w:t xml:space="preserve">identiteettipolitiikka on jälkeenjäänyttä molemmin puolin. Herätys mies, hän oli yhtä paha kuin "Drumpf on Hitler" vasemmistolaiset.</w:t>
      </w:r>
    </w:p>
    <w:p>
      <w:r>
        <w:rPr>
          <w:b/>
          <w:u w:val="single"/>
        </w:rPr>
        <w:t xml:space="preserve">95723</w:t>
      </w:r>
    </w:p>
    <w:p>
      <w:r>
        <w:t xml:space="preserve">1. #GabFam #Australia Kuka olisi uskonut, että trollaaminen NPC:llä, joka on täydessä romahduksessa, voi olla näin hauskaa :) Toinen Oz Rock -klassikko kaverilleni @Clarence_Spangle Yhtyeeltä, joka muutti nimensä kiertueen aikana Yhdysvalloissa välttääkseen sekaannuksen jo olemassa olevaan yhtyeeseen.   Icehouse - Great Southern Land https://youtu.be/3mkidP2OUCk</w:t>
      </w:r>
    </w:p>
    <w:p>
      <w:r>
        <w:rPr>
          <w:b/>
          <w:u w:val="single"/>
        </w:rPr>
        <w:t xml:space="preserve">95724</w:t>
      </w:r>
    </w:p>
    <w:p>
      <w:r>
        <w:t xml:space="preserve">2.</w:t>
        <w:tab/>
        <w:t xml:space="preserve">kengurumulkkua imevä hippihomppeli</w:t>
      </w:r>
    </w:p>
    <w:p>
      <w:r>
        <w:rPr>
          <w:b/>
          <w:u w:val="single"/>
        </w:rPr>
        <w:t xml:space="preserve">95725</w:t>
      </w:r>
    </w:p>
    <w:p>
      <w:r>
        <w:t xml:space="preserve">1. Ja JOS sinulla ei ole munaa tehdä mitään Puhdistusta ....so stfu ja jatka vain pikku trollaamistasi, senkin pikku hinttari natsi wannabe.</w:t>
      </w:r>
    </w:p>
    <w:p>
      <w:r>
        <w:rPr>
          <w:b/>
          <w:u w:val="single"/>
        </w:rPr>
        <w:t xml:space="preserve">95726</w:t>
      </w:r>
    </w:p>
    <w:p>
      <w:r>
        <w:t xml:space="preserve">1. Minulta kesti 3 minuuttia, mutta hakkeroin webbikamerasi...minulla on myös selaimesi historia...mies miestä vastaan pornoa ?!?!?? senkin likainen läskiperseinen homo ! mene kylpyyn !</w:t>
      </w:r>
    </w:p>
    <w:p>
      <w:r>
        <w:rPr>
          <w:b/>
          <w:u w:val="single"/>
        </w:rPr>
        <w:t xml:space="preserve">95727</w:t>
      </w:r>
    </w:p>
    <w:p>
      <w:r>
        <w:t xml:space="preserve">1. Katso kuorma-auton logoa, mitä näet? Ne ovat samat ihmiset, jotka pyörittävät laivoja, jotka tuovat afrikkalaisia Eurooppaan. Miksi nämä "liittolaisemme" tulvivat maahamme kolmannen maailman jätteitä? Meidät tuhotaan, ei ylivoimainen armeija tai Jumalan teko, vaan pelkomme siitä, että meitä kutsutaan antisemitisteiksi.</w:t>
      </w:r>
    </w:p>
    <w:p>
      <w:r>
        <w:rPr>
          <w:b/>
          <w:u w:val="single"/>
        </w:rPr>
        <w:t xml:space="preserve">95728</w:t>
      </w:r>
    </w:p>
    <w:p>
      <w:r>
        <w:t xml:space="preserve">2.</w:t>
        <w:tab/>
        <w:t xml:space="preserve">BS.  Valehtelet.  Et tee hyvää asiallesi valehtelemalla.....</w:t>
      </w:r>
    </w:p>
    <w:p>
      <w:r>
        <w:rPr>
          <w:b/>
          <w:u w:val="single"/>
        </w:rPr>
        <w:t xml:space="preserve">95729</w:t>
      </w:r>
    </w:p>
    <w:p>
      <w:r>
        <w:t xml:space="preserve">3.</w:t>
        <w:tab/>
        <w:tab/>
        <w:t xml:space="preserve">Kuvitelkaa, että kirjoitatte kaiken tämän, mutta ette saa yhtään lausetta, jossa selitettäisiin, miksi on älytöntä uskoa, että juutalaiset ovat siirtolaisuuden takana, kun kuorma-autossa on Daavidin tähti. Kuka on todellinen jälkeenjäänyt?</w:t>
      </w:r>
    </w:p>
    <w:p>
      <w:r>
        <w:rPr>
          <w:b/>
          <w:u w:val="single"/>
        </w:rPr>
        <w:t xml:space="preserve">95730</w:t>
      </w:r>
    </w:p>
    <w:p>
      <w:r>
        <w:t xml:space="preserve">1. Obama iskee lisää Trumpia: (VIDEO) https://truepundit.com/obama-takes-more-swipes-at-trump-hes-just-blatantly-repeatedly-baldly-shamelessly-lying-video/ https://truepundit.com/obama-takes-more-swipes-at-trump-hes-just-blatantly-repeatedly-baldly-shamelessly-lying-video/ ...</w:t>
      </w:r>
    </w:p>
    <w:p>
      <w:r>
        <w:rPr>
          <w:b/>
          <w:u w:val="single"/>
        </w:rPr>
        <w:t xml:space="preserve">95731</w:t>
      </w:r>
    </w:p>
    <w:p>
      <w:r>
        <w:t xml:space="preserve">2.</w:t>
        <w:tab/>
        <w:t xml:space="preserve">Mikään, mitä tuolla homoperseisellä kenialaisella obunglerin paskakasalla on sanottavana, ei kiinnosta minua!</w:t>
      </w:r>
    </w:p>
    <w:p>
      <w:r>
        <w:rPr>
          <w:b/>
          <w:u w:val="single"/>
        </w:rPr>
        <w:t xml:space="preserve">95732</w:t>
      </w:r>
    </w:p>
    <w:p>
      <w:r>
        <w:t xml:space="preserve">3.</w:t>
        <w:tab/>
        <w:tab/>
        <w:t xml:space="preserve">Tammikuussa hänen musta perse on paahtoleipää...silmukka odottaa.</w:t>
      </w:r>
    </w:p>
    <w:p>
      <w:r>
        <w:rPr>
          <w:b/>
          <w:u w:val="single"/>
        </w:rPr>
        <w:t xml:space="preserve">95733</w:t>
      </w:r>
    </w:p>
    <w:p>
      <w:r>
        <w:t xml:space="preserve">4.</w:t>
        <w:tab/>
        <w:tab/>
        <w:t xml:space="preserve">Sen puolesta voisin jopa rukoilla!</w:t>
      </w:r>
    </w:p>
    <w:p>
      <w:r>
        <w:rPr>
          <w:b/>
          <w:u w:val="single"/>
        </w:rPr>
        <w:t xml:space="preserve">95734</w:t>
      </w:r>
    </w:p>
    <w:p>
      <w:r>
        <w:t xml:space="preserve">1. Jätän tämän tähän...</w:t>
      </w:r>
    </w:p>
    <w:p>
      <w:r>
        <w:rPr>
          <w:b/>
          <w:u w:val="single"/>
        </w:rPr>
        <w:t xml:space="preserve">95735</w:t>
      </w:r>
    </w:p>
    <w:p>
      <w:r>
        <w:t xml:space="preserve">2.</w:t>
        <w:tab/>
        <w:t xml:space="preserve">Luulen, että Kanye näki Taylor Twat Swiftin läpi ennen kuin kukaan meistä näki, kuka hän todella on. En enää kysele, miksi Kanye alkoi murskata häntä ottamalla mikrofonin pois.</w:t>
      </w:r>
    </w:p>
    <w:p>
      <w:r>
        <w:rPr>
          <w:b/>
          <w:u w:val="single"/>
        </w:rPr>
        <w:t xml:space="preserve">95736</w:t>
      </w:r>
    </w:p>
    <w:p>
      <w:r>
        <w:t xml:space="preserve">1. Niille, jotka ovat hämmentyneitä todellisesta määritelmästä ...   Tämä on Tom-sedän ruumiillistuma...   Voi melkein nähdä harmaan aineen vuotavan hänen korvistaan...</w:t>
      </w:r>
    </w:p>
    <w:p>
      <w:r>
        <w:rPr>
          <w:b/>
          <w:u w:val="single"/>
        </w:rPr>
        <w:t xml:space="preserve">95737</w:t>
      </w:r>
    </w:p>
    <w:p>
      <w:r>
        <w:t xml:space="preserve">2.</w:t>
        <w:tab/>
        <w:t xml:space="preserve">Otan tämän neekerin Ron deSantis-sedän sijaan minä tahansa mustana viikonpäivänä, joka päättyy y:hen. lmaooooo #VoteBlueToSaveAmericaFromTrump</w:t>
      </w:r>
    </w:p>
    <w:p>
      <w:r>
        <w:rPr>
          <w:b/>
          <w:u w:val="single"/>
        </w:rPr>
        <w:t xml:space="preserve">95738</w:t>
      </w:r>
    </w:p>
    <w:p>
      <w:r>
        <w:t xml:space="preserve">1. Kanye West: Ymmärrän, että jotkut ihmiset pitävät Kanyeta hulluna, koska hän tavallaan onkin, mutta hän tuo esiin hyviä pointteja Aina on ihmisiä, jotka yrittävät manipuloida sitä, mitä sanot, mitä ajattelet ja mitä tunnet. Olipa se sitten MSM, TV, radio, sanomalehdet, sosiaalinen media jne. Ajattele itse :p #News Watch: https://www.pscp.tv/w/1yoKMVydwkwGQ</w:t>
      </w:r>
    </w:p>
    <w:p>
      <w:r>
        <w:rPr>
          <w:b/>
          <w:u w:val="single"/>
        </w:rPr>
        <w:t xml:space="preserve">95739</w:t>
      </w:r>
    </w:p>
    <w:p>
      <w:r>
        <w:t xml:space="preserve">2.</w:t>
        <w:tab/>
        <w:t xml:space="preserve">CNN:n mukaan Kanye on hullu neekeri, joka ei osaa lukea, sillä hän auttaa valkoisia sortamaan mustia antamalla heille kaikille töitä.  Kuka olisi uskonut, että hullu neekeri voi rikastua noin paljon?</w:t>
      </w:r>
    </w:p>
    <w:p>
      <w:r>
        <w:rPr>
          <w:b/>
          <w:u w:val="single"/>
        </w:rPr>
        <w:t xml:space="preserve">95740</w:t>
      </w:r>
    </w:p>
    <w:p>
      <w:r>
        <w:t xml:space="preserve">1. Älkää antako näiden #altright #whitenationalistien huijata itseänne ..he eivät ole kaltaisianne. He ovat puhdasta roskaa, jotka teeskentelevät olevansa yhteydessä kanssanne moraalisissa asioissa, kun he itse ovat 100% moraalittomia. He väittävät joskus olevansa kristittyjä, mutta jos pyydätte heitä tarkentamaan, he oksentavat ulos pelkkää harhaoppia. He huutavat kanssanne #PlannedParenthoodista tulevaa liberaalia vastustusta vastaan, mutta taputtavat heille siitä, että he pystyttävät klinikoita vähemmistöalueille. He uskovat #populationControliin ja #eugeniikkaan. He kannattavat jopa #eutanasiaa vanhuksille ja alikehittyneille.   Monet heistä ovat jopa skotlantilaisen riitin vapaamuurareita, joiden iso-iso-iso-isoisät kuuluivat Kultaisen piirin ritarikuntaan, joka vastusti #kristittyjen #protestanttien perustamaa varhaista GOP:tä ja murhasi Lincolnin. Juuri vapaamuurarillisten arvoasteidensa vuoksi monet heistä nousivat armeijan ja poliisin arvoasteissa ... ne, jotka sen vuoksi vaikuttavat kunniallisemmilta, todella huijasivat.   HE EIVÄT OLE YSTÄVIÄNNE!</w:t>
      </w:r>
    </w:p>
    <w:p>
      <w:r>
        <w:rPr>
          <w:b/>
          <w:u w:val="single"/>
        </w:rPr>
        <w:t xml:space="preserve">95741</w:t>
      </w:r>
    </w:p>
    <w:p>
      <w:r>
        <w:t xml:space="preserve">2.</w:t>
        <w:tab/>
        <w:t xml:space="preserve">Lakkaa olemasta hintti ja puolusta rotuasi, valkoinen mies.</w:t>
      </w:r>
    </w:p>
    <w:p>
      <w:r>
        <w:rPr>
          <w:b/>
          <w:u w:val="single"/>
        </w:rPr>
        <w:t xml:space="preserve">95742</w:t>
      </w:r>
    </w:p>
    <w:p>
      <w:r>
        <w:t xml:space="preserve">3.</w:t>
        <w:tab/>
        <w:tab/>
        <w:t xml:space="preserve">Minä olen. Puhtaana hollantilais-saksalaisena teen sen paljastamalla roskan. Valitettavasti sinulle asteikko on moraalinen luonne, eikä etnisyys.</w:t>
      </w:r>
    </w:p>
    <w:p>
      <w:r>
        <w:rPr>
          <w:b/>
          <w:u w:val="single"/>
        </w:rPr>
        <w:t xml:space="preserve">95743</w:t>
      </w:r>
    </w:p>
    <w:p>
      <w:r>
        <w:t xml:space="preserve">1. Kamala Harris Caravanille: https://www.realclearpolitics.com/video/2018/10/24/kamala_harris_to_caravan_we_are_a_welcoming_country.html https://www.realclearpolitics.com/video/2018/10/24/kamala_harris_to_caravan_we_are_a_welcoming_country.html</w:t>
      </w:r>
    </w:p>
    <w:p>
      <w:r>
        <w:rPr>
          <w:b/>
          <w:u w:val="single"/>
        </w:rPr>
        <w:t xml:space="preserve">95744</w:t>
      </w:r>
    </w:p>
    <w:p>
      <w:r>
        <w:t xml:space="preserve">2.</w:t>
        <w:tab/>
        <w:t xml:space="preserve">Ota noin tusina kotiin, neekeriämmä.</w:t>
      </w:r>
    </w:p>
    <w:p>
      <w:r>
        <w:rPr>
          <w:b/>
          <w:u w:val="single"/>
        </w:rPr>
        <w:t xml:space="preserve">95745</w:t>
      </w:r>
    </w:p>
    <w:p>
      <w:r>
        <w:t xml:space="preserve">1. Uuden elokuvan "Bohemian Rhapsody" myötä sain tietää Freddie Mercurysta, brittiläisen Queen-yhtyeen laulajasta ja yhdestä kaikkien aikojen suurimmista laulajista.   Se, että miljoonat ihmiset ympäri maailmaa ihailivat ja ihailevat häntä edelleen siitä huolimatta, että hän ei ollut valkoinen tai hetero, osoittaa, että tällaisilla eroilla ei loppujen lopuksi ole väliä.</w:t>
      </w:r>
    </w:p>
    <w:p>
      <w:r>
        <w:rPr>
          <w:b/>
          <w:u w:val="single"/>
        </w:rPr>
        <w:t xml:space="preserve">95746</w:t>
      </w:r>
    </w:p>
    <w:p>
      <w:r>
        <w:t xml:space="preserve">2.</w:t>
        <w:tab/>
        <w:t xml:space="preserve">AIDSIN SAASTUTTAMA KUOLLUT HOMO</w:t>
      </w:r>
    </w:p>
    <w:p>
      <w:r>
        <w:rPr>
          <w:b/>
          <w:u w:val="single"/>
        </w:rPr>
        <w:t xml:space="preserve">95747</w:t>
      </w:r>
    </w:p>
    <w:p>
      <w:r>
        <w:t xml:space="preserve">3.</w:t>
        <w:tab/>
        <w:tab/>
        <w:t xml:space="preserve">Vai oletko sinäkin aidsin saastuttama kuollut homo?</w:t>
      </w:r>
    </w:p>
    <w:p>
      <w:r>
        <w:rPr>
          <w:b/>
          <w:u w:val="single"/>
        </w:rPr>
        <w:t xml:space="preserve">95748</w:t>
      </w:r>
    </w:p>
    <w:p>
      <w:r>
        <w:t xml:space="preserve">1. Tervetuloa San Franciscoon. Tämä on Folsom Street eilen (30.9.18). Tämä on se Kalifornia, jonka suojelemiseksi senaattorit Feinstein ja Harris tekevät kovasti töitä.</w:t>
      </w:r>
    </w:p>
    <w:p>
      <w:r>
        <w:rPr>
          <w:b/>
          <w:u w:val="single"/>
        </w:rPr>
        <w:t xml:space="preserve">95749</w:t>
      </w:r>
    </w:p>
    <w:p>
      <w:r>
        <w:t xml:space="preserve">2.</w:t>
        <w:tab/>
        <w:t xml:space="preserve">Emmekö me tarvitse arjalaisia kasvatusjengejä Amerikan kaupunkeihin? Keski-Amerikka, Pat Boone -joukko; kuvitelkaa vain laumoittain teini-ikäisiä kirveenkahvojen ja mailojen kanssa, jotta nämä kaksi saataisiin valoon heidän rikkomuksistaan hyvää järjestystä ja kuria vastaan.   Se on määritelmä sille, miten Amerikasta tehdään jälleen suuri.</w:t>
      </w:r>
    </w:p>
    <w:p>
      <w:r>
        <w:rPr>
          <w:b/>
          <w:u w:val="single"/>
        </w:rPr>
        <w:t xml:space="preserve">95750</w:t>
      </w:r>
    </w:p>
    <w:p>
      <w:r>
        <w:t xml:space="preserve">3.</w:t>
        <w:tab/>
        <w:tab/>
        <w:t xml:space="preserve">Koko maa on suuri homotila.  Moraali on kaikkien aikojen alhaisimmalla tasolla, ja se on se, mikä tuhoaa yhteiskunnan.  Sitä paitsi, emme kutsu sitä turhaan homolahdeksi.</w:t>
      </w:r>
    </w:p>
    <w:p>
      <w:r>
        <w:rPr>
          <w:b/>
          <w:u w:val="single"/>
        </w:rPr>
        <w:t xml:space="preserve">95751</w:t>
      </w:r>
    </w:p>
    <w:p>
      <w:r>
        <w:t xml:space="preserve">4.</w:t>
      </w:r>
    </w:p>
    <w:p>
      <w:r>
        <w:rPr>
          <w:b/>
          <w:u w:val="single"/>
        </w:rPr>
        <w:t xml:space="preserve">95752</w:t>
      </w:r>
    </w:p>
    <w:p>
      <w:r>
        <w:t xml:space="preserve">5.</w:t>
        <w:tab/>
        <w:tab/>
        <w:tab/>
        <w:t xml:space="preserve">Kannatamme pedofiilien ja homojen kastraatiota.</w:t>
      </w:r>
    </w:p>
    <w:p>
      <w:r>
        <w:rPr>
          <w:b/>
          <w:u w:val="single"/>
        </w:rPr>
        <w:t xml:space="preserve">95753</w:t>
      </w:r>
    </w:p>
    <w:p>
      <w:r>
        <w:t xml:space="preserve">6.</w:t>
        <w:tab/>
        <w:tab/>
        <w:tab/>
        <w:t xml:space="preserve">Jokainen rehellisesti ajatteleva ihminen tietää, että Jumala vihaa homoja.</w:t>
      </w:r>
    </w:p>
    <w:p>
      <w:r>
        <w:rPr>
          <w:b/>
          <w:u w:val="single"/>
        </w:rPr>
        <w:t xml:space="preserve">95754</w:t>
      </w:r>
    </w:p>
    <w:p>
      <w:r>
        <w:t xml:space="preserve">1. #GabFam Aika vähän Zombie Rob Zombie - Dragula https://youtu.be/EqQuihD0hoI</w:t>
      </w:r>
    </w:p>
    <w:p>
      <w:r>
        <w:rPr>
          <w:b/>
          <w:u w:val="single"/>
        </w:rPr>
        <w:t xml:space="preserve">95755</w:t>
      </w:r>
    </w:p>
    <w:p>
      <w:r>
        <w:t xml:space="preserve">2.</w:t>
        <w:tab/>
        <w:t xml:space="preserve">australialainen hintti</w:t>
      </w:r>
    </w:p>
    <w:p>
      <w:r>
        <w:rPr>
          <w:b/>
          <w:u w:val="single"/>
        </w:rPr>
        <w:t xml:space="preserve">95756</w:t>
      </w:r>
    </w:p>
    <w:p>
      <w:r>
        <w:t xml:space="preserve">3.</w:t>
        <w:tab/>
        <w:tab/>
        <w:t xml:space="preserve">australialainen hintti</w:t>
      </w:r>
    </w:p>
    <w:p>
      <w:r>
        <w:rPr>
          <w:b/>
          <w:u w:val="single"/>
        </w:rPr>
        <w:t xml:space="preserve">95757</w:t>
      </w:r>
    </w:p>
    <w:p>
      <w:r>
        <w:t xml:space="preserve">1. https://www.youtube.com/watch?v=gRE-0nIpMqA räpäytit silmiäsi, hintti.</w:t>
      </w:r>
    </w:p>
    <w:p>
      <w:r>
        <w:rPr>
          <w:b/>
          <w:u w:val="single"/>
        </w:rPr>
        <w:t xml:space="preserve">95758</w:t>
      </w:r>
    </w:p>
    <w:p>
      <w:r>
        <w:t xml:space="preserve">1. Genre: Music: Elektroninen Sub-genre: Breakbeat Artisti: Snoop Dogg Kappale: Breakbreak: Snoop Dogg Snoop Dogg: Sensual Seduction I'm gonna take my tiiiiime https://www.youtube.com/watch?v=Y1PVmANeyAg&amp;t=0s&amp;list=PLpuAoqE-LIzc_Fc9p0Xz3aaeR_fqEEGVk&amp;index=40</w:t>
      </w:r>
    </w:p>
    <w:p>
      <w:r>
        <w:rPr>
          <w:b/>
          <w:u w:val="single"/>
        </w:rPr>
        <w:t xml:space="preserve">95759</w:t>
      </w:r>
    </w:p>
    <w:p>
      <w:r>
        <w:t xml:space="preserve">2.</w:t>
        <w:tab/>
        <w:t xml:space="preserve">vitun neekeri</w:t>
      </w:r>
    </w:p>
    <w:p>
      <w:r>
        <w:rPr>
          <w:b/>
          <w:u w:val="single"/>
        </w:rPr>
        <w:t xml:space="preserve">95760</w:t>
      </w:r>
    </w:p>
    <w:p>
      <w:r>
        <w:t xml:space="preserve">1. https://twitter.com/MaxBoot/status/1051150486563360768 Oikeasti, kuinka jälkeenjäänyt tämä kaveri on?</w:t>
      </w:r>
    </w:p>
    <w:p>
      <w:r>
        <w:rPr>
          <w:b/>
          <w:u w:val="single"/>
        </w:rPr>
        <w:t xml:space="preserve">95761</w:t>
      </w:r>
    </w:p>
    <w:p>
      <w:r>
        <w:t xml:space="preserve">1. @PeteWilliamsNBC BREAKING: Epäilyttävä paketti, joka on osoitettu entiselle kansallisen tiedustelupalvelun johtajalle Clapperille, siepattiin Manhattanilla, @PeteWilliamsNBC raportoi; 12. laite. https://kek.gg/u/33WJp</w:t>
      </w:r>
    </w:p>
    <w:p>
      <w:r>
        <w:rPr>
          <w:b/>
          <w:u w:val="single"/>
        </w:rPr>
        <w:t xml:space="preserve">95762</w:t>
      </w:r>
    </w:p>
    <w:p>
      <w:r>
        <w:t xml:space="preserve">2.</w:t>
        <w:tab/>
        <w:t xml:space="preserve">Tämä alkaa olla ihan vitun älytöntä.</w:t>
      </w:r>
    </w:p>
    <w:p>
      <w:r>
        <w:rPr>
          <w:b/>
          <w:u w:val="single"/>
        </w:rPr>
        <w:t xml:space="preserve">95763</w:t>
      </w:r>
    </w:p>
    <w:p>
      <w:r>
        <w:t xml:space="preserve">1. Dylann Roofin ensisijainen kohde: Neekeriosavaltion senaattori, jonka hän tappoi ensimmäisenä! KUKAAN tapetuista ei ollut "viaton", ikään kuin sillä olisi mitään merkitystä tässä yhteydessä. He olivat "Black Lives Matter" -järjestön johtajia, jotka yllyttivät huppunekruja hyökkäämään valkoisten kimppuun. Mainitsinko, että he olivat neekereitä? 1960-2010 neekerit murhasivat yli 80 000 valkoista USA:ssa. http://historyreviewed.com/?p=9340</w:t>
      </w:r>
    </w:p>
    <w:p>
      <w:r>
        <w:rPr>
          <w:b/>
          <w:u w:val="single"/>
        </w:rPr>
        <w:t xml:space="preserve">95764</w:t>
      </w:r>
    </w:p>
    <w:p>
      <w:r>
        <w:t xml:space="preserve">2.</w:t>
        <w:tab/>
        <w:t xml:space="preserve">Dylann Roofin puolustamiseksi - MIR Power Hour - http://recordings.talkshoe.com/TC-130203/TS-986189.mp3</w:t>
      </w:r>
    </w:p>
    <w:p>
      <w:r>
        <w:rPr>
          <w:b/>
          <w:u w:val="single"/>
        </w:rPr>
        <w:t xml:space="preserve">95765</w:t>
      </w:r>
    </w:p>
    <w:p>
      <w:r>
        <w:t xml:space="preserve">3.</w:t>
        <w:tab/>
        <w:tab/>
        <w:t xml:space="preserve">Neekerieläimet - MIR Power Hour - http://recordings.talkshoe.com/TC-130203/TS-1020694.mp3 Neekerieläimet Pt 2 - MIR Power Hour - http://recordings.talkshoe.com/TC-130203/TS-1020955.mp3</w:t>
      </w:r>
    </w:p>
    <w:p>
      <w:r>
        <w:rPr>
          <w:b/>
          <w:u w:val="single"/>
        </w:rPr>
        <w:t xml:space="preserve">95766</w:t>
      </w:r>
    </w:p>
    <w:p>
      <w:r>
        <w:t xml:space="preserve">1. Nyt on taas "jos tapat vihollisesi, he voittavat" -kausi.</w:t>
      </w:r>
    </w:p>
    <w:p>
      <w:r>
        <w:rPr>
          <w:b/>
          <w:u w:val="single"/>
        </w:rPr>
        <w:t xml:space="preserve">95767</w:t>
      </w:r>
    </w:p>
    <w:p>
      <w:r>
        <w:t xml:space="preserve">2.</w:t>
        <w:tab/>
        <w:t xml:space="preserve">Luulisi, että kun Trudeaun kaltaisen kuolaavan retardin on kuullut sanovan niin, kukaan muu ei sanoisi niin.</w:t>
      </w:r>
    </w:p>
    <w:p>
      <w:r>
        <w:rPr>
          <w:b/>
          <w:u w:val="single"/>
        </w:rPr>
        <w:t xml:space="preserve">95768</w:t>
      </w:r>
    </w:p>
    <w:p>
      <w:r>
        <w:t xml:space="preserve">1. 🇺🇸Muistakaa marraskuusta 👇.</w:t>
      </w:r>
    </w:p>
    <w:p>
      <w:r>
        <w:rPr>
          <w:b/>
          <w:u w:val="single"/>
        </w:rPr>
        <w:t xml:space="preserve">95769</w:t>
      </w:r>
    </w:p>
    <w:p>
      <w:r>
        <w:t xml:space="preserve">2.</w:t>
        <w:tab/>
        <w:t xml:space="preserve">VITTU tuohon vittuun</w:t>
      </w:r>
    </w:p>
    <w:p>
      <w:r>
        <w:rPr>
          <w:b/>
          <w:u w:val="single"/>
        </w:rPr>
        <w:t xml:space="preserve">95770</w:t>
      </w:r>
    </w:p>
    <w:p>
      <w:r>
        <w:t xml:space="preserve">3.</w:t>
        <w:tab/>
        <w:tab/>
        <w:t xml:space="preserve">MÄÄRÄAIKAISET RAJOITUKSET</w:t>
      </w:r>
    </w:p>
    <w:p>
      <w:r>
        <w:rPr>
          <w:b/>
          <w:u w:val="single"/>
        </w:rPr>
        <w:t xml:space="preserve">95771</w:t>
      </w:r>
    </w:p>
    <w:p>
      <w:r>
        <w:t xml:space="preserve">1. Oli eräs tylsä, mutta viehättävä tyttö. Hän väänsi minua kädestä, jotta saisin lukea hänen hyvin epäonnistuneen maisterin tutkielmansa. Erittäin tylsä henkilö. Mutta hän oli enimmäkseen poiminut aspie-retard-tyypiltä. hänen kanssaan saattoi juoda oluen. Kiva, miten hän antoi minulle kartan älyllisestä varkaudestaan...</w:t>
      </w:r>
    </w:p>
    <w:p>
      <w:r>
        <w:rPr>
          <w:b/>
          <w:u w:val="single"/>
        </w:rPr>
        <w:t xml:space="preserve">95772</w:t>
      </w:r>
    </w:p>
    <w:p>
      <w:r>
        <w:t xml:space="preserve">1. @ChristiJunior &lt;=== Typerä kusipää</w:t>
      </w:r>
    </w:p>
    <w:p>
      <w:r>
        <w:rPr>
          <w:b/>
          <w:u w:val="single"/>
        </w:rPr>
        <w:t xml:space="preserve">95773</w:t>
      </w:r>
    </w:p>
    <w:p>
      <w:r>
        <w:t xml:space="preserve">2.</w:t>
        <w:tab/>
        <w:t xml:space="preserve">Mikä näyttää olevan ongelma ystävä?</w:t>
      </w:r>
    </w:p>
    <w:p>
      <w:r>
        <w:rPr>
          <w:b/>
          <w:u w:val="single"/>
        </w:rPr>
        <w:t xml:space="preserve">95774</w:t>
      </w:r>
    </w:p>
    <w:p>
      <w:r>
        <w:t xml:space="preserve">3.</w:t>
        <w:tab/>
        <w:tab/>
        <w:t xml:space="preserve">&gt;Maherstein Voi ei..</w:t>
        <w:t xml:space="preserve"> XD</w:t>
      </w:r>
    </w:p>
    <w:p>
      <w:r>
        <w:rPr>
          <w:b/>
          <w:u w:val="single"/>
        </w:rPr>
        <w:t xml:space="preserve">95775</w:t>
      </w:r>
    </w:p>
    <w:p>
      <w:r>
        <w:t xml:space="preserve">4.</w:t>
        <w:tab/>
        <w:tab/>
        <w:tab/>
        <w:t xml:space="preserve">Aktivoi mantelit todella.</w:t>
      </w:r>
    </w:p>
    <w:p>
      <w:r>
        <w:rPr>
          <w:b/>
          <w:u w:val="single"/>
        </w:rPr>
        <w:t xml:space="preserve">95776</w:t>
      </w:r>
    </w:p>
    <w:p>
      <w:r>
        <w:t xml:space="preserve">1. Muutan ennustustani. Huomaan, että pommit lähetettiin lähes kaikille demarien vakioluettelossa oleville henkilöille. Se tarkoittaa, että se on uusi tulokas. Kuten se poika, joka ampui mustien kirkkoon. Se on vain joku autistinen jälkeenjäänyt, joka sattui olemaan republikaani hänestä riippumattomista syistä.</w:t>
      </w:r>
    </w:p>
    <w:p>
      <w:r>
        <w:rPr>
          <w:b/>
          <w:u w:val="single"/>
        </w:rPr>
        <w:t xml:space="preserve">95777</w:t>
      </w:r>
    </w:p>
    <w:p>
      <w:r>
        <w:t xml:space="preserve">1.</w:t>
      </w:r>
    </w:p>
    <w:p>
      <w:r>
        <w:rPr>
          <w:b/>
          <w:u w:val="single"/>
        </w:rPr>
        <w:t xml:space="preserve">95778</w:t>
      </w:r>
    </w:p>
    <w:p>
      <w:r>
        <w:t xml:space="preserve">2.</w:t>
        <w:tab/>
        <w:t xml:space="preserve">Rakas Chelsea, pillusi näyttää kinkkuvoileivältä, joka on ollut koko päivän paahtavassa kuumuudessa. Vasemmiston voimat tulevat kirjoittamaan kirjoja, jotka kuvaavat henkistä indoktrinaatiotasi...</w:t>
      </w:r>
    </w:p>
    <w:p>
      <w:r>
        <w:rPr>
          <w:b/>
          <w:u w:val="single"/>
        </w:rPr>
        <w:t xml:space="preserve">95779</w:t>
      </w:r>
    </w:p>
    <w:p>
      <w:r>
        <w:t xml:space="preserve">1. Vaikuttaa minusta selvältä ja selkeältä:</w:t>
      </w:r>
    </w:p>
    <w:p>
      <w:r>
        <w:rPr>
          <w:b/>
          <w:u w:val="single"/>
        </w:rPr>
        <w:t xml:space="preserve">95780</w:t>
      </w:r>
    </w:p>
    <w:p>
      <w:r>
        <w:t xml:space="preserve">2.</w:t>
        <w:tab/>
        <w:t xml:space="preserve">Tarkoititko, että ei ole kusipää? Tässä on lisää tietoa tyhmille http://thereligionofpeace.com.</w:t>
      </w:r>
    </w:p>
    <w:p>
      <w:r>
        <w:rPr>
          <w:b/>
          <w:u w:val="single"/>
        </w:rPr>
        <w:t xml:space="preserve">95781</w:t>
      </w:r>
    </w:p>
    <w:p>
      <w:r>
        <w:t xml:space="preserve">1. GAB-käyttäjien viimeisimmän mielipidekyselyn mukaan 78 prosenttia ei usko natsien olevan Amerikan vihollisia.</w:t>
      </w:r>
    </w:p>
    <w:p>
      <w:r>
        <w:rPr>
          <w:b/>
          <w:u w:val="single"/>
        </w:rPr>
        <w:t xml:space="preserve">95782</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95783</w:t>
      </w:r>
    </w:p>
    <w:p>
      <w:r>
        <w:t xml:space="preserve">3.</w:t>
        <w:tab/>
        <w:tab/>
        <w:t xml:space="preserve">Natsit eivät ole vasemmistolaisia, ja gallup todistaa, ettei kukaan usko tätä typerää paskaa. Jos tarkoitat ihmisiä, jotka ilmestyvät mielenosoituksiin sieg heiling ja heiluttelevat hakaristilippuja juuri pakkauksesta, ne ovat demokraattien agentteja, jotka yrittävät tahraa liikkeen yleisön silmissä, mutta se ei johdu siitä, että äärioikeistolaiset liikkeet itse asiassa kannattavat monikulttuurisuutta.</w:t>
      </w:r>
    </w:p>
    <w:p>
      <w:r>
        <w:rPr>
          <w:b/>
          <w:u w:val="single"/>
        </w:rPr>
        <w:t xml:space="preserve">95784</w:t>
      </w:r>
    </w:p>
    <w:p>
      <w:r>
        <w:t xml:space="preserve">4.</w:t>
        <w:tab/>
        <w:tab/>
        <w:tab/>
        <w:t xml:space="preserve">246 ihmistä GAB:ssä, joista useimmat kutsuvat itseään natseiksi, ei ole todisteena paskaakaan.</w:t>
      </w:r>
    </w:p>
    <w:p>
      <w:r>
        <w:rPr>
          <w:b/>
          <w:u w:val="single"/>
        </w:rPr>
        <w:t xml:space="preserve">95785</w:t>
      </w:r>
    </w:p>
    <w:p>
      <w:r>
        <w:t xml:space="preserve">5.</w:t>
        <w:tab/>
        <w:tab/>
        <w:tab/>
        <w:tab/>
        <w:t xml:space="preserve">Kuka satuttaa sinua hikinen</w:t>
      </w:r>
    </w:p>
    <w:p>
      <w:r>
        <w:rPr>
          <w:b/>
          <w:u w:val="single"/>
        </w:rPr>
        <w:t xml:space="preserve">95786</w:t>
      </w:r>
    </w:p>
    <w:p>
      <w:r>
        <w:t xml:space="preserve">6.</w:t>
        <w:tab/>
        <w:tab/>
        <w:tab/>
        <w:tab/>
        <w:tab/>
        <w:t xml:space="preserve">Äitini</w:t>
      </w:r>
    </w:p>
    <w:p>
      <w:r>
        <w:rPr>
          <w:b/>
          <w:u w:val="single"/>
        </w:rPr>
        <w:t xml:space="preserve">95787</w:t>
      </w:r>
    </w:p>
    <w:p>
      <w:r>
        <w:t xml:space="preserve">7.</w:t>
        <w:tab/>
        <w:tab/>
        <w:tab/>
        <w:tab/>
        <w:tab/>
        <w:t xml:space="preserve">Entä jos ulkona olisi kylmä?</w:t>
      </w:r>
    </w:p>
    <w:p>
      <w:r>
        <w:rPr>
          <w:b/>
          <w:u w:val="single"/>
        </w:rPr>
        <w:t xml:space="preserve">95788</w:t>
      </w:r>
    </w:p>
    <w:p>
      <w:r>
        <w:t xml:space="preserve">1. Ehkä minun pitäisi vain seurata sukulaisiani heidän valkoisten pakomatkallaan ja lähteä lopullisesti pois hoodista.  En ole nähnyt neekeriä koko päivänä...</w:t>
      </w:r>
    </w:p>
    <w:p>
      <w:r>
        <w:rPr>
          <w:b/>
          <w:u w:val="single"/>
        </w:rPr>
        <w:t xml:space="preserve">95789</w:t>
      </w:r>
    </w:p>
    <w:p>
      <w:r>
        <w:t xml:space="preserve">2.</w:t>
        <w:tab/>
        <w:t xml:space="preserve">Ihmiset eivät tee "valkoista pakoa" omaksi huvikseen. Se on selviytymisstrategia.</w:t>
      </w:r>
    </w:p>
    <w:p>
      <w:r>
        <w:rPr>
          <w:b/>
          <w:u w:val="single"/>
        </w:rPr>
        <w:t xml:space="preserve">95790</w:t>
      </w:r>
    </w:p>
    <w:p>
      <w:r>
        <w:t xml:space="preserve">3.</w:t>
        <w:tab/>
        <w:tab/>
        <w:t xml:space="preserve">Voin selviytyä huppu, mutta todennäköisesti nit hyvä mielenterveydelleni kun vanhenen....</w:t>
      </w:r>
    </w:p>
    <w:p>
      <w:r>
        <w:rPr>
          <w:b/>
          <w:u w:val="single"/>
        </w:rPr>
        <w:t xml:space="preserve">95791</w:t>
      </w:r>
    </w:p>
    <w:p>
      <w:r>
        <w:t xml:space="preserve">4.</w:t>
        <w:tab/>
        <w:tab/>
        <w:t xml:space="preserve">Miksi te kaikki olette muuttuneet npc greyiksi?</w:t>
      </w:r>
    </w:p>
    <w:p>
      <w:r>
        <w:rPr>
          <w:b/>
          <w:u w:val="single"/>
        </w:rPr>
        <w:t xml:space="preserve">95792</w:t>
      </w:r>
    </w:p>
    <w:p>
      <w:r>
        <w:t xml:space="preserve">5.</w:t>
        <w:tab/>
        <w:tab/>
        <w:t xml:space="preserve">Jos sinulla on lapsia, välitön "valkoinen pako" olisi välttämätöntä, mutta kun tulet vanhemmaksi, sinusta tulee todennäköisesti mustien ja valkoisten välisen rotuväkivallan kohde. Pure luodista. Väärä mäki, jolla kuolla.</w:t>
      </w:r>
    </w:p>
    <w:p>
      <w:r>
        <w:rPr>
          <w:b/>
          <w:u w:val="single"/>
        </w:rPr>
        <w:t xml:space="preserve">95793</w:t>
      </w:r>
    </w:p>
    <w:p>
      <w:r>
        <w:t xml:space="preserve">6.</w:t>
        <w:tab/>
        <w:tab/>
        <w:t xml:space="preserve">Muutin koko otsikkoteemani. Vanha profiilikuvani oli minusta soittamassa saksofonia noin vuodelta 2003. En soita musiikkia enää kovinkaan paljon, ja poistin bannerin, jossa Taylor Swift laulaa hakaristin edessä, koska hän on nyt läski petturi, SJW-huora. Pyrin puhtaaseen, positiiviseen, futuristiseen ilmeeseen.</w:t>
      </w:r>
    </w:p>
    <w:p>
      <w:r>
        <w:rPr>
          <w:b/>
          <w:u w:val="single"/>
        </w:rPr>
        <w:t xml:space="preserve">95794</w:t>
      </w:r>
    </w:p>
    <w:p>
      <w:r>
        <w:t xml:space="preserve">7.</w:t>
        <w:tab/>
        <w:tab/>
        <w:t xml:space="preserve">Häpeä Taylor Swiftistä. Pidin silti bannerista...</w:t>
      </w:r>
    </w:p>
    <w:p>
      <w:r>
        <w:rPr>
          <w:b/>
          <w:u w:val="single"/>
        </w:rPr>
        <w:t xml:space="preserve">95795</w:t>
      </w:r>
    </w:p>
    <w:p>
      <w:r>
        <w:t xml:space="preserve">8.</w:t>
        <w:tab/>
        <w:tab/>
        <w:t xml:space="preserve">Taidan odottaa sitä rahatonta paskiaista, joka haluaa myös lähteä hupusta.  Se toimi viimeksi 10 vuotta, ja meillä on joukko hienoja lapsia, jotka ovat nyt aikuisia. #slutintohousewife</w:t>
      </w:r>
    </w:p>
    <w:p>
      <w:r>
        <w:rPr>
          <w:b/>
          <w:u w:val="single"/>
        </w:rPr>
        <w:t xml:space="preserve">95796</w:t>
      </w:r>
    </w:p>
    <w:p>
      <w:r>
        <w:t xml:space="preserve">1. Trump tapaa Kanye Westin Valkoisessa talossa https://www.youtube.com/watch?v=gdvgxdcfV4g</w:t>
      </w:r>
    </w:p>
    <w:p>
      <w:r>
        <w:rPr>
          <w:b/>
          <w:u w:val="single"/>
        </w:rPr>
        <w:t xml:space="preserve">95797</w:t>
      </w:r>
    </w:p>
    <w:p>
      <w:r>
        <w:t xml:space="preserve">2.</w:t>
        <w:tab/>
        <w:t xml:space="preserve">Olet oikeasti vitun hintti.</w:t>
      </w:r>
    </w:p>
    <w:p>
      <w:r>
        <w:rPr>
          <w:b/>
          <w:u w:val="single"/>
        </w:rPr>
        <w:t xml:space="preserve">95798</w:t>
      </w:r>
    </w:p>
    <w:p>
      <w:r>
        <w:t xml:space="preserve">3.</w:t>
        <w:tab/>
        <w:tab/>
        <w:t xml:space="preserve">Sinä olet vaaleanpunaisen pilluhatun käyttäjä... #SocialistShitBallSack!</w:t>
      </w:r>
    </w:p>
    <w:p>
      <w:r>
        <w:rPr>
          <w:b/>
          <w:u w:val="single"/>
        </w:rPr>
        <w:t xml:space="preserve">95799</w:t>
      </w:r>
    </w:p>
    <w:p>
      <w:r>
        <w:t xml:space="preserve">1.</w:t>
      </w:r>
    </w:p>
    <w:p>
      <w:r>
        <w:rPr>
          <w:b/>
          <w:u w:val="single"/>
        </w:rPr>
        <w:t xml:space="preserve">95800</w:t>
      </w:r>
    </w:p>
    <w:p>
      <w:r>
        <w:t xml:space="preserve">2.</w:t>
        <w:tab/>
        <w:t xml:space="preserve">Tuo lihava mulkku ei tietäisi, mitä tekisi, jos pitäisi ampua!</w:t>
      </w:r>
    </w:p>
    <w:p>
      <w:r>
        <w:rPr>
          <w:b/>
          <w:u w:val="single"/>
        </w:rPr>
        <w:t xml:space="preserve">95801</w:t>
      </w:r>
    </w:p>
    <w:p>
      <w:r>
        <w:t xml:space="preserve">1. @News @Politics @BrigitteGabriel @noislamonazis @PamelaGeller @GeorgiaLogCabin @A3Patriot @a @bh43 @CmdrSlamm @DaleEvans @edbaker3000 @FrankDeSilva @im_frank @janiec @Kekromancer @LouHolmes @NoGlobalistSlave @OurCountryFirst @PaigeFord @qbmdo @JQuest2000 @ForQ @Rad-er-Cad @SurvivorMed @Thepalmierireport</w:t>
      </w:r>
    </w:p>
    <w:p>
      <w:r>
        <w:rPr>
          <w:b/>
          <w:u w:val="single"/>
        </w:rPr>
        <w:t xml:space="preserve">95802</w:t>
      </w:r>
    </w:p>
    <w:p>
      <w:r>
        <w:t xml:space="preserve">2.</w:t>
        <w:tab/>
        <w:t xml:space="preserve">EI KOMMUNISTINEEKEREITÄ GOV..... VARTEN. MEILLÄ OLI JO KOMMUNISTINEN NEEKERI PRESIDENTIKSI......</w:t>
      </w:r>
    </w:p>
    <w:p>
      <w:r>
        <w:rPr>
          <w:b/>
          <w:u w:val="single"/>
        </w:rPr>
        <w:t xml:space="preserve">95803</w:t>
      </w:r>
    </w:p>
    <w:p>
      <w:r>
        <w:t xml:space="preserve">1. Jay antaa aina jonkun muun ajatella puolestaan, koska hän ei pysty siihen itse!  Sellaisia apinan aivot ovat!  Hänen VAMMAISET aivonsa eivät voi ymmärtää TODELLISIA tosiasioita, joten hän julkaisee artikkeleita, joissa on valheita, jotka ovat samojen likaisten RASISTISTISTEN ASKNAZI-JUUSSIEN kirjoittamia, korostaakseen, että hänellä ei ole toimivia aivoja!  Hän ei koskaan väittele eikä koskaan anna FAKTIAA, mutta hän aina kutsuu teitä tyhmiksi, joita hän ilmeisesti on!  Kun et pysty väittelemään, murhaat luonnetta! Hänen älylliset puutteensa ovat valtavat!</w:t>
      </w:r>
    </w:p>
    <w:p>
      <w:r>
        <w:rPr>
          <w:b/>
          <w:u w:val="single"/>
        </w:rPr>
        <w:t xml:space="preserve">95804</w:t>
      </w:r>
    </w:p>
    <w:p>
      <w:r>
        <w:t xml:space="preserve">1.</w:t>
      </w:r>
    </w:p>
    <w:p>
      <w:r>
        <w:rPr>
          <w:b/>
          <w:u w:val="single"/>
        </w:rPr>
        <w:t xml:space="preserve">95805</w:t>
      </w:r>
    </w:p>
    <w:p>
      <w:r>
        <w:t xml:space="preserve">2.</w:t>
        <w:tab/>
        <w:t xml:space="preserve">Tarkoitatko siis Hamasia, jota heebs estää Gazasta lähtemästä ja joka tarvitsee jokaisen pennin ostaakseen raketteja tappaakseen idf:n?.... Tuo Hamas?   No jos he tekivät niin, niin joku juutalainen maksoi heidän lentolippunsa.   Suurin osa amerikkalaisista ei ole yhtä sisäsiittoisia ja jälkeenjäänyttä kuin israelilaiset.</w:t>
      </w:r>
    </w:p>
    <w:p>
      <w:r>
        <w:rPr>
          <w:b/>
          <w:u w:val="single"/>
        </w:rPr>
        <w:t xml:space="preserve">95806</w:t>
      </w:r>
    </w:p>
    <w:p>
      <w:r>
        <w:t xml:space="preserve">1. 1-mitä neekerit tekivät muille heimoille, jotka he valloittivat Afrikassa? veikkaan, että he käyttivät ja hyväksikäyttivät heitä niin paljon kuin pystyivät. tarkoitan samalla, kun huomaa, että hannibal-attila, hunnit, ghengas kaanit jne. yrittivät valloittaa/orjuuttaa euroopan kerta toisensa jälkeen. koko maapallon historia on ollut ilkeää sotaa toisensa jälkeen alueesta. nyt kuitenkin neekerien mielissä kaikki on valkoisten syytä.</w:t>
      </w:r>
    </w:p>
    <w:p>
      <w:r>
        <w:rPr>
          <w:b/>
          <w:u w:val="single"/>
        </w:rPr>
        <w:t xml:space="preserve">95807</w:t>
      </w:r>
    </w:p>
    <w:p>
      <w:r>
        <w:t xml:space="preserve">1. 2016 osti meille ... mitä?   Antifa-väkivallan valtavan kasvun.  Sananvapauden menettämisen internetissä. Muistomerkkien tuhoamisen kaikkialla maassa. Se on ollut pahempaa kuin Obaman kahdeksan vuotta, ja kaikki tämä tapahtui Jack Dorseyn ja Mark Zuckerbergin verojen leikkaamisen ja Wall Streetin rahoitusalan sääntelyn höllentämisen vuoksi.</w:t>
      </w:r>
    </w:p>
    <w:p>
      <w:r>
        <w:rPr>
          <w:b/>
          <w:u w:val="single"/>
        </w:rPr>
        <w:t xml:space="preserve">95808</w:t>
      </w:r>
    </w:p>
    <w:p>
      <w:r>
        <w:t xml:space="preserve">2.</w:t>
        <w:tab/>
        <w:t xml:space="preserve">Paskapuhetta. Kommunistinen, liberaalivasemmisto aiheuttaa KAIKKI ongelmat, ja jokainen, jolla on vähänkin aivosoluja, näkee sen. Te kaikki olette olemassa vain huijatakseen jälkeenjääneen normiuskovaisia.</w:t>
      </w:r>
    </w:p>
    <w:p>
      <w:r>
        <w:rPr>
          <w:b/>
          <w:u w:val="single"/>
        </w:rPr>
        <w:t xml:space="preserve">95809</w:t>
      </w:r>
    </w:p>
    <w:p>
      <w:r>
        <w:t xml:space="preserve">3.</w:t>
        <w:tab/>
        <w:tab/>
        <w:t xml:space="preserve">Kuulitteko, että Keski-Amerikassa on muodostumassa TOINEN ja KOLMAS karavaani? Ensimmäinen pääsi läpi huhtikuussa, ja tämä on tulossa. Valkoisen talon ja kongressin tehtävänä on käsitellä asiaa, ja molempia hallitsee GOP.</w:t>
      </w:r>
    </w:p>
    <w:p>
      <w:r>
        <w:rPr>
          <w:b/>
          <w:u w:val="single"/>
        </w:rPr>
        <w:t xml:space="preserve">95810</w:t>
      </w:r>
    </w:p>
    <w:p>
      <w:r>
        <w:t xml:space="preserve">1. Kenenkään ei pitäisi yllättyä siitä, että demokraatit ovat niin päättäneet tuoda Latinalaisesta Amerikasta laumoittain espanjaa puhuvia, matalan älykkyysosamäärän omaavia talonpoikia syrjäyttämään työväenluokan valkoiset.    Jos vain valkoiset amerikkalaiset äänestäisivät, demokraatit eivät voittaisi enää koskaan kansallisia vaaleja.</w:t>
      </w:r>
    </w:p>
    <w:p>
      <w:r>
        <w:rPr>
          <w:b/>
          <w:u w:val="single"/>
        </w:rPr>
        <w:t xml:space="preserve">95811</w:t>
      </w:r>
    </w:p>
    <w:p>
      <w:r>
        <w:t xml:space="preserve">2.</w:t>
        <w:tab/>
        <w:t xml:space="preserve">Jälkeenjääneet ja hyödyttömät tarvitsevat sosialismia selvitäkseen. Ja kaikki tuntemani henkilöt, joilla on huoneenlämpöisen ÄO:n yläpuolella, löytävät töitä melko helposti. Jos työpaikan menettäminen tehtaalla pilaa sinut lopullisesti, et taida olla kovin fiksu.</w:t>
      </w:r>
    </w:p>
    <w:p>
      <w:r>
        <w:rPr>
          <w:b/>
          <w:u w:val="single"/>
        </w:rPr>
        <w:t xml:space="preserve">95812</w:t>
      </w:r>
    </w:p>
    <w:p>
      <w:r>
        <w:t xml:space="preserve">1. Pähkinät</w:t>
      </w:r>
    </w:p>
    <w:p>
      <w:r>
        <w:rPr>
          <w:b/>
          <w:u w:val="single"/>
        </w:rPr>
        <w:t xml:space="preserve">95813</w:t>
      </w:r>
    </w:p>
    <w:p>
      <w:r>
        <w:t xml:space="preserve">2.</w:t>
        <w:tab/>
        <w:t xml:space="preserve">Ehkä tuo hiekkaneekeri tuntee olonsa turvallisemmaksi Kabulissa.</w:t>
      </w:r>
    </w:p>
    <w:p>
      <w:r>
        <w:rPr>
          <w:b/>
          <w:u w:val="single"/>
        </w:rPr>
        <w:t xml:space="preserve">95814</w:t>
      </w:r>
    </w:p>
    <w:p>
      <w:r>
        <w:t xml:space="preserve">1. Miksi kutsutaan rikasta mustaa miestä, joka antaa alaikäisten lastensa juoda alkoholia?  Neekeri https://www.dailymail.co.uk/femail/article-6262231/LeBron-James-reveals-mature-sons-aged-14-11-drink-WINE.html</w:t>
      </w:r>
    </w:p>
    <w:p>
      <w:r>
        <w:rPr>
          <w:b/>
          <w:u w:val="single"/>
        </w:rPr>
        <w:t xml:space="preserve">95815</w:t>
      </w:r>
    </w:p>
    <w:p>
      <w:r>
        <w:t xml:space="preserve">1. Emma-parka sanoo, että hän ei uskalla ajaa kadulla ilman valepukua.  Hän ei pelännyt viime maaliskuussa, kun hän tunki naamansa jokaiseen mediaohjelmaan, jonka hän löysi...., vilauttamalla Kuuban lippua.</w:t>
      </w:r>
    </w:p>
    <w:p>
      <w:r>
        <w:rPr>
          <w:b/>
          <w:u w:val="single"/>
        </w:rPr>
        <w:t xml:space="preserve">95816</w:t>
      </w:r>
    </w:p>
    <w:p>
      <w:r>
        <w:t xml:space="preserve">2.</w:t>
        <w:tab/>
        <w:t xml:space="preserve">En välitä paskan vertaa siitä, mitä joku kommunistinen lesbo sanoo tapahtumasta, jonka hän todennäköisesti aiheutti. Hän myönsi ahdistelleensa ja kiusanneensa kuubalaista psykopaattimurhaajaa Cruzia.</w:t>
      </w:r>
    </w:p>
    <w:p>
      <w:r>
        <w:rPr>
          <w:b/>
          <w:u w:val="single"/>
        </w:rPr>
        <w:t xml:space="preserve">95817</w:t>
      </w:r>
    </w:p>
    <w:p>
      <w:r>
        <w:t xml:space="preserve">1. Itku jatkuu...   Älä kuivaa itseäsi kaikesta tuosta itkemisestä, SOY. https://gab.ai/GoyGibson/posts/37159895.</w:t>
      </w:r>
    </w:p>
    <w:p>
      <w:r>
        <w:rPr>
          <w:b/>
          <w:u w:val="single"/>
        </w:rPr>
        <w:t xml:space="preserve">95818</w:t>
      </w:r>
    </w:p>
    <w:p>
      <w:r>
        <w:t xml:space="preserve">2.</w:t>
        <w:tab/>
        <w:t xml:space="preserve">Tämä hintti tarvitsee tamponin, jolla täyttää kipeän pikku perseensä.....</w:t>
      </w:r>
    </w:p>
    <w:p>
      <w:r>
        <w:rPr>
          <w:b/>
          <w:u w:val="single"/>
        </w:rPr>
        <w:t xml:space="preserve">95819</w:t>
      </w:r>
    </w:p>
    <w:p>
      <w:r>
        <w:t xml:space="preserve">3.</w:t>
        <w:tab/>
        <w:tab/>
        <w:t xml:space="preserve">kuulostaa aika kovalta</w:t>
      </w:r>
    </w:p>
    <w:p>
      <w:r>
        <w:rPr>
          <w:b/>
          <w:u w:val="single"/>
        </w:rPr>
        <w:t xml:space="preserve">95820</w:t>
      </w:r>
    </w:p>
    <w:p>
      <w:r>
        <w:t xml:space="preserve">1. Hän vain todistaa, miten täysin jälkeenjäänyt poliittinen eliitti on tullut, miksi yhä useammat kääntyvät Trumpin puoleen, hän ei ole poliitikko sinänsä.</w:t>
      </w:r>
    </w:p>
    <w:p>
      <w:r>
        <w:rPr>
          <w:b/>
          <w:u w:val="single"/>
        </w:rPr>
        <w:t xml:space="preserve">95821</w:t>
      </w:r>
    </w:p>
    <w:p>
      <w:r>
        <w:t xml:space="preserve">1. McInnes lähetti miehensä hyökkäämään y-tapahtuman kimppuun Antifa-tyyliin, tuo hintti ansaitsee kaulaköyden.</w:t>
      </w:r>
    </w:p>
    <w:p>
      <w:r>
        <w:rPr>
          <w:b/>
          <w:u w:val="single"/>
        </w:rPr>
        <w:t xml:space="preserve">95822</w:t>
      </w:r>
    </w:p>
    <w:p>
      <w:r>
        <w:t xml:space="preserve">1. Ymmärrän, että jotkut teistä pitävät uskontoa tärkeänä, mutta älkää saarnatko sitä minulle. En välitä paskaakaan siitä, jos se ei ole ERITTÄIN valkoihoisten puolella.   Kristinuskonne on paskaa.</w:t>
      </w:r>
    </w:p>
    <w:p>
      <w:r>
        <w:rPr>
          <w:b/>
          <w:u w:val="single"/>
        </w:rPr>
        <w:t xml:space="preserve">95823</w:t>
      </w:r>
    </w:p>
    <w:p>
      <w:r>
        <w:t xml:space="preserve">2.</w:t>
        <w:tab/>
        <w:t xml:space="preserve">Katolisuus on enemmän kuin tärkeää, se on totta. Nykyinen paavi voi olla homokommunisti, mutta hän on vain mies, joka voitti vaalit.  Jos katsotte, missä nationalismi on voittamassa maailmassa, näette kaavan...  Edelleen, jos ette ala käyttäytyä, joudutte pukeutumaan katolisen koulutytön univormuun ja saatte ankaraa kuria.</w:t>
      </w:r>
    </w:p>
    <w:p>
      <w:r>
        <w:rPr>
          <w:b/>
          <w:u w:val="single"/>
        </w:rPr>
        <w:t xml:space="preserve">95824</w:t>
      </w:r>
    </w:p>
    <w:p>
      <w:r>
        <w:t xml:space="preserve">3.</w:t>
        <w:tab/>
        <w:tab/>
        <w:t xml:space="preserve">Katolisen kirkon on tiedettävä totuus alkuajoistamme. He omistavat ja salaavat vitun kaiken. Paheksun kaikella mitä minussa on, etten pääse käsiksi siihen, mitä he tietävät. En usko mihinkään jumalaan. He eivät ole tehneet mitään ihmiskunnan hyväksi, eivätkä he tule takaisin pelastamaan ketään.   Nykyinen paavinne pitäisi kuitenkin polttaa roviolla.</w:t>
      </w:r>
    </w:p>
    <w:p>
      <w:r>
        <w:rPr>
          <w:b/>
          <w:u w:val="single"/>
        </w:rPr>
        <w:t xml:space="preserve">95825</w:t>
      </w:r>
    </w:p>
    <w:p>
      <w:r>
        <w:t xml:space="preserve">4.</w:t>
        <w:tab/>
        <w:tab/>
        <w:tab/>
        <w:t xml:space="preserve">Suhteellisen vähän on kätketty (Fatiman kolmas salaisuus, katson sinua), usko on lahja, joka syntyy kurinalaisuudesta. En voi henkilökohtaisesti laskea käsiä paavin päälle, mutta säännöt eivät ole kovin selvät Antiokian pyhän käsikranaatin käytöstä.  On helpompi keskustella uskosta jonkun kanssa henkilökohtaisesti, mutta tiedoksi, että uskon sen olevan totta. Sen selittäminen, miksi se on vaikeaa ja veisi tunteja, ja luultavasti vain ärsyttäisi teitä, jos ette ole kiinnostunut sellaisista asioista.</w:t>
      </w:r>
    </w:p>
    <w:p>
      <w:r>
        <w:rPr>
          <w:b/>
          <w:u w:val="single"/>
        </w:rPr>
        <w:t xml:space="preserve">95826</w:t>
      </w:r>
    </w:p>
    <w:p>
      <w:r>
        <w:t xml:space="preserve">5.</w:t>
        <w:tab/>
        <w:tab/>
        <w:tab/>
        <w:tab/>
        <w:t xml:space="preserve">Kaikki on kätketty ja kääritty 60 merkityskerrokseen.   Usko ei kiinnosta minua. Palvon jumalaa, kun minulla on todisteita siitä, että a) he ovat todella olleet olemassa tai ovat olemassa ja b) minulle tarjotaan uskontoon perustuvaa, joka on hyödyksi minulle ja omalleni.   Raamattu on vain muinaisia tarinoita, jotka kerrotaan uudelleen ja jotka perustuvat tosiasioihin. Se ei ole totta millään muulla tavalla, eikä jumalallisesti inspiroitu.</w:t>
      </w:r>
    </w:p>
    <w:p>
      <w:r>
        <w:rPr>
          <w:b/>
          <w:u w:val="single"/>
        </w:rPr>
        <w:t xml:space="preserve">95827</w:t>
      </w:r>
    </w:p>
    <w:p>
      <w:r>
        <w:t xml:space="preserve">6.</w:t>
        <w:tab/>
        <w:tab/>
        <w:tab/>
        <w:tab/>
        <w:tab/>
        <w:t xml:space="preserve">Nyt riittää, laita hame ja sukkahousut jalkaan, on aika saada selkäsauna. Sinulla on nyt vain yksi vaihtoehto: viivotin tai mela.</w:t>
      </w:r>
    </w:p>
    <w:p>
      <w:r>
        <w:rPr>
          <w:b/>
          <w:u w:val="single"/>
        </w:rPr>
        <w:t xml:space="preserve">95828</w:t>
      </w:r>
    </w:p>
    <w:p>
      <w:r>
        <w:t xml:space="preserve">7.</w:t>
        <w:tab/>
        <w:tab/>
        <w:tab/>
        <w:tab/>
        <w:tab/>
        <w:tab/>
        <w:t xml:space="preserve">Mela.</w:t>
      </w:r>
    </w:p>
    <w:p>
      <w:r>
        <w:rPr>
          <w:b/>
          <w:u w:val="single"/>
        </w:rPr>
        <w:t xml:space="preserve">95829</w:t>
      </w:r>
    </w:p>
    <w:p>
      <w:r>
        <w:t xml:space="preserve">8.</w:t>
        <w:tab/>
        <w:tab/>
        <w:tab/>
        <w:tab/>
        <w:tab/>
        <w:tab/>
        <w:t xml:space="preserve">Thuddy voittaa Stingy. Huomioitu.</w:t>
      </w:r>
    </w:p>
    <w:p>
      <w:r>
        <w:rPr>
          <w:b/>
          <w:u w:val="single"/>
        </w:rPr>
        <w:t xml:space="preserve">95830</w:t>
      </w:r>
    </w:p>
    <w:p>
      <w:r>
        <w:t xml:space="preserve">9.</w:t>
        <w:tab/>
        <w:tab/>
        <w:tab/>
        <w:tab/>
        <w:tab/>
        <w:t xml:space="preserve">Toivon, että jonain päivänä saat kokemuksen, joka voi muuttaa mielesi. Toivon, että se on täysin myönteinen.</w:t>
      </w:r>
    </w:p>
    <w:p>
      <w:r>
        <w:rPr>
          <w:b/>
          <w:u w:val="single"/>
        </w:rPr>
        <w:t xml:space="preserve">95831</w:t>
      </w:r>
    </w:p>
    <w:p>
      <w:r>
        <w:t xml:space="preserve">10.</w:t>
        <w:tab/>
        <w:tab/>
        <w:tab/>
        <w:tab/>
        <w:tab/>
        <w:tab/>
        <w:t xml:space="preserve">Jeesus Kristus voi kätellä minua ja muuttaa minut kilpikonnaksi.   Haluan hänen todistavan, että hän loi minut tai hänen isänsä loi minut, kuten väitetään. En usko kenenkään sanaan.</w:t>
      </w:r>
    </w:p>
    <w:p>
      <w:r>
        <w:rPr>
          <w:b/>
          <w:u w:val="single"/>
        </w:rPr>
        <w:t xml:space="preserve">95832</w:t>
      </w:r>
    </w:p>
    <w:p>
      <w:r>
        <w:t xml:space="preserve">11.</w:t>
        <w:tab/>
        <w:tab/>
        <w:t xml:space="preserve">Olen vanha, pitkään naimisissa ollut mies, jolla on aikuiset tyttäret. En etsi panoa.  Jos tutustut katoliseen perinteeseen, huomaat, että odotamme useimpien naisten olevan kapinallisia ja intohimon orjia. Vain asettamalla selkeitä odotuksia ja sosiaalisella painostuksella noudattaa niitä voidaan auttaa kaikkia naisia olemaan hyveellisiä.  Se on Eevan tyttärien luonteessa.</w:t>
      </w:r>
    </w:p>
    <w:p>
      <w:r>
        <w:rPr>
          <w:b/>
          <w:u w:val="single"/>
        </w:rPr>
        <w:t xml:space="preserve">95833</w:t>
      </w:r>
    </w:p>
    <w:p>
      <w:r>
        <w:t xml:space="preserve">12.</w:t>
        <w:tab/>
        <w:tab/>
        <w:tab/>
        <w:t xml:space="preserve">En käsittänyt "flirttiäsi" millään muulla tavalla.   Naiset eivät kiinnosta minuakaan.</w:t>
      </w:r>
    </w:p>
    <w:p>
      <w:r>
        <w:rPr>
          <w:b/>
          <w:u w:val="single"/>
        </w:rPr>
        <w:t xml:space="preserve">95834</w:t>
      </w:r>
    </w:p>
    <w:p>
      <w:r>
        <w:t xml:space="preserve">1. Jon Jones vs. Alexander Gustafsson -ottelun uusintaottelu #UFC232 otsikkona https://www.mmafighting.com/2018/10/11/17961768/jon-jones-opens-as-healthy-betting-favorite-over-alexander-gustafsson-in-ufc-232-rematch https://www.mmafighting.com/2018/10/11/17961768/jon-jones-opens-as-healthy-betting-favorite-over-alexander-gustafsson-in-ufc-232-rematch</w:t>
      </w:r>
    </w:p>
    <w:p>
      <w:r>
        <w:rPr>
          <w:b/>
          <w:u w:val="single"/>
        </w:rPr>
        <w:t xml:space="preserve">95835</w:t>
      </w:r>
    </w:p>
    <w:p>
      <w:r>
        <w:t xml:space="preserve">2.</w:t>
        <w:tab/>
        <w:t xml:space="preserve">gus on mulkku, jolla on mielenlama neekereitä kohtaan, ja JBJ on jumalan tähden paras koskaan elänyt taisteluneekeri.</w:t>
      </w:r>
    </w:p>
    <w:p>
      <w:r>
        <w:rPr>
          <w:b/>
          <w:u w:val="single"/>
        </w:rPr>
        <w:t xml:space="preserve">95836</w:t>
      </w:r>
    </w:p>
    <w:p>
      <w:r>
        <w:t xml:space="preserve">3.</w:t>
        <w:tab/>
        <w:tab/>
        <w:t xml:space="preserve">Totta. Ruotsalaisena hänellä on synnynnäinen alistuneisuus neekereitä kohtaan. Mutta hän voitti virallisesti kaksi erää Jonesia vastaan heidän ensimmäisessä ottelussaan (monet luulivat hänen voittaneen neljä) ja sai Jonesin näyttämään tavalliselta. Jones ei ole koskaan ottanut ilman PED:iä, joten minun puolestani hänen ennätyksensä saa tähtipisteen, kunnes hän todistaa toisin.</w:t>
      </w:r>
    </w:p>
    <w:p>
      <w:r>
        <w:rPr>
          <w:b/>
          <w:u w:val="single"/>
        </w:rPr>
        <w:t xml:space="preserve">95837</w:t>
      </w:r>
    </w:p>
    <w:p>
      <w:r>
        <w:t xml:space="preserve">1. Jälkeenjäänyt vai akateeminen? https://twitter.com/Hermitwise/status/1053797331609489408</w:t>
      </w:r>
    </w:p>
    <w:p>
      <w:r>
        <w:rPr>
          <w:b/>
          <w:u w:val="single"/>
        </w:rPr>
        <w:t xml:space="preserve">95838</w:t>
      </w:r>
    </w:p>
    <w:p>
      <w:r>
        <w:t xml:space="preserve">1. Tämä artikkeli saa minut haluamaan repiä Anglinin pään irti entistä enemmän. Valkoinen nainen joukkoraiskattiin, kidutettiin ja murhattiin, mutta koska yksi mustista sanoi, että hän suostui, jos hänet päästettäisiin menemään, DS haluaa teidän tekevän hänestä huoramuisteja. https://dailystormer.name/skull-crushed-hoe-consented-to-negro-gang-sex-skull-status-crushed-anyway-lol/.</w:t>
      </w:r>
    </w:p>
    <w:p>
      <w:r>
        <w:rPr>
          <w:b/>
          <w:u w:val="single"/>
        </w:rPr>
        <w:t xml:space="preserve">95839</w:t>
      </w:r>
    </w:p>
    <w:p>
      <w:r>
        <w:t xml:space="preserve">2.</w:t>
        <w:tab/>
        <w:t xml:space="preserve">d ymmärtää psykologiaa ja liioittelun voimaa. Siksi he ovat tehokkaita ja sinä olet pysyvästi valittava luuseri...</w:t>
      </w:r>
    </w:p>
    <w:p>
      <w:r>
        <w:rPr>
          <w:b/>
          <w:u w:val="single"/>
        </w:rPr>
        <w:t xml:space="preserve">95840</w:t>
      </w:r>
    </w:p>
    <w:p>
      <w:r>
        <w:t xml:space="preserve">3.</w:t>
        <w:tab/>
        <w:tab/>
        <w:t xml:space="preserve">Stormfaggot ovat ZOG:n huora-ämmät.</w:t>
      </w:r>
    </w:p>
    <w:p>
      <w:r>
        <w:rPr>
          <w:b/>
          <w:u w:val="single"/>
        </w:rPr>
        <w:t xml:space="preserve">95841</w:t>
      </w:r>
    </w:p>
    <w:p>
      <w:r>
        <w:t xml:space="preserve">1. Herra Metokur voi joskus olla vitun kusipää.</w:t>
      </w:r>
    </w:p>
    <w:p>
      <w:r>
        <w:rPr>
          <w:b/>
          <w:u w:val="single"/>
        </w:rPr>
        <w:t xml:space="preserve">95842</w:t>
      </w:r>
    </w:p>
    <w:p>
      <w:r>
        <w:t xml:space="preserve">2.</w:t>
        <w:tab/>
        <w:t xml:space="preserve">Hän on pelkkä peikko.</w:t>
      </w:r>
    </w:p>
    <w:p>
      <w:r>
        <w:rPr>
          <w:b/>
          <w:u w:val="single"/>
        </w:rPr>
        <w:t xml:space="preserve">95843</w:t>
      </w:r>
    </w:p>
    <w:p>
      <w:r>
        <w:t xml:space="preserve">3.</w:t>
        <w:tab/>
        <w:t xml:space="preserve">Se on tavallaan asian ydin. Hän heittää polttoainetta liekkeihin paistatellakseen draaman loisteessa.</w:t>
      </w:r>
    </w:p>
    <w:p>
      <w:r>
        <w:rPr>
          <w:b/>
          <w:u w:val="single"/>
        </w:rPr>
        <w:t xml:space="preserve">95844</w:t>
      </w:r>
    </w:p>
    <w:p>
      <w:r>
        <w:t xml:space="preserve">1. Minnesotan DFL-puolueen puheenjohtaja ei usko Monahania, naista, joka syytti kongressiedustaja Keith Ellisonia perheväkivallasta.   Mitä tapahtui sille, että "uskotaan kaikkia naisia"?   Sitä ei sovelleta tässä tapauksessa, koska syytetty on demokraatti?   Hienoa.   TÄYDELLISET tekopyhät demokraatit eivät edes noudata heidän HÄIRIÖLLISIÄ normejaan, jotka he ovat LUOTTAMUKSELLISESTI luoneet. https://kek.gg/u/tWJc</w:t>
      </w:r>
    </w:p>
    <w:p>
      <w:r>
        <w:rPr>
          <w:b/>
          <w:u w:val="single"/>
        </w:rPr>
        <w:t xml:space="preserve">95845</w:t>
      </w:r>
    </w:p>
    <w:p>
      <w:r>
        <w:t xml:space="preserve">1. Olen tappanut parempia miehiä kuin sinä laillisessa sodankäynnissä, ja saattaisin sinut nyyhkyttämään kovalla katseella IRL:ssä. 2. Olen heittänyt pois vanhoja sukkia, jotka olivat miehekkäämmät kuin sinä, koska ne olivat imeneet hikeäni, koska olet läski, säälittävä neitsyt.</w:t>
      </w:r>
    </w:p>
    <w:p>
      <w:r>
        <w:rPr>
          <w:b/>
          <w:u w:val="single"/>
        </w:rPr>
        <w:t xml:space="preserve">95846</w:t>
      </w:r>
    </w:p>
    <w:p>
      <w:r>
        <w:t xml:space="preserve">2.</w:t>
        <w:tab/>
        <w:t xml:space="preserve">Mitä vittua sinä juuri sanoit minusta, senkin pikku ämmä? Tiedätkö, että valmistuin luokkani parhaaksi Navy Sealsissa, ja olen ollut mukana lukuisissa salaisissa iskuissa Al-Qaidaa vastaan, ja minulla on yli 300 vahvistettua tappoa. Minut on koulutettu gorillasodankäyntiin ja olen paras tarkka-ampuja koko...</w:t>
      </w:r>
    </w:p>
    <w:p>
      <w:r>
        <w:rPr>
          <w:b/>
          <w:u w:val="single"/>
        </w:rPr>
        <w:t xml:space="preserve">95847</w:t>
      </w:r>
    </w:p>
    <w:p>
      <w:r>
        <w:t xml:space="preserve">3.</w:t>
        <w:tab/>
        <w:tab/>
        <w:t xml:space="preserve">Mikä lihava, säälittävä neitsyt. Ja kirjoitit "sissit" väärin, hintti paskiainen.</w:t>
      </w:r>
    </w:p>
    <w:p>
      <w:r>
        <w:rPr>
          <w:b/>
          <w:u w:val="single"/>
        </w:rPr>
        <w:t xml:space="preserve">95848</w:t>
      </w:r>
    </w:p>
    <w:p>
      <w:r>
        <w:t xml:space="preserve">4.</w:t>
        <w:tab/>
        <w:tab/>
        <w:tab/>
        <w:t xml:space="preserve">Se on copypasta, en kirjoittanut sitä. Miten et ole koskaan kuullut Navy Seal copypastasta, oletko trollaamassa?</w:t>
      </w:r>
    </w:p>
    <w:p>
      <w:r>
        <w:rPr>
          <w:b/>
          <w:u w:val="single"/>
        </w:rPr>
        <w:t xml:space="preserve">95849</w:t>
      </w:r>
    </w:p>
    <w:p>
      <w:r>
        <w:t xml:space="preserve">5.</w:t>
        <w:tab/>
        <w:tab/>
        <w:tab/>
        <w:t xml:space="preserve">En ole 14-vuotias, enkä elä internetissä, joten olen varma, että internetissä on paljon epäolennaista paskaa, josta olen autuaan tietämätön.</w:t>
      </w:r>
    </w:p>
    <w:p>
      <w:r>
        <w:rPr>
          <w:b/>
          <w:u w:val="single"/>
        </w:rPr>
        <w:t xml:space="preserve">95850</w:t>
      </w:r>
    </w:p>
    <w:p>
      <w:r>
        <w:t xml:space="preserve">6.</w:t>
        <w:tab/>
        <w:tab/>
        <w:tab/>
        <w:t xml:space="preserve">Ew, boomer.</w:t>
      </w:r>
    </w:p>
    <w:p>
      <w:r>
        <w:rPr>
          <w:b/>
          <w:u w:val="single"/>
        </w:rPr>
        <w:t xml:space="preserve">95851</w:t>
      </w:r>
    </w:p>
    <w:p>
      <w:r>
        <w:t xml:space="preserve">7.</w:t>
        <w:tab/>
        <w:tab/>
        <w:tab/>
        <w:t xml:space="preserve">On toinenkin termi, josta sinun kannattaisi lukea ennen kuin käytät sitä, hölmö.</w:t>
      </w:r>
    </w:p>
    <w:p>
      <w:r>
        <w:rPr>
          <w:b/>
          <w:u w:val="single"/>
        </w:rPr>
        <w:t xml:space="preserve">95852</w:t>
      </w:r>
    </w:p>
    <w:p>
      <w:r>
        <w:t xml:space="preserve">8.</w:t>
        <w:tab/>
        <w:tab/>
        <w:tab/>
        <w:t xml:space="preserve">Muista pappa, että lääkäri sanoi, ettei sykettä saa nostaa liikaa. Muistitko ottaa lääkkeesi tänä aamuna?</w:t>
      </w:r>
    </w:p>
    <w:p>
      <w:r>
        <w:rPr>
          <w:b/>
          <w:u w:val="single"/>
        </w:rPr>
        <w:t xml:space="preserve">95853</w:t>
      </w:r>
    </w:p>
    <w:p>
      <w:r>
        <w:t xml:space="preserve">9.</w:t>
        <w:tab/>
        <w:tab/>
        <w:tab/>
        <w:t xml:space="preserve">Niin tein, senkin nuori, viskiä nuuskaava, homo-snapsi!</w:t>
      </w:r>
    </w:p>
    <w:p>
      <w:r>
        <w:rPr>
          <w:b/>
          <w:u w:val="single"/>
        </w:rPr>
        <w:t xml:space="preserve">95854</w:t>
      </w:r>
    </w:p>
    <w:p>
      <w:r>
        <w:t xml:space="preserve">10.</w:t>
        <w:tab/>
        <w:tab/>
        <w:tab/>
        <w:t xml:space="preserve">Eww, 14-vuotias.</w:t>
      </w:r>
    </w:p>
    <w:p>
      <w:r>
        <w:rPr>
          <w:b/>
          <w:u w:val="single"/>
        </w:rPr>
        <w:t xml:space="preserve">95855</w:t>
      </w:r>
    </w:p>
    <w:p>
      <w:r>
        <w:t xml:space="preserve">1. Menetin pari seuraajaa. Johtuiko se jostain, mitä sanoin? Vastaan kyllä kritiikkiin.</w:t>
      </w:r>
    </w:p>
    <w:p>
      <w:r>
        <w:rPr>
          <w:b/>
          <w:u w:val="single"/>
        </w:rPr>
        <w:t xml:space="preserve">95856</w:t>
      </w:r>
    </w:p>
    <w:p>
      <w:r>
        <w:t xml:space="preserve">2.</w:t>
        <w:tab/>
        <w:t xml:space="preserve">Olen miettinyt, kuinka monta olen menettänyt, mutta en ole koskaan välittänyt niin paljon, että olisin pitänyt kirjaa. Minua seurataan enimmäkseen "huumoripostausteni" takia, mutta kun on mielipiteen aika, en pidättele! Hyvä sinulle, jatka totuuden kertomista!</w:t>
      </w:r>
    </w:p>
    <w:p>
      <w:r>
        <w:rPr>
          <w:b/>
          <w:u w:val="single"/>
        </w:rPr>
        <w:t xml:space="preserve">95857</w:t>
      </w:r>
    </w:p>
    <w:p>
      <w:r>
        <w:t xml:space="preserve">3.</w:t>
        <w:tab/>
        <w:tab/>
        <w:t xml:space="preserve">Teen parhaani! Tankit!</w:t>
      </w:r>
    </w:p>
    <w:p>
      <w:r>
        <w:rPr>
          <w:b/>
          <w:u w:val="single"/>
        </w:rPr>
        <w:t xml:space="preserve">95858</w:t>
      </w:r>
    </w:p>
    <w:p>
      <w:r>
        <w:t xml:space="preserve">1. Hän myös yllyttää väkivaltaan!    Hän on murhaaja</w:t>
      </w:r>
    </w:p>
    <w:p>
      <w:r>
        <w:rPr>
          <w:b/>
          <w:u w:val="single"/>
        </w:rPr>
        <w:t xml:space="preserve">95859</w:t>
      </w:r>
    </w:p>
    <w:p>
      <w:r>
        <w:t xml:space="preserve">2.</w:t>
        <w:tab/>
        <w:t xml:space="preserve">Huomaan, että viestisi on tietysti vailla mitään tosiasioita. En ole varma, miksi te hyödyttömät kusipäät postaatte tuollaista paskaa, kuka tahansa teitä fiksumpi tietää, ettei se ole totta, ja kun sanon kuka tahansa teitä fiksumpi, tarkoitan periaatteessa kaikkia, koska te olette vitun jälkeenjääneet kusipäät.</w:t>
      </w:r>
    </w:p>
    <w:p>
      <w:r>
        <w:rPr>
          <w:b/>
          <w:u w:val="single"/>
        </w:rPr>
        <w:t xml:space="preserve">95860</w:t>
      </w:r>
    </w:p>
    <w:p>
      <w:r>
        <w:t xml:space="preserve">1. Lisää ONEWAYDOTCOM Gabin sensuroitujen marttyyrien saliin suuren Jsellon ja ei niin suuren BLITZin ja Pepe_Memesin rinnalle.</w:t>
      </w:r>
    </w:p>
    <w:p>
      <w:r>
        <w:rPr>
          <w:b/>
          <w:u w:val="single"/>
        </w:rPr>
        <w:t xml:space="preserve">95861</w:t>
      </w:r>
    </w:p>
    <w:p>
      <w:r>
        <w:t xml:space="preserve">2.</w:t>
        <w:tab/>
        <w:t xml:space="preserve">😂 #TOPKEK</w:t>
      </w:r>
    </w:p>
    <w:p>
      <w:r>
        <w:rPr>
          <w:b/>
          <w:u w:val="single"/>
        </w:rPr>
        <w:t xml:space="preserve">95862</w:t>
      </w:r>
    </w:p>
    <w:p>
      <w:r>
        <w:t xml:space="preserve">3.</w:t>
        <w:tab/>
        <w:tab/>
        <w:t xml:space="preserve">Sensuurin kannustaminen.   Se on Gabin palatsin vartija. Joukko roskaväkeä, jotka haluavat, että käyttäjät bannataan heidän mielipiteidensä takia.   Sitä Side on aina edustanut.</w:t>
      </w:r>
    </w:p>
    <w:p>
      <w:r>
        <w:rPr>
          <w:b/>
          <w:u w:val="single"/>
        </w:rPr>
        <w:t xml:space="preserve">95863</w:t>
      </w:r>
    </w:p>
    <w:p>
      <w:r>
        <w:t xml:space="preserve">4.</w:t>
        <w:tab/>
        <w:tab/>
        <w:tab/>
        <w:t xml:space="preserve">Sinä kannustit sensuuria sivujen doxxingin kanssa. Mitä tapahtuu, sitä tapahtuu.</w:t>
      </w:r>
    </w:p>
    <w:p>
      <w:r>
        <w:rPr>
          <w:b/>
          <w:u w:val="single"/>
        </w:rPr>
        <w:t xml:space="preserve">95864</w:t>
      </w:r>
    </w:p>
    <w:p>
      <w:r>
        <w:t xml:space="preserve">5.</w:t>
        <w:tab/>
        <w:tab/>
        <w:tab/>
        <w:tab/>
        <w:t xml:space="preserve">Sidephase pyrki kieltämään käyttäjiä. "Kaksi kaatunut, kaksi jäljellä", hän sanoi.   Sitten hän oli poissa.</w:t>
      </w:r>
    </w:p>
    <w:p>
      <w:r>
        <w:rPr>
          <w:b/>
          <w:u w:val="single"/>
        </w:rPr>
        <w:t xml:space="preserve">95865</w:t>
      </w:r>
    </w:p>
    <w:p>
      <w:r>
        <w:t xml:space="preserve">6.</w:t>
        <w:tab/>
        <w:tab/>
        <w:tab/>
        <w:tab/>
        <w:tab/>
        <w:t xml:space="preserve">Se oli nopea 180°:n muutos.</w:t>
      </w:r>
    </w:p>
    <w:p>
      <w:r>
        <w:rPr>
          <w:b/>
          <w:u w:val="single"/>
        </w:rPr>
        <w:t xml:space="preserve">95866</w:t>
      </w:r>
    </w:p>
    <w:p>
      <w:r>
        <w:t xml:space="preserve">7.</w:t>
        <w:tab/>
        <w:tab/>
        <w:tab/>
        <w:tab/>
        <w:tab/>
        <w:tab/>
        <w:t xml:space="preserve">En olisi koskaan doxannut Sidea.   Mutta en kaipaa häntä.</w:t>
      </w:r>
    </w:p>
    <w:p>
      <w:r>
        <w:rPr>
          <w:b/>
          <w:u w:val="single"/>
        </w:rPr>
        <w:t xml:space="preserve">95867</w:t>
      </w:r>
    </w:p>
    <w:p>
      <w:r>
        <w:t xml:space="preserve">8.</w:t>
        <w:tab/>
        <w:tab/>
        <w:tab/>
        <w:tab/>
        <w:tab/>
        <w:tab/>
        <w:tab/>
        <w:t xml:space="preserve">Vau, edes minä en vittuile Sidestä päiväkausia samalla tavalla kuin sinä! Minun ei tarvitse edes keksiä asioita ollakseni hänelle aidosti vihainen.   Siden lähteminen Gabista oli näin jälkikäteen ajateltuna pelkurimainen veto. Mutta viattomien ihmisten doxaamisen, hyville ystäville huutamisen ja hänen tyttöystävänsä (minun) kanssa mokaamisen välillä...  Hänestä tuntui, että se oli oikea valinta.   Tuolloin se oli hänen valintansa, häntä ei pyydetty, se ei ollut miellyttävää, mutta hän otti sen. Side tunsi, että se suojelisi kaikkia.  Se ei ole, mutta sinun paskanjauhanta kommenttisi todella vievät kakkua.  #MoveTheFuckOn #YouAreCommieScum cc: @Sockalexis @Gee @PepeFarmRemembers @militanthippy @DeplorableBuilder @Broken77 @kgrace @Snugglebunny @Deplorable_Satoshi @LoafOfToast</w:t>
      </w:r>
    </w:p>
    <w:p>
      <w:r>
        <w:rPr>
          <w:b/>
          <w:u w:val="single"/>
        </w:rPr>
        <w:t xml:space="preserve">95868</w:t>
      </w:r>
    </w:p>
    <w:p>
      <w:r>
        <w:t xml:space="preserve">9.</w:t>
        <w:tab/>
        <w:tab/>
        <w:tab/>
        <w:tab/>
        <w:tab/>
        <w:tab/>
        <w:tab/>
        <w:tab/>
        <w:t xml:space="preserve">on aivan selvää, että #Robocop @Judgedread on ihastunut poikaystävääsi... Hän on vain liian surullinen pikku e-julkkis nössö myöntääkseen sitä. Siis oletko nähnyt kuinka paljon se hintti puhuu Sidestä? Hänen koko sivunsa on täynnä muuta kuin "Muh Turbogate ja Muh Sidephayze botnet-terrorismia".</w:t>
      </w:r>
    </w:p>
    <w:p>
      <w:r>
        <w:rPr>
          <w:b/>
          <w:u w:val="single"/>
        </w:rPr>
        <w:t xml:space="preserve">95869</w:t>
      </w:r>
    </w:p>
    <w:p>
      <w:r>
        <w:t xml:space="preserve">1. Alyssa Milano: Alyssa Alyssa Milano: Trump käyttää "kulttimaista voimaa" kommunikoidakseen fanien kanssa https://www.thewrap.com/alyssa-milano-trump-uses-cult-like-force-to-communicate-with-followers-video/</w:t>
      </w:r>
    </w:p>
    <w:p>
      <w:r>
        <w:rPr>
          <w:b/>
          <w:u w:val="single"/>
        </w:rPr>
        <w:t xml:space="preserve">95870</w:t>
      </w:r>
    </w:p>
    <w:p>
      <w:r>
        <w:t xml:space="preserve">2.</w:t>
        <w:tab/>
        <w:t xml:space="preserve">ketä kiinnostaa mitä tuolla huoralla on sanottavaa, hän on neekerien rakastaja!!</w:t>
      </w:r>
    </w:p>
    <w:p>
      <w:r>
        <w:rPr>
          <w:b/>
          <w:u w:val="single"/>
        </w:rPr>
        <w:t xml:space="preserve">95871</w:t>
      </w:r>
    </w:p>
    <w:p>
      <w:r>
        <w:t xml:space="preserve">1. Cuckstianity on universalistinen kuolemankultti, jonka jatkuvat voitot riippuvat siitä, että sinne virtaa tasaisesti jälkeenjäänyttä väkeä, jolle he voivat myydä kaikkea rukousnauhanhelmistä pelastukseen. Jos et pysty ymmärtämään tätä, saatat kuulua edellä mainittuun jälkeenjääneiden kategoriaan.</w:t>
      </w:r>
    </w:p>
    <w:p>
      <w:r>
        <w:rPr>
          <w:b/>
          <w:u w:val="single"/>
        </w:rPr>
        <w:t xml:space="preserve">95872</w:t>
      </w:r>
    </w:p>
    <w:p>
      <w:r>
        <w:t xml:space="preserve">1. https://twitter.com/somethingtexty</w:t>
      </w:r>
    </w:p>
    <w:p>
      <w:r>
        <w:rPr>
          <w:b/>
          <w:u w:val="single"/>
        </w:rPr>
        <w:t xml:space="preserve">95873</w:t>
      </w:r>
    </w:p>
    <w:p>
      <w:r>
        <w:t xml:space="preserve">2.</w:t>
        <w:tab/>
        <w:t xml:space="preserve">VAIN YKSI LESBO ÄMMÄ</w:t>
      </w:r>
    </w:p>
    <w:p>
      <w:r>
        <w:rPr>
          <w:b/>
          <w:u w:val="single"/>
        </w:rPr>
        <w:t xml:space="preserve">95874</w:t>
      </w:r>
    </w:p>
    <w:p>
      <w:r>
        <w:t xml:space="preserve">1. Macron: Euroopan maita rangaistaan taloudellisesti, jos ne eivät ota vastaan maahanmuuttajia https://voiceofeurope.com/2018/10/macron-european-countries-will-be-punished-financially-if-they-do-not-accept-migrants/#.W9Mxvuw-v94.twitter</w:t>
      </w:r>
    </w:p>
    <w:p>
      <w:r>
        <w:rPr>
          <w:b/>
          <w:u w:val="single"/>
        </w:rPr>
        <w:t xml:space="preserve">95875</w:t>
      </w:r>
    </w:p>
    <w:p>
      <w:r>
        <w:t xml:space="preserve">2.</w:t>
        <w:tab/>
        <w:t xml:space="preserve">Syö neekerin kyrpää tai kuole valkoisena!</w:t>
      </w:r>
    </w:p>
    <w:p>
      <w:r>
        <w:rPr>
          <w:b/>
          <w:u w:val="single"/>
        </w:rPr>
        <w:t xml:space="preserve">95876</w:t>
      </w:r>
    </w:p>
    <w:p>
      <w:r>
        <w:t xml:space="preserve">3.</w:t>
        <w:tab/>
        <w:tab/>
        <w:t xml:space="preserve">Olen melko varma, että hän on tehnyt sitä paljon, kun otetaan huomioon hänen ottamansa kuvat. Nyt jäljellä on enää kuoleva osa!!!</w:t>
      </w:r>
    </w:p>
    <w:p>
      <w:r>
        <w:rPr>
          <w:b/>
          <w:u w:val="single"/>
        </w:rPr>
        <w:t xml:space="preserve">95877</w:t>
      </w:r>
    </w:p>
    <w:p>
      <w:r>
        <w:t xml:space="preserve">1. Etkö luetellut evankeliumia tässä nartussa? vittu...</w:t>
      </w:r>
    </w:p>
    <w:p>
      <w:r>
        <w:rPr>
          <w:b/>
          <w:u w:val="single"/>
        </w:rPr>
        <w:t xml:space="preserve">95878</w:t>
      </w:r>
    </w:p>
    <w:p>
      <w:r>
        <w:t xml:space="preserve">2.</w:t>
        <w:tab/>
        <w:t xml:space="preserve">Hei paskiainen, vaihtoehto 5 "muu".</w:t>
      </w:r>
    </w:p>
    <w:p>
      <w:r>
        <w:rPr>
          <w:b/>
          <w:u w:val="single"/>
        </w:rPr>
        <w:t xml:space="preserve">95879</w:t>
      </w:r>
    </w:p>
    <w:p>
      <w:r>
        <w:t xml:space="preserve">3.</w:t>
        <w:tab/>
        <w:tab/>
        <w:t xml:space="preserve">evankeliumi on evankeliumi. ei "muu". kuinka idiootti olet? (hyvin)</w:t>
      </w:r>
    </w:p>
    <w:p>
      <w:r>
        <w:rPr>
          <w:b/>
          <w:u w:val="single"/>
        </w:rPr>
        <w:t xml:space="preserve">95880</w:t>
      </w:r>
    </w:p>
    <w:p>
      <w:r>
        <w:t xml:space="preserve">4.</w:t>
        <w:tab/>
        <w:tab/>
        <w:tab/>
        <w:t xml:space="preserve">Muu on "Mikä tahansa" muu kuin lueteltu Douchenozzle.</w:t>
      </w:r>
    </w:p>
    <w:p>
      <w:r>
        <w:rPr>
          <w:b/>
          <w:u w:val="single"/>
        </w:rPr>
        <w:t xml:space="preserve">95881</w:t>
      </w:r>
    </w:p>
    <w:p>
      <w:r>
        <w:t xml:space="preserve">5.</w:t>
        <w:tab/>
        <w:tab/>
        <w:tab/>
        <w:tab/>
        <w:t xml:space="preserve">ei ole tarpeeksi hyvä, koska Muut on liian epämääräinen eikä evankeliumia, se ansaitsi oman omistetun vaihtoehdon ja jos olet jälkeenjäänyt ymmärtämään, että rabbisi luultavasti vielä koskettaa sinua</w:t>
      </w:r>
    </w:p>
    <w:p>
      <w:r>
        <w:rPr>
          <w:b/>
          <w:u w:val="single"/>
        </w:rPr>
        <w:t xml:space="preserve">95882</w:t>
      </w:r>
    </w:p>
    <w:p>
      <w:r>
        <w:t xml:space="preserve">1. Hehehehe Riemannilla oli ongelmia, hän kuoli ja jätti paskaansa kirjastoon sanz, kuin hän yritti olla fiksu kuin jälkeenjäänyt kyyhkynen, jolla on kaksi rikkinäistä siipeä sanz</w:t>
      </w:r>
    </w:p>
    <w:p>
      <w:r>
        <w:rPr>
          <w:b/>
          <w:u w:val="single"/>
        </w:rPr>
        <w:t xml:space="preserve">95883</w:t>
      </w:r>
    </w:p>
    <w:p>
      <w:r>
        <w:t xml:space="preserve">1. Esitän todisteeksi: "ruskea huulipuna on rasistista" kronikat https://redd.it/9kjz24</w:t>
      </w:r>
    </w:p>
    <w:p>
      <w:r>
        <w:rPr>
          <w:b/>
          <w:u w:val="single"/>
        </w:rPr>
        <w:t xml:space="preserve">95884</w:t>
      </w:r>
    </w:p>
    <w:p>
      <w:r>
        <w:t xml:space="preserve">2.</w:t>
        <w:tab/>
        <w:t xml:space="preserve">Pelottaako sana neekeri mustia?</w:t>
      </w:r>
    </w:p>
    <w:p>
      <w:r>
        <w:rPr>
          <w:b/>
          <w:u w:val="single"/>
        </w:rPr>
        <w:t xml:space="preserve">95885</w:t>
      </w:r>
    </w:p>
    <w:p>
      <w:r>
        <w:t xml:space="preserve">1. RT @alexsalvinews:    #BREAKING @OANN: Chicagon poliisi Jason Van Dyke todettiin syylliseksi toisen asteen murhaan Laquan McDonaldin murhassa. #OANN</w:t>
      </w:r>
    </w:p>
    <w:p>
      <w:r>
        <w:rPr>
          <w:b/>
          <w:u w:val="single"/>
        </w:rPr>
        <w:t xml:space="preserve">95886</w:t>
      </w:r>
    </w:p>
    <w:p>
      <w:r>
        <w:t xml:space="preserve">1. Yhdysvaltoihin tunkeutuminen, Gimmegrants 😡‼️</w:t>
      </w:r>
    </w:p>
    <w:p>
      <w:r>
        <w:rPr>
          <w:b/>
          <w:u w:val="single"/>
        </w:rPr>
        <w:t xml:space="preserve">95887</w:t>
      </w:r>
    </w:p>
    <w:p>
      <w:r>
        <w:t xml:space="preserve">2.</w:t>
        <w:tab/>
        <w:t xml:space="preserve">He ovat hyökänneet jo iät ja ajat. Valitettavasti siinä ei ole mitään uutta.</w:t>
      </w:r>
    </w:p>
    <w:p>
      <w:r>
        <w:rPr>
          <w:b/>
          <w:u w:val="single"/>
        </w:rPr>
        <w:t xml:space="preserve">95888</w:t>
      </w:r>
    </w:p>
    <w:p>
      <w:r>
        <w:t xml:space="preserve">3.</w:t>
        <w:tab/>
        <w:tab/>
        <w:t xml:space="preserve">Kyllä se on, kun 💩laiton presidenttisi on muzzi ja tuo maahan miljoonia😡.</w:t>
      </w:r>
    </w:p>
    <w:p>
      <w:r>
        <w:rPr>
          <w:b/>
          <w:u w:val="single"/>
        </w:rPr>
        <w:t xml:space="preserve">95889</w:t>
      </w:r>
    </w:p>
    <w:p>
      <w:r>
        <w:t xml:space="preserve">1. Vaikka yleisön jäsen ratkaisisi tapauksen ja antaisi sen Billille tarjottimella, he eivät toimi. https://www.dailymail.co.uk/news/article-6245563/Woman-44-turns-detective-steals-700-bicycle.html?login&amp;param_code=4%2FcAC9_7WSmHtsng2AEPbH5GWpc1NVyRnP2WU81GKVFJnXGtOOGzHjXGtOOGzHjYEwLyuD8fm5S2WylWJhi_nrOmdkqnbYIi4w&amp;param_scope=https%3A%2F%2F%2Fwww.googleapis.com%2Fauth%2Fplus.profile.language.read+https%3A%2F%2Fwww.googleapis.com%2Fauth%2Fuserinfo.email+https%3A%2F%2F%2Fwww.googleapis.com%2Fauth%2Fplus.profile.agerange.read+https%3A%2F%2Fwww.googleapis.com%2Fauth%2Fuserinfo.profile+https%3A%2F%2F%2Fwww.googleapis.com%2Fauth%2Fplus.me&amp;param__host=www.dailymail.co.uk&amp;param_hideMasthead=&amp;param_hideFooter=&amp;param_geolocation=gb&amp;base_fe_url=https%3A%2F%2F%2Fdailymail.co.uk%2F&amp;validation_fe_uri=%2Fregistration%2Fp%2Fapi%2Ffield%2Fvalidation%2F&amp;check_user_fe_uri=registration%2Fp%2Fapi%2Fuser%2Fuser_check%2F&amp;isMobile=false</w:t>
      </w:r>
    </w:p>
    <w:p>
      <w:r>
        <w:rPr>
          <w:b/>
          <w:u w:val="single"/>
        </w:rPr>
        <w:t xml:space="preserve">95890</w:t>
      </w:r>
    </w:p>
    <w:p>
      <w:r>
        <w:t xml:space="preserve">2.</w:t>
        <w:tab/>
        <w:t xml:space="preserve">Ei mitään UUTTA, annoin murtovarkaan, jolla oli todisteet 7 murrosta, poliisille, joka ilmoitti minulle, etteivät he voineet pidättää maahanmuuttajapaskiaista, koska hän oli turvapaikanhakija.   He kertoivat minulle, etten voinut häätää sitä kusipäätä omaisuudestani, voitte arvata vastauksen siihen, imaamien keltainen armeija laittoi sen paskiaisen poliisin taksiin ja majoitti hänet uudelleen tuntikausia Britannian poliisien KÄYTTÄMÄTTÖMÄT KUNNAT!</w:t>
      </w:r>
    </w:p>
    <w:p>
      <w:r>
        <w:rPr>
          <w:b/>
          <w:u w:val="single"/>
        </w:rPr>
        <w:t xml:space="preserve">95891</w:t>
      </w:r>
    </w:p>
    <w:p>
      <w:r>
        <w:t xml:space="preserve">1. Läski pullea lesbo viharikoksia itse. https://www.dailymail.co.uk/news/article-6269483/Ohio-student-21-charged-sending-homophobic-threats-herself.html.</w:t>
      </w:r>
    </w:p>
    <w:p>
      <w:r>
        <w:rPr>
          <w:b/>
          <w:u w:val="single"/>
        </w:rPr>
        <w:t xml:space="preserve">95892</w:t>
      </w:r>
    </w:p>
    <w:p>
      <w:r>
        <w:t xml:space="preserve">2.</w:t>
        <w:tab/>
        <w:t xml:space="preserve">Lihava lesbopillu</w:t>
      </w:r>
    </w:p>
    <w:p>
      <w:r>
        <w:rPr>
          <w:b/>
          <w:u w:val="single"/>
        </w:rPr>
        <w:t xml:space="preserve">95893</w:t>
      </w:r>
    </w:p>
    <w:p>
      <w:r>
        <w:t xml:space="preserve">1. https://www.westernjournal.com/ct/police-union-lambastes-snl-grossly-inapt-portrayal-officers/</w:t>
      </w:r>
    </w:p>
    <w:p>
      <w:r>
        <w:rPr>
          <w:b/>
          <w:u w:val="single"/>
        </w:rPr>
        <w:t xml:space="preserve">95894</w:t>
      </w:r>
    </w:p>
    <w:p>
      <w:r>
        <w:t xml:space="preserve">2.</w:t>
        <w:tab/>
        <w:t xml:space="preserve">Saturday Night Live esittää törkeän loukkaavan kuvan poliisista.  Poliisiliitto valittaa.   Demarit todella vastustavat lakia ja järjestystä, eikö totta?" 2049↩️</w:t>
      </w:r>
    </w:p>
    <w:p>
      <w:r>
        <w:rPr>
          <w:b/>
          <w:u w:val="single"/>
        </w:rPr>
        <w:t xml:space="preserve">95895</w:t>
      </w:r>
    </w:p>
    <w:p>
      <w:r>
        <w:t xml:space="preserve">3.</w:t>
        <w:tab/>
        <w:tab/>
        <w:t xml:space="preserve">Ihmisen on oltava erityisen jälkeenjäänyt nauraakseen millekään, mitä SNL nykyään tekee!  Toimii kuitenkin hyvin NPC-demokraattiselle RETARDILLE!</w:t>
      </w:r>
    </w:p>
    <w:p>
      <w:r>
        <w:rPr>
          <w:b/>
          <w:u w:val="single"/>
        </w:rPr>
        <w:t xml:space="preserve">95896</w:t>
      </w:r>
    </w:p>
    <w:p>
      <w:r>
        <w:t xml:space="preserve">1. Tämä on edelleen yksi hauskimmista näkemistäni jutuista.</w:t>
      </w:r>
    </w:p>
    <w:p>
      <w:r>
        <w:rPr>
          <w:b/>
          <w:u w:val="single"/>
        </w:rPr>
        <w:t xml:space="preserve">95897</w:t>
      </w:r>
    </w:p>
    <w:p>
      <w:r>
        <w:t xml:space="preserve">2.</w:t>
        <w:tab/>
        <w:t xml:space="preserve">lolol lolol vitun murhanhimoinen iljettävä kusipää</w:t>
      </w:r>
    </w:p>
    <w:p>
      <w:r>
        <w:rPr>
          <w:b/>
          <w:u w:val="single"/>
        </w:rPr>
        <w:t xml:space="preserve">95898</w:t>
      </w:r>
    </w:p>
    <w:p>
      <w:r>
        <w:t xml:space="preserve">1. Se on kuitenkin 250-kiloinen ghettoneekeriämmä, joka tukahduttaa...</w:t>
      </w:r>
    </w:p>
    <w:p>
      <w:r>
        <w:rPr>
          <w:b/>
          <w:u w:val="single"/>
        </w:rPr>
        <w:t xml:space="preserve">95899</w:t>
      </w:r>
    </w:p>
    <w:p>
      <w:r>
        <w:t xml:space="preserve">2.</w:t>
        <w:tab/>
        <w:t xml:space="preserve">Haha, boomarit viettävät elämänsä loppuun neekerien, espanjalaisten ja filippiiniläisten hoidettavina. Olen hieronut tätä isän naamalle ennenkin.</w:t>
      </w:r>
    </w:p>
    <w:p>
      <w:r>
        <w:rPr>
          <w:b/>
          <w:u w:val="single"/>
        </w:rPr>
        <w:t xml:space="preserve">95900</w:t>
      </w:r>
    </w:p>
    <w:p>
      <w:r>
        <w:t xml:space="preserve">3.</w:t>
        <w:tab/>
        <w:tab/>
        <w:t xml:space="preserve">Runollinen oikeus. He ovat viettäneet koko elämänsä joko sivuuttaen tai tukien heitä vihaavien raakalaislaumojen maahantuontia, sekä hyppien renkaiden läpi työskennelläkseen kansamme etujen/eloonjäämisen vastaisesti, joten on vain oikein, että samat barbaarit, joita he suojelivat tai laiminlöivät, "huolehtivat" heistä.   Tulevaisuus tulee olemaan täynnä aliravittuja BOOMEReita hoitokodeissa, jotka ovat täynnä makuuhaavoja ja mustelmia, kunnes 250-kiloisella transsukupuolisella neekeri-sairaanhoitajan avustajalla on huono päivä ja hän tukahduttaa heidät homeen tahrimalla tyynyllä. Surullista on se, että he ovat luultavasti liian seniileitä ymmärtääkseen, että heidän kauhea kohtelunsa on rangaistus siitä, että he ovat koko elämänsä ajan mahdollistaneet painajaismaailman juurtumisen ja "kukoistamisen".</w:t>
      </w:r>
    </w:p>
    <w:p>
      <w:r>
        <w:rPr>
          <w:b/>
          <w:u w:val="single"/>
        </w:rPr>
        <w:t xml:space="preserve">95901</w:t>
      </w:r>
    </w:p>
    <w:p>
      <w:r>
        <w:t xml:space="preserve">1. VITUN IDIOOTTI, SJW, VITTU HUORA!!!</w:t>
      </w:r>
    </w:p>
    <w:p>
      <w:r>
        <w:rPr>
          <w:b/>
          <w:u w:val="single"/>
        </w:rPr>
        <w:t xml:space="preserve">95902</w:t>
      </w:r>
    </w:p>
    <w:p>
      <w:r>
        <w:t xml:space="preserve">2.</w:t>
        <w:tab/>
        <w:t xml:space="preserve">On virkistävää nähdä ihmisten sanovan, mitä he ajattelevat lol.</w:t>
      </w:r>
    </w:p>
    <w:p>
      <w:r>
        <w:rPr>
          <w:b/>
          <w:u w:val="single"/>
        </w:rPr>
        <w:t xml:space="preserve">95903</w:t>
      </w:r>
    </w:p>
    <w:p>
      <w:r>
        <w:t xml:space="preserve">1. "Rangaistu Kavanaugh" on jälkeenjäänyt meemi.  Hän on jo ilmoittanut palkkaavansa kaikki naispuoliset virkamiehet eikä aio tehdä abortteja laittomiksi.  Hän tulee ulos tästä vielä kovemmalla kannalla "oikeudenmukaisuuden" tarpeesta.</w:t>
      </w:r>
    </w:p>
    <w:p>
      <w:r>
        <w:rPr>
          <w:b/>
          <w:u w:val="single"/>
        </w:rPr>
        <w:t xml:space="preserve">95904</w:t>
      </w:r>
    </w:p>
    <w:p>
      <w:r>
        <w:t xml:space="preserve">1.</w:t>
      </w:r>
    </w:p>
    <w:p>
      <w:r>
        <w:rPr>
          <w:b/>
          <w:u w:val="single"/>
        </w:rPr>
        <w:t xml:space="preserve">95905</w:t>
      </w:r>
    </w:p>
    <w:p>
      <w:r>
        <w:t xml:space="preserve">2.</w:t>
        <w:tab/>
        <w:t xml:space="preserve">Hänen pätevyytensä oli 1.  Hän oli musta, puoliksi hyvännäköinen, Harvardin tutkinto (riippumatta siitä, että hän ei tehnyt sillä paljoakaan ja että sen maksoi Saudi-Arabian prinssi, jolle hän olisi ollut velkaa).  Tyypillinen DemonRAT-roisto.  Mantsurialainen muzziannukke BathHouse Barry.  MSM kieltäytyi tarkastamasta.</w:t>
      </w:r>
    </w:p>
    <w:p>
      <w:r>
        <w:rPr>
          <w:b/>
          <w:u w:val="single"/>
        </w:rPr>
        <w:t xml:space="preserve">95906</w:t>
      </w:r>
    </w:p>
    <w:p>
      <w:r>
        <w:t xml:space="preserve">3.</w:t>
      </w:r>
    </w:p>
    <w:p>
      <w:r>
        <w:rPr>
          <w:b/>
          <w:u w:val="single"/>
        </w:rPr>
        <w:t xml:space="preserve">95907</w:t>
      </w:r>
    </w:p>
    <w:p>
      <w:r>
        <w:t xml:space="preserve">4.</w:t>
        <w:tab/>
        <w:tab/>
        <w:t xml:space="preserve">Toivon, että POTUS45 avaisi Obaman tiedot.  Hänen ei olisi koskaan pitänyt tulla presidentiksi tai päästä pois esivaaleista.  Siihen mennessä olisi pitänyt olla yleisesti tiedossa, ettei hän ollut Yhdysvaltain kansalainen, että hän oli käyttänyt kolmea SS-numeroa ja että hän oli käynyt Occidentalin yliopistoa ulkomaisen opintolainan turvin.  Se osoittaa, mitä huijareita valemediat voivat myydä.</w:t>
      </w:r>
    </w:p>
    <w:p>
      <w:r>
        <w:rPr>
          <w:b/>
          <w:u w:val="single"/>
        </w:rPr>
        <w:t xml:space="preserve">95908</w:t>
      </w:r>
    </w:p>
    <w:p>
      <w:r>
        <w:t xml:space="preserve">5.</w:t>
        <w:tab/>
        <w:tab/>
        <w:t xml:space="preserve">POS oli puoliksi saudiarabialainen.  Obama vanhempi oli saudiarabialainen ja monet heistä ovat tummaihoisia. saudit olivat Keniassa tämän surkean ali-ihmisen syntymän aikaan.  Joten jopa väite, että hän on musta, on valetta.  Konnat käyttivät rotukorttia saadakseen hänet valituksi.</w:t>
      </w:r>
    </w:p>
    <w:p>
      <w:r>
        <w:rPr>
          <w:b/>
          <w:u w:val="single"/>
        </w:rPr>
        <w:t xml:space="preserve">95909</w:t>
      </w:r>
    </w:p>
    <w:p>
      <w:r>
        <w:t xml:space="preserve">1. Onko Megan Markle robotti? https://youtu.be/bpOY2GkYiR0</w:t>
      </w:r>
    </w:p>
    <w:p>
      <w:r>
        <w:rPr>
          <w:b/>
          <w:u w:val="single"/>
        </w:rPr>
        <w:t xml:space="preserve">95910</w:t>
      </w:r>
    </w:p>
    <w:p>
      <w:r>
        <w:t xml:space="preserve">2.</w:t>
        <w:tab/>
        <w:t xml:space="preserve">Ei...hän on vitun neekeri...</w:t>
      </w:r>
    </w:p>
    <w:p>
      <w:r>
        <w:rPr>
          <w:b/>
          <w:u w:val="single"/>
        </w:rPr>
        <w:t xml:space="preserve">95911</w:t>
      </w:r>
    </w:p>
    <w:p>
      <w:r>
        <w:t xml:space="preserve">1. Sinun ei tarvitse kertoa minulle, että olet riippuvainen valeuutisista. Varo sänkysi alla olevaa muzziea. LOL</w:t>
      </w:r>
    </w:p>
    <w:p>
      <w:r>
        <w:rPr>
          <w:b/>
          <w:u w:val="single"/>
        </w:rPr>
        <w:t xml:space="preserve">95912</w:t>
      </w:r>
    </w:p>
    <w:p>
      <w:r>
        <w:t xml:space="preserve">1. RT @gregorytangelo: .@SenFeinstein &amp; @SenKamalaHarris äänestivät pätevää homoehdokasta @RichardGrenelliä vastaan Saksan suurlähettilääksi.  Nyt he ovat jo kirjallisesti vastustaneet pätevää homoehdokasta Patrick Bumatayta #9thCircuitiin.  Vielä pahempaa? Molemmat ovat HÄNEN VALTUUTETTUJAAN. https://kek.gg/u/RyP8.</w:t>
      </w:r>
    </w:p>
    <w:p>
      <w:r>
        <w:rPr>
          <w:b/>
          <w:u w:val="single"/>
        </w:rPr>
        <w:t xml:space="preserve">95913</w:t>
      </w:r>
    </w:p>
    <w:p>
      <w:r>
        <w:t xml:space="preserve">2.</w:t>
        <w:tab/>
        <w:t xml:space="preserve">Kamala oli valtava neekeripainija 80-luvulla. Näen yhdennäköisyyden.</w:t>
      </w:r>
    </w:p>
    <w:p>
      <w:r>
        <w:rPr>
          <w:b/>
          <w:u w:val="single"/>
        </w:rPr>
        <w:t xml:space="preserve">95914</w:t>
      </w:r>
    </w:p>
    <w:p>
      <w:r>
        <w:t xml:space="preserve">1. Näyttää siltä, että pakolaiset ovat vain kiitollisia siitä, että heidät on pelastettu !   Elinkautinen tuomio suomalaistytön raiskanneelle ja elävältä polttaneelle afgaanipakolaiselle https://voiceofeurope.com/2017/12/life-sentence-for-afghan-refugee-who-raped-and-burned-finnish-girl-alive/</w:t>
      </w:r>
    </w:p>
    <w:p>
      <w:r>
        <w:rPr>
          <w:b/>
          <w:u w:val="single"/>
        </w:rPr>
        <w:t xml:space="preserve">95915</w:t>
      </w:r>
    </w:p>
    <w:p>
      <w:r>
        <w:t xml:space="preserve">2.</w:t>
        <w:tab/>
        <w:t xml:space="preserve">Sitä neekeriä ei vain tapettu heti, vaan hän sai vielä kuulemisen valittaakseen tuomiostaan?? Ja hänellä oli suhde 17-vuotiaan kanssa? Mihin se loppuu? Älä ole itsetyytyväinen paskakasa, valkoinen mies. Viime kädessä se on meidän syytämme, koska olemme niin henkisesti alennustilassa. Nimeä juutalainen, kohota kansaamme, lyö vihollisemme...</w:t>
      </w:r>
    </w:p>
    <w:p>
      <w:r>
        <w:rPr>
          <w:b/>
          <w:u w:val="single"/>
        </w:rPr>
        <w:t xml:space="preserve">95916</w:t>
      </w:r>
    </w:p>
    <w:p>
      <w:r>
        <w:t xml:space="preserve">3.</w:t>
        <w:tab/>
        <w:tab/>
        <w:t xml:space="preserve">Smite - Pidän tästä sanasta!</w:t>
      </w:r>
    </w:p>
    <w:p>
      <w:r>
        <w:rPr>
          <w:b/>
          <w:u w:val="single"/>
        </w:rPr>
        <w:t xml:space="preserve">95917</w:t>
      </w:r>
    </w:p>
    <w:p>
      <w:r>
        <w:t xml:space="preserve">1. Mielenterveysongelmat ovat hyvin todellinen ongelma.   Huomionhakuiset huorat, jotka teeskentelevät olevansa jotain täysin mielikuvituksellista ja jotka tietoisesti odottavat, että heidät leimataan mielisairaiksi tämän huomion vuoksi, ansaitsevat matkan Jemeniin tai Syyriaan. He saavat elinikäistä huomiota ja hyvin karun viestin todellisuudesta. https://youtu.be/0SRqjSuh4uQ.</w:t>
      </w:r>
    </w:p>
    <w:p>
      <w:r>
        <w:rPr>
          <w:b/>
          <w:u w:val="single"/>
        </w:rPr>
        <w:t xml:space="preserve">95918</w:t>
      </w:r>
    </w:p>
    <w:p>
      <w:r>
        <w:t xml:space="preserve">2.</w:t>
        <w:tab/>
        <w:t xml:space="preserve">" Derek ja Clive - cunt kicker ".. on U - Tube = aina päivittämisen arvoinen..</w:t>
      </w:r>
    </w:p>
    <w:p>
      <w:r>
        <w:rPr>
          <w:b/>
          <w:u w:val="single"/>
        </w:rPr>
        <w:t xml:space="preserve">95919</w:t>
      </w:r>
    </w:p>
    <w:p>
      <w:r>
        <w:t xml:space="preserve">3.</w:t>
        <w:tab/>
        <w:tab/>
        <w:t xml:space="preserve">Nuo kaksi ovat aivan loistavia, jopa Dudleyn yritys olla nauramatta on koomista kultaa.</w:t>
      </w:r>
    </w:p>
    <w:p>
      <w:r>
        <w:rPr>
          <w:b/>
          <w:u w:val="single"/>
        </w:rPr>
        <w:t xml:space="preserve">95920</w:t>
      </w:r>
    </w:p>
    <w:p>
      <w:r>
        <w:t xml:space="preserve">4.</w:t>
        <w:tab/>
        <w:tab/>
        <w:t xml:space="preserve">Peter käsijarru pois päältä on niin hyvä kuin tarvitset...</w:t>
      </w:r>
    </w:p>
    <w:p>
      <w:r>
        <w:rPr>
          <w:b/>
          <w:u w:val="single"/>
        </w:rPr>
        <w:t xml:space="preserve">95921</w:t>
      </w:r>
    </w:p>
    <w:p>
      <w:r>
        <w:t xml:space="preserve">1. Tämä on yritys vaientaa vääränlainen ajattelu. Jos et ole jo huomannut sitä, olet jälkeenjäänyt, anteeksi. Ensin whatever, sitten lolicon, sitten kaikki porno, ja nyt tämä. Ei ole vaikea arvata, mitä tämä tarkoittaa.</w:t>
      </w:r>
    </w:p>
    <w:p>
      <w:r>
        <w:rPr>
          <w:b/>
          <w:u w:val="single"/>
        </w:rPr>
        <w:t xml:space="preserve">95922</w:t>
      </w:r>
    </w:p>
    <w:p>
      <w:r>
        <w:t xml:space="preserve">2.</w:t>
        <w:tab/>
        <w:t xml:space="preserve">Mitä on tekeillä? Aikooko Gab lisätä estopainikkeen?</w:t>
      </w:r>
    </w:p>
    <w:p>
      <w:r>
        <w:rPr>
          <w:b/>
          <w:u w:val="single"/>
        </w:rPr>
        <w:t xml:space="preserve">95923</w:t>
      </w:r>
    </w:p>
    <w:p>
      <w:r>
        <w:t xml:space="preserve">3.</w:t>
        <w:tab/>
        <w:tab/>
        <w:t xml:space="preserve">Niin, mutta he naamioivat sen toisella nimellä.</w:t>
      </w:r>
    </w:p>
    <w:p>
      <w:r>
        <w:rPr>
          <w:b/>
          <w:u w:val="single"/>
        </w:rPr>
        <w:t xml:space="preserve">95924</w:t>
      </w:r>
    </w:p>
    <w:p>
      <w:r>
        <w:t xml:space="preserve">4.</w:t>
        <w:tab/>
        <w:tab/>
        <w:t xml:space="preserve">Mikä nimi? Mikä se on? Suunnitelman mukaan Gabilla ei saa olla estopainiketta. He kirjaimellisesti mainostavat sitä ominaisuutena.</w:t>
      </w:r>
    </w:p>
    <w:p>
      <w:r>
        <w:rPr>
          <w:b/>
          <w:u w:val="single"/>
        </w:rPr>
        <w:t xml:space="preserve">95925</w:t>
      </w:r>
    </w:p>
    <w:p>
      <w:r>
        <w:t xml:space="preserve">5.</w:t>
        <w:tab/>
        <w:tab/>
        <w:t xml:space="preserve">Erottaminen. @gab</w:t>
      </w:r>
    </w:p>
    <w:p>
      <w:r>
        <w:rPr>
          <w:b/>
          <w:u w:val="single"/>
        </w:rPr>
        <w:t xml:space="preserve">95926</w:t>
      </w:r>
    </w:p>
    <w:p>
      <w:r>
        <w:t xml:space="preserve">6.</w:t>
        <w:tab/>
        <w:tab/>
        <w:t xml:space="preserve">Näin sen juuri. Kauhea. Gab on menettämässä sen, mikä teki siitä ainutlaatuisen. Ainakin minulla on yhä vapaus sanoa #GasTheKikes. Mutta kuinka kauan?</w:t>
      </w:r>
    </w:p>
    <w:p>
      <w:r>
        <w:rPr>
          <w:b/>
          <w:u w:val="single"/>
        </w:rPr>
        <w:t xml:space="preserve">95927</w:t>
      </w:r>
    </w:p>
    <w:p>
      <w:r>
        <w:t xml:space="preserve">7.</w:t>
        <w:tab/>
        <w:tab/>
        <w:t xml:space="preserve">Ehkä viikko, ehkä kuukausi, ehkä vuosi. Kuka tietää?</w:t>
      </w:r>
    </w:p>
    <w:p>
      <w:r>
        <w:rPr>
          <w:b/>
          <w:u w:val="single"/>
        </w:rPr>
        <w:t xml:space="preserve">95928</w:t>
      </w:r>
    </w:p>
    <w:p>
      <w:r>
        <w:t xml:space="preserve">8.</w:t>
        <w:tab/>
        <w:t xml:space="preserve">Mutta muh disassosiaatio nappi</w:t>
      </w:r>
    </w:p>
    <w:p>
      <w:r>
        <w:rPr>
          <w:b/>
          <w:u w:val="single"/>
        </w:rPr>
        <w:t xml:space="preserve">95929</w:t>
      </w:r>
    </w:p>
    <w:p>
      <w:r>
        <w:t xml:space="preserve">9.</w:t>
        <w:tab/>
        <w:t xml:space="preserve"> Ainakin pääset eroon siitä, että Boomers kutsuu sinua pedofiilien apologeetaksi. Ei sillä, että se olisi mielestäni tarpeen.</w:t>
      </w:r>
    </w:p>
    <w:p>
      <w:r>
        <w:rPr>
          <w:b/>
          <w:u w:val="single"/>
        </w:rPr>
        <w:t xml:space="preserve">95930</w:t>
      </w:r>
    </w:p>
    <w:p>
      <w:r>
        <w:t xml:space="preserve">10.</w:t>
        <w:tab/>
        <w:tab/>
        <w:t xml:space="preserve">Jos välittäisin niin paljon, voisin vain mykistää heidät, ja he voisivat puhua vapaasti muille kiinnostuneille ihmisille.</w:t>
      </w:r>
    </w:p>
    <w:p>
      <w:r>
        <w:rPr>
          <w:b/>
          <w:u w:val="single"/>
        </w:rPr>
        <w:t xml:space="preserve">95931</w:t>
      </w:r>
    </w:p>
    <w:p>
      <w:r>
        <w:t xml:space="preserve">11.</w:t>
        <w:tab/>
        <w:tab/>
        <w:t xml:space="preserve">Toisaalta on joitakin todella epätoivoisia ihmisiä, jotka tykkäävät downvotea satunnaisia viestejäni ja roskapostittaa paskaa, mutta toisaalta luotan siihen, että suurimmalla osalla seuraajistani, joiden kanssa olen vuorovaikutuksessa, on tarpeeksi järkeä mykistääkseen heidät joka tapauksessa. E-celebit, jotka pelkäävät huomattavaa kritiikkiä, tarvitsevat tällaisia asioita paljon enemmän kuin ihmiset, jotka houkuttelevat ilmeisen perusteettomia roskapostittajia.</w:t>
      </w:r>
    </w:p>
    <w:p>
      <w:r>
        <w:rPr>
          <w:b/>
          <w:u w:val="single"/>
        </w:rPr>
        <w:t xml:space="preserve">95932</w:t>
      </w:r>
    </w:p>
    <w:p>
      <w:r>
        <w:t xml:space="preserve">12.</w:t>
        <w:tab/>
        <w:t xml:space="preserve">Mielestäni asia on monimutkaisempi.  Täällä on ihmisiä, jotka ovat yhtä suvaitsemattomia ja kykenemättömiä ajattelemaan toiminnallisesti kuin ne, joita he vihaavat vasemmistossa.</w:t>
      </w:r>
    </w:p>
    <w:p>
      <w:r>
        <w:rPr>
          <w:b/>
          <w:u w:val="single"/>
        </w:rPr>
        <w:t xml:space="preserve">95933</w:t>
      </w:r>
    </w:p>
    <w:p>
      <w:r>
        <w:t xml:space="preserve">1. Kun musta mies murhasi Ruotsin kansalaisen, Ruotsin poliisi pyysi yleisön apua miehen tunnistamisessa - mutta hänen kasvonsa häivytettiin, jotta ei voinut sanoa, että hän oli musta.</w:t>
      </w:r>
    </w:p>
    <w:p>
      <w:r>
        <w:rPr>
          <w:b/>
          <w:u w:val="single"/>
        </w:rPr>
        <w:t xml:space="preserve">95934</w:t>
      </w:r>
    </w:p>
    <w:p>
      <w:r>
        <w:t xml:space="preserve">2.</w:t>
      </w:r>
    </w:p>
    <w:p>
      <w:r>
        <w:rPr>
          <w:b/>
          <w:u w:val="single"/>
        </w:rPr>
        <w:t xml:space="preserve">95935</w:t>
      </w:r>
    </w:p>
    <w:p>
      <w:r>
        <w:t xml:space="preserve">3.</w:t>
        <w:tab/>
        <w:tab/>
        <w:t xml:space="preserve">Juuri niin, se on sanoinkuvaamattoman jälkeenjäänyttä...</w:t>
      </w:r>
    </w:p>
    <w:p>
      <w:r>
        <w:rPr>
          <w:b/>
          <w:u w:val="single"/>
        </w:rPr>
        <w:t xml:space="preserve">95936</w:t>
      </w:r>
    </w:p>
    <w:p>
      <w:r>
        <w:t xml:space="preserve">1. DemonRatsien mukaan Venäjä aikoo NUKEUTTAA USA:n minä hetkenä hyvänsä, kun todellisuudessa nuo ydinaseet tulevat todennäköisesti Kiinasta Voit tarkistaa, mistä sain nämä kuvat Luettelo sodista, joissa Venäjä on osallisena https://infogalactic.com/info/List_of_wars_involving_Russia (ja USA) Lisää kuvia kommenteissa.</w:t>
      </w:r>
    </w:p>
    <w:p>
      <w:r>
        <w:rPr>
          <w:b/>
          <w:u w:val="single"/>
        </w:rPr>
        <w:t xml:space="preserve">95937</w:t>
      </w:r>
    </w:p>
    <w:p>
      <w:r>
        <w:t xml:space="preserve">2.</w:t>
        <w:tab/>
        <w:t xml:space="preserve">Niin totta.   VENÄJÄ EI OLE ONGELMA.   KIINA ON ONGELMA JA ON OLLUT SITÄ SIITÄ LÄHTIEN, KUN SE PIRUN POSSE-ROSKASAKKI JA RAISKAAJA BILL CLINTON ANTOI KAIKEN TEKNOLOGIAMME POIS KIINALLE.</w:t>
      </w:r>
    </w:p>
    <w:p>
      <w:r>
        <w:rPr>
          <w:b/>
          <w:u w:val="single"/>
        </w:rPr>
        <w:t xml:space="preserve">95938</w:t>
      </w:r>
    </w:p>
    <w:p>
      <w:r>
        <w:t xml:space="preserve">3.</w:t>
        <w:tab/>
        <w:tab/>
        <w:t xml:space="preserve">Muistan katselleeni uutisia, kun GH vaati NWO:ta, mutta hänellä ei ollut mitään aavistusta siitä, mistä hän puhui. En koskaan kiinnittänyt politiikkaan mitään huomiota, kunnes tuo hiton transu ja homo kenialainen alkoivat miehittää presidentin virkaa.</w:t>
      </w:r>
    </w:p>
    <w:p>
      <w:r>
        <w:rPr>
          <w:b/>
          <w:u w:val="single"/>
        </w:rPr>
        <w:t xml:space="preserve">95939</w:t>
      </w:r>
    </w:p>
    <w:p>
      <w:r>
        <w:t xml:space="preserve">1. news flash juutalaisvastaiset natsit täällä....WHITE PEOPLE INVENTED SOCIALISM COMMUNISM!!! joten meidän täytyy vihata kaikkia valkoisia myös!!! jos syytät juutalaisia jokaisesta pahasta juonesta, jonka näet kaikessa, niin vihaa sitten valkoista natsia itseäsi siitä, että olet valkoinen ja keksit pahan sosialismin kommunismin.</w:t>
      </w:r>
    </w:p>
    <w:p>
      <w:r>
        <w:rPr>
          <w:b/>
          <w:u w:val="single"/>
        </w:rPr>
        <w:t xml:space="preserve">95940</w:t>
      </w:r>
    </w:p>
    <w:p>
      <w:r>
        <w:t xml:space="preserve">2.</w:t>
        <w:tab/>
        <w:t xml:space="preserve">Carl Marx ja Trotski olivat juutalaisia, ja bolshevikkivallankumousta johtivat juutalaiset. Kaikkia kommunistisia kansannousuja ja vallankumouksia Euroopassa johtivat juutalaiset. Helvetti, Kuuban kommunismi alkoi sikäläisestä pääsynagogasta (joka on mielestäni vanhin uudessa maailmassa). Joten ei, tämä kaikki on paskapuhetta.</w:t>
      </w:r>
    </w:p>
    <w:p>
      <w:r>
        <w:rPr>
          <w:b/>
          <w:u w:val="single"/>
        </w:rPr>
        <w:t xml:space="preserve">95941</w:t>
      </w:r>
    </w:p>
    <w:p>
      <w:r>
        <w:t xml:space="preserve">3.</w:t>
        <w:tab/>
        <w:tab/>
        <w:t xml:space="preserve">Tämä on jälkeenjäänyt argumentti</w:t>
      </w:r>
    </w:p>
    <w:p>
      <w:r>
        <w:rPr>
          <w:b/>
          <w:u w:val="single"/>
        </w:rPr>
        <w:t xml:space="preserve">95942</w:t>
      </w:r>
    </w:p>
    <w:p>
      <w:r>
        <w:t xml:space="preserve">1. Hyvä, että voit myöntää olevasi autistinen jälkeenjäänyt, joka haluaa imeä munaa.  Nyt painu vittuun homo.</w:t>
      </w:r>
    </w:p>
    <w:p>
      <w:r>
        <w:rPr>
          <w:b/>
          <w:u w:val="single"/>
        </w:rPr>
        <w:t xml:space="preserve">95943</w:t>
      </w:r>
    </w:p>
    <w:p>
      <w:r>
        <w:t xml:space="preserve">1. Ainoa tapa korjata juutalaisongelma pitkällä aikavälillä on herättää mahdollisimman monet ihmiset.  Jos joku menee tappamaan juutalaisia, on vaikeampi herättää tavallisia ihmisiä. Koko yhteiskunnan on puututtava juutalaisiin... ja vigilantismi vain vaikeuttaa yhteiskunnallisen joukkoherätyksen saavuttamista.   Jos joku, joka on herännyt juutalaisiin, voi rehellisesti sanoa, että ensimmäisen heräämisen yhteydessä yksipuolinen toiminta ei käynyt hänen mielessään, kommentoi tänne, niin kutsun sinua valehtelijaksi.      Olemme tekemisissä kaikkein kansanmurhaavimman, pahimman, petollisimman ihmisryhmän kanssa, joka on koskaan elänyt, ja jotkut ihmiset, jotka heräävät heidän pahuuteensa, eivät vain kestä tuskaa, joka tulee heräämisestä, ennen kuin kriittinen massa väestöstä on herännyt.   Jos teistä tuntuu siltä, että haluatte satuttaa juutalaisia, menkää sen sijaan ulos ja NIMEÄ JUUTALAINEN.</w:t>
      </w:r>
    </w:p>
    <w:p>
      <w:r>
        <w:rPr>
          <w:b/>
          <w:u w:val="single"/>
        </w:rPr>
        <w:t xml:space="preserve">95944</w:t>
      </w:r>
    </w:p>
    <w:p>
      <w:r>
        <w:t xml:space="preserve">2.</w:t>
        <w:tab/>
        <w:t xml:space="preserve">"Narttu, alistuva ruikuttamisesi saa meidät näyttämään huonolta.  Olen varma, että Etelä-Afrikassa on paljon mukavia vanhoja neekerikirkon rouvia, jotka auttavat rahoittamaan valkoisten jatkuvaa teurastusta myös siellä." https://archive.is/w61o4.</w:t>
      </w:r>
    </w:p>
    <w:p>
      <w:r>
        <w:rPr>
          <w:b/>
          <w:u w:val="single"/>
        </w:rPr>
        <w:t xml:space="preserve">95945</w:t>
      </w:r>
    </w:p>
    <w:p>
      <w:r>
        <w:t xml:space="preserve">1. VALEHTELEVA NARTTU!</w:t>
      </w:r>
    </w:p>
    <w:p>
      <w:r>
        <w:rPr>
          <w:b/>
          <w:u w:val="single"/>
        </w:rPr>
        <w:t xml:space="preserve">95946</w:t>
      </w:r>
    </w:p>
    <w:p>
      <w:r>
        <w:t xml:space="preserve">1. Katso Henrikin haastattelu Millennial Woesin kanssa hänen Twitter-tilinsä sulkemisesta. https://redice.tv/red-ice-tv/the-censorship-question-millennial-woes-suspended-from-twitter-freewoes Täysin ristiriidaton vastaus sai Woesin tilin - jolla on 22 000 seuraajaa - sulkemaan.</w:t>
      </w:r>
    </w:p>
    <w:p>
      <w:r>
        <w:rPr>
          <w:b/>
          <w:u w:val="single"/>
        </w:rPr>
        <w:t xml:space="preserve">95947</w:t>
      </w:r>
    </w:p>
    <w:p>
      <w:r>
        <w:t xml:space="preserve">2.</w:t>
        <w:tab/>
        <w:t xml:space="preserve">Voi ei! MW:n homo, joka sanoo pitävänsä "kauniista pojista", sensuroitiin! Parasta kutsua Fed Ice paikalle.</w:t>
      </w:r>
    </w:p>
    <w:p>
      <w:r>
        <w:rPr>
          <w:b/>
          <w:u w:val="single"/>
        </w:rPr>
        <w:t xml:space="preserve">95948</w:t>
      </w:r>
    </w:p>
    <w:p>
      <w:r>
        <w:t xml:space="preserve">3.</w:t>
        <w:tab/>
        <w:tab/>
        <w:t xml:space="preserve">Hims dindu nufin!</w:t>
      </w:r>
    </w:p>
    <w:p>
      <w:r>
        <w:rPr>
          <w:b/>
          <w:u w:val="single"/>
        </w:rPr>
        <w:t xml:space="preserve">95949</w:t>
      </w:r>
    </w:p>
    <w:p>
      <w:r>
        <w:t xml:space="preserve">1.</w:t>
      </w:r>
    </w:p>
    <w:p>
      <w:r>
        <w:rPr>
          <w:b/>
          <w:u w:val="single"/>
        </w:rPr>
        <w:t xml:space="preserve">95950</w:t>
      </w:r>
    </w:p>
    <w:p>
      <w:r>
        <w:t xml:space="preserve">2.</w:t>
        <w:tab/>
        <w:t xml:space="preserve">Painu vittuun, senkin alhainen, pesemätön, huumeiden kanssa vittuileva työtön natsi-rasisti, rasistinen Antifa-vittu!</w:t>
      </w:r>
    </w:p>
    <w:p>
      <w:r>
        <w:rPr>
          <w:b/>
          <w:u w:val="single"/>
        </w:rPr>
        <w:t xml:space="preserve">95951</w:t>
      </w:r>
    </w:p>
    <w:p>
      <w:r>
        <w:t xml:space="preserve">3.</w:t>
        <w:tab/>
        <w:tab/>
        <w:t xml:space="preserve">Jälleen kerran osoitat kuinka vitun jälkeenjäänyt olet, senkin r@cistinen natsihutsu. Olen aboriginaali, joten toisin kuin sinä en todellakaan ole rasistinen natsimulkku. Lisäksi aion jatkaa vastaamista vitun rasistiseen natsimulkku kommentteihisi. Sinulla ei ole mitään valtuuksia käskeä minua, senkin kusipää.</w:t>
      </w:r>
    </w:p>
    <w:p>
      <w:r>
        <w:rPr>
          <w:b/>
          <w:u w:val="single"/>
        </w:rPr>
        <w:t xml:space="preserve">95952</w:t>
      </w:r>
    </w:p>
    <w:p>
      <w:r>
        <w:t xml:space="preserve">1. KATSO: Pennsylvanian kuvernööriehdokas Scott Wagner kertoo Facebookissa julkaistulla aggressiivisella kampanjavideolla kuvernööri Tom Wolfille, että hän aikoo talloa tämän kasvot golfpiikeillä. https://kek.gg/u/brqN.</w:t>
      </w:r>
    </w:p>
    <w:p>
      <w:r>
        <w:rPr>
          <w:b/>
          <w:u w:val="single"/>
        </w:rPr>
        <w:t xml:space="preserve">95953</w:t>
      </w:r>
    </w:p>
    <w:p>
      <w:r>
        <w:t xml:space="preserve">2.</w:t>
        <w:tab/>
        <w:t xml:space="preserve">Hieman liian aggressiivinen.</w:t>
      </w:r>
    </w:p>
    <w:p>
      <w:r>
        <w:rPr>
          <w:b/>
          <w:u w:val="single"/>
        </w:rPr>
        <w:t xml:space="preserve">95954</w:t>
      </w:r>
    </w:p>
    <w:p>
      <w:r>
        <w:t xml:space="preserve">3.</w:t>
        <w:tab/>
        <w:tab/>
        <w:t xml:space="preserve">Hän on mitättömyys, joka on saamassa turpiinsa tulevissa vaaleissa. Mutta demokraatit yrittävät maalata tämän jälkeenjääneen koko GOP:n puolestapuhujaksi.</w:t>
      </w:r>
    </w:p>
    <w:p>
      <w:r>
        <w:rPr>
          <w:b/>
          <w:u w:val="single"/>
        </w:rPr>
        <w:t xml:space="preserve">95955</w:t>
      </w:r>
    </w:p>
    <w:p>
      <w:r>
        <w:t xml:space="preserve">1. vitun skål mies. skål to the fuck heil dudes vitun odin murskata vitun aivot ulos ja antaa minulle olutta ja naisia til valhalla</w:t>
      </w:r>
    </w:p>
    <w:p>
      <w:r>
        <w:rPr>
          <w:b/>
          <w:u w:val="single"/>
        </w:rPr>
        <w:t xml:space="preserve">95956</w:t>
      </w:r>
    </w:p>
    <w:p>
      <w:r>
        <w:t xml:space="preserve">2.</w:t>
      </w:r>
    </w:p>
    <w:p>
      <w:r>
        <w:rPr>
          <w:b/>
          <w:u w:val="single"/>
        </w:rPr>
        <w:t xml:space="preserve">95957</w:t>
      </w:r>
    </w:p>
    <w:p>
      <w:r>
        <w:t xml:space="preserve">3.</w:t>
        <w:tab/>
        <w:tab/>
        <w:t xml:space="preserve">Itse asiassa olen jälkeenjäänyt ja sokea enkä laskenut sormia</w:t>
      </w:r>
    </w:p>
    <w:p>
      <w:r>
        <w:rPr>
          <w:b/>
          <w:u w:val="single"/>
        </w:rPr>
        <w:t xml:space="preserve">95958</w:t>
      </w:r>
    </w:p>
    <w:p>
      <w:r>
        <w:t xml:space="preserve">1. Super cringe.</w:t>
      </w:r>
    </w:p>
    <w:p>
      <w:r>
        <w:rPr>
          <w:b/>
          <w:u w:val="single"/>
        </w:rPr>
        <w:t xml:space="preserve">95959</w:t>
      </w:r>
    </w:p>
    <w:p>
      <w:r>
        <w:t xml:space="preserve">2.</w:t>
        <w:tab/>
        <w:t xml:space="preserve">Vittuun tämä homo maa. Jos tämä ei laukaise sitä neekeri-Jeesusta tulemaan takaisin, mikään ei laukaise.</w:t>
      </w:r>
    </w:p>
    <w:p>
      <w:r>
        <w:rPr>
          <w:b/>
          <w:u w:val="single"/>
        </w:rPr>
        <w:t xml:space="preserve">95960</w:t>
      </w:r>
    </w:p>
    <w:p>
      <w:r>
        <w:t xml:space="preserve">1. @CrafyFox FUCK OFF YOU STUPID FUCKING NIGGER FUCKER!!!!   MENE IMEMÄÄN MUNAA, VITTUPÄÄ!!!!.</w:t>
      </w:r>
    </w:p>
    <w:p>
      <w:r>
        <w:rPr>
          <w:b/>
          <w:u w:val="single"/>
        </w:rPr>
        <w:t xml:space="preserve">95961</w:t>
      </w:r>
    </w:p>
    <w:p>
      <w:r>
        <w:t xml:space="preserve">2.</w:t>
        <w:tab/>
        <w:t xml:space="preserve">LOL Isojen kirjainten käyttösi on inspiroivaa, mutta valitettavasti huono englannin kielen käyttösi ei ole. En odottaisi mitään muuta matala-älyiseltä #bifferiltä.</w:t>
      </w:r>
    </w:p>
    <w:p>
      <w:r>
        <w:rPr>
          <w:b/>
          <w:u w:val="single"/>
        </w:rPr>
        <w:t xml:space="preserve">95962</w:t>
      </w:r>
    </w:p>
    <w:p>
      <w:r>
        <w:t xml:space="preserve">1. Kukaan ei vihaa neekeriä niin kuin neekeri.</w:t>
      </w:r>
    </w:p>
    <w:p>
      <w:r>
        <w:rPr>
          <w:b/>
          <w:u w:val="single"/>
        </w:rPr>
        <w:t xml:space="preserve">95963</w:t>
      </w:r>
    </w:p>
    <w:p>
      <w:r>
        <w:t xml:space="preserve">1. Lowesin TV-mainoksessa näkyi juuri, että neekeri ja valkoinen nainen esiintyivät naimisissa.   Tuskin mikään voi olla loukkaavampaa, kuten se on ollut aikojen alusta lähtien, kuin naissukupuolisuus.</w:t>
      </w:r>
    </w:p>
    <w:p>
      <w:r>
        <w:rPr>
          <w:b/>
          <w:u w:val="single"/>
        </w:rPr>
        <w:t xml:space="preserve">95964</w:t>
      </w:r>
    </w:p>
    <w:p>
      <w:r>
        <w:t xml:space="preserve">2.</w:t>
        <w:tab/>
        <w:t xml:space="preserve">Tässä ei ole mitään uutta. Meitä on pommitettu tuollaisella PC-roskasakilla jo vuosikymmenen ajan. Se ei tapahdu. Luulen, että se on ihmisen mielen ylikuormittamista.</w:t>
      </w:r>
    </w:p>
    <w:p>
      <w:r>
        <w:rPr>
          <w:b/>
          <w:u w:val="single"/>
        </w:rPr>
        <w:t xml:space="preserve">95965</w:t>
      </w:r>
    </w:p>
    <w:p>
      <w:r>
        <w:t xml:space="preserve">3.</w:t>
        <w:tab/>
        <w:tab/>
        <w:t xml:space="preserve">Se alkoi Obamasta. 2 mos sen jälkeen, kun hän oli päässyt historiaa johtavan kusipään johtoon, CH pyyhki historian pois ja laittoi sisään BS/Pawn Stars. Puhuin hänen kanssaan puhelimessa.   Hän sanoi, ettei kukaan halunnut enää nähdä Historiaa. Olin häkeltynyt hänen typeryydestään.    Sitten McD's laittoi mainoksen, jossa mustin neekerimies istui valkoisimman platinablondin kanssa. Soitin McD:lle ja raivostuin. En nähnyt sitä enää koskaan.</w:t>
      </w:r>
    </w:p>
    <w:p>
      <w:r>
        <w:rPr>
          <w:b/>
          <w:u w:val="single"/>
        </w:rPr>
        <w:t xml:space="preserve">95966</w:t>
      </w:r>
    </w:p>
    <w:p>
      <w:r>
        <w:t xml:space="preserve">4.</w:t>
        <w:tab/>
        <w:tab/>
        <w:tab/>
        <w:t xml:space="preserve">Se oli rankkaa aikaa. En oikeastaan enää edes tiennyt kuka olin. Kuin salama olisi iskenyt minuun. Toivon todella, ettei sitä olisi tarvinnut tapahtua maassamme. Siihen ei ole mitään järkeä.</w:t>
      </w:r>
    </w:p>
    <w:p>
      <w:r>
        <w:rPr>
          <w:b/>
          <w:u w:val="single"/>
        </w:rPr>
        <w:t xml:space="preserve">95967</w:t>
      </w:r>
    </w:p>
    <w:p>
      <w:r>
        <w:t xml:space="preserve">5.</w:t>
        <w:tab/>
        <w:tab/>
        <w:tab/>
        <w:tab/>
        <w:t xml:space="preserve">Aivopesu on puhdasta ja yksinkertaista.</w:t>
      </w:r>
    </w:p>
    <w:p>
      <w:r>
        <w:rPr>
          <w:b/>
          <w:u w:val="single"/>
        </w:rPr>
        <w:t xml:space="preserve">95968</w:t>
      </w:r>
    </w:p>
    <w:p>
      <w:r>
        <w:t xml:space="preserve">6.</w:t>
        <w:tab/>
        <w:tab/>
        <w:tab/>
        <w:tab/>
        <w:t xml:space="preserve">Vuoden 08 romahdus johtui siitä, että Clinton kumosi Glass Steagall -lain.   Se oli ja on osa huonoja aikoja USA:ssa, jolloin 4 valkoista menetti säästönsä.   Salamanisku!</w:t>
      </w:r>
    </w:p>
    <w:p>
      <w:r>
        <w:rPr>
          <w:b/>
          <w:u w:val="single"/>
        </w:rPr>
        <w:t xml:space="preserve">95969</w:t>
      </w:r>
    </w:p>
    <w:p>
      <w:r>
        <w:t xml:space="preserve">7.</w:t>
        <w:tab/>
        <w:tab/>
        <w:tab/>
        <w:tab/>
        <w:tab/>
        <w:t xml:space="preserve">Tämä sekoittui mustan muslimipresidentin kanssa, kun olimme sodassa heidän kanssaan. Se oli raiskaus, jonka tekivät ihmiset, jotka olivat tyhmempiä kuin paska. Ei ole ihme, että ihmisillä on tatuointeja joka puolella. Käyttäytyvät kuin hullut.</w:t>
      </w:r>
    </w:p>
    <w:p>
      <w:r>
        <w:rPr>
          <w:b/>
          <w:u w:val="single"/>
        </w:rPr>
        <w:t xml:space="preserve">95970</w:t>
      </w:r>
    </w:p>
    <w:p>
      <w:r>
        <w:t xml:space="preserve">8.</w:t>
        <w:tab/>
        <w:tab/>
        <w:tab/>
        <w:tab/>
        <w:tab/>
        <w:tab/>
        <w:t xml:space="preserve">(Avaimeni ovat rikki) 90-luvulla A&amp;E alkoi järjestää TATTOO-kilpailuja ja -esityksiä.    Tämä oli taas yksi valkoisiin kohdistettu BS-juttu.    Se oli aivopesua uuden teollisuudenalan, tatuointien, aloittamiseksi, uuden pienen BS-bisneksen perustamiseksi Amerikkaan korvaamaan työpaikat Kiinaan. CLINTONin toinen tuplavittuilu!</w:t>
      </w:r>
    </w:p>
    <w:p>
      <w:r>
        <w:rPr>
          <w:b/>
          <w:u w:val="single"/>
        </w:rPr>
        <w:t xml:space="preserve">95971</w:t>
      </w:r>
    </w:p>
    <w:p>
      <w:r>
        <w:t xml:space="preserve">9.</w:t>
        <w:tab/>
        <w:tab/>
        <w:tab/>
        <w:tab/>
        <w:tab/>
        <w:tab/>
        <w:tab/>
        <w:t xml:space="preserve">Tiedän, että elämäni olisi paljon parempaa, jos George HW Bush olisi voittanut toisen kauden. Meidän ei olisi tarvinnut huolehtia Jr:sta tai 9/11:stä. Obozo ei olisi ollut kahdeksan vuotta.</w:t>
      </w:r>
    </w:p>
    <w:p>
      <w:r>
        <w:rPr>
          <w:b/>
          <w:u w:val="single"/>
        </w:rPr>
        <w:t xml:space="preserve">95972</w:t>
      </w:r>
    </w:p>
    <w:p>
      <w:r>
        <w:t xml:space="preserve">10.</w:t>
        <w:tab/>
        <w:tab/>
        <w:tab/>
        <w:tab/>
        <w:tab/>
        <w:tab/>
        <w:tab/>
        <w:t xml:space="preserve">VAPAA KAIKKI!!! :::TOTUUS EI PELKÄÄ TUTKIMUKSIA:::: Ole hyvä ja POSTAA KAIKKI :-))</w:t>
      </w:r>
    </w:p>
    <w:p>
      <w:r>
        <w:rPr>
          <w:b/>
          <w:u w:val="single"/>
        </w:rPr>
        <w:t xml:space="preserve">95973</w:t>
      </w:r>
    </w:p>
    <w:p>
      <w:r>
        <w:t xml:space="preserve">11.</w:t>
        <w:tab/>
        <w:tab/>
        <w:tab/>
        <w:tab/>
        <w:tab/>
        <w:tab/>
        <w:tab/>
        <w:t xml:space="preserve">VAPAUTTAKAA KAIKKI!!! :::TOTUUS EI PELKÄÄ TUTKIMUKSIA:::: Ole hyvä ja POSTAA KAIKKI :-)</w:t>
      </w:r>
    </w:p>
    <w:p>
      <w:r>
        <w:rPr>
          <w:b/>
          <w:u w:val="single"/>
        </w:rPr>
        <w:t xml:space="preserve">95974</w:t>
      </w:r>
    </w:p>
    <w:p>
      <w:r>
        <w:t xml:space="preserve">1. Oikeistoväkivallan myrkyllinen houkutus https://www.nationalreview.com/2018/10/gavin-mcinnes-proud-boys-poisonous-violence/ https://www.nationalreview.com/2018/10/gavin-mcinnes-proud-boys-poisonous-violence/</w:t>
      </w:r>
    </w:p>
    <w:p>
      <w:r>
        <w:rPr>
          <w:b/>
          <w:u w:val="single"/>
        </w:rPr>
        <w:t xml:space="preserve">95975</w:t>
      </w:r>
    </w:p>
    <w:p>
      <w:r>
        <w:t xml:space="preserve">2.</w:t>
        <w:tab/>
        <w:t xml:space="preserve">Aika hyvin tiivistää, miksi en äänestä näitä luusereita marraskuussa.</w:t>
      </w:r>
    </w:p>
    <w:p>
      <w:r>
        <w:rPr>
          <w:b/>
          <w:u w:val="single"/>
        </w:rPr>
        <w:t xml:space="preserve">95976</w:t>
      </w:r>
    </w:p>
    <w:p>
      <w:r>
        <w:t xml:space="preserve">3.</w:t>
        <w:tab/>
        <w:tab/>
        <w:t xml:space="preserve">Ainoa syy, miksi olen päättänyt viivyttää omaa täydellistä irtautumistani äänestyskoneesta, on se, että demokraatit menivät täysin sekaisin ja todella työnsivät tämän tyytymättömän patriootin takaisin äänestämään. Muuten seisoisin äänestyspaikkojen ulkopuolella nauramassa jokaiselle republikaanille melkein yhtä kovaa kuin demokraateille.</w:t>
      </w:r>
    </w:p>
    <w:p>
      <w:r>
        <w:rPr>
          <w:b/>
          <w:u w:val="single"/>
        </w:rPr>
        <w:t xml:space="preserve">95977</w:t>
      </w:r>
    </w:p>
    <w:p>
      <w:r>
        <w:t xml:space="preserve">4.</w:t>
        <w:tab/>
        <w:tab/>
        <w:tab/>
        <w:t xml:space="preserve">Äänestä demokraatteja!  Joukot, ei työpaikat!  Turvalliset tilat, ei turvallisuus!  Ilmaista tavaraa, ei vapautta!</w:t>
      </w:r>
    </w:p>
    <w:p>
      <w:r>
        <w:rPr>
          <w:b/>
          <w:u w:val="single"/>
        </w:rPr>
        <w:t xml:space="preserve">95978</w:t>
      </w:r>
    </w:p>
    <w:p>
      <w:r>
        <w:t xml:space="preserve">5.</w:t>
        <w:tab/>
        <w:tab/>
        <w:tab/>
        <w:t xml:space="preserve">Demokraatit ovat vihollinen. Republikaanit ovat (yleensä) heidän Vichy-liittolaisiaan.</w:t>
      </w:r>
    </w:p>
    <w:p>
      <w:r>
        <w:rPr>
          <w:b/>
          <w:u w:val="single"/>
        </w:rPr>
        <w:t xml:space="preserve">95979</w:t>
      </w:r>
    </w:p>
    <w:p>
      <w:r>
        <w:t xml:space="preserve">1. Bette Midler twiittailee, että naiset "ovat maailman N-sana" "raiskattu, hakattu, orjuutettu" https://kek.gg/u/dWhg</w:t>
      </w:r>
    </w:p>
    <w:p>
      <w:r>
        <w:rPr>
          <w:b/>
          <w:u w:val="single"/>
        </w:rPr>
        <w:t xml:space="preserve">95980</w:t>
      </w:r>
    </w:p>
    <w:p>
      <w:r>
        <w:t xml:space="preserve">2.</w:t>
        <w:tab/>
        <w:t xml:space="preserve">mitä paskaa....</w:t>
        <w:t xml:space="preserve"> Miehet ovat paskan kantajia jokaiselle hänen kaltaiselleen valittavalle naamavärkille. Me taistelemme sodat, me suojelemme häntä ja lapsia. me raadamme itsemme ennenaikaiseen hautaan antaaksemme heidän jäädä kotiin ja juoda giniä. Mikä kusipää!</w:t>
      </w:r>
    </w:p>
    <w:p>
      <w:r>
        <w:rPr>
          <w:b/>
          <w:u w:val="single"/>
        </w:rPr>
        <w:t xml:space="preserve">95981</w:t>
      </w:r>
    </w:p>
    <w:p>
      <w:r>
        <w:t xml:space="preserve">1. CNN: Rose Gardenin lehdistötilaisuudessa https://youtu.be/jB1TvK41Z14</w:t>
      </w:r>
    </w:p>
    <w:p>
      <w:r>
        <w:rPr>
          <w:b/>
          <w:u w:val="single"/>
        </w:rPr>
        <w:t xml:space="preserve">95982</w:t>
      </w:r>
    </w:p>
    <w:p>
      <w:r>
        <w:t xml:space="preserve">2.</w:t>
        <w:tab/>
        <w:t xml:space="preserve">Sitten he tuovat sisään talon neekerin April Ryanin ja valkoisen kätyrin!</w:t>
      </w:r>
    </w:p>
    <w:p>
      <w:r>
        <w:rPr>
          <w:b/>
          <w:u w:val="single"/>
        </w:rPr>
        <w:t xml:space="preserve">95983</w:t>
      </w:r>
    </w:p>
    <w:p>
      <w:r>
        <w:t xml:space="preserve">1.</w:t>
      </w:r>
    </w:p>
    <w:p>
      <w:r>
        <w:rPr>
          <w:b/>
          <w:u w:val="single"/>
        </w:rPr>
        <w:t xml:space="preserve">95984</w:t>
      </w:r>
    </w:p>
    <w:p>
      <w:r>
        <w:t xml:space="preserve">2.</w:t>
        <w:tab/>
        <w:t xml:space="preserve">Kutsun kaikkia homoiksi, joten kaipa se on ok.</w:t>
      </w:r>
    </w:p>
    <w:p>
      <w:r>
        <w:rPr>
          <w:b/>
          <w:u w:val="single"/>
        </w:rPr>
        <w:t xml:space="preserve">95985</w:t>
      </w:r>
    </w:p>
    <w:p>
      <w:r>
        <w:t xml:space="preserve">1. Silti...pidät KOVISTA HOMOISTA...tavallaan ristiriitaista, eikö olekin? Tarkoitan, ajattele... sinä vartuit niin, että sinun mäkihirviö-isäsi nai sinua... kaikki SIMS-nimiset ihmiset ovat osoittautuneet homoiksi!  Sinä SIM-ULOIT ihmisenä olemista... kuten useimmat maalaispaskiaiset tekevät. Oikeat miehet pelottavat sinua.</w:t>
      </w:r>
    </w:p>
    <w:p>
      <w:r>
        <w:rPr>
          <w:b/>
          <w:u w:val="single"/>
        </w:rPr>
        <w:t xml:space="preserve">95986</w:t>
      </w:r>
    </w:p>
    <w:p>
      <w:r>
        <w:t xml:space="preserve">1. Typerä demokraattien plantaasiorja ja CNN:n valeuutisten parittaja Don Lemon sanoi, että jokainen musta amerikkalainen "kauhistui" nähdessään Kanye Westin puhuvan Valkoisessa talossa.    Hyvänen aika Don, en tiennytkään, että KAIKKI mustat ajattelevat kuten sinä. Aikamoinen ylimielinen, elitistinen asenne!  Pigeonole koko musta yhteisö. Sitä kutsutaan rasismiksi, senkin typerä DOLT.</w:t>
      </w:r>
    </w:p>
    <w:p>
      <w:r>
        <w:rPr>
          <w:b/>
          <w:u w:val="single"/>
        </w:rPr>
        <w:t xml:space="preserve">95987</w:t>
      </w:r>
    </w:p>
    <w:p>
      <w:r>
        <w:t xml:space="preserve">2.</w:t>
        <w:tab/>
        <w:t xml:space="preserve">Ehkä hän tarkoittaa jokaista hänen kaltaistaan mustaa hinttiä! :)</w:t>
      </w:r>
    </w:p>
    <w:p>
      <w:r>
        <w:rPr>
          <w:b/>
          <w:u w:val="single"/>
        </w:rPr>
        <w:t xml:space="preserve">95988</w:t>
      </w:r>
    </w:p>
    <w:p>
      <w:r>
        <w:t xml:space="preserve">1. @a @e @Mr_Bond @Amy https://www.youtube.com/watch?v=IU3nyBtl1vU https://www.youtube.com/watch?v=IU3nyBtl1vU</w:t>
      </w:r>
    </w:p>
    <w:p>
      <w:r>
        <w:rPr>
          <w:b/>
          <w:u w:val="single"/>
        </w:rPr>
        <w:t xml:space="preserve">95989</w:t>
      </w:r>
    </w:p>
    <w:p>
      <w:r>
        <w:t xml:space="preserve">2.</w:t>
        <w:tab/>
        <w:t xml:space="preserve">Tämä video on paska.</w:t>
      </w:r>
    </w:p>
    <w:p>
      <w:r>
        <w:rPr>
          <w:b/>
          <w:u w:val="single"/>
        </w:rPr>
        <w:t xml:space="preserve">95990</w:t>
      </w:r>
    </w:p>
    <w:p>
      <w:r>
        <w:t xml:space="preserve">3.</w:t>
        <w:tab/>
        <w:tab/>
        <w:t xml:space="preserve">Pidän siitä kuitenkin... ihmettelin aina, kuka oli se homo, joka sen teki! Näyttää siltä, että se on kuvattu Bruxhellsissa.</w:t>
      </w:r>
    </w:p>
    <w:p>
      <w:r>
        <w:rPr>
          <w:b/>
          <w:u w:val="single"/>
        </w:rPr>
        <w:t xml:space="preserve">95991</w:t>
      </w:r>
    </w:p>
    <w:p>
      <w:r>
        <w:t xml:space="preserve">1. UPVOTE/DOWNVOTE-SUHDE EI VALEHTELE.</w:t>
      </w:r>
    </w:p>
    <w:p>
      <w:r>
        <w:rPr>
          <w:b/>
          <w:u w:val="single"/>
        </w:rPr>
        <w:t xml:space="preserve">95992</w:t>
      </w:r>
    </w:p>
    <w:p>
      <w:r>
        <w:t xml:space="preserve">2.</w:t>
        <w:tab/>
        <w:t xml:space="preserve">Mitä merkitystä annatte suhdeluvulleni? Otan vastaan tänne tulevat ihmisromut; natsit, fasistit, antisemitit ja kiihkoilijat. Teen sen julkisena palveluna. Suhteellani ei ole minulle mitään merkitystä. Ajattele sitä taisteluarvena.</w:t>
      </w:r>
    </w:p>
    <w:p>
      <w:r>
        <w:rPr>
          <w:b/>
          <w:u w:val="single"/>
        </w:rPr>
        <w:t xml:space="preserve">95993</w:t>
      </w:r>
    </w:p>
    <w:p>
      <w:r>
        <w:t xml:space="preserve">3.</w:t>
        <w:tab/>
        <w:tab/>
        <w:t xml:space="preserve">Lakkaa olemasta hintti ja puolusta rotuasi, valkoinen mies.</w:t>
      </w:r>
    </w:p>
    <w:p>
      <w:r>
        <w:rPr>
          <w:b/>
          <w:u w:val="single"/>
        </w:rPr>
        <w:t xml:space="preserve">95994</w:t>
      </w:r>
    </w:p>
    <w:p>
      <w:r>
        <w:t xml:space="preserve">4.</w:t>
        <w:tab/>
        <w:tab/>
        <w:tab/>
        <w:t xml:space="preserve">Mikä typerä lausunto. Me kutsumme sitä ihmisroduksi. Ehkä olet kuullut siitä.</w:t>
      </w:r>
    </w:p>
    <w:p>
      <w:r>
        <w:rPr>
          <w:b/>
          <w:u w:val="single"/>
        </w:rPr>
        <w:t xml:space="preserve">95995</w:t>
      </w:r>
    </w:p>
    <w:p>
      <w:r>
        <w:t xml:space="preserve">1. Haluaisin antaa omistautuneimman retardin palkinnon @transbains1:lle - tuo typerä kusipää on trollaillut viestejäni kirjaimellisesti viidentoista päivän ajan - enkä olisi koskaan tiennyt sitä, jos en olisi tutkinut "roskaposti"-välilehteä LOL. Tervetuloa kaikille, joiden ei tarvinnut kiinnittää huomiota tuohon kusipäähän, koska hänellä oli kiire huutaa tyhjään metsään.</w:t>
      </w:r>
    </w:p>
    <w:p>
      <w:r>
        <w:rPr>
          <w:b/>
          <w:u w:val="single"/>
        </w:rPr>
        <w:t xml:space="preserve">95996</w:t>
      </w:r>
    </w:p>
    <w:p>
      <w:r>
        <w:t xml:space="preserve">1. Oikea nimi Samatha Ness Minnesotasta. Koulunopettaja.    Minnesotan asukkaat, jos tunnette tämän henkilön, soittakaa välittömästi FBI:lle.    Hänet on ainakin tarkistettava.</w:t>
      </w:r>
    </w:p>
    <w:p>
      <w:r>
        <w:rPr>
          <w:b/>
          <w:u w:val="single"/>
        </w:rPr>
        <w:t xml:space="preserve">95997</w:t>
      </w:r>
    </w:p>
    <w:p>
      <w:r>
        <w:t xml:space="preserve">2.</w:t>
        <w:tab/>
        <w:t xml:space="preserve">VITUN RUMA ON TUO PASKIAINEN !!!   ISO MUSTA RUMA, RUMAT KULMAKARVAT !!!</w:t>
      </w:r>
    </w:p>
    <w:p>
      <w:r>
        <w:rPr>
          <w:b/>
          <w:u w:val="single"/>
        </w:rPr>
        <w:t xml:space="preserve">95998</w:t>
      </w:r>
    </w:p>
    <w:p>
      <w:r>
        <w:t xml:space="preserve">3.</w:t>
        <w:tab/>
        <w:tab/>
        <w:t xml:space="preserve">MINNESOTA VALITSI KUVERNÖÖRIKSI AMMATTILAISPAINIJAN JA SENAATTORIKSI EPÄONNISTUNEEN NÄYTTELIJÄN/KOOMIKON. TÄMÄ ÄÄLIÖ SOPII JUURI SINNE. HULLU OSAVALTIO.</w:t>
      </w:r>
    </w:p>
    <w:p>
      <w:r>
        <w:rPr>
          <w:b/>
          <w:u w:val="single"/>
        </w:rPr>
        <w:t xml:space="preserve">95999</w:t>
      </w:r>
    </w:p>
    <w:p>
      <w:r>
        <w:t xml:space="preserve">1. https://www.youtube.com/watch?v=EdhoX1Xu6ZI pullo</w:t>
      </w:r>
    </w:p>
    <w:p>
      <w:r>
        <w:rPr>
          <w:b/>
          <w:u w:val="single"/>
        </w:rPr>
        <w:t xml:space="preserve">96000</w:t>
      </w:r>
    </w:p>
    <w:p>
      <w:r>
        <w:t xml:space="preserve">2.</w:t>
        <w:tab/>
        <w:t xml:space="preserve">hintti neekeri</w:t>
      </w:r>
    </w:p>
    <w:p>
      <w:r>
        <w:rPr>
          <w:b/>
          <w:u w:val="single"/>
        </w:rPr>
        <w:t xml:space="preserve">96001</w:t>
      </w:r>
    </w:p>
    <w:p>
      <w:r>
        <w:t xml:space="preserve">1. REKT:</w:t>
      </w:r>
    </w:p>
    <w:p>
      <w:r>
        <w:rPr>
          <w:b/>
          <w:u w:val="single"/>
        </w:rPr>
        <w:t xml:space="preserve">96002</w:t>
      </w:r>
    </w:p>
    <w:p>
      <w:r>
        <w:t xml:space="preserve">2.</w:t>
        <w:tab/>
        <w:t xml:space="preserve">hayse on homo</w:t>
      </w:r>
    </w:p>
    <w:p>
      <w:r>
        <w:rPr>
          <w:b/>
          <w:u w:val="single"/>
        </w:rPr>
        <w:t xml:space="preserve">96003</w:t>
      </w:r>
    </w:p>
    <w:p>
      <w:r>
        <w:t xml:space="preserve">1. Tapaa Scott Hammond, Joyentin toimitusjohtaja, joka poliittisesti poisti Gabin.   Jos näet hänet, kerro hänelle, miltä sinusta tuntuu.   Joyentin omistaa Samsung.   Julistan täten boikotin Samsungin tuotteille ja palveluille, kunnes Hammond erotetaan. #SamsungBoikotti Valita täällä: Officeofthepresident@sea.samsung.com</w:t>
      </w:r>
    </w:p>
    <w:p>
      <w:r>
        <w:rPr>
          <w:b/>
          <w:u w:val="single"/>
        </w:rPr>
        <w:t xml:space="preserve">96004</w:t>
      </w:r>
    </w:p>
    <w:p>
      <w:r>
        <w:t xml:space="preserve">2.</w:t>
        <w:tab/>
        <w:t xml:space="preserve">Katsokaa. Hinttijuutalainen.</w:t>
      </w:r>
    </w:p>
    <w:p>
      <w:r>
        <w:rPr>
          <w:b/>
          <w:u w:val="single"/>
        </w:rPr>
        <w:t xml:space="preserve">96005</w:t>
      </w:r>
    </w:p>
    <w:p>
      <w:r>
        <w:t xml:space="preserve">1. KATSO: Valamiehistö lukee koko tuomion, jossa Chicagon poliisi Jason Van Dyke todetaan syylliseksi toisen asteen murhaan ja 16 törkeään pahoinpitelyyn afroamerikkalaisen teinin Laquan McDonaldin ampumavälikohtaukseen liittyen. https://kek.gg/u/p3JV https://kek.gg/u/d-nL https://kek.gg/u/G5Rw</w:t>
      </w:r>
    </w:p>
    <w:p>
      <w:r>
        <w:rPr>
          <w:b/>
          <w:u w:val="single"/>
        </w:rPr>
        <w:t xml:space="preserve">96006</w:t>
      </w:r>
    </w:p>
    <w:p>
      <w:r>
        <w:t xml:space="preserve">1. Tytöllä on suuri ongelma. Hänen kielensä ja hänen tussunsa puhuvat samaan aikaan, ja tulokset ovat sekavia.</w:t>
      </w:r>
    </w:p>
    <w:p>
      <w:r>
        <w:rPr>
          <w:b/>
          <w:u w:val="single"/>
        </w:rPr>
        <w:t xml:space="preserve">96007</w:t>
      </w:r>
    </w:p>
    <w:p>
      <w:r>
        <w:t xml:space="preserve">1. Lokakuun 9. päivänä 1976 IRA murhasi 26-vuotiaan Yvonne Dunlopin. Naimisissa oleva kolmen lapsen äiti, joka murhattiin Ballymenan palopommi-iskussa. Auttoi isän kaupassa. Tarkisti laukun ja huusi varoituksen 9-vuotiaalle pojalle, mutta ei pystynyt pelastamaan itseään. Nälkälakkolainen Thomas McElwee tuomittiin https://pbs.twimg.com/media/DpC8jL9XUAE7fgL.jpg:large.</w:t>
      </w:r>
    </w:p>
    <w:p>
      <w:r>
        <w:rPr>
          <w:b/>
          <w:u w:val="single"/>
        </w:rPr>
        <w:t xml:space="preserve">96008</w:t>
      </w:r>
    </w:p>
    <w:p>
      <w:r>
        <w:t xml:space="preserve">2.</w:t>
        <w:tab/>
        <w:t xml:space="preserve">Teidän brittien on parasta alkaa miettiä, voisitteko liittoutua IRA:n kanssa muzzie-ongelmanne ratkaisemiseksi.</w:t>
      </w:r>
    </w:p>
    <w:p>
      <w:r>
        <w:rPr>
          <w:b/>
          <w:u w:val="single"/>
        </w:rPr>
        <w:t xml:space="preserve">96009</w:t>
      </w:r>
    </w:p>
    <w:p>
      <w:r>
        <w:t xml:space="preserve">3.</w:t>
        <w:tab/>
        <w:tab/>
        <w:t xml:space="preserve">Paitsi että Sinn Fein on muzzien puolella.</w:t>
      </w:r>
    </w:p>
    <w:p>
      <w:r>
        <w:rPr>
          <w:b/>
          <w:u w:val="single"/>
        </w:rPr>
        <w:t xml:space="preserve">96010</w:t>
      </w:r>
    </w:p>
    <w:p>
      <w:r>
        <w:t xml:space="preserve">4.</w:t>
        <w:tab/>
        <w:tab/>
        <w:t xml:space="preserve">Olen selittänyt toisessa vastauksessani sinulle, että päästä eroon romanttisesta hölynpölystä Sinn Feinin/IRA:n suhteen. He ovat avoimia kommarigangstereita.</w:t>
      </w:r>
    </w:p>
    <w:p>
      <w:r>
        <w:rPr>
          <w:b/>
          <w:u w:val="single"/>
        </w:rPr>
        <w:t xml:space="preserve">96011</w:t>
      </w:r>
    </w:p>
    <w:p>
      <w:r>
        <w:t xml:space="preserve">5.</w:t>
        <w:tab/>
        <w:tab/>
        <w:t xml:space="preserve">Olen selittänyt hänelle.</w:t>
      </w:r>
    </w:p>
    <w:p>
      <w:r>
        <w:rPr>
          <w:b/>
          <w:u w:val="single"/>
        </w:rPr>
        <w:t xml:space="preserve">96012</w:t>
      </w:r>
    </w:p>
    <w:p>
      <w:r>
        <w:t xml:space="preserve">1. Yritin katsoa yhtä hänen Bollywood-dokumenttielokuvistaan, ja noin ensimmäisen minuutin aikana hän haukkui Andrew Jacksonia! Helvetin curryniggeri haukkuu ainoaa presidenttiä, joka sanoi FU (((pankkiireille))).</w:t>
      </w:r>
    </w:p>
    <w:p>
      <w:r>
        <w:rPr>
          <w:b/>
          <w:u w:val="single"/>
        </w:rPr>
        <w:t xml:space="preserve">96013</w:t>
      </w:r>
    </w:p>
    <w:p>
      <w:r>
        <w:t xml:space="preserve">1. Skotlantilaispojan murhannut muslimi Kriss Donald on saanut vankilassa runopalkinnon.   Hän kaivoi Kriss Donaldilta silmät ulos ja sytytti hänet tuleen.   RIP Kriss.   En koskaan unohda, mitä he tekivät sinulle ja miten instituutiomme ja mediamme vaikenivat siitä.</w:t>
      </w:r>
    </w:p>
    <w:p>
      <w:r>
        <w:rPr>
          <w:b/>
          <w:u w:val="single"/>
        </w:rPr>
        <w:t xml:space="preserve">96014</w:t>
      </w:r>
    </w:p>
    <w:p>
      <w:r>
        <w:t xml:space="preserve">2.</w:t>
        <w:tab/>
        <w:t xml:space="preserve">En koskaan unohda, mitä he tekivät tälle poikaparalle. 💔 Koko maailma tietää mustasta miehestä, jonka valkoiset miehet murhasivat Yhdistyneessä kuningaskunnassa. Pieni valkoinen poika, jota pakistanilaiset kiduttivat tuntikausia ja sytyttivät tuleen hänen ollessaan vielä elossa ja vaikenevat siitä, koska yhteisön yhteenkuuluvuus BS.    Tiedän, mitä hänelle pitäisi antaa vankilassa ollessaan, ja se ei todellakaan ole minkäänlainen palkinto!</w:t>
      </w:r>
    </w:p>
    <w:p>
      <w:r>
        <w:rPr>
          <w:b/>
          <w:u w:val="single"/>
        </w:rPr>
        <w:t xml:space="preserve">96015</w:t>
      </w:r>
    </w:p>
    <w:p>
      <w:r>
        <w:t xml:space="preserve">3.</w:t>
        <w:tab/>
        <w:tab/>
        <w:t xml:space="preserve">Työskentelin samana päivänä samalla kadulla sijaitsevassa talossa (sisustustyöt), ja vaikka kävin kadulla useilla tupakointitauoilla, en koskaan huomannut mitään outoa, ja sain tietää asiasta vasta, kun menin keilakerhon ohi muutamaa päivää myöhemmin ja näin paljon kaiteisiin sidottuja jalkapallohuiveja. Siitä tuntuu olevan jo vuosia.</w:t>
      </w:r>
    </w:p>
    <w:p>
      <w:r>
        <w:rPr>
          <w:b/>
          <w:u w:val="single"/>
        </w:rPr>
        <w:t xml:space="preserve">96016</w:t>
      </w:r>
    </w:p>
    <w:p>
      <w:r>
        <w:t xml:space="preserve">4.</w:t>
        <w:tab/>
        <w:tab/>
        <w:tab/>
        <w:t xml:space="preserve">Muistan, että paikallinen muzzie-edustaja joutui taistelemaan heidän luovuttamisekseen Pakistanista, koska Skotlannin hallitus ei viitsinyt vaivautua. Ja hän teki sen vain lievittääkseen yhteisön jännitteitä välttääkseen ongelmia. Surullinen tarina ja osoitus siitä, miten Skotlannissa meni.</w:t>
      </w:r>
    </w:p>
    <w:p>
      <w:r>
        <w:rPr>
          <w:b/>
          <w:u w:val="single"/>
        </w:rPr>
        <w:t xml:space="preserve">96017</w:t>
      </w:r>
    </w:p>
    <w:p>
      <w:r>
        <w:t xml:space="preserve">1. Erinomainen. @Alyssa_Milano paljastui jälleen kerran uskollisuudestaan #LindaSarsourille. https://kek.gg/u/N2Wm. https://kek.gg/u/N2Wm</w:t>
      </w:r>
    </w:p>
    <w:p>
      <w:r>
        <w:rPr>
          <w:b/>
          <w:u w:val="single"/>
        </w:rPr>
        <w:t xml:space="preserve">96018</w:t>
      </w:r>
    </w:p>
    <w:p>
      <w:r>
        <w:t xml:space="preserve">2.</w:t>
        <w:tab/>
        <w:t xml:space="preserve">Todella tyhmää kusipäätä vaarallisempi on kusipää, joka luulee olevansa fiksu, mutta on tyhmä kuin vetoketjullinen pussi.  Ainakin pussipussi palvelee jotain tarkoitusta eikä ole riesa perseessä.</w:t>
      </w:r>
    </w:p>
    <w:p>
      <w:r>
        <w:rPr>
          <w:b/>
          <w:u w:val="single"/>
        </w:rPr>
        <w:t xml:space="preserve">96019</w:t>
      </w:r>
    </w:p>
    <w:p>
      <w:r>
        <w:t xml:space="preserve">1. https://twitter.com/RT_com/status/1047969617036099585 Laita neekeri autoon ennen kuin muu lauma hyökkää kimppuumme.</w:t>
      </w:r>
    </w:p>
    <w:p>
      <w:r>
        <w:rPr>
          <w:b/>
          <w:u w:val="single"/>
        </w:rPr>
        <w:t xml:space="preserve">96020</w:t>
      </w:r>
    </w:p>
    <w:p>
      <w:r>
        <w:t xml:space="preserve">1. Brooks &amp; Dunn - Hillbilly Deluxe https://youtu.be/H3QEKT2mk_Q</w:t>
      </w:r>
    </w:p>
    <w:p>
      <w:r>
        <w:rPr>
          <w:b/>
          <w:u w:val="single"/>
        </w:rPr>
        <w:t xml:space="preserve">96021</w:t>
      </w:r>
    </w:p>
    <w:p>
      <w:r>
        <w:t xml:space="preserve">1. neekerirutto</w:t>
      </w:r>
    </w:p>
    <w:p>
      <w:r>
        <w:rPr>
          <w:b/>
          <w:u w:val="single"/>
        </w:rPr>
        <w:t xml:space="preserve">96022</w:t>
      </w:r>
    </w:p>
    <w:p>
      <w:r>
        <w:t xml:space="preserve">1. Onko Owens koskaan sanonut mitään, mikä ei olisi ollut jälkeenjäänyttä?</w:t>
      </w:r>
    </w:p>
    <w:p>
      <w:r>
        <w:rPr>
          <w:b/>
          <w:u w:val="single"/>
        </w:rPr>
        <w:t xml:space="preserve">96023</w:t>
      </w:r>
    </w:p>
    <w:p>
      <w:r>
        <w:t xml:space="preserve">2.</w:t>
        <w:tab/>
        <w:t xml:space="preserve">Tämä viesti ei ole hänen aikajanallaan. Joko hän poisti sen tai se on väärennös.</w:t>
      </w:r>
    </w:p>
    <w:p>
      <w:r>
        <w:rPr>
          <w:b/>
          <w:u w:val="single"/>
        </w:rPr>
        <w:t xml:space="preserve">96024</w:t>
      </w:r>
    </w:p>
    <w:p>
      <w:r>
        <w:t xml:space="preserve">3.</w:t>
        <w:tab/>
        <w:tab/>
        <w:t xml:space="preserve">Se on totta. Hän ja Torba keskustelivat siitä aikoinaan.</w:t>
      </w:r>
    </w:p>
    <w:p>
      <w:r>
        <w:rPr>
          <w:b/>
          <w:u w:val="single"/>
        </w:rPr>
        <w:t xml:space="preserve">96025</w:t>
      </w:r>
    </w:p>
    <w:p>
      <w:r>
        <w:t xml:space="preserve">4.</w:t>
        <w:tab/>
        <w:tab/>
        <w:t xml:space="preserve">Hän on poistanut sen sitten</w:t>
      </w:r>
    </w:p>
    <w:p>
      <w:r>
        <w:rPr>
          <w:b/>
          <w:u w:val="single"/>
        </w:rPr>
        <w:t xml:space="preserve">96026</w:t>
      </w:r>
    </w:p>
    <w:p>
      <w:r>
        <w:t xml:space="preserve">5.</w:t>
        <w:tab/>
        <w:tab/>
        <w:t xml:space="preserve">Fiksua häneltä. Se tuntuu ajan myötä yhä naurettavammalta.</w:t>
      </w:r>
    </w:p>
    <w:p>
      <w:r>
        <w:rPr>
          <w:b/>
          <w:u w:val="single"/>
        </w:rPr>
        <w:t xml:space="preserve">96027</w:t>
      </w:r>
    </w:p>
    <w:p>
      <w:r>
        <w:t xml:space="preserve">6.</w:t>
        <w:tab/>
        <w:t xml:space="preserve">Häviämme, koska palvomme pahaa, aivan kuten demokraatit, sen sijaan että puolustaisimme vain hyvää, teemme kompromisseja ja annamme periksi pahalle, jos se sanoo yhden tai kaksi hyvää asiaa.</w:t>
      </w:r>
    </w:p>
    <w:p>
      <w:r>
        <w:rPr>
          <w:b/>
          <w:u w:val="single"/>
        </w:rPr>
        <w:t xml:space="preserve">96028</w:t>
      </w:r>
    </w:p>
    <w:p>
      <w:r>
        <w:t xml:space="preserve">7.</w:t>
        <w:tab/>
        <w:t xml:space="preserve">"Sininen puolue rasisti.  Oranssi mies OK" - Candace Owens</w:t>
      </w:r>
    </w:p>
    <w:p>
      <w:r>
        <w:rPr>
          <w:b/>
          <w:u w:val="single"/>
        </w:rPr>
        <w:t xml:space="preserve">96029</w:t>
      </w:r>
    </w:p>
    <w:p>
      <w:r>
        <w:t xml:space="preserve">8.</w:t>
        <w:tab/>
        <w:t xml:space="preserve">Pidän Owensista, mutta katson häntä hieman epäluuloisesti. Hän on täysin väärässä Twitterin suhteen.</w:t>
      </w:r>
    </w:p>
    <w:p>
      <w:r>
        <w:rPr>
          <w:b/>
          <w:u w:val="single"/>
        </w:rPr>
        <w:t xml:space="preserve">96030</w:t>
      </w:r>
    </w:p>
    <w:p>
      <w:r>
        <w:t xml:space="preserve">1. #VoteRed marraskuun 6. päivänä Demokraattipuolue on kommunistinen terroristijärjestö, jota johtaa liberaali valemedia: CNN, MSNBC, Yahoo News, Washington Post, New York Times, Huffington Post, Politico, Snopes, NPR, WSJ, Time Magazine, NBC, ABC, PBS, CBS, Media Matters, Hollywood, EU, YK, Google, Facebook, Twitter, ja Sorosin rahoittama.</w:t>
      </w:r>
    </w:p>
    <w:p>
      <w:r>
        <w:rPr>
          <w:b/>
          <w:u w:val="single"/>
        </w:rPr>
        <w:t xml:space="preserve">96031</w:t>
      </w:r>
    </w:p>
    <w:p>
      <w:r>
        <w:t xml:space="preserve">2.</w:t>
        <w:tab/>
        <w:t xml:space="preserve">Tuon ilmeisen jälkeenjääneen Emilyn on luettava uudelleen idioottimaiset kirjoituksensa, jotka ovat ristiriidassa itsensä kanssa... "joidenkin viattomien miesten..."  "Se on hinta, jonka olen ehdottomasti valmis maksamaan."  Mistä hän maksaa? Hänen maineensa ei ole se, jota pilataan ja josta valehdellaan.  Mutta me VOIMME saada sen tapahtumaan... Luulen, että Emily tarvitsee annoksen omaa lääkettään.</w:t>
      </w:r>
    </w:p>
    <w:p>
      <w:r>
        <w:rPr>
          <w:b/>
          <w:u w:val="single"/>
        </w:rPr>
        <w:t xml:space="preserve">96032</w:t>
      </w:r>
    </w:p>
    <w:p>
      <w:r>
        <w:t xml:space="preserve">1. Rikas, valkoinen, liberaali, pyllynnugetti Amy Schumer sanoo, että valkoiset NFL-pelaajat, jotka eivät polvistu, ovat rasisteja. Niin ja hän kieltäytyy olemasta missään Super Bowlin aikana esitettävissä mainoksissa.  Shhh! Kuulitko tuon? Se on Jimmy. Hän murtaa maissia, enkä välitä. ROFL! 😜🤣 https://t.co/7ryefpnHH4 https://t.co/7ryefpnHH4</w:t>
      </w:r>
    </w:p>
    <w:p>
      <w:r>
        <w:rPr>
          <w:b/>
          <w:u w:val="single"/>
        </w:rPr>
        <w:t xml:space="preserve">96033</w:t>
      </w:r>
    </w:p>
    <w:p>
      <w:r>
        <w:t xml:space="preserve">2.</w:t>
        <w:tab/>
        <w:t xml:space="preserve">Kuka on neekeri Amy Schumer</w:t>
      </w:r>
    </w:p>
    <w:p>
      <w:r>
        <w:rPr>
          <w:b/>
          <w:u w:val="single"/>
        </w:rPr>
        <w:t xml:space="preserve">96034</w:t>
      </w:r>
    </w:p>
    <w:p>
      <w:r>
        <w:t xml:space="preserve">1. EI, KUSIPÄÄT, MINÄ OLEN NYT VASTUUSSA GABISTA. 🇺🇸🇺🇸🇺🇸🖕😡🖕🇺🇸🇺🇸🇺🇸 🇺🇸🇺🇸🇺🇸🖕😡🖕🇺🇸🇺🇸🇺🇸</w:t>
      </w:r>
    </w:p>
    <w:p>
      <w:r>
        <w:rPr>
          <w:b/>
          <w:u w:val="single"/>
        </w:rPr>
        <w:t xml:space="preserve">96035</w:t>
      </w:r>
    </w:p>
    <w:p>
      <w:r>
        <w:t xml:space="preserve">2.</w:t>
        <w:tab/>
        <w:t xml:space="preserve">Se on erinomainen uutinen, neiti Emily. Voisitteko hankkiutua eroon Gabin palveluksessa olevista epäpätevistä H-1B-varkaista ja korvata heidät valkoisilla miehillä?</w:t>
      </w:r>
    </w:p>
    <w:p>
      <w:r>
        <w:rPr>
          <w:b/>
          <w:u w:val="single"/>
        </w:rPr>
        <w:t xml:space="preserve">96036</w:t>
      </w:r>
    </w:p>
    <w:p>
      <w:r>
        <w:t xml:space="preserve">3.</w:t>
        <w:tab/>
        <w:tab/>
        <w:t xml:space="preserve">käsken Torbaa siivoamaan tämän vitun paikan, mutta hän on yhtä hyödytön kuin työtossut neekerin päällä en tiedä mitä teen 🙄</w:t>
      </w:r>
    </w:p>
    <w:p>
      <w:r>
        <w:rPr>
          <w:b/>
          <w:u w:val="single"/>
        </w:rPr>
        <w:t xml:space="preserve">96037</w:t>
      </w:r>
    </w:p>
    <w:p>
      <w:r>
        <w:t xml:space="preserve">1.</w:t>
      </w:r>
    </w:p>
    <w:p>
      <w:r>
        <w:rPr>
          <w:b/>
          <w:u w:val="single"/>
        </w:rPr>
        <w:t xml:space="preserve">96038</w:t>
      </w:r>
    </w:p>
    <w:p>
      <w:r>
        <w:t xml:space="preserve">2.</w:t>
        <w:tab/>
        <w:t xml:space="preserve">Hanki töitä, paskiainen! Niin valkoisilla on varaa vauvoihin, he tekevät töitä. Lakkaa myös panemasta jokaista Slabtownin neekeriä, niin et ole raskaana joka kerta, kun käännyt ympäri.</w:t>
      </w:r>
    </w:p>
    <w:p>
      <w:r>
        <w:rPr>
          <w:b/>
          <w:u w:val="single"/>
        </w:rPr>
        <w:t xml:space="preserve">96039</w:t>
      </w:r>
    </w:p>
    <w:p>
      <w:r>
        <w:t xml:space="preserve">1. Trudeau! Pysäyttäkää sikaterroristit maassa. Ruohopäänä, ruoho=jumalasi! Ei kaikilla CANissa ole yr lukutaidottomia tapoja. Heittäkää pois siat! Katso Espanja, Portugali jne. Kiitos taivaalle ristiretkeläisistä, joiden työ ei ole vielä päättynyt. Kaltaisesi roistot pilaavat maan, Cdns on toivoton. Typerä ääliö Jody Wilson R ylistää rättejä käyttäviä ääliöitä! TE RAAVITTE TYNNYRIN POHJAA!</w:t>
      </w:r>
    </w:p>
    <w:p>
      <w:r>
        <w:rPr>
          <w:b/>
          <w:u w:val="single"/>
        </w:rPr>
        <w:t xml:space="preserve">96040</w:t>
      </w:r>
    </w:p>
    <w:p>
      <w:r>
        <w:t xml:space="preserve">1. Rauhan #Doggo iskee jälleen!   #Pitbull #Pitbulls https://archive.fo/rIuLt</w:t>
      </w:r>
    </w:p>
    <w:p>
      <w:r>
        <w:rPr>
          <w:b/>
          <w:u w:val="single"/>
        </w:rPr>
        <w:t xml:space="preserve">96041</w:t>
      </w:r>
    </w:p>
    <w:p>
      <w:r>
        <w:t xml:space="preserve">2.</w:t>
        <w:tab/>
        <w:t xml:space="preserve">Neekeri kasvattaa neekerikoiran. Valkoiset "pelastavat" neekerikoiran. Neekerikoira tappaa valkoisia ihmisiä.   Pitbullit - Jotta neekeri voi täyttää valkoisten tappokiintiönsä joutumatta koskaan raahaamaan mustaa persettään ulos talosta.  #PitbullGenocideNow</w:t>
      </w:r>
    </w:p>
    <w:p>
      <w:r>
        <w:rPr>
          <w:b/>
          <w:u w:val="single"/>
        </w:rPr>
        <w:t xml:space="preserve">96042</w:t>
      </w:r>
    </w:p>
    <w:p>
      <w:r>
        <w:t xml:space="preserve">3.</w:t>
        <w:tab/>
        <w:tab/>
        <w:t xml:space="preserve">LoL</w:t>
      </w:r>
    </w:p>
    <w:p>
      <w:r>
        <w:rPr>
          <w:b/>
          <w:u w:val="single"/>
        </w:rPr>
        <w:t xml:space="preserve">96043</w:t>
      </w:r>
    </w:p>
    <w:p>
      <w:r>
        <w:t xml:space="preserve">1. @TrumpTrainMRA1 Luin biosta ja siinä luki: Repost ei tarkoita, että olen samaa mieltä tai hyväksyn, tarkoittaa vain, että Repost.   Siinä ei ole mitään järkeä minulle ollenkaan ja olet tehnyt paljon postauksiani viime aikoina. Mikä siinä on vikana, herra.</w:t>
      </w:r>
    </w:p>
    <w:p>
      <w:r>
        <w:rPr>
          <w:b/>
          <w:u w:val="single"/>
        </w:rPr>
        <w:t xml:space="preserve">96044</w:t>
      </w:r>
    </w:p>
    <w:p>
      <w:r>
        <w:t xml:space="preserve">2.</w:t>
        <w:tab/>
        <w:t xml:space="preserve">@TrumpTrainMRA1 Michael, Lopeta homoilu ja puolusta rotuasi, valkoinen mies.</w:t>
      </w:r>
    </w:p>
    <w:p>
      <w:r>
        <w:rPr>
          <w:b/>
          <w:u w:val="single"/>
        </w:rPr>
        <w:t xml:space="preserve">96045</w:t>
      </w:r>
    </w:p>
    <w:p>
      <w:r>
        <w:t xml:space="preserve">3.</w:t>
        <w:tab/>
        <w:tab/>
        <w:t xml:space="preserve">ottaa päänahan ruskealta mieheltä</w:t>
      </w:r>
    </w:p>
    <w:p>
      <w:r>
        <w:rPr>
          <w:b/>
          <w:u w:val="single"/>
        </w:rPr>
        <w:t xml:space="preserve">96046</w:t>
      </w:r>
    </w:p>
    <w:p>
      <w:r>
        <w:t xml:space="preserve">1. Lisää kansakuntamme jälkeenjäänyttä juutalaisvetoista ulkopolitiikkaa. Vihaan todella tuota sionistista hoebagia, Nikki Haleya. https://www.rt.com/usa/439823-nikki-haley-venezuela-maduro/ https://www.rt.com/usa/439823-nikki-haley-venezuela-maduro/</w:t>
      </w:r>
    </w:p>
    <w:p>
      <w:r>
        <w:rPr>
          <w:b/>
          <w:u w:val="single"/>
        </w:rPr>
        <w:t xml:space="preserve">96047</w:t>
      </w:r>
    </w:p>
    <w:p>
      <w:r>
        <w:t xml:space="preserve">1. @justicefighter olet VITTU vasemmistolainen hintti libtardi, joten varo itseäsi!!!! 😷😷😷😷😷🤕🤕🤕🤕🤕</w:t>
      </w:r>
    </w:p>
    <w:p>
      <w:r>
        <w:rPr>
          <w:b/>
          <w:u w:val="single"/>
        </w:rPr>
        <w:t xml:space="preserve">96048</w:t>
      </w:r>
    </w:p>
    <w:p>
      <w:r>
        <w:t xml:space="preserve">2.</w:t>
        <w:tab/>
        <w:t xml:space="preserve">maggats</w:t>
      </w:r>
    </w:p>
    <w:p>
      <w:r>
        <w:rPr>
          <w:b/>
          <w:u w:val="single"/>
        </w:rPr>
        <w:t xml:space="preserve">96049</w:t>
      </w:r>
    </w:p>
    <w:p>
      <w:r>
        <w:t xml:space="preserve">3.</w:t>
        <w:tab/>
        <w:tab/>
        <w:t xml:space="preserve">little queer try harder LMFAO 😂😃😃😄😄😄😃😂😁😁😁</w:t>
      </w:r>
    </w:p>
    <w:p>
      <w:r>
        <w:rPr>
          <w:b/>
          <w:u w:val="single"/>
        </w:rPr>
        <w:t xml:space="preserve">96050</w:t>
      </w:r>
    </w:p>
    <w:p>
      <w:r>
        <w:t xml:space="preserve">4.</w:t>
        <w:tab/>
        <w:t xml:space="preserve">No olet roskasakki lol. Katso mitä postaat. Tehty loukkaamaan. Sinut on raahattu roskikseen. Surullista.</w:t>
      </w:r>
    </w:p>
    <w:p>
      <w:r>
        <w:rPr>
          <w:b/>
          <w:u w:val="single"/>
        </w:rPr>
        <w:t xml:space="preserve">96051</w:t>
      </w:r>
    </w:p>
    <w:p>
      <w:r>
        <w:t xml:space="preserve">5.</w:t>
        <w:tab/>
        <w:tab/>
        <w:t xml:space="preserve">Olen erittäin onnellinen ihminen #MAGA #walkaway #winning minun presidentti Trump on paras tämä MAA on ollut vuosiin!!!! mitä ei voi olla onnellinen!!!! 😎😎😎😎😎😎😎</w:t>
      </w:r>
    </w:p>
    <w:p>
      <w:r>
        <w:rPr>
          <w:b/>
          <w:u w:val="single"/>
        </w:rPr>
        <w:t xml:space="preserve">96052</w:t>
      </w:r>
    </w:p>
    <w:p>
      <w:r>
        <w:t xml:space="preserve">6.</w:t>
        <w:tab/>
        <w:tab/>
        <w:t xml:space="preserve">Patologinen valehtelija? Se ei ole paras mahdollinen.</w:t>
      </w:r>
    </w:p>
    <w:p>
      <w:r>
        <w:rPr>
          <w:b/>
          <w:u w:val="single"/>
        </w:rPr>
        <w:t xml:space="preserve">96053</w:t>
      </w:r>
    </w:p>
    <w:p>
      <w:r>
        <w:t xml:space="preserve">7.</w:t>
        <w:tab/>
        <w:tab/>
        <w:tab/>
        <w:t xml:space="preserve">Mistä valheista sinä puhut, duchebag?? 🤔</w:t>
      </w:r>
    </w:p>
    <w:p>
      <w:r>
        <w:rPr>
          <w:b/>
          <w:u w:val="single"/>
        </w:rPr>
        <w:t xml:space="preserve">96054</w:t>
      </w:r>
    </w:p>
    <w:p>
      <w:r>
        <w:t xml:space="preserve">8.</w:t>
        <w:tab/>
        <w:tab/>
        <w:tab/>
        <w:tab/>
        <w:t xml:space="preserve">Hän lupasi pelastaa medicare-, medicaid- ja sosiaaliturvaohjelmat. Nyt hän on liittoutunut republikaanien kanssa lopettaakseen ne kaikki.</w:t>
      </w:r>
    </w:p>
    <w:p>
      <w:r>
        <w:rPr>
          <w:b/>
          <w:u w:val="single"/>
        </w:rPr>
        <w:t xml:space="preserve">96055</w:t>
      </w:r>
    </w:p>
    <w:p>
      <w:r>
        <w:t xml:space="preserve">9.</w:t>
        <w:tab/>
        <w:tab/>
        <w:tab/>
        <w:tab/>
        <w:tab/>
        <w:t xml:space="preserve">hyvä työ keksiä paskaa Cheetos dick 😉</w:t>
      </w:r>
    </w:p>
    <w:p>
      <w:r>
        <w:rPr>
          <w:b/>
          <w:u w:val="single"/>
        </w:rPr>
        <w:t xml:space="preserve">96056</w:t>
      </w:r>
    </w:p>
    <w:p>
      <w:r>
        <w:t xml:space="preserve">10.</w:t>
        <w:tab/>
        <w:tab/>
        <w:tab/>
        <w:tab/>
        <w:tab/>
        <w:t xml:space="preserve">https://youtu.be/3SKXQeD_nOs</w:t>
      </w:r>
    </w:p>
    <w:p>
      <w:r>
        <w:rPr>
          <w:b/>
          <w:u w:val="single"/>
        </w:rPr>
        <w:t xml:space="preserve">96057</w:t>
      </w:r>
    </w:p>
    <w:p>
      <w:r>
        <w:t xml:space="preserve">11.</w:t>
        <w:tab/>
        <w:t xml:space="preserve">Trump sanoi olevansa toisenlainen republikaani ja että kaikilla olisi terveydenhuolto. Hän johti pyrkimystä kumota affordable care act, mikä heitti 32 miljoonaa ihmistä pois terveydenhuollosta.</w:t>
      </w:r>
    </w:p>
    <w:p>
      <w:r>
        <w:rPr>
          <w:b/>
          <w:u w:val="single"/>
        </w:rPr>
        <w:t xml:space="preserve">96058</w:t>
      </w:r>
    </w:p>
    <w:p>
      <w:r>
        <w:t xml:space="preserve">1. https://www.jihadwatch.org/2018/09/at-the-un-oic-foreign-ministers-adopts-statement-demanding-respect-for-islam OIC:n ulkoministerit hyväksyvät YK:ssa julkilausuman, jossa vaaditaan islamin kunnioittamista.</w:t>
      </w:r>
    </w:p>
    <w:p>
      <w:r>
        <w:rPr>
          <w:b/>
          <w:u w:val="single"/>
        </w:rPr>
        <w:t xml:space="preserve">96059</w:t>
      </w:r>
    </w:p>
    <w:p>
      <w:r>
        <w:t xml:space="preserve">2.</w:t>
        <w:tab/>
        <w:t xml:space="preserve">Joten mitä YK aikoo tehdä kaikille kristityille, joita nämä kamelin kusta juovat, vuohia nussivat, rättipäiset muslimit murhaavat ympäri maailmaa!</w:t>
      </w:r>
    </w:p>
    <w:p>
      <w:r>
        <w:rPr>
          <w:b/>
          <w:u w:val="single"/>
        </w:rPr>
        <w:t xml:space="preserve">96060</w:t>
      </w:r>
    </w:p>
    <w:p>
      <w:r>
        <w:t xml:space="preserve">1. Tutkijat havaitsivat, että marihuana vaikutti kognitiiviseen terveyteen enemmän kuin alkoholi ja että nämä kielteiset vaikutukset jatkuivat myös sen jälkeen, kun teini-ikäiset lopettivat pilven käytön. https://kek.gg/u/Pxp7.</w:t>
      </w:r>
    </w:p>
    <w:p>
      <w:r>
        <w:rPr>
          <w:b/>
          <w:u w:val="single"/>
        </w:rPr>
        <w:t xml:space="preserve">96061</w:t>
      </w:r>
    </w:p>
    <w:p>
      <w:r>
        <w:t xml:space="preserve">2.</w:t>
        <w:tab/>
        <w:t xml:space="preserve">Liberaalit kirjoittavat jälkeenjääneiden tarinoita, tiivistetään kaikki yhteen kappaleeseen, kuinka monta faktaa voidaan tunkea lauseeseen aivopesua varten, kaikki mitä suurista tiedotusvälineistä luetaan on täyttä paskaa.</w:t>
      </w:r>
    </w:p>
    <w:p>
      <w:r>
        <w:rPr>
          <w:b/>
          <w:u w:val="single"/>
        </w:rPr>
        <w:t xml:space="preserve">96062</w:t>
      </w:r>
    </w:p>
    <w:p>
      <w:r>
        <w:t xml:space="preserve">3.</w:t>
        <w:tab/>
        <w:tab/>
        <w:t xml:space="preserve">Se selittää Obaman valinnat</w:t>
      </w:r>
    </w:p>
    <w:p>
      <w:r>
        <w:rPr>
          <w:b/>
          <w:u w:val="single"/>
        </w:rPr>
        <w:t xml:space="preserve">96063</w:t>
      </w:r>
    </w:p>
    <w:p>
      <w:r>
        <w:t xml:space="preserve">1. Tommy on Israel-myönteinen, koska hekin taistelevat islamia vastaan, typerys. Viholliseni vihollinen...</w:t>
      </w:r>
    </w:p>
    <w:p>
      <w:r>
        <w:rPr>
          <w:b/>
          <w:u w:val="single"/>
        </w:rPr>
        <w:t xml:space="preserve">96064</w:t>
      </w:r>
    </w:p>
    <w:p>
      <w:r>
        <w:t xml:space="preserve">2.</w:t>
        <w:tab/>
        <w:t xml:space="preserve">Twat, hän rakastaa heitä, koska he rahoittavat häntä.  Kirjasopimukset paljastavat kaiken.</w:t>
      </w:r>
    </w:p>
    <w:p>
      <w:r>
        <w:rPr>
          <w:b/>
          <w:u w:val="single"/>
        </w:rPr>
        <w:t xml:space="preserve">96065</w:t>
      </w:r>
    </w:p>
    <w:p>
      <w:r>
        <w:t xml:space="preserve">3.</w:t>
        <w:tab/>
        <w:tab/>
        <w:t xml:space="preserve">Ääliö! Väitätkö, että Tommy Robinson on laittanut oman sekä vaimonsa ja lastensa hengen, joutunut hyökkäyksen kohteeksi ja vankilaan uskomustensa vuoksi vuosia.... vain myydäkseen joitakin kirjoja? Katsotaanpa kun kirjoitat kirjan natsiaatteistasi, kun kaikki tietävät kuka olet. Saa nähdä miten pärjäät lol</w:t>
      </w:r>
    </w:p>
    <w:p>
      <w:r>
        <w:rPr>
          <w:b/>
          <w:u w:val="single"/>
        </w:rPr>
        <w:t xml:space="preserve">96066</w:t>
      </w:r>
    </w:p>
    <w:p>
      <w:r>
        <w:t xml:space="preserve">4.</w:t>
        <w:tab/>
        <w:tab/>
        <w:tab/>
        <w:t xml:space="preserve">Minulla on teoria näistä idiooteista, jotka kutsuvat Tommya juutalaiseksi.  He ovat joko oikeistolaisia Watch-trolleja, jotka istuttavat hajota ja hallitse -juttuja demonisoidakseen vaikutusvaltaisten ihmisten mainetta.  Tai sitten he voivat olla muslimitrolleja, jotka yrittävät tehdä samaa?  Koska ei voi olla kovin montaa hullua, jotka uskovat tähän paskaan.</w:t>
      </w:r>
    </w:p>
    <w:p>
      <w:r>
        <w:rPr>
          <w:b/>
          <w:u w:val="single"/>
        </w:rPr>
        <w:t xml:space="preserve">96067</w:t>
      </w:r>
    </w:p>
    <w:p>
      <w:r>
        <w:t xml:space="preserve">5.</w:t>
        <w:tab/>
        <w:tab/>
        <w:tab/>
        <w:tab/>
        <w:t xml:space="preserve">Se on kuin minun kanssani, kaveri. He tietävät, etten ole juutalainen, mutta ellet vihaa juutalaisia, olet juutalainen. Se on taas sosialistinen mielisairaus. Vaikuttaa kansallisiin ja ei-kansallisiin yhtä lailla. Tommy ei vihaa juutalaisia ja tukee Israelia, joten hänen täytyy olla juutalainen lol.</w:t>
      </w:r>
    </w:p>
    <w:p>
      <w:r>
        <w:rPr>
          <w:b/>
          <w:u w:val="single"/>
        </w:rPr>
        <w:t xml:space="preserve">96068</w:t>
      </w:r>
    </w:p>
    <w:p>
      <w:r>
        <w:t xml:space="preserve">6.</w:t>
        <w:tab/>
        <w:tab/>
        <w:tab/>
        <w:tab/>
        <w:tab/>
        <w:t xml:space="preserve">Olet itse asiassa pahempi kuin juutalainen. Olet neekereitä rakastava valkoinen mies, joka on osallisena länsimaisen sivilisaation tuhoamisessa osoittamalla oireen (muzzit) sairauden (juutalaiset) sijasta.</w:t>
      </w:r>
    </w:p>
    <w:p>
      <w:r>
        <w:rPr>
          <w:b/>
          <w:u w:val="single"/>
        </w:rPr>
        <w:t xml:space="preserve">96069</w:t>
      </w:r>
    </w:p>
    <w:p>
      <w:r>
        <w:t xml:space="preserve">7.</w:t>
        <w:tab/>
        <w:tab/>
        <w:tab/>
        <w:tab/>
        <w:tab/>
        <w:tab/>
        <w:t xml:space="preserve">Tässä hän on, Mongo No Lie. Ei onnellinen tapasin upea musta tyttö viime viikonloppuna, joka on paljon pois hänen liiga lol</w:t>
      </w:r>
    </w:p>
    <w:p>
      <w:r>
        <w:rPr>
          <w:b/>
          <w:u w:val="single"/>
        </w:rPr>
        <w:t xml:space="preserve">96070</w:t>
      </w:r>
    </w:p>
    <w:p>
      <w:r>
        <w:t xml:space="preserve">8.</w:t>
        <w:tab/>
        <w:tab/>
        <w:tab/>
        <w:tab/>
        <w:tab/>
        <w:tab/>
        <w:tab/>
        <w:t xml:space="preserve">Kerro meille tästä hienosta osallistumispalkinnosta, johon törmäsit. Kukaan ei pidä neekeri-apinoiden hutsuja viehättävinä, ei edes neekeri-apinoiden pojat. Todennäköisemmin et löydä viehättävää valkoista naista, joka olisi halukas makaamaan kanssasi.</w:t>
      </w:r>
    </w:p>
    <w:p>
      <w:r>
        <w:rPr>
          <w:b/>
          <w:u w:val="single"/>
        </w:rPr>
        <w:t xml:space="preserve">96071</w:t>
      </w:r>
    </w:p>
    <w:p>
      <w:r>
        <w:t xml:space="preserve">9.</w:t>
        <w:tab/>
        <w:tab/>
        <w:tab/>
        <w:tab/>
        <w:tab/>
        <w:tab/>
        <w:tab/>
        <w:tab/>
        <w:t xml:space="preserve">Korjaus! Vain sinä ja kaltaisesi ette pidä mustia tyttöjä viehättävinä. Koska viehättävät mustat tytöt eivät halua kaltaisiasi. Lisää vasemmistolaista kateutta. Ja useimmat tyttöystäväni ovat olleet valkoisia. Vuosikymmenien aikana olen seurustellut vain kolmen mustan tytön kanssa :)</w:t>
      </w:r>
    </w:p>
    <w:p>
      <w:r>
        <w:rPr>
          <w:b/>
          <w:u w:val="single"/>
        </w:rPr>
        <w:t xml:space="preserve">96072</w:t>
      </w:r>
    </w:p>
    <w:p>
      <w:r>
        <w:t xml:space="preserve">10.</w:t>
        <w:tab/>
        <w:tab/>
        <w:tab/>
        <w:tab/>
        <w:tab/>
        <w:tab/>
        <w:tab/>
        <w:tab/>
        <w:tab/>
        <w:t xml:space="preserve">Juutalaiset kannattavat juutalaisten naimista. Aasialaiset kannattavat aasialaisten naimista. Muslimit puoltavat muslimien naimista. Mutta jos valkoiset puoltavat valkoisten naimista ja EI naimista vitun neekereiden kanssa - olemme rasisteja!!!!.</w:t>
      </w:r>
    </w:p>
    <w:p>
      <w:r>
        <w:rPr>
          <w:b/>
          <w:u w:val="single"/>
        </w:rPr>
        <w:t xml:space="preserve">96073</w:t>
      </w:r>
    </w:p>
    <w:p>
      <w:r>
        <w:t xml:space="preserve">11.</w:t>
        <w:tab/>
        <w:tab/>
        <w:tab/>
        <w:tab/>
        <w:tab/>
        <w:tab/>
        <w:tab/>
        <w:tab/>
        <w:tab/>
        <w:tab/>
        <w:t xml:space="preserve">Se ei ole rasistista, jos haluat naida valkoisia. Se on sinun valintasi. Tämä porukka täällä kutsuu muita rotuja eri lajeiksi, joten mustan tytön tapaaminen on eläimellisyyttä. Se on hieman rasistista.</w:t>
      </w:r>
    </w:p>
    <w:p>
      <w:r>
        <w:rPr>
          <w:b/>
          <w:u w:val="single"/>
        </w:rPr>
        <w:t xml:space="preserve">96074</w:t>
      </w:r>
    </w:p>
    <w:p>
      <w:r>
        <w:t xml:space="preserve">12.</w:t>
        <w:tab/>
        <w:tab/>
        <w:tab/>
        <w:tab/>
        <w:tab/>
        <w:tab/>
        <w:tab/>
        <w:tab/>
        <w:tab/>
        <w:tab/>
        <w:tab/>
        <w:t xml:space="preserve">Onko se kuitenkin rasistista, jos se on totta?</w:t>
      </w:r>
    </w:p>
    <w:p>
      <w:r>
        <w:rPr>
          <w:b/>
          <w:u w:val="single"/>
        </w:rPr>
        <w:t xml:space="preserve">96075</w:t>
      </w:r>
    </w:p>
    <w:p>
      <w:r>
        <w:t xml:space="preserve">13.</w:t>
        <w:tab/>
        <w:tab/>
        <w:tab/>
        <w:tab/>
        <w:tab/>
        <w:tab/>
        <w:tab/>
        <w:tab/>
        <w:tab/>
        <w:tab/>
        <w:tab/>
        <w:tab/>
        <w:t xml:space="preserve">Jos se olisi totta, se olisi tosiasia. Se, että yritätte tehdä siitä totta, vaikka se ei ole totta, omien häijyjen tarkoitusperienne vuoksi, tekee siitä rasistisen. Ymmärrättekö?</w:t>
      </w:r>
    </w:p>
    <w:p>
      <w:r>
        <w:rPr>
          <w:b/>
          <w:u w:val="single"/>
        </w:rPr>
        <w:t xml:space="preserve">96076</w:t>
      </w:r>
    </w:p>
    <w:p>
      <w:r>
        <w:t xml:space="preserve">14.</w:t>
        <w:tab/>
        <w:tab/>
        <w:tab/>
        <w:tab/>
        <w:tab/>
        <w:tab/>
        <w:tab/>
        <w:tab/>
        <w:tab/>
        <w:tab/>
        <w:tab/>
        <w:tab/>
        <w:tab/>
        <w:t xml:space="preserve">Tämä on tosiasia: neekerit eivät ole koskaan tehneet mitään paremmaksi missään päin maailmaa.</w:t>
      </w:r>
    </w:p>
    <w:p>
      <w:r>
        <w:rPr>
          <w:b/>
          <w:u w:val="single"/>
        </w:rPr>
        <w:t xml:space="preserve">96077</w:t>
      </w:r>
    </w:p>
    <w:p>
      <w:r>
        <w:t xml:space="preserve">15.</w:t>
        <w:tab/>
        <w:tab/>
        <w:tab/>
        <w:tab/>
        <w:tab/>
        <w:tab/>
        <w:tab/>
        <w:tab/>
        <w:tab/>
        <w:tab/>
        <w:tab/>
        <w:tab/>
        <w:tab/>
        <w:tab/>
        <w:t xml:space="preserve">Ette puhuneet tästä, vai mitä?   Ja ei-valkoiset japanilaiset ottivat varmasti keksintöjämme ja paransivat niitä huomattavasti.</w:t>
      </w:r>
    </w:p>
    <w:p>
      <w:r>
        <w:rPr>
          <w:b/>
          <w:u w:val="single"/>
        </w:rPr>
        <w:t xml:space="preserve">96078</w:t>
      </w:r>
    </w:p>
    <w:p>
      <w:r>
        <w:t xml:space="preserve">16.</w:t>
        <w:tab/>
        <w:tab/>
        <w:tab/>
        <w:tab/>
        <w:tab/>
        <w:tab/>
        <w:tab/>
        <w:tab/>
        <w:tab/>
        <w:tab/>
        <w:tab/>
        <w:tab/>
        <w:tab/>
        <w:tab/>
        <w:tab/>
        <w:t xml:space="preserve">Hei, Jonny, mikä tuo väärennetty kuva on, se todistaa, että olet kusipää</w:t>
      </w:r>
    </w:p>
    <w:p>
      <w:r>
        <w:rPr>
          <w:b/>
          <w:u w:val="single"/>
        </w:rPr>
        <w:t xml:space="preserve">96079</w:t>
      </w:r>
    </w:p>
    <w:p>
      <w:r>
        <w:t xml:space="preserve">1. Seuraa minua taas, hintti ;)  @Nocans</w:t>
      </w:r>
    </w:p>
    <w:p>
      <w:r>
        <w:rPr>
          <w:b/>
          <w:u w:val="single"/>
        </w:rPr>
        <w:t xml:space="preserve">96080</w:t>
      </w:r>
    </w:p>
    <w:p>
      <w:r>
        <w:t xml:space="preserve">2.</w:t>
        <w:tab/>
        <w:t xml:space="preserve">Kiitos, että osoitit jälleen yhden homohomo uusnatsin, homohomo sosialistisen ämmän mykistettäväksi :)</w:t>
      </w:r>
    </w:p>
    <w:p>
      <w:r>
        <w:rPr>
          <w:b/>
          <w:u w:val="single"/>
        </w:rPr>
        <w:t xml:space="preserve">96081</w:t>
      </w:r>
    </w:p>
    <w:p>
      <w:r>
        <w:t xml:space="preserve">1. Twitterissä ei ole vain homomafia.  Se on täynnä kaikkein jälkeenjääneimpiä vasemmistososialistisia kusipäitä, joita vain voi kuvitella. https://www.naturalnews.com/2018-10-18-lgbt-thought-police-a-danger-to-public-health-as-twitter-bans-lifesitenews.html.</w:t>
      </w:r>
    </w:p>
    <w:p>
      <w:r>
        <w:rPr>
          <w:b/>
          <w:u w:val="single"/>
        </w:rPr>
        <w:t xml:space="preserve">96082</w:t>
      </w:r>
    </w:p>
    <w:p>
      <w:r>
        <w:t xml:space="preserve">2.</w:t>
        <w:tab/>
        <w:t xml:space="preserve">Yksi ystävistäni on homo. Hän ei ole ulkoisesti homo. Hän on vain ihminen. Jumala loi monia erilaisia ihmisiä ja olentoja. He kaikki ovat Jumalan ihmisiä ja olentoja. Silti jotkut ihmiset haluavat käyttää tätä hyväkseen omassa hulluudessaan... Jotkut ihmiset eksyvät, koska heitä on pahoinpidelty... Oliko se suunnitelma? Oliko suunnitelmana käyttää ihmisiä strategisesti hyväksi sekoittaakseen heidät?</w:t>
      </w:r>
    </w:p>
    <w:p>
      <w:r>
        <w:rPr>
          <w:b/>
          <w:u w:val="single"/>
        </w:rPr>
        <w:t xml:space="preserve">96083</w:t>
      </w:r>
    </w:p>
    <w:p>
      <w:r>
        <w:t xml:space="preserve">3.</w:t>
        <w:tab/>
        <w:tab/>
        <w:t xml:space="preserve">Jep - ei todellakaan kiinnosta paskan vertaa, mitä ihminen tekee oman kotinsa yksityisyydessä.  Se on heidän oma asiansa.  Mutta jos yrität työntää seksuaalisuuttasi naamalleni tai yrität vittuilla leipomoille jne.  Sitten se on iso haistakaa vittu. Se on väärin riippumatta uskonnosta, politiikasta tai seksuaalisuudesta.  Elä ja anna elää.  Rakastakaa ja antakaa rakastaa.  Me kaikki VOIMME tulla toimeen keskenämme.</w:t>
      </w:r>
    </w:p>
    <w:p>
      <w:r>
        <w:rPr>
          <w:b/>
          <w:u w:val="single"/>
        </w:rPr>
        <w:t xml:space="preserve">96084</w:t>
      </w:r>
    </w:p>
    <w:p>
      <w:r>
        <w:t xml:space="preserve">4.</w:t>
        <w:tab/>
        <w:tab/>
        <w:t xml:space="preserve">...ja minulla on sitä varten meemi. Laitan sen ylhäälle/täysin tuoreena...LOL!</w:t>
      </w:r>
    </w:p>
    <w:p>
      <w:r>
        <w:rPr>
          <w:b/>
          <w:u w:val="single"/>
        </w:rPr>
        <w:t xml:space="preserve">96085</w:t>
      </w:r>
    </w:p>
    <w:p>
      <w:r>
        <w:t xml:space="preserve">5.</w:t>
        <w:tab/>
        <w:tab/>
        <w:t xml:space="preserve">Hemmo - olet meemikuningas!!!  Siksi Twitter potkaisi sinut ulos.  LOL</w:t>
      </w:r>
    </w:p>
    <w:p>
      <w:r>
        <w:rPr>
          <w:b/>
          <w:u w:val="single"/>
        </w:rPr>
        <w:t xml:space="preserve">96086</w:t>
      </w:r>
    </w:p>
    <w:p>
      <w:r>
        <w:t xml:space="preserve">1. Ahhhhh suloinen suloinen neekerikäyttäytyminen. Mutta hekin ovat ihmisiä. Vittuun kaikki valkoiset, jotka asettuvat näiden evoluution heitteillejättäjien puolelle tai vastustavat heitä.</w:t>
      </w:r>
    </w:p>
    <w:p>
      <w:r>
        <w:rPr>
          <w:b/>
          <w:u w:val="single"/>
        </w:rPr>
        <w:t xml:space="preserve">96087</w:t>
      </w:r>
    </w:p>
    <w:p>
      <w:r>
        <w:t xml:space="preserve">1. #MAGA #Trump Will New Voters Swing The #Midterms?   Ensikertalaiset äänestäjät estävät #Demokraattien sinisen aallon https://www.newswars.com/will-new-voters-swing-the-midterms https://www.newswars.com/will-new-voters-swing-the-midterms</w:t>
      </w:r>
    </w:p>
    <w:p>
      <w:r>
        <w:rPr>
          <w:b/>
          <w:u w:val="single"/>
        </w:rPr>
        <w:t xml:space="preserve">96088</w:t>
      </w:r>
    </w:p>
    <w:p>
      <w:r>
        <w:t xml:space="preserve">2.</w:t>
        <w:tab/>
        <w:t xml:space="preserve">Missä se heiluu ? Ei ole mitään sinistä aaltoa, vain jälkeenjäänyt TV-kerronta ,toimittajat puhuvat sinisestä aallosta, mutta sinisiä äänestäjiä ei ole, maksetut mielenosoittajat eivät edes äänestä, tuntemani liberaalit eivät äänestä, patriootit eivät voi odottaa marraskuun 6. päivää.</w:t>
      </w:r>
    </w:p>
    <w:p>
      <w:r>
        <w:rPr>
          <w:b/>
          <w:u w:val="single"/>
        </w:rPr>
        <w:t xml:space="preserve">96089</w:t>
      </w:r>
    </w:p>
    <w:p>
      <w:r>
        <w:t xml:space="preserve">3.</w:t>
        <w:tab/>
        <w:tab/>
        <w:t xml:space="preserve">Luulen, että edessämme on punainen hurrikaani!</w:t>
      </w:r>
    </w:p>
    <w:p>
      <w:r>
        <w:rPr>
          <w:b/>
          <w:u w:val="single"/>
        </w:rPr>
        <w:t xml:space="preserve">96090</w:t>
      </w:r>
    </w:p>
    <w:p>
      <w:r>
        <w:t xml:space="preserve">4.</w:t>
        <w:tab/>
        <w:tab/>
        <w:t xml:space="preserve">En ole äänestänyt yli 15 vuoteen.  Vittu, olen taas mukana!</w:t>
      </w:r>
    </w:p>
    <w:p>
      <w:r>
        <w:rPr>
          <w:b/>
          <w:u w:val="single"/>
        </w:rPr>
        <w:t xml:space="preserve">96091</w:t>
      </w:r>
    </w:p>
    <w:p>
      <w:r>
        <w:t xml:space="preserve">1. @paracurve @trader1sz Luottoa, jos se kuuluu, hän teki sen huipulle hänen urheilunsa; Persoonallisuus viisas hän on vähän kusipää, joka saan, jos sinun täytyy olla tehdä se huipulle; mutta muut ihmiset tekevät valtaistuimelle, jotka näyttävät aidosti hyviä ihmisiä, joten on olemassa, että https://kek.gg/u/35Hz6</w:t>
      </w:r>
    </w:p>
    <w:p>
      <w:r>
        <w:rPr>
          <w:b/>
          <w:u w:val="single"/>
        </w:rPr>
        <w:t xml:space="preserve">96092</w:t>
      </w:r>
    </w:p>
    <w:p>
      <w:r>
        <w:t xml:space="preserve">1. Seksuaalirikoksesta syytetty georgialainen opettaja löytyi kuolleena, poliisin mukaan https://www.foxnews.com/us/georgia-teacher-accused-of-sex-assault-is-found-dead-police-say Homopedofiili. Ei kyyneleitä.</w:t>
      </w:r>
    </w:p>
    <w:p>
      <w:r>
        <w:rPr>
          <w:b/>
          <w:u w:val="single"/>
        </w:rPr>
        <w:t xml:space="preserve">96093</w:t>
      </w:r>
    </w:p>
    <w:p>
      <w:r>
        <w:t xml:space="preserve">1. En ole muslimivastainen, vaan hiekkaneekeri-apina-terroristikebabia vastaan.   Mustat identitäärit hyökkäävät juutalaisten kimppuun: https://www.youtube.com/watch?v=tIxI7F8F6bc.</w:t>
      </w:r>
    </w:p>
    <w:p>
      <w:r>
        <w:rPr>
          <w:b/>
          <w:u w:val="single"/>
        </w:rPr>
        <w:t xml:space="preserve">96094</w:t>
      </w:r>
    </w:p>
    <w:p>
      <w:r>
        <w:t xml:space="preserve">1. Hintti</w:t>
      </w:r>
    </w:p>
    <w:p>
      <w:r>
        <w:rPr>
          <w:b/>
          <w:u w:val="single"/>
        </w:rPr>
        <w:t xml:space="preserve">96095</w:t>
      </w:r>
    </w:p>
    <w:p>
      <w:r>
        <w:t xml:space="preserve">2.</w:t>
        <w:tab/>
        <w:t xml:space="preserve">TRUMP HOMO HAVAITTU!</w:t>
      </w:r>
    </w:p>
    <w:p>
      <w:r>
        <w:rPr>
          <w:b/>
          <w:u w:val="single"/>
        </w:rPr>
        <w:t xml:space="preserve">96096</w:t>
      </w:r>
    </w:p>
    <w:p>
      <w:r>
        <w:t xml:space="preserve">1. Helppo Lindsey, hidasta rullausta hieman. https://www.cnbc.com/2018/10/16/lindsey-graham-says-saudi-crown-prince-bin-salman-has-got-to-go.html.</w:t>
      </w:r>
    </w:p>
    <w:p>
      <w:r>
        <w:rPr>
          <w:b/>
          <w:u w:val="single"/>
        </w:rPr>
        <w:t xml:space="preserve">96097</w:t>
      </w:r>
    </w:p>
    <w:p>
      <w:r>
        <w:t xml:space="preserve">2.</w:t>
        <w:tab/>
        <w:t xml:space="preserve">Sovittu. Lindsey käyttäytyy tässä vähän vitun jälkeenjääneesti.</w:t>
      </w:r>
    </w:p>
    <w:p>
      <w:r>
        <w:rPr>
          <w:b/>
          <w:u w:val="single"/>
        </w:rPr>
        <w:t xml:space="preserve">96098</w:t>
      </w:r>
    </w:p>
    <w:p>
      <w:r>
        <w:t xml:space="preserve">3.</w:t>
        <w:tab/>
        <w:tab/>
        <w:t xml:space="preserve">Hän nautti viime viikolla lihastensa taivuttelusta. Suuri GOP-sankari.  Todennäköisesti sai seksiä. Haluaa lisää. Ymmärrän.</w:t>
      </w:r>
    </w:p>
    <w:p>
      <w:r>
        <w:rPr>
          <w:b/>
          <w:u w:val="single"/>
        </w:rPr>
        <w:t xml:space="preserve">96099</w:t>
      </w:r>
    </w:p>
    <w:p>
      <w:r>
        <w:t xml:space="preserve">1. Pittsburghin synagogassa aiemmin tänään kahdeksan ihmistä verilöylyttänyt ampuja oli antisemitisti, joka ilmaisi halveksivansa Donald Trumpia ja kommentoi samalla: "En äänestänyt häntä".   Tätä vastenmielistä hullua pitäisi kohdella kuin terroristia. https://www.infowars.com/synagogue-shooter-disliked-trump-posted-i-did-not-vote-for-him/.</w:t>
      </w:r>
    </w:p>
    <w:p>
      <w:r>
        <w:rPr>
          <w:b/>
          <w:u w:val="single"/>
        </w:rPr>
        <w:t xml:space="preserve">96100</w:t>
      </w:r>
    </w:p>
    <w:p>
      <w:r>
        <w:t xml:space="preserve">2.</w:t>
        <w:tab/>
        <w:t xml:space="preserve">Oy vey! Antisemitismi. Juutalaiset eivät voi tehdä väärin. Turpa kiinni, senkin hintti. Mene neekerin nussittavaksi.</w:t>
      </w:r>
    </w:p>
    <w:p>
      <w:r>
        <w:rPr>
          <w:b/>
          <w:u w:val="single"/>
        </w:rPr>
        <w:t xml:space="preserve">96101</w:t>
      </w:r>
    </w:p>
    <w:p>
      <w:r>
        <w:t xml:space="preserve">1. TF tarkoittaa tätä paskaa. Kuuntele Silverdouche, luulet auttavasi liikettä etkä edes tiedä mitä "KIKE" tarkoittaa Olet vitun jälkeenjäänyt, joka istuu tietokoneen takana ja luulee tekevänsä jotain. Lol Meme deez nutz Pussy</w:t>
      </w:r>
    </w:p>
    <w:p>
      <w:r>
        <w:rPr>
          <w:b/>
          <w:u w:val="single"/>
        </w:rPr>
        <w:t xml:space="preserve">96102</w:t>
      </w:r>
    </w:p>
    <w:p>
      <w:r>
        <w:t xml:space="preserve">1. Katsokaa kotiin katsomaan Pakistan ja silmiä hivelevä kusipää tarkoitan metsästää</w:t>
      </w:r>
    </w:p>
    <w:p>
      <w:r>
        <w:rPr>
          <w:b/>
          <w:u w:val="single"/>
        </w:rPr>
        <w:t xml:space="preserve">96103</w:t>
      </w:r>
    </w:p>
    <w:p>
      <w:r>
        <w:t xml:space="preserve">1. Jälleen yksi homo @BrianNasty on MUTED</w:t>
      </w:r>
    </w:p>
    <w:p>
      <w:r>
        <w:rPr>
          <w:b/>
          <w:u w:val="single"/>
        </w:rPr>
        <w:t xml:space="preserve">96104</w:t>
      </w:r>
    </w:p>
    <w:p>
      <w:r>
        <w:t xml:space="preserve">2.</w:t>
        <w:tab/>
        <w:t xml:space="preserve">Hän on 404</w:t>
      </w:r>
    </w:p>
    <w:p>
      <w:r>
        <w:rPr>
          <w:b/>
          <w:u w:val="single"/>
        </w:rPr>
        <w:t xml:space="preserve">96105</w:t>
      </w:r>
    </w:p>
    <w:p>
      <w:r>
        <w:t xml:space="preserve">3.</w:t>
        <w:tab/>
        <w:tab/>
        <w:t xml:space="preserve">Tapa, jolla saan jatkuvasti osumia samaan viestiin joka päivä Luulen, että se on sama homo yli &amp; yli Luulen, että hän luo lisää tilejä eri nimillä Viikko sitten viestit alkoivat esittelynä kuin tranny pornoa kaveri sitten meni boomer bashing Sama Tarkka viesti joka kerta Miksi luulen, että se on sama homo joka kerta</w:t>
      </w:r>
    </w:p>
    <w:p>
      <w:r>
        <w:rPr>
          <w:b/>
          <w:u w:val="single"/>
        </w:rPr>
        <w:t xml:space="preserve">96106</w:t>
      </w:r>
    </w:p>
    <w:p>
      <w:r>
        <w:t xml:space="preserve">1. Tarvitaan JOKAISESSA osavaltiossa....</w:t>
      </w:r>
    </w:p>
    <w:p>
      <w:r>
        <w:rPr>
          <w:b/>
          <w:u w:val="single"/>
        </w:rPr>
        <w:t xml:space="preserve">96107</w:t>
      </w:r>
    </w:p>
    <w:p>
      <w:r>
        <w:t xml:space="preserve">2.</w:t>
        <w:tab/>
        <w:t xml:space="preserve">Miten olisi EI huumetestaus - se on todellista vapautta, ei teeskenneltyä hyvän olon "vapautta".</w:t>
      </w:r>
    </w:p>
    <w:p>
      <w:r>
        <w:rPr>
          <w:b/>
          <w:u w:val="single"/>
        </w:rPr>
        <w:t xml:space="preserve">96108</w:t>
      </w:r>
    </w:p>
    <w:p>
      <w:r>
        <w:t xml:space="preserve">3.</w:t>
        <w:tab/>
        <w:tab/>
        <w:t xml:space="preserve">Riippuvuus ei ole vapautta. Niin kauan kuin he eivät ole taloudellisesti riippumattomia ja elä jonkun muun rahoilla, heidän pitäisi olla vastuussa. Huumetestaus on yksi vastuuvelvollisuuden muoto.</w:t>
      </w:r>
    </w:p>
    <w:p>
      <w:r>
        <w:rPr>
          <w:b/>
          <w:u w:val="single"/>
        </w:rPr>
        <w:t xml:space="preserve">96109</w:t>
      </w:r>
    </w:p>
    <w:p>
      <w:r>
        <w:t xml:space="preserve">4.</w:t>
        <w:tab/>
        <w:tab/>
        <w:tab/>
        <w:t xml:space="preserve">Puhut kuin joku, jolla ei ole minkäänlaista tietoa ja joka luottaa hallituksen "faktoihin" Kaikella kunnioituksella - kuka vittu sinä olet määrittelemään KENEN tahansa tilikykyä!  Kuka vittu sinä olet kontrolloimaan toisen ihmisen elämää?  Elä ja anna elää.  Oletko varma, ettet tunne oloasi paremmaksi käyttämällä twatteria ja fakebookia? Näyttää siltä, että haluat kontrolloida ihmisten ajatuksia ja tekoja, js Painu helvettiin, senkin tietämätön kusipää.</w:t>
      </w:r>
    </w:p>
    <w:p>
      <w:r>
        <w:rPr>
          <w:b/>
          <w:u w:val="single"/>
        </w:rPr>
        <w:t xml:space="preserve">96110</w:t>
      </w:r>
    </w:p>
    <w:p>
      <w:r>
        <w:t xml:space="preserve">5.</w:t>
        <w:tab/>
        <w:tab/>
        <w:tab/>
        <w:tab/>
        <w:t xml:space="preserve">Vastuullisuus on yhtä lailla osa elämää kuin vastuu.  Viime kädessä olen sitä mieltä, että ihmisiä pitäisi testata. En aio vaivautua selittämään, miksi ajattelen näin, koska olet ilmeisesti niin kiihtynyt ajatuksesta, että tuhlaisin henkeäni. Melkein kuin olisit loukkaantunut henkilökohtaisesti. Ihan kuin se koskisi sinua tai jotain....</w:t>
      </w:r>
    </w:p>
    <w:p>
      <w:r>
        <w:rPr>
          <w:b/>
          <w:u w:val="single"/>
        </w:rPr>
        <w:t xml:space="preserve">96111</w:t>
      </w:r>
    </w:p>
    <w:p>
      <w:r>
        <w:t xml:space="preserve">1. Ämmä, tarvitset henkilöllisyystodistuksen päästääksesi sisään elokuvaan.</w:t>
      </w:r>
    </w:p>
    <w:p>
      <w:r>
        <w:rPr>
          <w:b/>
          <w:u w:val="single"/>
        </w:rPr>
        <w:t xml:space="preserve">96112</w:t>
      </w:r>
    </w:p>
    <w:p>
      <w:r>
        <w:t xml:space="preserve">2.</w:t>
        <w:tab/>
        <w:t xml:space="preserve">jälleen yksi Obaman rikollinen mulkku, joka puhuu paskaa</w:t>
      </w:r>
    </w:p>
    <w:p>
      <w:r>
        <w:rPr>
          <w:b/>
          <w:u w:val="single"/>
        </w:rPr>
        <w:t xml:space="preserve">96113</w:t>
      </w:r>
    </w:p>
    <w:p>
      <w:r>
        <w:t xml:space="preserve">3.</w:t>
        <w:tab/>
        <w:tab/>
        <w:t xml:space="preserve">En ole tainnut kuulla parempaa kuvausta 😎😎😎</w:t>
      </w:r>
    </w:p>
    <w:p>
      <w:r>
        <w:rPr>
          <w:b/>
          <w:u w:val="single"/>
        </w:rPr>
        <w:t xml:space="preserve">96114</w:t>
      </w:r>
    </w:p>
    <w:p>
      <w:r>
        <w:t xml:space="preserve">1. @Soy_boy viesti minulle vittu</w:t>
      </w:r>
    </w:p>
    <w:p>
      <w:r>
        <w:rPr>
          <w:b/>
          <w:u w:val="single"/>
        </w:rPr>
        <w:t xml:space="preserve">96115</w:t>
      </w:r>
    </w:p>
    <w:p>
      <w:r>
        <w:t xml:space="preserve">1. Tänä päivänä, 10. lokakuuta 732, frankkien kuninkaan Kaarle Martelin johtamat kristittyjen joukot murskasivat Ranskassa Toursin ratkaisevassa taistelussa haisevien jaarittelevien arabimaiden valtavan muslimilauman.    Tämä kristittyjen voitto pelasti Euroopan islamilaisen vallan raakuudelta, sorrolta ja jälkeenjääneisyydeltä.    ✝️</w:t>
      </w:r>
    </w:p>
    <w:p>
      <w:r>
        <w:rPr>
          <w:b/>
          <w:u w:val="single"/>
        </w:rPr>
        <w:t xml:space="preserve">96116</w:t>
      </w:r>
    </w:p>
    <w:p>
      <w:r>
        <w:t xml:space="preserve">2.</w:t>
        <w:tab/>
        <w:t xml:space="preserve">"Kaarle on siitä lähtien tunnettu nimellä Kaarle Suuri." Ei. Kaarle Martel oli Kaarle Suuren isoisä. Martel pysäytti muzien tunkeutumisen Länsi-Eurooppaan, hänen pojanpoikansa vei taistelun muzien kimppuun ja aloitti pitkän prosessin Iberian niemimaan vapauttamiseksi islamilaisesta saastuttamisesta.</w:t>
      </w:r>
    </w:p>
    <w:p>
      <w:r>
        <w:rPr>
          <w:b/>
          <w:u w:val="single"/>
        </w:rPr>
        <w:t xml:space="preserve">96117</w:t>
      </w:r>
    </w:p>
    <w:p>
      <w:r>
        <w:t xml:space="preserve">3.</w:t>
        <w:tab/>
        <w:tab/>
        <w:t xml:space="preserve">Kiitos; teen muutoksen.</w:t>
      </w:r>
    </w:p>
    <w:p>
      <w:r>
        <w:rPr>
          <w:b/>
          <w:u w:val="single"/>
        </w:rPr>
        <w:t xml:space="preserve">96118</w:t>
      </w:r>
    </w:p>
    <w:p>
      <w:r>
        <w:t xml:space="preserve">1.</w:t>
      </w:r>
    </w:p>
    <w:p>
      <w:r>
        <w:rPr>
          <w:b/>
          <w:u w:val="single"/>
        </w:rPr>
        <w:t xml:space="preserve">96119</w:t>
      </w:r>
    </w:p>
    <w:p>
      <w:r>
        <w:t xml:space="preserve">2.</w:t>
        <w:tab/>
        <w:t xml:space="preserve">Toivon, että hän haastaisi hänet ja demokraattipuolueen oikeuteen, sillä kusipäällä on jo paljon rahaa hänelle tehdyistä Go Fund Me -sivuista.</w:t>
      </w:r>
    </w:p>
    <w:p>
      <w:r>
        <w:rPr>
          <w:b/>
          <w:u w:val="single"/>
        </w:rPr>
        <w:t xml:space="preserve">96120</w:t>
      </w:r>
    </w:p>
    <w:p>
      <w:r>
        <w:t xml:space="preserve">1. Noin kymmenen yritystä valvoo jokaista syömääsi ja juomaasi.</w:t>
      </w:r>
    </w:p>
    <w:p>
      <w:r>
        <w:rPr>
          <w:b/>
          <w:u w:val="single"/>
        </w:rPr>
        <w:t xml:space="preserve">96121</w:t>
      </w:r>
    </w:p>
    <w:p>
      <w:r>
        <w:t xml:space="preserve">2.</w:t>
        <w:tab/>
        <w:t xml:space="preserve">Huomattakoon, että nämä ovat samoja yrityksiä, jotka auttoivat rahoittamaan BLM:n kaltaisia terroristeja.</w:t>
      </w:r>
    </w:p>
    <w:p>
      <w:r>
        <w:rPr>
          <w:b/>
          <w:u w:val="single"/>
        </w:rPr>
        <w:t xml:space="preserve">96122</w:t>
      </w:r>
    </w:p>
    <w:p>
      <w:r>
        <w:t xml:space="preserve">3.</w:t>
        <w:tab/>
        <w:tab/>
        <w:t xml:space="preserve">Samat yritykset, jotka lähettävät voittonsa Israeliin: jotta lisää palestiinalaisia voidaan kansanmurhata, lisää maailmanlaajuista juutalaisterrorismia voidaan toteuttaa ja lisää Yhdysvaltain poliitikkoja voidaan lahjoa.</w:t>
      </w:r>
    </w:p>
    <w:p>
      <w:r>
        <w:rPr>
          <w:b/>
          <w:u w:val="single"/>
        </w:rPr>
        <w:t xml:space="preserve">96123</w:t>
      </w:r>
    </w:p>
    <w:p>
      <w:r>
        <w:t xml:space="preserve">4.</w:t>
        <w:tab/>
        <w:tab/>
        <w:tab/>
        <w:t xml:space="preserve">Kuka vittu välittää hiekkaneekeri-palestiinalaisista.</w:t>
      </w:r>
    </w:p>
    <w:p>
      <w:r>
        <w:rPr>
          <w:b/>
          <w:u w:val="single"/>
        </w:rPr>
        <w:t xml:space="preserve">96124</w:t>
      </w:r>
    </w:p>
    <w:p>
      <w:r>
        <w:t xml:space="preserve">1. Ja olemme vasta alussa... #PackTheCourt https://i.imgtc.com/sMNNI6c.jpg</w:t>
      </w:r>
    </w:p>
    <w:p>
      <w:r>
        <w:rPr>
          <w:b/>
          <w:u w:val="single"/>
        </w:rPr>
        <w:t xml:space="preserve">96125</w:t>
      </w:r>
    </w:p>
    <w:p>
      <w:r>
        <w:t xml:space="preserve">2.</w:t>
        <w:tab/>
        <w:t xml:space="preserve">En tue tätä. En ole kiinnostunut SJW-neekeriä rakastavasta hyveen osoittajasta. Vastustan häntä kaikille ystävilleni ja vaaleilla valituille virkamiehille.</w:t>
      </w:r>
    </w:p>
    <w:p>
      <w:r>
        <w:rPr>
          <w:b/>
          <w:u w:val="single"/>
        </w:rPr>
        <w:t xml:space="preserve">96126</w:t>
      </w:r>
    </w:p>
    <w:p>
      <w:r>
        <w:t xml:space="preserve">1. Ok luokka... Kuka osaa kertoa, mikä tässä kuvassa on vialla? Ehkä sinä voit @KirstenPowers En voi kertoa, kuinka pahoin olen jo nyt saanut tarpeekseni kaltaisistasi rotusyytöksistä #LeftistMOB! #VoteRedToSaveAmerica #WalkAway #WalkAwayFromDemocrats2018 SeaneyB .... ....   WTF HAPPENED TO THE PARTY OF JFK?   JA KUKA HELVETTI LAITTOI PSYKOOSIPOTILAAT JOHTOON?</w:t>
      </w:r>
    </w:p>
    <w:p>
      <w:r>
        <w:rPr>
          <w:b/>
          <w:u w:val="single"/>
        </w:rPr>
        <w:t xml:space="preserve">96127</w:t>
      </w:r>
    </w:p>
    <w:p>
      <w:r>
        <w:t xml:space="preserve">2.</w:t>
        <w:tab/>
        <w:t xml:space="preserve">mikä vitun typerä kusipää</w:t>
      </w:r>
    </w:p>
    <w:p>
      <w:r>
        <w:rPr>
          <w:b/>
          <w:u w:val="single"/>
        </w:rPr>
        <w:t xml:space="preserve">96128</w:t>
      </w:r>
    </w:p>
    <w:p>
      <w:r>
        <w:t xml:space="preserve">1. Kristen Bell sanoo, että hänen mielestään Lumikin monissa elementeissä on huonoja viestejä lapsille. Tällaisia ovat esimerkiksi suudelma ilman suostumusta ja omenoiden ottaminen tuntemattomilta.   Hän antaa vahvasti ymmärtää, että tämä tarina on haitallinen lapsille....MUTTA LUKEE KIRJAA LAPSILLEEN SÄÄNNÖLLISESTI Tyypillistä "Teen SJW-lausunnon, jota en itse noudata"</w:t>
      </w:r>
    </w:p>
    <w:p>
      <w:r>
        <w:rPr>
          <w:b/>
          <w:u w:val="single"/>
        </w:rPr>
        <w:t xml:space="preserve">96129</w:t>
      </w:r>
    </w:p>
    <w:p>
      <w:r>
        <w:t xml:space="preserve">2.</w:t>
        <w:tab/>
        <w:t xml:space="preserve">Toinen jälkeenjäänyt hyväksikäytetty, raiskattu Hollywood-tähti!   👏</w:t>
      </w:r>
    </w:p>
    <w:p>
      <w:r>
        <w:rPr>
          <w:b/>
          <w:u w:val="single"/>
        </w:rPr>
        <w:t xml:space="preserve">96130</w:t>
      </w:r>
    </w:p>
    <w:p>
      <w:r>
        <w:t xml:space="preserve">1. Portlandissa, Oregonissa, vasemmistolaisen #Antifa-ryhmän ja oikeistolaisen #PatriotPrayer-järjestön välisessä "laki ja järjestys" -mielenosoituksessa puhkesi verinen mellakka.   #Infowars #Portland https://www.infowars.com/antifa-rocks-portland/ https://www.infowars.com/antifa-rocks-portland/</w:t>
      </w:r>
    </w:p>
    <w:p>
      <w:r>
        <w:rPr>
          <w:b/>
          <w:u w:val="single"/>
        </w:rPr>
        <w:t xml:space="preserve">96131</w:t>
      </w:r>
    </w:p>
    <w:p>
      <w:r>
        <w:t xml:space="preserve">2.</w:t>
        <w:tab/>
        <w:t xml:space="preserve">Antifa on väärennös, alt right on väärennös ja niin on myös sodomiitti Alex Jones. Spreely ei tule toimimaan teille roskapusseille! Spreely on yhtä valheellinen kuin InfinitySN oli ja myös olemassa hallintaa varten. Me ihmiset katsomme ja te Alex Jones ja loput kommunistiliberaalit olette hävinneet jälleen kerran, senkin narttuperse mulkun imijä hintti rolly pollie !!!!</w:t>
      </w:r>
    </w:p>
    <w:p>
      <w:r>
        <w:rPr>
          <w:b/>
          <w:u w:val="single"/>
        </w:rPr>
        <w:t xml:space="preserve">96132</w:t>
      </w:r>
    </w:p>
    <w:p>
      <w:r>
        <w:t xml:space="preserve">1. Mistä helvetistä he ovat saaneet päähänsä, että ketään kiinnostaa, mitä vittua Taylor Swift ajattelee? Uskon, että jos laitat korvan hänen pilluaan vasten, voit kuulla meren...</w:t>
      </w:r>
    </w:p>
    <w:p>
      <w:r>
        <w:rPr>
          <w:b/>
          <w:u w:val="single"/>
        </w:rPr>
        <w:t xml:space="preserve">96133</w:t>
      </w:r>
    </w:p>
    <w:p>
      <w:r>
        <w:t xml:space="preserve">1. Lyön vetoa, että jos se olisi hiekkaneekeri, joka pommittaa amerikkalaisia, sitä ei edes käsiteltäisi...</w:t>
      </w:r>
    </w:p>
    <w:p>
      <w:r>
        <w:rPr>
          <w:b/>
          <w:u w:val="single"/>
        </w:rPr>
        <w:t xml:space="preserve">96134</w:t>
      </w:r>
    </w:p>
    <w:p>
      <w:r>
        <w:t xml:space="preserve">1. https://eatgrueldog.wordpress.com/2018/10/11/rocket-booster-fails-russian-american-astronauts-safely-land-in-kazakhstan/</w:t>
      </w:r>
    </w:p>
    <w:p>
      <w:r>
        <w:rPr>
          <w:b/>
          <w:u w:val="single"/>
        </w:rPr>
        <w:t xml:space="preserve">96135</w:t>
      </w:r>
    </w:p>
    <w:p>
      <w:r>
        <w:t xml:space="preserve">2.</w:t>
        <w:tab/>
        <w:t xml:space="preserve">typerä neekeri johdossa</w:t>
      </w:r>
    </w:p>
    <w:p>
      <w:r>
        <w:rPr>
          <w:b/>
          <w:u w:val="single"/>
        </w:rPr>
        <w:t xml:space="preserve">96136</w:t>
      </w:r>
    </w:p>
    <w:p>
      <w:r>
        <w:t xml:space="preserve">1. Kannatan täysin Gabia, mutta tämän konservatiivisiin ortodoksijuutalaisiin kohdistuneen vatsaa kääntävän terrori-iskun valossa Gabin pitäisi vaatia hallitukselta tutkimusta kaikista irvokkaasti karikatyyrimäisistä natsitileistä. Epäilen, että ne kaikki ovat peräisin salaisilta poliisiviranomaisilta.   Väärennetyt natsitilit on lopetettava.</w:t>
      </w:r>
    </w:p>
    <w:p>
      <w:r>
        <w:rPr>
          <w:b/>
          <w:u w:val="single"/>
        </w:rPr>
        <w:t xml:space="preserve">96137</w:t>
      </w:r>
    </w:p>
    <w:p>
      <w:r>
        <w:t xml:space="preserve">2.</w:t>
        <w:tab/>
        <w:t xml:space="preserve">Olen täysin raivostunut natsimaisesta roskasakista Gabilla - erityisesti siksi, että uskon heidän olevan syvän valtion vasemmistolaisia palkattuja työntekijöitä, jotka yrittävät jakaa ja demonisoida konservatiivista foorumia.</w:t>
      </w:r>
    </w:p>
    <w:p>
      <w:r>
        <w:rPr>
          <w:b/>
          <w:u w:val="single"/>
        </w:rPr>
        <w:t xml:space="preserve">96138</w:t>
      </w:r>
    </w:p>
    <w:p>
      <w:r>
        <w:t xml:space="preserve">3.</w:t>
        <w:tab/>
        <w:tab/>
        <w:t xml:space="preserve">"Olen täysin raivostunut natsimaisesta roskasakista Gabilla - erityisesti siksi, että uskon heidän olevan syvän valtion vasemmistolaisia palkattuja työntekijöitä, jotka yrittävät jakaa ja demonisoida konservatiivista foorumia."-NPC #193628621</w:t>
      </w:r>
    </w:p>
    <w:p>
      <w:r>
        <w:rPr>
          <w:b/>
          <w:u w:val="single"/>
        </w:rPr>
        <w:t xml:space="preserve">96139</w:t>
      </w:r>
    </w:p>
    <w:p>
      <w:r>
        <w:t xml:space="preserve">4.</w:t>
        <w:tab/>
        <w:tab/>
        <w:tab/>
        <w:t xml:space="preserve">Natsit kuolivat vuonna 1945. Oletko yhtä jälkeenjäänyt kuin liberaalit?</w:t>
      </w:r>
    </w:p>
    <w:p>
      <w:r>
        <w:rPr>
          <w:b/>
          <w:u w:val="single"/>
        </w:rPr>
        <w:t xml:space="preserve">96140</w:t>
      </w:r>
    </w:p>
    <w:p>
      <w:r>
        <w:t xml:space="preserve">5.</w:t>
        <w:tab/>
        <w:tab/>
        <w:tab/>
        <w:tab/>
        <w:t xml:space="preserve">Jos natsit kuolivat vuonna 1945, miksi puhutte heistä? tuntuu oudolta.</w:t>
      </w:r>
    </w:p>
    <w:p>
      <w:r>
        <w:rPr>
          <w:b/>
          <w:u w:val="single"/>
        </w:rPr>
        <w:t xml:space="preserve">96141</w:t>
      </w:r>
    </w:p>
    <w:p>
      <w:r>
        <w:t xml:space="preserve">6.</w:t>
        <w:tab/>
        <w:tab/>
        <w:tab/>
        <w:tab/>
        <w:tab/>
        <w:t xml:space="preserve">Mikä sinä olet, lyhyen huomiokyvyn teatteri vai vain jälkeenjäänyt? mainitsit natsit, minä vastasin; jatka samaan malliin, idiootti.</w:t>
      </w:r>
    </w:p>
    <w:p>
      <w:r>
        <w:rPr>
          <w:b/>
          <w:u w:val="single"/>
        </w:rPr>
        <w:t xml:space="preserve">96142</w:t>
      </w:r>
    </w:p>
    <w:p>
      <w:r>
        <w:t xml:space="preserve">7.</w:t>
        <w:tab/>
        <w:tab/>
        <w:tab/>
        <w:tab/>
        <w:tab/>
        <w:tab/>
        <w:t xml:space="preserve">En maininnut natseja, lainasin sitä idioottia, joka mainitsi ne OP:ssa, mikään noista sanoista ei ollut minun.</w:t>
      </w:r>
    </w:p>
    <w:p>
      <w:r>
        <w:rPr>
          <w:b/>
          <w:u w:val="single"/>
        </w:rPr>
        <w:t xml:space="preserve">96143</w:t>
      </w:r>
    </w:p>
    <w:p>
      <w:r>
        <w:t xml:space="preserve">8.</w:t>
        <w:tab/>
        <w:tab/>
        <w:tab/>
        <w:tab/>
        <w:tab/>
        <w:tab/>
        <w:tab/>
        <w:t xml:space="preserve">Luulin, että olit "oikealla" puolella, ja ehkä luulin toistoasi sanoiksesi; jos näin on, pyydän anteeksi.</w:t>
      </w:r>
    </w:p>
    <w:p>
      <w:r>
        <w:rPr>
          <w:b/>
          <w:u w:val="single"/>
        </w:rPr>
        <w:t xml:space="preserve">96144</w:t>
      </w:r>
    </w:p>
    <w:p>
      <w:r>
        <w:t xml:space="preserve">9.</w:t>
        <w:tab/>
        <w:tab/>
        <w:tab/>
        <w:tab/>
        <w:tab/>
        <w:tab/>
        <w:tab/>
        <w:tab/>
        <w:t xml:space="preserve">Olen kansallissosialisti, joka ei ole vasemmistolainen eikä oikeistolainen, vaan kolmas asema.</w:t>
      </w:r>
    </w:p>
    <w:p>
      <w:r>
        <w:rPr>
          <w:b/>
          <w:u w:val="single"/>
        </w:rPr>
        <w:t xml:space="preserve">96145</w:t>
      </w:r>
    </w:p>
    <w:p>
      <w:r>
        <w:t xml:space="preserve">10.</w:t>
        <w:tab/>
        <w:tab/>
        <w:tab/>
        <w:tab/>
        <w:tab/>
        <w:tab/>
        <w:tab/>
        <w:tab/>
        <w:t xml:space="preserve">Sinä, minä ja Trump, mutta profiilissasi lukee "fasisti". Joskus nimimerkki on riittämätön. Vasemmiston käyttämä termi natsi on ärsyttävä, epätarkka &amp; yritys olla torjuva jokaista mielipidettä kohtaan, joka on oikealla Berniestä.</w:t>
      </w:r>
    </w:p>
    <w:p>
      <w:r>
        <w:rPr>
          <w:b/>
          <w:u w:val="single"/>
        </w:rPr>
        <w:t xml:space="preserve">96146</w:t>
      </w:r>
    </w:p>
    <w:p>
      <w:r>
        <w:t xml:space="preserve">1. Minua inhottaa kaikki tämä anitsemitistinen hölynpöly "juutalaisten kaasuttamisesta" täällä gabissa. Heidän tekonsa ovat tappaneet miljoonia!!! He ansaitsevat saman kohtelun, jonka he antoivat upealle Herrallemme ja Vapahtajallemme, ja heidät pitäisi ripustaa risteille kaikissa maailman kaupungeissa...</w:t>
      </w:r>
    </w:p>
    <w:p>
      <w:r>
        <w:rPr>
          <w:b/>
          <w:u w:val="single"/>
        </w:rPr>
        <w:t xml:space="preserve">96147</w:t>
      </w:r>
    </w:p>
    <w:p>
      <w:r>
        <w:t xml:space="preserve">2.</w:t>
        <w:tab/>
        <w:t xml:space="preserve">olet ääliö</w:t>
      </w:r>
    </w:p>
    <w:p>
      <w:r>
        <w:rPr>
          <w:b/>
          <w:u w:val="single"/>
        </w:rPr>
        <w:t xml:space="preserve">96148</w:t>
      </w:r>
    </w:p>
    <w:p>
      <w:r>
        <w:t xml:space="preserve">3.</w:t>
        <w:tab/>
        <w:tab/>
        <w:t xml:space="preserve">Mene katsomaan neekeririkollisten liigaa ja syö kosher-makkaraa, hintti</w:t>
      </w:r>
    </w:p>
    <w:p>
      <w:r>
        <w:rPr>
          <w:b/>
          <w:u w:val="single"/>
        </w:rPr>
        <w:t xml:space="preserve">96149</w:t>
      </w:r>
    </w:p>
    <w:p>
      <w:r>
        <w:t xml:space="preserve">1. @a Gab Fam:  Saudien talo on Twitterin toiseksi suurin sijoittaja.  [Tässä prinssi Al-Waleed tapaa Jack Dorseyn] Jos sinut on potkittu pois tältä alustalta, tue senaattori Rand Paulin lakiesitystä asekaupan lopettamiseksi Saudi-Arabiaan.</w:t>
      </w:r>
    </w:p>
    <w:p>
      <w:r>
        <w:rPr>
          <w:b/>
          <w:u w:val="single"/>
        </w:rPr>
        <w:t xml:space="preserve">96150</w:t>
      </w:r>
    </w:p>
    <w:p>
      <w:r>
        <w:t xml:space="preserve">2.</w:t>
        <w:tab/>
        <w:t xml:space="preserve">#FuckSaudi #FuckMBS ja valtava rasvainen coily tuolle kusipäälle @Jack.  #FuckJack</w:t>
      </w:r>
    </w:p>
    <w:p>
      <w:r>
        <w:rPr>
          <w:b/>
          <w:u w:val="single"/>
        </w:rPr>
        <w:t xml:space="preserve">96151</w:t>
      </w:r>
    </w:p>
    <w:p>
      <w:r>
        <w:t xml:space="preserve">3.</w:t>
        <w:tab/>
        <w:tab/>
        <w:t xml:space="preserve">Pois islamistien TWITTERistä</w:t>
      </w:r>
    </w:p>
    <w:p>
      <w:r>
        <w:rPr>
          <w:b/>
          <w:u w:val="single"/>
        </w:rPr>
        <w:t xml:space="preserve">96152</w:t>
      </w:r>
    </w:p>
    <w:p>
      <w:r>
        <w:t xml:space="preserve">4.</w:t>
        <w:tab/>
        <w:tab/>
        <w:t xml:space="preserve">Dorsey oli niin helposti ostettavissa hymyillä, latteuksilla ja mukavalla aterialla. Hänellä ei ole aavistustakaan islamilaisesta tavasta tehdä bisnestä.</w:t>
      </w:r>
    </w:p>
    <w:p>
      <w:r>
        <w:rPr>
          <w:b/>
          <w:u w:val="single"/>
        </w:rPr>
        <w:t xml:space="preserve">96153</w:t>
      </w:r>
    </w:p>
    <w:p>
      <w:r>
        <w:t xml:space="preserve">5.</w:t>
        <w:tab/>
        <w:tab/>
        <w:tab/>
        <w:t xml:space="preserve">#FuckTwitter #FuckFacebook #FuckFacebook ja nämä valehtelevat kusipäät, jotka yrittävät jatkuvasti kontrolloida sitä, mitä sanomme ja miten päätämme sanoa sen !!! #FuckMBS #FuckSaudi</w:t>
      </w:r>
    </w:p>
    <w:p>
      <w:r>
        <w:rPr>
          <w:b/>
          <w:u w:val="single"/>
        </w:rPr>
        <w:t xml:space="preserve">96154</w:t>
      </w:r>
    </w:p>
    <w:p>
      <w:r>
        <w:t xml:space="preserve">1. Homot, transvestiitit, noidat, ..... Voiko vasemmisto enää muuttua naurettavammaksi, lol ???</w:t>
      </w:r>
    </w:p>
    <w:p>
      <w:r>
        <w:rPr>
          <w:b/>
          <w:u w:val="single"/>
        </w:rPr>
        <w:t xml:space="preserve">96155</w:t>
      </w:r>
    </w:p>
    <w:p>
      <w:r>
        <w:t xml:space="preserve">2.</w:t>
        <w:tab/>
        <w:t xml:space="preserve">Mitä ihmettä noiden ihmisten päässä liikkuu.</w:t>
      </w:r>
    </w:p>
    <w:p>
      <w:r>
        <w:rPr>
          <w:b/>
          <w:u w:val="single"/>
        </w:rPr>
        <w:t xml:space="preserve">96156</w:t>
      </w:r>
    </w:p>
    <w:p>
      <w:r>
        <w:t xml:space="preserve">3.</w:t>
        <w:tab/>
        <w:tab/>
        <w:t xml:space="preserve">Metamfetamiinin aiheuttamat homomielet.</w:t>
      </w:r>
    </w:p>
    <w:p>
      <w:r>
        <w:rPr>
          <w:b/>
          <w:u w:val="single"/>
        </w:rPr>
        <w:t xml:space="preserve">96157</w:t>
      </w:r>
    </w:p>
    <w:p>
      <w:r>
        <w:t xml:space="preserve">1. Hidastin mykistetty</w:t>
      </w:r>
    </w:p>
    <w:p>
      <w:r>
        <w:rPr>
          <w:b/>
          <w:u w:val="single"/>
        </w:rPr>
        <w:t xml:space="preserve">96158</w:t>
      </w:r>
    </w:p>
    <w:p>
      <w:r>
        <w:t xml:space="preserve">1. Mikä kusipää</w:t>
      </w:r>
    </w:p>
    <w:p>
      <w:r>
        <w:rPr>
          <w:b/>
          <w:u w:val="single"/>
        </w:rPr>
        <w:t xml:space="preserve">96159</w:t>
      </w:r>
    </w:p>
    <w:p>
      <w:r>
        <w:t xml:space="preserve">1. @support voimmeko harkita "Poista kommentti" -painiketta sitä varten, kun jälkeenjääneet neekerit sanovat tyhmää paskaa viesteihini, kiitos.</w:t>
      </w:r>
    </w:p>
    <w:p>
      <w:r>
        <w:rPr>
          <w:b/>
          <w:u w:val="single"/>
        </w:rPr>
        <w:t xml:space="preserve">96160</w:t>
      </w:r>
    </w:p>
    <w:p>
      <w:r>
        <w:t xml:space="preserve">2.</w:t>
        <w:tab/>
        <w:t xml:space="preserve">Anteeksi</w:t>
      </w:r>
    </w:p>
    <w:p>
      <w:r>
        <w:rPr>
          <w:b/>
          <w:u w:val="single"/>
        </w:rPr>
        <w:t xml:space="preserve">96161</w:t>
      </w:r>
    </w:p>
    <w:p>
      <w:r>
        <w:t xml:space="preserve">3.</w:t>
        <w:tab/>
        <w:tab/>
        <w:t xml:space="preserve">Älä sano tyhmää paskaa viesteihini! Kiitos Bob :-)</w:t>
      </w:r>
    </w:p>
    <w:p>
      <w:r>
        <w:rPr>
          <w:b/>
          <w:u w:val="single"/>
        </w:rPr>
        <w:t xml:space="preserve">96162</w:t>
      </w:r>
    </w:p>
    <w:p>
      <w:r>
        <w:t xml:space="preserve">4.</w:t>
        <w:tab/>
        <w:t xml:space="preserve">Silloin juutalaisilla ja boomareilla olisi vain kosher-vastauksia.  Anteeksi kuppikakku, mutta sinun on otettava se joukkueen puolesta.</w:t>
      </w:r>
    </w:p>
    <w:p>
      <w:r>
        <w:rPr>
          <w:b/>
          <w:u w:val="single"/>
        </w:rPr>
        <w:t xml:space="preserve">96163</w:t>
      </w:r>
    </w:p>
    <w:p>
      <w:r>
        <w:t xml:space="preserve">5.</w:t>
      </w:r>
    </w:p>
    <w:p>
      <w:r>
        <w:rPr>
          <w:b/>
          <w:u w:val="single"/>
        </w:rPr>
        <w:t xml:space="preserve">96164</w:t>
      </w:r>
    </w:p>
    <w:p>
      <w:r>
        <w:t xml:space="preserve">6.</w:t>
        <w:tab/>
        <w:t xml:space="preserve">Tuo ei kuulosta kovin vapaalta sanalta.</w:t>
      </w:r>
    </w:p>
    <w:p>
      <w:r>
        <w:rPr>
          <w:b/>
          <w:u w:val="single"/>
        </w:rPr>
        <w:t xml:space="preserve">96165</w:t>
      </w:r>
    </w:p>
    <w:p>
      <w:r>
        <w:t xml:space="preserve">7.</w:t>
        <w:tab/>
        <w:tab/>
        <w:t xml:space="preserve">En kannata sananvapautta. Kun minun puoleni voittaa, toinen puoli on hiljaa.</w:t>
      </w:r>
    </w:p>
    <w:p>
      <w:r>
        <w:rPr>
          <w:b/>
          <w:u w:val="single"/>
        </w:rPr>
        <w:t xml:space="preserve">96166</w:t>
      </w:r>
    </w:p>
    <w:p>
      <w:r>
        <w:t xml:space="preserve">8.</w:t>
        <w:tab/>
        <w:tab/>
        <w:t xml:space="preserve">Kyllä, mutta Gab väittää olevansa sananvapauden kannalla. Jos ihmisille annettaisiin valta poistaa toisten kommentteja, se olisi päinvastaista kuin mitä he yrittävät tehdä. Kun joku on saanut tarpeekseen, hänet on helppo jättää huomiotta.</w:t>
      </w:r>
    </w:p>
    <w:p>
      <w:r>
        <w:rPr>
          <w:b/>
          <w:u w:val="single"/>
        </w:rPr>
        <w:t xml:space="preserve">96167</w:t>
      </w:r>
    </w:p>
    <w:p>
      <w:r>
        <w:t xml:space="preserve">1. #BanSharia Hiljattain perustettu puolue #Belgiassa ISLAM väittää nimensä tarkoittavan - ranskaksi: "Integrity, Solidarity, Freedom, Authenticity, Morality" https://gatesofvienna.net/2018/04/the-islam-party-sharia-in-belgium/ Orwellilainen kaksoispuhe par excellence Itse asiassa #Islam tarkoittaa:    "Moraalittomuutta, orjuutta, valheita, anarkiaa, joukkomurhia".</w:t>
      </w:r>
    </w:p>
    <w:p>
      <w:r>
        <w:rPr>
          <w:b/>
          <w:u w:val="single"/>
        </w:rPr>
        <w:t xml:space="preserve">96168</w:t>
      </w:r>
    </w:p>
    <w:p>
      <w:r>
        <w:t xml:space="preserve">2.</w:t>
        <w:tab/>
        <w:t xml:space="preserve">#Islam kieltää tiukasti musliminaisia esiintymästä julkisesti ilman miespuolista kumppania.     Silti tässä haastattelussa Belgian islamilaisen puolueen johtaja selittää, että he haluavat erottaa miehet ja naiset toisistaan, kun he esiintyvät julkisesti.      MIKSI? Jotta muslimiraiskaajat voivat vapaasti hyökätä valkoisten naisten ja lasten kimppuun, kun he matkustavat ilman miespuolisten perheenjäsentensä tai ystäviensä suojaa?    WOW.</w:t>
      </w:r>
    </w:p>
    <w:p>
      <w:r>
        <w:rPr>
          <w:b/>
          <w:u w:val="single"/>
        </w:rPr>
        <w:t xml:space="preserve">96169</w:t>
      </w:r>
    </w:p>
    <w:p>
      <w:r>
        <w:t xml:space="preserve">3.</w:t>
        <w:tab/>
        <w:tab/>
        <w:t xml:space="preserve">Sharian mukaan nainen tarvitsee raiskauksen todistajiksi neljä miespuolista todistajaa, ja heidän on oltava muslimeja, tai luku nousee 12:een, sillä kristityt ja juutalaiset ovat 1/3 muslimin ja zoastrialaiset 1/5 muslimin arvosta. Sharian mukaisessa maassa nainen ei voi mennä ulos miesten asuttamaan tilaan.</w:t>
      </w:r>
    </w:p>
    <w:p>
      <w:r>
        <w:rPr>
          <w:b/>
          <w:u w:val="single"/>
        </w:rPr>
        <w:t xml:space="preserve">96170</w:t>
      </w:r>
    </w:p>
    <w:p>
      <w:r>
        <w:t xml:space="preserve">4.</w:t>
        <w:tab/>
        <w:tab/>
        <w:tab/>
        <w:t xml:space="preserve">Vaikka haluan olla samaa mieltä, teidän on käytävä sisällissota. Cuckfornian NPC-äpärät muuttavat pois paetakseen aiheuttamiaan kauhuja, ja oppimisen sijaan he tuovat saman politiikan uuteen paikkaan. Se on se maaginen likajuttu, että neekerin voi viedä pois Afrikasta, mutta afrikkaa ei voi viedä pois neekereistä. Jos asuisin Britanniassa, muuttaisin Puolaan.</w:t>
      </w:r>
    </w:p>
    <w:p>
      <w:r>
        <w:rPr>
          <w:b/>
          <w:u w:val="single"/>
        </w:rPr>
        <w:t xml:space="preserve">96171</w:t>
      </w:r>
    </w:p>
    <w:p>
      <w:r>
        <w:t xml:space="preserve">1. #MGTOW salainen kädenpuristus: Double Dutch Rudder.   #MgtowAreClosetFagit</w:t>
      </w:r>
    </w:p>
    <w:p>
      <w:r>
        <w:rPr>
          <w:b/>
          <w:u w:val="single"/>
        </w:rPr>
        <w:t xml:space="preserve">96172</w:t>
      </w:r>
    </w:p>
    <w:p>
      <w:r>
        <w:t xml:space="preserve">2.</w:t>
        <w:tab/>
        <w:t xml:space="preserve">Mikä on "kaksoisperäsin"?</w:t>
      </w:r>
    </w:p>
    <w:p>
      <w:r>
        <w:rPr>
          <w:b/>
          <w:u w:val="single"/>
        </w:rPr>
        <w:t xml:space="preserve">96173</w:t>
      </w:r>
    </w:p>
    <w:p>
      <w:r>
        <w:t xml:space="preserve">3.</w:t>
        <w:tab/>
        <w:tab/>
        <w:t xml:space="preserve">Ja 'mgtow'ta ei ole olemassa. Valkoiset ihmiset eivät hanki lapsia siksi, että se on taloudellisesti mahdotonta. Ja se on taloudellisesti mahdotonta, koska kyseinen järjestelmä on olemassa, ja sitä ruokkii päivittäin valkoiset perheet ja valkoiset ihmiset, jotka ovat kytkeytyneet järjestelmään.</w:t>
      </w:r>
    </w:p>
    <w:p>
      <w:r>
        <w:rPr>
          <w:b/>
          <w:u w:val="single"/>
        </w:rPr>
        <w:t xml:space="preserve">96174</w:t>
      </w:r>
    </w:p>
    <w:p>
      <w:r>
        <w:t xml:space="preserve">4.</w:t>
        <w:tab/>
        <w:tab/>
        <w:tab/>
        <w:t xml:space="preserve">Minulla on kolme lasta, en ole riippuvainen järjestelmästä, eikä se ole mitenkään mahdotonta.   Kyllä, joudun olemaan ilman (((mukavuuksia)))), mutta olen onnellinen. Vaimoni on onnellinen. Lapseni ovat onnellisia.   Useimmat ihmiset on ehdollistettu hedonismiin sen jälkeen, kun eräs sukupolvi oli kussut kaiken pois tietyille (((loisille))). Siksi ihmiset eivät hanki lapsia.</w:t>
      </w:r>
    </w:p>
    <w:p>
      <w:r>
        <w:rPr>
          <w:b/>
          <w:u w:val="single"/>
        </w:rPr>
        <w:t xml:space="preserve">96175</w:t>
      </w:r>
    </w:p>
    <w:p>
      <w:r>
        <w:t xml:space="preserve">5.</w:t>
        <w:tab/>
        <w:tab/>
        <w:tab/>
        <w:tab/>
        <w:t xml:space="preserve">Olet täyttä paskaa. Olet myös idiootti. Vargilla on neljä, viisi lasta ja hän asuu keskellä ei mitään. Estikö se ranskalaisia sikoja ampumasta hänen ovestaan sisään neljältä aamulla, pidättämästä kaikki ja melkein tappamasta heidät? Ja koska kyky tuhota jokin asia tarkoittaa absoluuttista valtaa johonkin asiaan, olet ABSOLUTTI riippuvainen järjestelmästä.</w:t>
      </w:r>
    </w:p>
    <w:p>
      <w:r>
        <w:rPr>
          <w:b/>
          <w:u w:val="single"/>
        </w:rPr>
        <w:t xml:space="preserve">96176</w:t>
      </w:r>
    </w:p>
    <w:p>
      <w:r>
        <w:t xml:space="preserve">6.</w:t>
        <w:tab/>
        <w:tab/>
        <w:tab/>
        <w:tab/>
        <w:tab/>
        <w:t xml:space="preserve">Mistä olen täynnä paskaa? Lapsistani? Perheestäni?   Selittäkää, missä olen täynnä paskaa.   Selitä, missä olen väärässä.   Onko kokemukseni olematon, koska se ei sovi laatikkoosi?   Jäikö voittamani oikeusjuttu poikani huoltajuudesta yhtäkkiä tapahtumatta samoista syistä?   Minulla ei ole mitään hyötyä valehtelemalla tilanteestani.</w:t>
      </w:r>
    </w:p>
    <w:p>
      <w:r>
        <w:rPr>
          <w:b/>
          <w:u w:val="single"/>
        </w:rPr>
        <w:t xml:space="preserve">96177</w:t>
      </w:r>
    </w:p>
    <w:p>
      <w:r>
        <w:t xml:space="preserve">7.</w:t>
        <w:tab/>
        <w:tab/>
        <w:tab/>
        <w:tab/>
        <w:tab/>
        <w:tab/>
        <w:t xml:space="preserve">Puhut paskaa, koska selitin sinulle jo hyvin yksinkertaisesti, miksi puhut paskaa, paitsi että nyt olet vakiokysymyksen egon rationalisoinnin puolustusmekanismien lisäksi myös emotionaalisesti kiinnostunut tästä vitutuskilpailusta.</w:t>
      </w:r>
    </w:p>
    <w:p>
      <w:r>
        <w:rPr>
          <w:b/>
          <w:u w:val="single"/>
        </w:rPr>
        <w:t xml:space="preserve">96178</w:t>
      </w:r>
    </w:p>
    <w:p>
      <w:r>
        <w:t xml:space="preserve">8.</w:t>
        <w:tab/>
        <w:tab/>
        <w:tab/>
        <w:tab/>
        <w:tab/>
        <w:tab/>
        <w:tab/>
        <w:t xml:space="preserve">Et oikeastaan selittänyt mitään. Sinä vain selitit, miksi ihmiset eivät hanki lapsia jollakin mutkikkaalla ajatusketjulla, joka tiivistyy muotoon "Paras tapa iskeä vallassa oleville juutalaisille on olla lisääntymättä.".   Vai onko Time Magazine yhtäkkiä punapilvinen, herännyt ja oikeutettu?   "Älkää hankkiko lapsia, goyt" on ollut yksi (((niiden))) keskeisistä sanomista jo muutaman vuoden ajan.</w:t>
      </w:r>
    </w:p>
    <w:p>
      <w:r>
        <w:rPr>
          <w:b/>
          <w:u w:val="single"/>
        </w:rPr>
        <w:t xml:space="preserve">96179</w:t>
      </w:r>
    </w:p>
    <w:p>
      <w:r>
        <w:t xml:space="preserve">9.</w:t>
        <w:tab/>
        <w:tab/>
        <w:tab/>
        <w:tab/>
        <w:tab/>
        <w:tab/>
        <w:tab/>
        <w:tab/>
        <w:t xml:space="preserve">Yksinkertaistettuna tyhmille tyhmille: Valkoiset eivät hanki lapsia, koska joukko pahoja ilkeitä, jotka kieltävät heitä tekemästä niin, ei saa vastapainoksi joukkoa hyviä, jotka kehottavat heitä tekemään niin. He eivät hanki lapsia, koska heidän ruokkimisensa on taloudellisesti mahdotonta.</w:t>
      </w:r>
    </w:p>
    <w:p>
      <w:r>
        <w:rPr>
          <w:b/>
          <w:u w:val="single"/>
        </w:rPr>
        <w:t xml:space="preserve">96180</w:t>
      </w:r>
    </w:p>
    <w:p>
      <w:r>
        <w:t xml:space="preserve">10.</w:t>
        <w:tab/>
        <w:tab/>
        <w:tab/>
        <w:tab/>
        <w:tab/>
        <w:tab/>
        <w:tab/>
        <w:tab/>
        <w:tab/>
        <w:t xml:space="preserve">inb4 hurrrr, mutta minulla on 3 lasta durrrr. Joo, no, muu valkoinen maailma voi vain haaveilla olevansa yhtä ahkera kuin sinä.</w:t>
      </w:r>
    </w:p>
    <w:p>
      <w:r>
        <w:rPr>
          <w:b/>
          <w:u w:val="single"/>
        </w:rPr>
        <w:t xml:space="preserve">96181</w:t>
      </w:r>
    </w:p>
    <w:p>
      <w:r>
        <w:t xml:space="preserve">11.</w:t>
        <w:tab/>
        <w:tab/>
        <w:tab/>
        <w:tab/>
        <w:tab/>
        <w:tab/>
        <w:tab/>
        <w:tab/>
        <w:tab/>
        <w:tab/>
        <w:t xml:space="preserve">Tai sitten he voivat lopettaa tekosyiden keksimisen, ryhdistäytyä ja tehdä töitä sen eteen.   Mikään arvokas ei tule helposti.</w:t>
      </w:r>
    </w:p>
    <w:p>
      <w:r>
        <w:rPr>
          <w:b/>
          <w:u w:val="single"/>
        </w:rPr>
        <w:t xml:space="preserve">96182</w:t>
      </w:r>
    </w:p>
    <w:p>
      <w:r>
        <w:t xml:space="preserve">12.</w:t>
        <w:tab/>
        <w:tab/>
        <w:tab/>
        <w:tab/>
        <w:tab/>
        <w:tab/>
        <w:tab/>
        <w:tab/>
        <w:tab/>
        <w:tab/>
        <w:tab/>
        <w:t xml:space="preserve">Tämä kaveri on selvästi juutalainen.</w:t>
      </w:r>
    </w:p>
    <w:p>
      <w:r>
        <w:rPr>
          <w:b/>
          <w:u w:val="single"/>
        </w:rPr>
        <w:t xml:space="preserve">96183</w:t>
      </w:r>
    </w:p>
    <w:p>
      <w:r>
        <w:t xml:space="preserve">13.</w:t>
        <w:tab/>
        <w:tab/>
        <w:tab/>
        <w:tab/>
        <w:tab/>
        <w:tab/>
        <w:tab/>
        <w:tab/>
        <w:tab/>
        <w:tab/>
        <w:tab/>
        <w:tab/>
        <w:t xml:space="preserve">Stfu kike faggot</w:t>
      </w:r>
    </w:p>
    <w:p>
      <w:r>
        <w:rPr>
          <w:b/>
          <w:u w:val="single"/>
        </w:rPr>
        <w:t xml:space="preserve">96184</w:t>
      </w:r>
    </w:p>
    <w:p>
      <w:r>
        <w:t xml:space="preserve">1. Jos Dick neekeri on pakana, minusta tulee saatananpalvoja.</w:t>
      </w:r>
    </w:p>
    <w:p>
      <w:r>
        <w:rPr>
          <w:b/>
          <w:u w:val="single"/>
        </w:rPr>
        <w:t xml:space="preserve">96185</w:t>
      </w:r>
    </w:p>
    <w:p>
      <w:r>
        <w:t xml:space="preserve">2.</w:t>
        <w:tab/>
        <w:t xml:space="preserve">löytää lohtua kristinuskon lämmöstä, joka huokuu rakkaudellisesti kemono-ystävistä</w:t>
      </w:r>
    </w:p>
    <w:p>
      <w:r>
        <w:rPr>
          <w:b/>
          <w:u w:val="single"/>
        </w:rPr>
        <w:t xml:space="preserve">96186</w:t>
      </w:r>
    </w:p>
    <w:p>
      <w:r>
        <w:t xml:space="preserve">3.</w:t>
        <w:tab/>
        <w:tab/>
        <w:t xml:space="preserve">En voi uskoa, että Dick Neekeri on nyt pakana... En pidä tästä aikajanasta...</w:t>
      </w:r>
    </w:p>
    <w:p>
      <w:r>
        <w:rPr>
          <w:b/>
          <w:u w:val="single"/>
        </w:rPr>
        <w:t xml:space="preserve">96187</w:t>
      </w:r>
    </w:p>
    <w:p>
      <w:r>
        <w:t xml:space="preserve">4.</w:t>
        <w:tab/>
        <w:tab/>
        <w:tab/>
        <w:t xml:space="preserve">Syytän CERNiä ja Large Hadron Collideria. Minimustat aukot ovat helvetinmoinen huume.</w:t>
      </w:r>
    </w:p>
    <w:p>
      <w:r>
        <w:rPr>
          <w:b/>
          <w:u w:val="single"/>
        </w:rPr>
        <w:t xml:space="preserve">96188</w:t>
      </w:r>
    </w:p>
    <w:p>
      <w:r>
        <w:t xml:space="preserve">1. No, nyt mennään. Gab ei tappanut ketään. Alex Jones ei ole tappanut ketään. Olen sananvapauden absolutisti. Ja olen kännissä. #GabFam</w:t>
      </w:r>
    </w:p>
    <w:p>
      <w:r>
        <w:rPr>
          <w:b/>
          <w:u w:val="single"/>
        </w:rPr>
        <w:t xml:space="preserve">96189</w:t>
      </w:r>
    </w:p>
    <w:p>
      <w:r>
        <w:t xml:space="preserve">2.</w:t>
        <w:tab/>
        <w:t xml:space="preserve">Jep.  Se ei ollut #Gab.  Se oli joku natsihenkinen ääliö, joka tykkäsi sanoa "kaasuta juutalaiset".  Nuo ihmiset ovat tyhmiä.</w:t>
      </w:r>
    </w:p>
    <w:p>
      <w:r>
        <w:rPr>
          <w:b/>
          <w:u w:val="single"/>
        </w:rPr>
        <w:t xml:space="preserve">96190</w:t>
      </w:r>
    </w:p>
    <w:p>
      <w:r>
        <w:t xml:space="preserve">1. Kuinka paljon BBC tuhlaa rahojamme tähän?</w:t>
      </w:r>
    </w:p>
    <w:p>
      <w:r>
        <w:rPr>
          <w:b/>
          <w:u w:val="single"/>
        </w:rPr>
        <w:t xml:space="preserve">96191</w:t>
      </w:r>
    </w:p>
    <w:p>
      <w:r>
        <w:t xml:space="preserve">2.</w:t>
        <w:tab/>
        <w:t xml:space="preserve">Kaikki yli 0 on liikaa, miksi kukaan välittäisi jostain tyhmästä kusipäästä, joka halusi Coon Kardashianin perseen ja kuoli kuin jälkeenjäänyt.</w:t>
      </w:r>
    </w:p>
    <w:p>
      <w:r>
        <w:rPr>
          <w:b/>
          <w:u w:val="single"/>
        </w:rPr>
        <w:t xml:space="preserve">96192</w:t>
      </w:r>
    </w:p>
    <w:p>
      <w:r>
        <w:t xml:space="preserve">1. Hirono: http://valubit.cc/hirono-sexual-predator-trump-has-a-mistrust-of-women/ Hirono on hallituksemme suurin kusipää. Maxine Waters on lähellä toista sijaa.</w:t>
      </w:r>
    </w:p>
    <w:p>
      <w:r>
        <w:rPr>
          <w:b/>
          <w:u w:val="single"/>
        </w:rPr>
        <w:t xml:space="preserve">96193</w:t>
      </w:r>
    </w:p>
    <w:p>
      <w:r>
        <w:t xml:space="preserve">1. haitat: ohjaimet ovat painajainen käyttää. koko moottori tuntuu jotenkin hitaalta ja kömpelöltä, ja kaikki vika nyky-Nintendossa on täysin esillä eli hakkaa meitä päähän kuin olisimme liian jälkeenjääneet ymmärtämään pelejä, lisäämällä typeriä turhia kikkailuja ja tietysti typeröimällä peliä. myös Luigi kääntyy kuin tavarajuna.</w:t>
      </w:r>
    </w:p>
    <w:p>
      <w:r>
        <w:rPr>
          <w:b/>
          <w:u w:val="single"/>
        </w:rPr>
        <w:t xml:space="preserve">96194</w:t>
      </w:r>
    </w:p>
    <w:p>
      <w:r>
        <w:t xml:space="preserve">1. Hei kiihkoilija - julmuus koiranpentuja kohtaan on osa hänen kulttuuriaan Tässä sinulle päivän hyvänolon tarina... https://nypost.com/2018/09/28/vet-pleads-guilty-to-smuggling-heroin-inside-live-puppies/ #Kolumbialainen #Pennut</w:t>
      </w:r>
    </w:p>
    <w:p>
      <w:r>
        <w:rPr>
          <w:b/>
          <w:u w:val="single"/>
        </w:rPr>
        <w:t xml:space="preserve">96195</w:t>
      </w:r>
    </w:p>
    <w:p>
      <w:r>
        <w:t xml:space="preserve">2.</w:t>
        <w:tab/>
        <w:t xml:space="preserve">Pyydän, rukoilen Puppy Townin jumalia antamaan minulle Lucillen ja viisi minuuttia tämän pahan hirviön kanssa lukitussa huoneessa jonain päivänä.    @FeInFL @gee @OccamsEpilady @lovelymiss</w:t>
      </w:r>
    </w:p>
    <w:p>
      <w:r>
        <w:rPr>
          <w:b/>
          <w:u w:val="single"/>
        </w:rPr>
        <w:t xml:space="preserve">96196</w:t>
      </w:r>
    </w:p>
    <w:p>
      <w:r>
        <w:t xml:space="preserve">3.</w:t>
        <w:tab/>
        <w:tab/>
        <w:t xml:space="preserve">En malta odottaa, että he tappavat tämän homon samalla mailalla.</w:t>
      </w:r>
    </w:p>
    <w:p>
      <w:r>
        <w:rPr>
          <w:b/>
          <w:u w:val="single"/>
        </w:rPr>
        <w:t xml:space="preserve">96197</w:t>
      </w:r>
    </w:p>
    <w:p>
      <w:r>
        <w:t xml:space="preserve">1. Meillä on ollut kenialainen muzzie niin sanottuna presidenttinä, miksei sitten pornojuristi? https://www.infowars.com/avenatti-dnc-senior-leadership-encouraging-me-to-run-for-president/.</w:t>
      </w:r>
    </w:p>
    <w:p>
      <w:r>
        <w:rPr>
          <w:b/>
          <w:u w:val="single"/>
        </w:rPr>
        <w:t xml:space="preserve">96198</w:t>
      </w:r>
    </w:p>
    <w:p>
      <w:r>
        <w:t xml:space="preserve">1. Clintonien kodista Chappaquassa löytyi räjähde https://thehill.com/blogs/blog-briefing-room/news/412889-explosive-device-found-at-clintons-home-in-chappaqua?userid=338526 https://thehill.com/blogs/blog-briefing-room/news/412889-explosive-device-found-at-clintons-home-in-chappaqua?userid=338526</w:t>
      </w:r>
    </w:p>
    <w:p>
      <w:r>
        <w:rPr>
          <w:b/>
          <w:u w:val="single"/>
        </w:rPr>
        <w:t xml:space="preserve">96199</w:t>
      </w:r>
    </w:p>
    <w:p>
      <w:r>
        <w:t xml:space="preserve">2.</w:t>
        <w:tab/>
        <w:t xml:space="preserve">Niinpä niin, he luultavasti tekevät syntipukiksi konservatiivin, heittävät hänet ulos ja huutavat "näettekö, näin Trumpin äänestäjät käyttäytyvät", he luultavasti lähettivät sen itselleen epätoivoisessa pyrkimyksessään pitää hallussaan edustajainhuonetta, joukko luusereita.</w:t>
      </w:r>
    </w:p>
    <w:p>
      <w:r>
        <w:rPr>
          <w:b/>
          <w:u w:val="single"/>
        </w:rPr>
        <w:t xml:space="preserve">96200</w:t>
      </w:r>
    </w:p>
    <w:p>
      <w:r>
        <w:t xml:space="preserve">3.</w:t>
        <w:tab/>
        <w:tab/>
        <w:t xml:space="preserve">Hassua on, että heidän jälkeenjääneet äänestäjänsä luultavasti lankeavat tähän temppuun!</w:t>
      </w:r>
    </w:p>
    <w:p>
      <w:r>
        <w:rPr>
          <w:b/>
          <w:u w:val="single"/>
        </w:rPr>
        <w:t xml:space="preserve">96201</w:t>
      </w:r>
    </w:p>
    <w:p>
      <w:r>
        <w:t xml:space="preserve">1. Vain aavistus, mutta luulen, että hän / se on miesvihaaja. Vasemmiston syöpäläisiä.   #feminazi #FeminismIsCancer #sukupuoli #misandry #manosphere #Trump #ToxicFeminism #MRAs</w:t>
      </w:r>
    </w:p>
    <w:p>
      <w:r>
        <w:rPr>
          <w:b/>
          <w:u w:val="single"/>
        </w:rPr>
        <w:t xml:space="preserve">96202</w:t>
      </w:r>
    </w:p>
    <w:p>
      <w:r>
        <w:t xml:space="preserve">2.</w:t>
        <w:tab/>
        <w:t xml:space="preserve">Hän voi vihata niin paljon kuin haluaa, mutta tosiasia on, että hän on hölmö vähemmistö suuressa järjestelmässä ja tämän kieroutuneen henkisesti jälkeenjääneen henkilön on elettävä joka päivä maailmassamme, mikä on tarpeeksi rangaistus tälle kampela...</w:t>
      </w:r>
    </w:p>
    <w:p>
      <w:r>
        <w:rPr>
          <w:b/>
          <w:u w:val="single"/>
        </w:rPr>
        <w:t xml:space="preserve">96203</w:t>
      </w:r>
    </w:p>
    <w:p>
      <w:r>
        <w:t xml:space="preserve">1. Sinun täytyy tappaa juutalaisia nyt heti tai olet homo optikko.  Älä viitsi nössö.  Pommita liittovaltion rakennusta.  Tee se.</w:t>
      </w:r>
    </w:p>
    <w:p>
      <w:r>
        <w:rPr>
          <w:b/>
          <w:u w:val="single"/>
        </w:rPr>
        <w:t xml:space="preserve">96204</w:t>
      </w:r>
    </w:p>
    <w:p>
      <w:r>
        <w:t xml:space="preserve">1. Brasilia valmistautuu kriittisiin vaaleihin juutalaisten siirtyessä yhä useammin Israeliin https://www.youtube.com/watch?v=8K6SrMYN7Fs</w:t>
      </w:r>
    </w:p>
    <w:p>
      <w:r>
        <w:rPr>
          <w:b/>
          <w:u w:val="single"/>
        </w:rPr>
        <w:t xml:space="preserve">96205</w:t>
      </w:r>
    </w:p>
    <w:p>
      <w:r>
        <w:t xml:space="preserve">2.</w:t>
        <w:tab/>
        <w:t xml:space="preserve">Ei ole epäilystäkään etteivätkö juutalaiset aikanaan hallitsisi Brasiliaa, ei kovin älykästä portugalilaista neekerimaata, eli pikku-Afrikkaa</w:t>
      </w:r>
    </w:p>
    <w:p>
      <w:r>
        <w:rPr>
          <w:b/>
          <w:u w:val="single"/>
        </w:rPr>
        <w:t xml:space="preserve">96206</w:t>
      </w:r>
    </w:p>
    <w:p>
      <w:r>
        <w:t xml:space="preserve">1. Sekopää toiminnassa.   #Kavanaugh #SCOTUS #MeToo #Dems</w:t>
      </w:r>
    </w:p>
    <w:p>
      <w:r>
        <w:rPr>
          <w:b/>
          <w:u w:val="single"/>
        </w:rPr>
        <w:t xml:space="preserve">96207</w:t>
      </w:r>
    </w:p>
    <w:p>
      <w:r>
        <w:t xml:space="preserve">2.</w:t>
        <w:tab/>
        <w:t xml:space="preserve">ehrmahgerd...onko tuo ämmä juuri tehnyt kosmeettisia tikkauksia? Antaa vanhan ämmän jatkaa puhumista, tarvitsen kunnon naurua silloin tällöin! Hän uskoo, että yksi johtuu toisesta... tyhmemmäksi ei voi tulla! Hänellä on todella melkoisia aivopieruja silloin tällöin!</w:t>
      </w:r>
    </w:p>
    <w:p>
      <w:r>
        <w:rPr>
          <w:b/>
          <w:u w:val="single"/>
        </w:rPr>
        <w:t xml:space="preserve">96208</w:t>
      </w:r>
    </w:p>
    <w:p>
      <w:r>
        <w:t xml:space="preserve">3.</w:t>
        <w:tab/>
        <w:tab/>
        <w:t xml:space="preserve">Hänelle on tehty puoli tusinaa kasvojenkohotusta.  Luulen, että hänen silmäluomensa ovat pysyvästi auki.</w:t>
      </w:r>
    </w:p>
    <w:p>
      <w:r>
        <w:rPr>
          <w:b/>
          <w:u w:val="single"/>
        </w:rPr>
        <w:t xml:space="preserve">96209</w:t>
      </w:r>
    </w:p>
    <w:p>
      <w:r>
        <w:t xml:space="preserve">1. Minua haastatellaan 60 Minutes -ohjelmassa tänään klo 19.00 NFL-pelin jälkeen. Nauttikaa!  12:39 pm - 14 Oct 2018</w:t>
      </w:r>
    </w:p>
    <w:p>
      <w:r>
        <w:rPr>
          <w:b/>
          <w:u w:val="single"/>
        </w:rPr>
        <w:t xml:space="preserve">96210</w:t>
      </w:r>
    </w:p>
    <w:p>
      <w:r>
        <w:t xml:space="preserve">2.</w:t>
        <w:tab/>
        <w:t xml:space="preserve"> Olisi ollut hauska nähdä, mitä tapahtuisi, jos hänen haastattelunsa olisi ollut ennen pelin päättymistä... Tässä vaiheessa uskon, että enemmän ihmisiä Amerikassa olisi kiinnostunut katsomaan Trumpin haastattelua kuin typerää take a knee retarded peliä.</w:t>
      </w:r>
    </w:p>
    <w:p>
      <w:r>
        <w:rPr>
          <w:b/>
          <w:u w:val="single"/>
        </w:rPr>
        <w:t xml:space="preserve">96211</w:t>
      </w:r>
    </w:p>
    <w:p>
      <w:r>
        <w:t xml:space="preserve">1. Okei, tunnen itseni kuin neekeri Välimerellä juuri nyt.</w:t>
      </w:r>
    </w:p>
    <w:p>
      <w:r>
        <w:rPr>
          <w:b/>
          <w:u w:val="single"/>
        </w:rPr>
        <w:t xml:space="preserve">96212</w:t>
      </w:r>
    </w:p>
    <w:p>
      <w:r>
        <w:t xml:space="preserve">2.</w:t>
        <w:tab/>
        <w:t xml:space="preserve">Oletko hukkumassa? lol</w:t>
      </w:r>
    </w:p>
    <w:p>
      <w:r>
        <w:rPr>
          <w:b/>
          <w:u w:val="single"/>
        </w:rPr>
        <w:t xml:space="preserve">96213</w:t>
      </w:r>
    </w:p>
    <w:p>
      <w:r>
        <w:t xml:space="preserve">1. https://www.nbc15.com/content/news/FBI-arrests-Town-of-Madison-man-for-radioactive-material-498461231.html</w:t>
      </w:r>
    </w:p>
    <w:p>
      <w:r>
        <w:rPr>
          <w:b/>
          <w:u w:val="single"/>
        </w:rPr>
        <w:t xml:space="preserve">96214</w:t>
      </w:r>
    </w:p>
    <w:p>
      <w:r>
        <w:t xml:space="preserve">2.</w:t>
        <w:tab/>
        <w:t xml:space="preserve">retard</w:t>
      </w:r>
    </w:p>
    <w:p>
      <w:r>
        <w:rPr>
          <w:b/>
          <w:u w:val="single"/>
        </w:rPr>
        <w:t xml:space="preserve">96215</w:t>
      </w:r>
    </w:p>
    <w:p>
      <w:r>
        <w:t xml:space="preserve">1. @KeepSummerSafe laita @geezy mykistykseen. hän on trolli, joka häiritsee Gabin suurenmoista tekijää, @Gee:tä. Geezyn mykistäminen on arvokas panos Gab-yhteisölle ja auttaa meitä erottumaan Twitteristä, joka bannaa ihmisiä. @geezy päätti olla liittymättä mielekkäästi yhteisöömme, joten näin välittävä yhteisö käsittelee tämänkaltaisia ongelmia, varsinkin kun ne kohdistuvat lähimmäiseen tahallaan.</w:t>
      </w:r>
    </w:p>
    <w:p>
      <w:r>
        <w:rPr>
          <w:b/>
          <w:u w:val="single"/>
        </w:rPr>
        <w:t xml:space="preserve">96216</w:t>
      </w:r>
    </w:p>
    <w:p>
      <w:r>
        <w:t xml:space="preserve">2.</w:t>
        <w:tab/>
        <w:t xml:space="preserve">Tämän trollin "panos" Gabiin alentaa trollien mainetta!   Se ei ole hauskaa tai fiksua se ei ole edes ilkeää. Jotenkin tänään en vain voinut olla hiljaa siitä. Jos joku yrittää herättää paskaa Gabissa, sen henkilön pitäisi yrittää olla nokkela.</w:t>
      </w:r>
    </w:p>
    <w:p>
      <w:r>
        <w:rPr>
          <w:b/>
          <w:u w:val="single"/>
        </w:rPr>
        <w:t xml:space="preserve">96217</w:t>
      </w:r>
    </w:p>
    <w:p>
      <w:r>
        <w:t xml:space="preserve">3.</w:t>
        <w:tab/>
        <w:tab/>
        <w:t xml:space="preserve">@KeepSummerSafe on turhauttavaa, mutta @Geezy on sitä, mitä kaikki liberaalit ovat: ihmisiä, jotka ovat epäonnistuneet. Joten he pyrkivät kontrolloimaan muiden ihmisten menestystä ja vähättelemään sitä, mikä selittää tämän henkilön olemisen Gabilla, joka pyrkii heikentämään sitä. Twitter on maailma, jossa kaikkien on kuunneltava heitä, kun he hiljentävät ja kieltävät kaikki muut. Se on sama toimintakirja 60-luvulta lähtien. Kun kyse on tällaisista ihmisistä, ei ole vain "elävä terve" -argumentti sanoa, että heidän huomiotta jättämisensä on paras lähestymistapa. Se on itse asiassa tapa, jolla heitä satutetaan. Heillä ei ole mitään todellista arvokasta tai olennaista tarjottavaa, joten he ovat sen seurauksena olleet merkityksettömiä maailmalle. Vuorovaikutus geezyn kanssa sallii sen, kuka ikinä se onkin, tuntea olevansa merkittävä ja olevansa tekemisissä maailman kanssa. Se on palkitsemista siitä, että joku ei ole tehnyt mitään ansiokasta. Mykistäminen on paras panos kaikin puolin tähän =)</w:t>
      </w:r>
    </w:p>
    <w:p>
      <w:r>
        <w:rPr>
          <w:b/>
          <w:u w:val="single"/>
        </w:rPr>
        <w:t xml:space="preserve">96218</w:t>
      </w:r>
    </w:p>
    <w:p>
      <w:r>
        <w:t xml:space="preserve">4.</w:t>
        <w:tab/>
        <w:tab/>
        <w:tab/>
        <w:t xml:space="preserve">Ymmärrän kantasi, mutta en yrittänyt keskustella oikeiston ja vasemmiston välisistä periaatteista, vaan yritin huomauttaa, että tilin laatu on surkea, ja se on minulle tärkeää. Kun olen sosiaalisessa mediassa, en halua nähdä linkkejä surkeisiin meemeihin, vanhoihin uutisiin tai keskusteluihin, jotka koostuvat "olet homo!". "Ei, olet!".   Jos on erimielisyyttä, väitellään.</w:t>
      </w:r>
    </w:p>
    <w:p>
      <w:r>
        <w:rPr>
          <w:b/>
          <w:u w:val="single"/>
        </w:rPr>
        <w:t xml:space="preserve">96219</w:t>
      </w:r>
    </w:p>
    <w:p>
      <w:r>
        <w:t xml:space="preserve">5.</w:t>
        <w:tab/>
        <w:tab/>
        <w:tab/>
        <w:tab/>
        <w:t xml:space="preserve">Juuri niin. Meidän ei pitäisi edes keskustella sellaisten ihmisten kanssa, jotka pohjimmiltaan uskovat tyranniaan. Kyse ei ole siitä, kuka voittaa väittelyn, minkä vuoksi he harvoin käyvät virallisia väittelyitä. Miksi edes antaa heille edes jonkinasteista inhimillisyyttä, kun heidän todellinen tavoitteensa on aiheuttaa jotain niin epäinhimillistä muille? Jättäkää villieläimet itse luomaansa autiomaahan.</w:t>
      </w:r>
    </w:p>
    <w:p>
      <w:r>
        <w:rPr>
          <w:b/>
          <w:u w:val="single"/>
        </w:rPr>
        <w:t xml:space="preserve">96220</w:t>
      </w:r>
    </w:p>
    <w:p>
      <w:r>
        <w:t xml:space="preserve">6.</w:t>
        <w:tab/>
        <w:tab/>
        <w:tab/>
        <w:tab/>
        <w:tab/>
        <w:t xml:space="preserve">Olen eri mieltä. Olen valmis kuulemaan sellaisten ihmisten mielipiteitä, jotka ajattelevat eri tavalla kuin minä, vaikka se olisikin hieman trolli. (Asun sinisessä osavaltiossa, joten poliittiset näkemykseni ovat piirityksen alla).   Vaikka ymmärränkin, että vasemmiston eliitillä on mielessä vain valta, kun he työntävät demareiden kantoja vasemmalle, luulen, että keskivertovasemmistolainen ajattelee, että sosialistiset hallitukset voivat tehdä hyvää.</w:t>
      </w:r>
    </w:p>
    <w:p>
      <w:r>
        <w:rPr>
          <w:b/>
          <w:u w:val="single"/>
        </w:rPr>
        <w:t xml:space="preserve">96221</w:t>
      </w:r>
    </w:p>
    <w:p>
      <w:r>
        <w:t xml:space="preserve">7.</w:t>
        <w:tab/>
        <w:tab/>
        <w:tab/>
        <w:tab/>
        <w:tab/>
        <w:tab/>
        <w:t xml:space="preserve">Ja jos se ei ole itsestään selvää, mielestäni sosialistiset hallitukset ovat pahan, todellisen pahan väline.</w:t>
      </w:r>
    </w:p>
    <w:p>
      <w:r>
        <w:rPr>
          <w:b/>
          <w:u w:val="single"/>
        </w:rPr>
        <w:t xml:space="preserve">96222</w:t>
      </w:r>
    </w:p>
    <w:p>
      <w:r>
        <w:t xml:space="preserve">8.</w:t>
        <w:tab/>
        <w:tab/>
        <w:tab/>
        <w:tab/>
        <w:tab/>
        <w:tab/>
        <w:tab/>
        <w:t xml:space="preserve">Tyhmä juutalainen, Jumala vihaa sinua.</w:t>
      </w:r>
    </w:p>
    <w:p>
      <w:r>
        <w:rPr>
          <w:b/>
          <w:u w:val="single"/>
        </w:rPr>
        <w:t xml:space="preserve">96223</w:t>
      </w:r>
    </w:p>
    <w:p>
      <w:r>
        <w:t xml:space="preserve">9.</w:t>
        <w:tab/>
        <w:tab/>
        <w:tab/>
        <w:tab/>
        <w:tab/>
        <w:tab/>
        <w:tab/>
        <w:tab/>
        <w:t xml:space="preserve">Sanot tuon niin kuin se olisi huono asia!? Minua on jo haukuttu tänään homoksi ja homohöyheneksi, joten...   Whoo Hoo!!! Jumala vihaa minua ja minä olen typerä laukeava homohomo juutalainen lumihiutale!</w:t>
      </w:r>
    </w:p>
    <w:p>
      <w:r>
        <w:rPr>
          <w:b/>
          <w:u w:val="single"/>
        </w:rPr>
        <w:t xml:space="preserve">96224</w:t>
      </w:r>
    </w:p>
    <w:p>
      <w:r>
        <w:t xml:space="preserve">10.</w:t>
        <w:tab/>
        <w:tab/>
        <w:tab/>
        <w:tab/>
        <w:tab/>
        <w:tab/>
        <w:tab/>
        <w:tab/>
        <w:tab/>
        <w:t xml:space="preserve">Olkaa kirottu ja heittäkää teidät helvettiin, jossa demonit sodomisoivat teitä lopun ikuisuutta.</w:t>
      </w:r>
    </w:p>
    <w:p>
      <w:r>
        <w:rPr>
          <w:b/>
          <w:u w:val="single"/>
        </w:rPr>
        <w:t xml:space="preserve">96225</w:t>
      </w:r>
    </w:p>
    <w:p>
      <w:r>
        <w:t xml:space="preserve">11.</w:t>
        <w:tab/>
        <w:tab/>
        <w:tab/>
        <w:tab/>
        <w:tab/>
        <w:tab/>
        <w:tab/>
        <w:tab/>
        <w:tab/>
        <w:tab/>
        <w:t xml:space="preserve">Ehkä olen demoni, ja sinä vain rukoilit, että menisin kotiin ja harrastaisin toimintaa, joka on minulle hoivaavaa ja hauskaa.</w:t>
      </w:r>
    </w:p>
    <w:p>
      <w:r>
        <w:rPr>
          <w:b/>
          <w:u w:val="single"/>
        </w:rPr>
        <w:t xml:space="preserve">96226</w:t>
      </w:r>
    </w:p>
    <w:p>
      <w:r>
        <w:t xml:space="preserve">12.</w:t>
        <w:tab/>
        <w:tab/>
        <w:tab/>
        <w:tab/>
        <w:tab/>
        <w:tab/>
        <w:tab/>
        <w:tab/>
        <w:tab/>
        <w:tab/>
        <w:tab/>
        <w:t xml:space="preserve">LIKA.  MIKSI SINUN TÄYTYY TEHDÄ FUDGEPACK-NÄYTELMÄ????</w:t>
      </w:r>
    </w:p>
    <w:p>
      <w:r>
        <w:rPr>
          <w:b/>
          <w:u w:val="single"/>
        </w:rPr>
        <w:t xml:space="preserve">96227</w:t>
      </w:r>
    </w:p>
    <w:p>
      <w:r>
        <w:t xml:space="preserve">13.</w:t>
        <w:tab/>
        <w:tab/>
        <w:tab/>
        <w:tab/>
        <w:tab/>
        <w:tab/>
        <w:tab/>
        <w:tab/>
        <w:tab/>
        <w:tab/>
        <w:tab/>
        <w:tab/>
        <w:t xml:space="preserve">Miksi sinun täytyy käyttää isoja kirjaimia (kuten vain hullut tekevät) ja kuvailla sodomiaa niin, että kaikki ovat ällöttyneitä?</w:t>
      </w:r>
    </w:p>
    <w:p>
      <w:r>
        <w:rPr>
          <w:b/>
          <w:u w:val="single"/>
        </w:rPr>
        <w:t xml:space="preserve">96228</w:t>
      </w:r>
    </w:p>
    <w:p>
      <w:r>
        <w:t xml:space="preserve">14.</w:t>
        <w:tab/>
        <w:tab/>
        <w:tab/>
        <w:tab/>
        <w:tab/>
        <w:tab/>
        <w:tab/>
        <w:tab/>
        <w:tab/>
        <w:tab/>
        <w:tab/>
        <w:tab/>
        <w:tab/>
        <w:t xml:space="preserve">Jumala on antanut sinut kadotetun mielen valtaan.</w:t>
      </w:r>
    </w:p>
    <w:p>
      <w:r>
        <w:rPr>
          <w:b/>
          <w:u w:val="single"/>
        </w:rPr>
        <w:t xml:space="preserve">96229</w:t>
      </w:r>
    </w:p>
    <w:p>
      <w:r>
        <w:t xml:space="preserve">15.</w:t>
        <w:tab/>
        <w:tab/>
        <w:tab/>
        <w:tab/>
        <w:tab/>
        <w:tab/>
        <w:tab/>
        <w:tab/>
        <w:tab/>
        <w:tab/>
        <w:tab/>
        <w:tab/>
        <w:tab/>
        <w:tab/>
        <w:t xml:space="preserve">Sinä rukoilit toisen ihmisen kadotukseen joutumista vain sen vuoksi, että hän kirjoitti mielipiteen, josta olet eri mieltä, ja minä olen kadotukseen tuomittu?   Kristinusko, teet sen väärin.</w:t>
      </w:r>
    </w:p>
    <w:p>
      <w:r>
        <w:rPr>
          <w:b/>
          <w:u w:val="single"/>
        </w:rPr>
        <w:t xml:space="preserve">96230</w:t>
      </w:r>
    </w:p>
    <w:p>
      <w:r>
        <w:t xml:space="preserve">1. #GabFam #Australia Näyttää siltä, että NPC-kaverini @Clarence_Spangle ei saa tarpeekseen Oz Rock -klassikoista, joten tässä on toinen.   John Farnham - You're the Voice https://youtu.be/tbkOZTSvrHs https://youtu.be/tbkOZTSvrHs</w:t>
      </w:r>
    </w:p>
    <w:p>
      <w:r>
        <w:rPr>
          <w:b/>
          <w:u w:val="single"/>
        </w:rPr>
        <w:t xml:space="preserve">96231</w:t>
      </w:r>
    </w:p>
    <w:p>
      <w:r>
        <w:t xml:space="preserve">2.</w:t>
        <w:tab/>
        <w:t xml:space="preserve">vitun hintti hippihuoran mulkku</w:t>
      </w:r>
    </w:p>
    <w:p>
      <w:r>
        <w:rPr>
          <w:b/>
          <w:u w:val="single"/>
        </w:rPr>
        <w:t xml:space="preserve">96232</w:t>
      </w:r>
    </w:p>
    <w:p>
      <w:r>
        <w:t xml:space="preserve">1. Näin aiemmin pyöräilevän neekerin ja ajattelin, että olisi hauskaa työntää hänet pois.....   Huono idea oikeasti.... joku kusipää teki minusta ilmoituksen ja menetin kuntosalijäsenyyteni 🤒.</w:t>
      </w:r>
    </w:p>
    <w:p>
      <w:r>
        <w:rPr>
          <w:b/>
          <w:u w:val="single"/>
        </w:rPr>
        <w:t xml:space="preserve">96233</w:t>
      </w:r>
    </w:p>
    <w:p>
      <w:r>
        <w:t xml:space="preserve">1. Jos sinulla on puhdas griefer-anarkistisivusto, saat channer-kulttuurin, joka on niin myrkyllinen markkinarako, ettei sitä voi hyödyntää rahana.   4chanilla oli ennen 50 miljoonaa käyntiä kuukaudessa, eikä yksikään mainosverkko halunnut koskea siihen, koska sen käyttäjät olivat tunnetusti niin vihamielisiä.   Sinne on menossa Gab, jossa ei ole modeja eikä estoja.   Joten block, oli sen nimi mikä tahansa, on myönteinen kehitys.</w:t>
      </w:r>
    </w:p>
    <w:p>
      <w:r>
        <w:rPr>
          <w:b/>
          <w:u w:val="single"/>
        </w:rPr>
        <w:t xml:space="preserve">96234</w:t>
      </w:r>
    </w:p>
    <w:p>
      <w:r>
        <w:t xml:space="preserve">2.</w:t>
        <w:tab/>
        <w:t xml:space="preserve">Gab voisi olla kannattava, jos se poistaisi kaiken sisällön muutaman viikon välein kuten 4chan tekee. Jos se on tärkeää, voisi maksaa siitä, että asiat arkistoidaan ikuisesti.</w:t>
      </w:r>
    </w:p>
    <w:p>
      <w:r>
        <w:rPr>
          <w:b/>
          <w:u w:val="single"/>
        </w:rPr>
        <w:t xml:space="preserve">96235</w:t>
      </w:r>
    </w:p>
    <w:p>
      <w:r>
        <w:t xml:space="preserve">3.</w:t>
        <w:tab/>
        <w:tab/>
        <w:t xml:space="preserve">Kamala ajatus. Et tiedä mitään liiketoiminnasta.</w:t>
      </w:r>
    </w:p>
    <w:p>
      <w:r>
        <w:rPr>
          <w:b/>
          <w:u w:val="single"/>
        </w:rPr>
        <w:t xml:space="preserve">96236</w:t>
      </w:r>
    </w:p>
    <w:p>
      <w:r>
        <w:t xml:space="preserve">4.</w:t>
        <w:tab/>
        <w:tab/>
        <w:tab/>
        <w:t xml:space="preserve">@srsb on jälkeenjäänyt trolli, hän vain sanoo kaikkein jälkeenjäänein paskaa vittuilla ppl kanssa.</w:t>
      </w:r>
    </w:p>
    <w:p>
      <w:r>
        <w:rPr>
          <w:b/>
          <w:u w:val="single"/>
        </w:rPr>
        <w:t xml:space="preserve">96237</w:t>
      </w:r>
    </w:p>
    <w:p>
      <w:r>
        <w:t xml:space="preserve">5.</w:t>
        <w:tab/>
        <w:tab/>
        <w:tab/>
        <w:tab/>
        <w:t xml:space="preserve">Epäkohtelias.</w:t>
      </w:r>
    </w:p>
    <w:p>
      <w:r>
        <w:rPr>
          <w:b/>
          <w:u w:val="single"/>
        </w:rPr>
        <w:t xml:space="preserve">96238</w:t>
      </w:r>
    </w:p>
    <w:p>
      <w:r>
        <w:t xml:space="preserve">6.</w:t>
        <w:tab/>
        <w:tab/>
        <w:tab/>
        <w:tab/>
        <w:tab/>
        <w:t xml:space="preserve">Im ruder ...</w:t>
      </w:r>
    </w:p>
    <w:p>
      <w:r>
        <w:rPr>
          <w:b/>
          <w:u w:val="single"/>
        </w:rPr>
        <w:t xml:space="preserve">96239</w:t>
      </w:r>
    </w:p>
    <w:p>
      <w:r>
        <w:t xml:space="preserve">1. Viime yönä @CNN:ssä Kanye Westiä kutsuttiin "merkkineekeriksi" ja "tyhmäksi neekeriksi".  Haluan teidän kuvittelevan, jos nuo sanat olisi IKINÄ lausuttu @FoxNewsissa.  CNN on vihdoin sitoutunut täysillä rasistiseksi.   He haluavat orjansa takaisin 😂😂 @Bakari_Sellers @donlemon #TRUMP2020 https://kek.gg/u/Bg84</w:t>
      </w:r>
    </w:p>
    <w:p>
      <w:r>
        <w:rPr>
          <w:b/>
          <w:u w:val="single"/>
        </w:rPr>
        <w:t xml:space="preserve">96240</w:t>
      </w:r>
    </w:p>
    <w:p>
      <w:r>
        <w:t xml:space="preserve">2.</w:t>
        <w:tab/>
        <w:t xml:space="preserve">Mitä tuo neekeriämmä sitten tekee suorilla vaaleilla hiuksilla? Narttu, et ole valkoinen!</w:t>
      </w:r>
    </w:p>
    <w:p>
      <w:r>
        <w:rPr>
          <w:b/>
          <w:u w:val="single"/>
        </w:rPr>
        <w:t xml:space="preserve">96241</w:t>
      </w:r>
    </w:p>
    <w:p>
      <w:r>
        <w:t xml:space="preserve">1. a b s o l u t e u n i t t e e t</w:t>
      </w:r>
    </w:p>
    <w:p>
      <w:r>
        <w:rPr>
          <w:b/>
          <w:u w:val="single"/>
        </w:rPr>
        <w:t xml:space="preserve">96242</w:t>
      </w:r>
    </w:p>
    <w:p>
      <w:r>
        <w:t xml:space="preserve">2.</w:t>
        <w:tab/>
        <w:t xml:space="preserve">R E P E N T</w:t>
      </w:r>
    </w:p>
    <w:p>
      <w:r>
        <w:rPr>
          <w:b/>
          <w:u w:val="single"/>
        </w:rPr>
        <w:t xml:space="preserve">96243</w:t>
      </w:r>
    </w:p>
    <w:p>
      <w:r>
        <w:t xml:space="preserve">3.</w:t>
        <w:tab/>
        <w:tab/>
        <w:t xml:space="preserve">Aww... Katso! Meillä on kaksi reilua homohomo homo ANTIFA:n jäsentä, jotka ovat downvotanneet tämän. LOL</w:t>
      </w:r>
    </w:p>
    <w:p>
      <w:r>
        <w:rPr>
          <w:b/>
          <w:u w:val="single"/>
        </w:rPr>
        <w:t xml:space="preserve">96244</w:t>
      </w:r>
    </w:p>
    <w:p>
      <w:r>
        <w:t xml:space="preserve">1. Valtion pakottama #GenderDysphoria #NewYorkissa. http://archive.is/NX7DW.</w:t>
      </w:r>
    </w:p>
    <w:p>
      <w:r>
        <w:rPr>
          <w:b/>
          <w:u w:val="single"/>
        </w:rPr>
        <w:t xml:space="preserve">96245</w:t>
      </w:r>
    </w:p>
    <w:p>
      <w:r>
        <w:t xml:space="preserve">2.</w:t>
        <w:tab/>
        <w:t xml:space="preserve">Haluat siis, että typerä lapsesi joutuu kärsimään vain siksi, että SINÄ olet vitun kehitysvammainen, eikä sinun olisi koskaan pitänyt kasvattaa lapsia...?  Mikset vain valitse "?", niin SINÄ voit luopua yhdestä vastuusta, joka sinun piti tehdä, ja antaa lapsesi vain päättää, mikä sukupuoli/sukupuoli hän haluaa olla, kun hänelle ei ole opetettu, mitä tehdä.</w:t>
      </w:r>
    </w:p>
    <w:p>
      <w:r>
        <w:rPr>
          <w:b/>
          <w:u w:val="single"/>
        </w:rPr>
        <w:t xml:space="preserve">96246</w:t>
      </w:r>
    </w:p>
    <w:p>
      <w:r>
        <w:t xml:space="preserve">1. Aion jatkaa pornon lähettämistä, JOKA VITTU PÄIVÄ tällä sivustolla, ja ei ole ABSOLUTTISESTI MITÄÄN, että sinunlaisesi valheelliset, ansaitsemattomasti itseoikeutetut homot voivat tai tulevat koskaan tekemään mitään estääkseen minua.</w:t>
      </w:r>
    </w:p>
    <w:p>
      <w:r>
        <w:rPr>
          <w:b/>
          <w:u w:val="single"/>
        </w:rPr>
        <w:t xml:space="preserve">96247</w:t>
      </w:r>
    </w:p>
    <w:p>
      <w:r>
        <w:t xml:space="preserve">2.</w:t>
        <w:tab/>
        <w:t xml:space="preserve">Onko tämä vasemmistolainen vai oikeistolainen kusipää?</w:t>
      </w:r>
    </w:p>
    <w:p>
      <w:r>
        <w:rPr>
          <w:b/>
          <w:u w:val="single"/>
        </w:rPr>
        <w:t xml:space="preserve">96248</w:t>
      </w:r>
    </w:p>
    <w:p>
      <w:r>
        <w:t xml:space="preserve">3.</w:t>
        <w:tab/>
        <w:tab/>
        <w:t xml:space="preserve">Kysytkö tätä, jotta voisit tunnistaa peiliin katsoessasi, minkälainen omasi on?</w:t>
      </w:r>
    </w:p>
    <w:p>
      <w:r>
        <w:rPr>
          <w:b/>
          <w:u w:val="single"/>
        </w:rPr>
        <w:t xml:space="preserve">96249</w:t>
      </w:r>
    </w:p>
    <w:p>
      <w:r>
        <w:t xml:space="preserve">4.</w:t>
        <w:tab/>
        <w:tab/>
        <w:tab/>
        <w:t xml:space="preserve">Vittusi on nenäsi alla... olet luultavasti mulkun imijä.</w:t>
      </w:r>
    </w:p>
    <w:p>
      <w:r>
        <w:rPr>
          <w:b/>
          <w:u w:val="single"/>
        </w:rPr>
        <w:t xml:space="preserve">96250</w:t>
      </w:r>
    </w:p>
    <w:p>
      <w:r>
        <w:t xml:space="preserve">1. RT @JackPosobiec:    Media jättää tämän huomiotta tai julkaisee "republikaanit hyökkäävät" -natiivin Kauhea 4D-sodankäynti https://kek.gg/u/YR7w</w:t>
      </w:r>
    </w:p>
    <w:p>
      <w:r>
        <w:rPr>
          <w:b/>
          <w:u w:val="single"/>
        </w:rPr>
        <w:t xml:space="preserve">96251</w:t>
      </w:r>
    </w:p>
    <w:p>
      <w:r>
        <w:t xml:space="preserve">2.</w:t>
        <w:tab/>
        <w:t xml:space="preserve">ERIC HOLDER ON VITUN NEEKERIPERSE!!!</w:t>
      </w:r>
    </w:p>
    <w:p>
      <w:r>
        <w:rPr>
          <w:b/>
          <w:u w:val="single"/>
        </w:rPr>
        <w:t xml:space="preserve">96252</w:t>
      </w:r>
    </w:p>
    <w:p>
      <w:r>
        <w:t xml:space="preserve">1. hintti neekeri</w:t>
      </w:r>
    </w:p>
    <w:p>
      <w:r>
        <w:rPr>
          <w:b/>
          <w:u w:val="single"/>
        </w:rPr>
        <w:t xml:space="preserve">96253</w:t>
      </w:r>
    </w:p>
    <w:p>
      <w:r>
        <w:t xml:space="preserve">1. Voin muuttua isoksi kaluksi, jonka päällä äitisi voi istua. Anna hänen numeronsa, pikku hintti.</w:t>
      </w:r>
    </w:p>
    <w:p>
      <w:r>
        <w:rPr>
          <w:b/>
          <w:u w:val="single"/>
        </w:rPr>
        <w:t xml:space="preserve">96254</w:t>
      </w:r>
    </w:p>
    <w:p>
      <w:r>
        <w:t xml:space="preserve">1. Syy siihen, miksi meidän on äänestettävä marraskuussa!</w:t>
      </w:r>
    </w:p>
    <w:p>
      <w:r>
        <w:rPr>
          <w:b/>
          <w:u w:val="single"/>
        </w:rPr>
        <w:t xml:space="preserve">96255</w:t>
      </w:r>
    </w:p>
    <w:p>
      <w:r>
        <w:t xml:space="preserve">2.</w:t>
        <w:tab/>
        <w:t xml:space="preserve">Äänestä &lt;:::::&gt; Omar Navarro 6. marraskuuta.</w:t>
      </w:r>
    </w:p>
    <w:p>
      <w:r>
        <w:rPr>
          <w:b/>
          <w:u w:val="single"/>
        </w:rPr>
        <w:t xml:space="preserve">96256</w:t>
      </w:r>
    </w:p>
    <w:p>
      <w:r>
        <w:t xml:space="preserve">3.</w:t>
        <w:tab/>
        <w:tab/>
        <w:t xml:space="preserve">Ihmisiä ei pitäisi yllyttää hysteriaan mistään. Näin he pääsevät käsiksi sinuun! Tosiasia on, että Reaganin jälkeen Yhdysvallat on kerännyt 100 prosenttia velkaa suhteessa BKT:hen ja 92 prosenttiyksikköä suhteessa BKT:hen kumulatiivisena rakenteellisena kauppataseen alijäämänä. Kaikki veronalennusten, sotien ja yläluokan ryöstelyn ansiosta. "Pienen hallituksen" aikakausi. VALHEET→KORRUPTIO→LUOVAT KRIISEJÄ→SKY-HUUTO - VASEMMISTO TAI OIKEISTO!</w:t>
      </w:r>
    </w:p>
    <w:p>
      <w:r>
        <w:rPr>
          <w:b/>
          <w:u w:val="single"/>
        </w:rPr>
        <w:t xml:space="preserve">96257</w:t>
      </w:r>
    </w:p>
    <w:p>
      <w:r>
        <w:t xml:space="preserve">4.</w:t>
        <w:tab/>
        <w:tab/>
        <w:tab/>
        <w:t xml:space="preserve">Ainoa hysteria tulee hänen suustaan...vai ettekö ole kiinnittäneet huomiota oletteko matkustaneet ulkomailla?????   Tämä nainen lietsoo häirintää ellei suoranaista väkivaltaa lähes päivittäin....   Ehkä demonisoiva pilkkaaminen, väkijoukon rangaistus, verbaaliset hyökkäykset, murhayritykset &amp; suoranaiset pahoinpitelyt eivät ole tarpeeksi hysteerisiä joillekin, mutta minun puolestani sanon, että vitut tuosta huorasta &amp; koko hänen lähipiiristään!!!!    Kiitos</w:t>
      </w:r>
    </w:p>
    <w:p>
      <w:r>
        <w:rPr>
          <w:b/>
          <w:u w:val="single"/>
        </w:rPr>
        <w:t xml:space="preserve">96258</w:t>
      </w:r>
    </w:p>
    <w:p>
      <w:r>
        <w:t xml:space="preserve">5.</w:t>
        <w:tab/>
        <w:tab/>
        <w:tab/>
        <w:tab/>
        <w:t xml:space="preserve">Pointtini on: Amerikalla on ollut 55 vuotta paska hallitus. Ihmiset huutavat jatkuvasti: demokraatit tuhoavat maan, jos heidät valitaan; republikaanit tuhoavat maan, jos heidät valitaan. 55 vuoden jälkeen he melkein tuhosivat lännen. Mutta nyt Donald J. Trump on jälleenrakentamassa. Trump kulkee Viisauden tietä. Viisaus voittaa hysterian!</w:t>
      </w:r>
    </w:p>
    <w:p>
      <w:r>
        <w:rPr>
          <w:b/>
          <w:u w:val="single"/>
        </w:rPr>
        <w:t xml:space="preserve">96259</w:t>
      </w:r>
    </w:p>
    <w:p>
      <w:r>
        <w:t xml:space="preserve">1. Cory Booker, joka tunnetaan parhaiten HS-luokkatovereidensa pakotetusta kähmimisestä, käynnisti presidentinvaalikampanjansa tänä viikonloppuna Vain muutama tunti sen jälkeen, kun hän oli antanut äänensä yhdessä historian kiistanalaisimmista korkeimman oikeuden vahvistustaisteluista, Cory Booker astui lavalle täpötäydessä Iowan konferenssisalissa ja käynnisti epävirallisesti vuoden 2020 kampanjansa.  Puhuessaan puolueen tärkeimmässä syysgaala-tapahtumassa 1 500 innostuneen demokraatin edessä New Jerseyn senaattori myönsi, että he todennäköisesti kokivat tappion ja vihan tunteita Brett Kavanaugh'n vahvistamisen jälkeen aiemmin samana päivänä. Sitten hän syventyi rotukamppailuihin, köyhyyteen, omiin henkilökohtaisiin poliittisiin tappioihinsa ja uskon löytämiseen kaikesta huolimatta.   Jos muut potentiaaliset kärkiehdokkaat eivät harkinneet uudelleen päätöstään välttää Iowaa näin pitkälle ennen vuotta 2020, he saattavat harkita sitä nyt.  Booker sai huoneen hiljaisesti lumoutumaan joissakin kohdissa ja sai toisissa kohdissa raikuvat seisovat aplodit.  "Kuinka kauan se kestää? Kerron teille, että ei enää kauan", Booker pauhasi lainaten Martin Luther King Jr:n legendaarista puhetta Montgomeryssä, Alabamassa. "Koska marraskuuhun ei ole enää pitkä aika!"</w:t>
      </w:r>
    </w:p>
    <w:p>
      <w:r>
        <w:rPr>
          <w:b/>
          <w:u w:val="single"/>
        </w:rPr>
        <w:t xml:space="preserve">96260</w:t>
      </w:r>
    </w:p>
    <w:p>
      <w:r>
        <w:t xml:space="preserve">2.</w:t>
        <w:tab/>
        <w:t xml:space="preserve">Cory Booker on pelkkä valehteleva hiekkaneekeri</w:t>
      </w:r>
    </w:p>
    <w:p>
      <w:r>
        <w:rPr>
          <w:b/>
          <w:u w:val="single"/>
        </w:rPr>
        <w:t xml:space="preserve">96261</w:t>
      </w:r>
    </w:p>
    <w:p>
      <w:r>
        <w:t xml:space="preserve">1. Hyvät naiset ja herrat, annan teille vasemmistolaisen "logiikan".</w:t>
      </w:r>
    </w:p>
    <w:p>
      <w:r>
        <w:rPr>
          <w:b/>
          <w:u w:val="single"/>
        </w:rPr>
        <w:t xml:space="preserve">96262</w:t>
      </w:r>
    </w:p>
    <w:p>
      <w:r>
        <w:t xml:space="preserve">2.</w:t>
        <w:tab/>
        <w:t xml:space="preserve">Jokainen, joka valehtelee seksirikoksista, pitäisi saattaa vastuuseen, ehkäpä luoda lting cunt -rekisteri, jotta miehet tietäisivät, kenen kanssa ei kannata treffeille mennä!!!</w:t>
      </w:r>
    </w:p>
    <w:p>
      <w:r>
        <w:rPr>
          <w:b/>
          <w:u w:val="single"/>
        </w:rPr>
        <w:t xml:space="preserve">96263</w:t>
      </w:r>
    </w:p>
    <w:p>
      <w:r>
        <w:t xml:space="preserve">1. Työnnä vihaa.. Odota, että se valuu takaisin sinuun kymmenkertaisesti. https://dailycaller.com/2018/10/19/pelosi-anti-communists-florida/.</w:t>
      </w:r>
    </w:p>
    <w:p>
      <w:r>
        <w:rPr>
          <w:b/>
          <w:u w:val="single"/>
        </w:rPr>
        <w:t xml:space="preserve">96264</w:t>
      </w:r>
    </w:p>
    <w:p>
      <w:r>
        <w:t xml:space="preserve">2.</w:t>
        <w:tab/>
        <w:t xml:space="preserve">Hän on niin mielenvikainen, että on ihmeteltävä, ymmärtääkö hän edes sitä!</w:t>
      </w:r>
    </w:p>
    <w:p>
      <w:r>
        <w:rPr>
          <w:b/>
          <w:u w:val="single"/>
        </w:rPr>
        <w:t xml:space="preserve">96265</w:t>
      </w:r>
    </w:p>
    <w:p>
      <w:r>
        <w:t xml:space="preserve">3.</w:t>
        <w:tab/>
        <w:tab/>
        <w:t xml:space="preserve">EI, hän ei ymmärrä sitä... Olen ollut henkilökohtaisesti tekemisissä tämän paskiaisen kanssa.  Hän on kirjaimellisesti tyhmempi kuin pussi kiviä. Tämä typerä peikko on tietämätön kaikesta ympärillään... ei ole liioittelua, kun sanon, että hän on jälkeenjäänein ihminen, jota olen koskaan nähnyt.</w:t>
      </w:r>
    </w:p>
    <w:p>
      <w:r>
        <w:rPr>
          <w:b/>
          <w:u w:val="single"/>
        </w:rPr>
        <w:t xml:space="preserve">96266</w:t>
      </w:r>
    </w:p>
    <w:p>
      <w:r>
        <w:t xml:space="preserve">1. Hei natsit, tiedättehän, että Hitler ei uskonut toiseen lisäykseen? Oletteko jo luopuneet aseistanne, ja oletteko valmiita valtion orjuuteen? Molemmat näistä kavereista myivät täydellistä valhetta, josta he, heidän ystävänsä ja toverinsa hyötyivät suuresti!</w:t>
      </w:r>
    </w:p>
    <w:p>
      <w:r>
        <w:rPr>
          <w:b/>
          <w:u w:val="single"/>
        </w:rPr>
        <w:t xml:space="preserve">96267</w:t>
      </w:r>
    </w:p>
    <w:p>
      <w:r>
        <w:t xml:space="preserve">2.</w:t>
        <w:tab/>
        <w:t xml:space="preserve">Oletko koskaan huomannut? Että vaikka amerikkalaisilla on oikeus kantaa aseita, - He eivät vieläkään uskalla ajaa ulos korruptoituneita poliitikkoja. Aseet eivät ole maagisia talismaaneja, jotka torjuvat pahaa.</w:t>
      </w:r>
    </w:p>
    <w:p>
      <w:r>
        <w:rPr>
          <w:b/>
          <w:u w:val="single"/>
        </w:rPr>
        <w:t xml:space="preserve">96268</w:t>
      </w:r>
    </w:p>
    <w:p>
      <w:r>
        <w:t xml:space="preserve">3.</w:t>
        <w:tab/>
        <w:tab/>
        <w:t xml:space="preserve">En sanoisi niin. Hallituksen on tarkoitus olla mahdollisimman pieni ja rajoittamaton ! Yhteiskuntamme on kasvanut holhousvaltioksi !</w:t>
      </w:r>
    </w:p>
    <w:p>
      <w:r>
        <w:rPr>
          <w:b/>
          <w:u w:val="single"/>
        </w:rPr>
        <w:t xml:space="preserve">96269</w:t>
      </w:r>
    </w:p>
    <w:p>
      <w:r>
        <w:t xml:space="preserve">4.</w:t>
        <w:tab/>
        <w:tab/>
        <w:tab/>
        <w:t xml:space="preserve">Mikä on hallinnon tarkoitus, ellei se pidä huolta ihmisistä? Monarkiassa kansakunnan kuningasta pidetään isänä. Se on yksi suuri perherakenne hallitukselle.</w:t>
      </w:r>
    </w:p>
    <w:p>
      <w:r>
        <w:rPr>
          <w:b/>
          <w:u w:val="single"/>
        </w:rPr>
        <w:t xml:space="preserve">96270</w:t>
      </w:r>
    </w:p>
    <w:p>
      <w:r>
        <w:t xml:space="preserve">5.</w:t>
        <w:tab/>
        <w:tab/>
        <w:tab/>
        <w:tab/>
        <w:t xml:space="preserve">Anteeksi, mutta teillä ei ole kovinkaan paljon ymmärrystä monarkiasta.</w:t>
      </w:r>
    </w:p>
    <w:p>
      <w:r>
        <w:rPr>
          <w:b/>
          <w:u w:val="single"/>
        </w:rPr>
        <w:t xml:space="preserve">96271</w:t>
      </w:r>
    </w:p>
    <w:p>
      <w:r>
        <w:t xml:space="preserve">6.</w:t>
        <w:tab/>
        <w:tab/>
        <w:tab/>
        <w:tab/>
        <w:tab/>
        <w:t xml:space="preserve">Sallikaa minun tiivistää aihe, josta on kirjoitettu tuhansia asiakirjoja, ja tiivistää se mukavaan 300 merkin viestiin. Aloitan sanomalla "kaltaisesi plebeijat ovat liian tyhmiä tehdäkseen älykkäitä kommentteja politiikasta"."</w:t>
      </w:r>
    </w:p>
    <w:p>
      <w:r>
        <w:rPr>
          <w:b/>
          <w:u w:val="single"/>
        </w:rPr>
        <w:t xml:space="preserve">96272</w:t>
      </w:r>
    </w:p>
    <w:p>
      <w:r>
        <w:t xml:space="preserve">7.</w:t>
        <w:tab/>
        <w:tab/>
        <w:tab/>
        <w:tab/>
        <w:tab/>
        <w:tab/>
        <w:t xml:space="preserve">Haista vittu.   Mitäs sanot tiivistämisestä?</w:t>
      </w:r>
    </w:p>
    <w:p>
      <w:r>
        <w:rPr>
          <w:b/>
          <w:u w:val="single"/>
        </w:rPr>
        <w:t xml:space="preserve">96273</w:t>
      </w:r>
    </w:p>
    <w:p>
      <w:r>
        <w:t xml:space="preserve">8.</w:t>
        <w:tab/>
        <w:tab/>
        <w:tab/>
        <w:tab/>
        <w:tab/>
        <w:tab/>
        <w:tab/>
        <w:t xml:space="preserve">Pelaa typeriä pelejä ja voit voittaa typeriä palkintoja.</w:t>
      </w:r>
    </w:p>
    <w:p>
      <w:r>
        <w:rPr>
          <w:b/>
          <w:u w:val="single"/>
        </w:rPr>
        <w:t xml:space="preserve">96274</w:t>
      </w:r>
    </w:p>
    <w:p>
      <w:r>
        <w:t xml:space="preserve">9.</w:t>
        <w:tab/>
        <w:tab/>
        <w:tab/>
        <w:tab/>
        <w:tab/>
        <w:tab/>
        <w:tab/>
        <w:tab/>
        <w:t xml:space="preserve">Olen kaksi kertaa sinua fiksumpi. Neekeri.</w:t>
      </w:r>
    </w:p>
    <w:p>
      <w:r>
        <w:rPr>
          <w:b/>
          <w:u w:val="single"/>
        </w:rPr>
        <w:t xml:space="preserve">96275</w:t>
      </w:r>
    </w:p>
    <w:p>
      <w:r>
        <w:t xml:space="preserve">10.</w:t>
        <w:tab/>
        <w:tab/>
        <w:tab/>
        <w:tab/>
        <w:tab/>
        <w:tab/>
        <w:tab/>
        <w:tab/>
        <w:tab/>
        <w:t xml:space="preserve">Kaikki ovat ilmeisesti minua fiksumpia lol.</w:t>
      </w:r>
    </w:p>
    <w:p>
      <w:r>
        <w:rPr>
          <w:b/>
          <w:u w:val="single"/>
        </w:rPr>
        <w:t xml:space="preserve">96276</w:t>
      </w:r>
    </w:p>
    <w:p>
      <w:r>
        <w:t xml:space="preserve">11.</w:t>
        <w:tab/>
        <w:tab/>
        <w:tab/>
        <w:tab/>
        <w:tab/>
        <w:tab/>
        <w:tab/>
        <w:tab/>
        <w:tab/>
        <w:tab/>
        <w:t xml:space="preserve">Se johtuu siitä, että meksikolaisten älykkyysosamäärä on alhaisempi. Ja sinä olet valkoisten maassa Sanchez, -</w:t>
      </w:r>
    </w:p>
    <w:p>
      <w:r>
        <w:rPr>
          <w:b/>
          <w:u w:val="single"/>
        </w:rPr>
        <w:t xml:space="preserve">96277</w:t>
      </w:r>
    </w:p>
    <w:p>
      <w:r>
        <w:t xml:space="preserve">12.</w:t>
        <w:tab/>
        <w:tab/>
        <w:tab/>
        <w:tab/>
        <w:tab/>
        <w:tab/>
        <w:tab/>
        <w:tab/>
        <w:tab/>
        <w:tab/>
        <w:tab/>
        <w:t xml:space="preserve">Juutalaisten johtama "valkoinen maa".</w:t>
      </w:r>
    </w:p>
    <w:p>
      <w:r>
        <w:rPr>
          <w:b/>
          <w:u w:val="single"/>
        </w:rPr>
        <w:t xml:space="preserve">96278</w:t>
      </w:r>
    </w:p>
    <w:p>
      <w:r>
        <w:t xml:space="preserve">13.</w:t>
        <w:tab/>
        <w:tab/>
        <w:tab/>
        <w:tab/>
        <w:tab/>
        <w:tab/>
        <w:tab/>
        <w:tab/>
        <w:tab/>
        <w:tab/>
        <w:tab/>
        <w:tab/>
        <w:t xml:space="preserve">Neekeri</w:t>
      </w:r>
    </w:p>
    <w:p>
      <w:r>
        <w:rPr>
          <w:b/>
          <w:u w:val="single"/>
        </w:rPr>
        <w:t xml:space="preserve">96279</w:t>
      </w:r>
    </w:p>
    <w:p>
      <w:r>
        <w:t xml:space="preserve">14.</w:t>
        <w:tab/>
        <w:tab/>
        <w:tab/>
        <w:tab/>
        <w:tab/>
        <w:tab/>
        <w:tab/>
        <w:tab/>
        <w:tab/>
        <w:tab/>
        <w:tab/>
        <w:tab/>
        <w:tab/>
        <w:t xml:space="preserve">Se todella loukkaa tunteitani. Olen surullinen meksikolainen neekeri. D:</w:t>
      </w:r>
    </w:p>
    <w:p>
      <w:r>
        <w:rPr>
          <w:b/>
          <w:u w:val="single"/>
        </w:rPr>
        <w:t xml:space="preserve">96280</w:t>
      </w:r>
    </w:p>
    <w:p>
      <w:r>
        <w:t xml:space="preserve">1. Doxxing Pidätys Jackson Cosko on syytteessä:   ✔️rajoitettujen henkilökohtaisten tietojen julkistaminen ✔️ todistajien manipulointi ✔️ valtion tietokoneen luvaton käyttö ✔️ identiteettivarkaus ✔️ toisen asteen murtovarkaus ✔️ uhkailu osavaltioiden välisessä viestinnässä ✔️ laiton tunkeutuminen http://www.rollcall.com/news/politics/suspect-in-doxxing-arrested</w:t>
      </w:r>
    </w:p>
    <w:p>
      <w:r>
        <w:rPr>
          <w:b/>
          <w:u w:val="single"/>
        </w:rPr>
        <w:t xml:space="preserve">96281</w:t>
      </w:r>
    </w:p>
    <w:p>
      <w:r>
        <w:t xml:space="preserve">2.</w:t>
        <w:tab/>
        <w:t xml:space="preserve">Haluan osoitteen Christine Ballsey Fraud niin voimme vastavuoroisesti!!!  Katsokaa tätä nössöä hinttiä ja itkekää Amerikan puolesta.  Tuo hintti tarvitsee vähän jalkapalloa!!!</w:t>
      </w:r>
    </w:p>
    <w:p>
      <w:r>
        <w:rPr>
          <w:b/>
          <w:u w:val="single"/>
        </w:rPr>
        <w:t xml:space="preserve">96282</w:t>
      </w:r>
    </w:p>
    <w:p>
      <w:r>
        <w:t xml:space="preserve">1. KANNATAN TÄYSIN presidentti Trumpia, joka käyttää KUOLEMALLA sotilaallista voimaa puolustaakseen Yhdysvaltoja ulkomaisilta hyökkääjiltä, jotka ovat helvetinmoisessa halussa tuhota tämän maan.</w:t>
      </w:r>
    </w:p>
    <w:p>
      <w:r>
        <w:rPr>
          <w:b/>
          <w:u w:val="single"/>
        </w:rPr>
        <w:t xml:space="preserve">96283</w:t>
      </w:r>
    </w:p>
    <w:p>
      <w:r>
        <w:t xml:space="preserve">2.</w:t>
        <w:tab/>
        <w:t xml:space="preserve">Emme hyökkää aseettomien ihmisten kimppuun. Vaikka vihaat heitä kuinka paljon. Mitä vikaa teissä on? Aivan kuin ette olisi amerikkalaisia tai jotain.</w:t>
      </w:r>
    </w:p>
    <w:p>
      <w:r>
        <w:rPr>
          <w:b/>
          <w:u w:val="single"/>
        </w:rPr>
        <w:t xml:space="preserve">96284</w:t>
      </w:r>
    </w:p>
    <w:p>
      <w:r>
        <w:t xml:space="preserve">3.</w:t>
        <w:tab/>
        <w:tab/>
        <w:t xml:space="preserve">Anteeksi, että olet jälkeenjäänyt, joka tukee väkivaltaa ja vihaa Amerikkaa.  Te näppäimistösoturipelkurit olette kaikki samanlaisia.  Valheita, paskaa ja aivottomia.</w:t>
      </w:r>
    </w:p>
    <w:p>
      <w:r>
        <w:rPr>
          <w:b/>
          <w:u w:val="single"/>
        </w:rPr>
        <w:t xml:space="preserve">96285</w:t>
      </w:r>
    </w:p>
    <w:p>
      <w:r>
        <w:t xml:space="preserve">1. SLADE - "Cum On Feel The Noise"   #Rock https://youtu.be/78ezU7x3jfE</w:t>
      </w:r>
    </w:p>
    <w:p>
      <w:r>
        <w:rPr>
          <w:b/>
          <w:u w:val="single"/>
        </w:rPr>
        <w:t xml:space="preserve">96286</w:t>
      </w:r>
    </w:p>
    <w:p>
      <w:r>
        <w:t xml:space="preserve">2.</w:t>
        <w:tab/>
        <w:t xml:space="preserve">homo</w:t>
      </w:r>
    </w:p>
    <w:p>
      <w:r>
        <w:rPr>
          <w:b/>
          <w:u w:val="single"/>
        </w:rPr>
        <w:t xml:space="preserve">96287</w:t>
      </w:r>
    </w:p>
    <w:p>
      <w:r>
        <w:t xml:space="preserve">1. Jotkut republikaanit muistavat, miten voitetaan.</w:t>
      </w:r>
    </w:p>
    <w:p>
      <w:r>
        <w:rPr>
          <w:b/>
          <w:u w:val="single"/>
        </w:rPr>
        <w:t xml:space="preserve">96288</w:t>
      </w:r>
    </w:p>
    <w:p>
      <w:r>
        <w:t xml:space="preserve">2.</w:t>
        <w:tab/>
        <w:t xml:space="preserve">Vaatii paljon, että päästän tämän hintin irti koukusta. Ajattele kaikkea sitä paskaa, mitä hän on tehnyt vuosien varrella. Yksi viikko mediahuomiota ei muuta mieltäni. Tämän kaverin pitää vähintäänkin pudota kranaatin päälle.</w:t>
      </w:r>
    </w:p>
    <w:p>
      <w:r>
        <w:rPr>
          <w:b/>
          <w:u w:val="single"/>
        </w:rPr>
        <w:t xml:space="preserve">96289</w:t>
      </w:r>
    </w:p>
    <w:p>
      <w:r>
        <w:t xml:space="preserve">3.</w:t>
        <w:tab/>
        <w:tab/>
        <w:t xml:space="preserve">Kaikki muuttuvat .....</w:t>
      </w:r>
    </w:p>
    <w:p>
      <w:r>
        <w:rPr>
          <w:b/>
          <w:u w:val="single"/>
        </w:rPr>
        <w:t xml:space="preserve">96290</w:t>
      </w:r>
    </w:p>
    <w:p>
      <w:r>
        <w:t xml:space="preserve">4.</w:t>
        <w:tab/>
        <w:tab/>
        <w:t xml:space="preserve">Hän on auttanut Trumpia tässä vaiheessa - suuressa mittakaavassa. Antaa tunnustusta, kun sitä ansaitsee...</w:t>
      </w:r>
    </w:p>
    <w:p>
      <w:r>
        <w:rPr>
          <w:b/>
          <w:u w:val="single"/>
        </w:rPr>
        <w:t xml:space="preserve">96291</w:t>
      </w:r>
    </w:p>
    <w:p>
      <w:r>
        <w:t xml:space="preserve">5.</w:t>
        <w:tab/>
        <w:tab/>
        <w:t xml:space="preserve">Olet tuhma! Kiitos naurusta. ;-)</w:t>
      </w:r>
    </w:p>
    <w:p>
      <w:r>
        <w:rPr>
          <w:b/>
          <w:u w:val="single"/>
        </w:rPr>
        <w:t xml:space="preserve">96292</w:t>
      </w:r>
    </w:p>
    <w:p>
      <w:r>
        <w:t xml:space="preserve">1. Kommunistit ja fasistit ovat saman vammaisen kolikon kaksi puolta. Molemmat ovat idioottimaisia hölmöjä, jotka päätyvät tuhoamaan omat maansa.</w:t>
      </w:r>
    </w:p>
    <w:p>
      <w:r>
        <w:rPr>
          <w:b/>
          <w:u w:val="single"/>
        </w:rPr>
        <w:t xml:space="preserve">96293</w:t>
      </w:r>
    </w:p>
    <w:p>
      <w:r>
        <w:t xml:space="preserve">1. 'VIHAAN TED CRUZIA!' Raivostunut teksasilainen repii pihakylttejä, ryntää kotiyrittäjälle http://www.theamericanmirror.com/i-hate-ted-cruz-triggered-texan-tears-up-yard-signs-rushes-homeowner/.</w:t>
      </w:r>
    </w:p>
    <w:p>
      <w:r>
        <w:rPr>
          <w:b/>
          <w:u w:val="single"/>
        </w:rPr>
        <w:t xml:space="preserve">96294</w:t>
      </w:r>
    </w:p>
    <w:p>
      <w:r>
        <w:t xml:space="preserve">2.</w:t>
        <w:tab/>
        <w:t xml:space="preserve">Potkaise häntä perseelle. Hän ryömii takaisin koloonsa.</w:t>
      </w:r>
    </w:p>
    <w:p>
      <w:r>
        <w:rPr>
          <w:b/>
          <w:u w:val="single"/>
        </w:rPr>
        <w:t xml:space="preserve">96295</w:t>
      </w:r>
    </w:p>
    <w:p>
      <w:r>
        <w:t xml:space="preserve">1. 2018: Jostain syystä nämä hyökkäykset kohdistuvat valtavirran demokraattien kookiemmalle marginaalille.   DC:n cocktailtilaisuus tänä iltana: "Mitä?!!!? Teidän kohteeksenne ei oltu????" &lt;Säälivä katse&gt;.</w:t>
      </w:r>
    </w:p>
    <w:p>
      <w:r>
        <w:rPr>
          <w:b/>
          <w:u w:val="single"/>
        </w:rPr>
        <w:t xml:space="preserve">96296</w:t>
      </w:r>
    </w:p>
    <w:p>
      <w:r>
        <w:t xml:space="preserve">2.</w:t>
        <w:tab/>
        <w:t xml:space="preserve">Miksi he ottavat kohteekseen Maxine Watersin. Tuo typerä neekeri on republikaanipuolueen voimavara.</w:t>
      </w:r>
    </w:p>
    <w:p>
      <w:r>
        <w:rPr>
          <w:b/>
          <w:u w:val="single"/>
        </w:rPr>
        <w:t xml:space="preserve">96297</w:t>
      </w:r>
    </w:p>
    <w:p>
      <w:r>
        <w:t xml:space="preserve">1. Hei Hillary....Musta pantteri on jo VANHA elokuva...mikset anna meille jälkeenjäänyttä kommenttiasi elokuvasta "Fast times at Ridgmont High" tai miten olisi "Ferris Buellerin vapaapäivä" tai "Tuulen viemää"....mikä vanha videonauhuri luuseri.</w:t>
      </w:r>
    </w:p>
    <w:p>
      <w:r>
        <w:rPr>
          <w:b/>
          <w:u w:val="single"/>
        </w:rPr>
        <w:t xml:space="preserve">96298</w:t>
      </w:r>
    </w:p>
    <w:p>
      <w:r>
        <w:t xml:space="preserve">2.</w:t>
        <w:tab/>
        <w:t xml:space="preserve">Ihan kuin hän oikeasti luulee, että on ihmisiä, jotka välittävät vittuakaan siitä, mitä hän ajattelee mistään. Jopa hänen entiset faninsa eivät pidä hänestä, koska puolet heistä ajatteli, että hän käyttäytyi kuin Whiney luuseri, kun hän hävisi, ja toinen puoli tietää, että hän on rikollinen ja ovat kyllästyneitä kuulemaan hänen painoarvonsa paskanjauhantaan, joka ei kuulu hänelle.</w:t>
      </w:r>
    </w:p>
    <w:p>
      <w:r>
        <w:rPr>
          <w:b/>
          <w:u w:val="single"/>
        </w:rPr>
        <w:t xml:space="preserve">96299</w:t>
      </w:r>
    </w:p>
    <w:p>
      <w:r>
        <w:t xml:space="preserve">3.</w:t>
        <w:tab/>
        <w:t xml:space="preserve">"Hei Hillary, mistä muusta pidät?"  Hillary: "No, pidän pitkistä kävelyistä Aushwitzissa ja muissa rituaalisten ihmisuhrien joukkotuhoamispaikoissa, koska se antaa minulle tilaisuuden todella miettiä tulevia tavoitteitani; pidän Loud-puvuista ja lesbokampauksista; ja oi kyllä, ehdoton suosikkini, on neitsytveri."</w:t>
      </w:r>
    </w:p>
    <w:p>
      <w:r>
        <w:rPr>
          <w:b/>
          <w:u w:val="single"/>
        </w:rPr>
        <w:t xml:space="preserve">96300</w:t>
      </w:r>
    </w:p>
    <w:p>
      <w:r>
        <w:t xml:space="preserve">1. Olipa kerran Amerikassa.....   Oli aika, jolloin saattoi lähettää lapsensa julkiseen kouluun ja odottaa, että heidän luokkatoverinsa jakavat samat arvot ja kulttuurin. Oppilaiden odotettiin saavan hyviä arvosanoja, tai heitä pidätettiin vuosi taaksepäin. Osallistumispalkintoja ei ollut. Huonosta käytöksestä seurasi todellinen kuri. Moninaisuus ei ole vahvuus.</w:t>
      </w:r>
    </w:p>
    <w:p>
      <w:r>
        <w:rPr>
          <w:b/>
          <w:u w:val="single"/>
        </w:rPr>
        <w:t xml:space="preserve">96301</w:t>
      </w:r>
    </w:p>
    <w:p>
      <w:r>
        <w:t xml:space="preserve">2.</w:t>
        <w:tab/>
        <w:t xml:space="preserve">... ja sitten hallitus pakotti neekerit valkoisten kouluihin, ajatellen, että se poistaisi neekerin eläimellisen luonteen. Sen sijaan se laski koulutuksen tason eläimellisen neekerin tasolle.</w:t>
      </w:r>
    </w:p>
    <w:p>
      <w:r>
        <w:rPr>
          <w:b/>
          <w:u w:val="single"/>
        </w:rPr>
        <w:t xml:space="preserve">96302</w:t>
      </w:r>
    </w:p>
    <w:p>
      <w:r>
        <w:t xml:space="preserve">3.</w:t>
        <w:tab/>
        <w:tab/>
        <w:t xml:space="preserve">Voit ottaa neekerin pois viidakosta, mutta et voi ottaa viidakkoa pois neekeristä.</w:t>
      </w:r>
    </w:p>
    <w:p>
      <w:r>
        <w:rPr>
          <w:b/>
          <w:u w:val="single"/>
        </w:rPr>
        <w:t xml:space="preserve">96303</w:t>
      </w:r>
    </w:p>
    <w:p>
      <w:r>
        <w:t xml:space="preserve">1. https://petitions.whitehouse.gov/petition/demand-presidential-pardon-courageous-soldier-who-saved-lives-men-his-platoon</w:t>
      </w:r>
    </w:p>
    <w:p>
      <w:r>
        <w:rPr>
          <w:b/>
          <w:u w:val="single"/>
        </w:rPr>
        <w:t xml:space="preserve">96304</w:t>
      </w:r>
    </w:p>
    <w:p>
      <w:r>
        <w:t xml:space="preserve">2</w:t>
        <w:t xml:space="preserve">.</w:t>
        <w:tab/>
        <w:t xml:space="preserve">http://www.freeclintlorance.com/ Peruutetaan Barack Obaman hallinnon liberaalien retardien toimet</w:t>
      </w:r>
    </w:p>
    <w:p>
      <w:r>
        <w:rPr>
          <w:b/>
          <w:u w:val="single"/>
        </w:rPr>
        <w:t xml:space="preserve">96305</w:t>
      </w:r>
    </w:p>
    <w:p>
      <w:r>
        <w:t xml:space="preserve">1. #FirstLadyMelania</w:t>
      </w:r>
    </w:p>
    <w:p>
      <w:r>
        <w:rPr>
          <w:b/>
          <w:u w:val="single"/>
        </w:rPr>
        <w:t xml:space="preserve">96306</w:t>
      </w:r>
    </w:p>
    <w:p>
      <w:r>
        <w:t xml:space="preserve">2.</w:t>
        <w:tab/>
        <w:t xml:space="preserve">Hän on matalan älykkyysosamäärän omaava tuontikullankaivaja, joka ei vieläkään osaa puhua kunnon englantia kaikkien näiden vuosien jälkeen. Hänellä on myös 2 tonnia meikkiä koko ajan ja hänen kasvonsa näyttävät kuin botox-kokeilu menisi kauheasti pieleen.</w:t>
      </w:r>
    </w:p>
    <w:p>
      <w:r>
        <w:rPr>
          <w:b/>
          <w:u w:val="single"/>
        </w:rPr>
        <w:t xml:space="preserve">96307</w:t>
      </w:r>
    </w:p>
    <w:p>
      <w:r>
        <w:t xml:space="preserve">3.</w:t>
        <w:tab/>
        <w:tab/>
        <w:t xml:space="preserve">Jätkä. Melania puhuu sujuvasti viittä kieltä. Kuinka monta kieltä sinä puhut?  Jättäkää se kouluttamattomalle kommaripaskiaiselle, joka tekee noin jälkeenjääneen huomautuksen. Kertokaa nopeasti, miten "sosialismi" toimii "tällä kertaa"... Tuo paska ei vanhene koskaan.</w:t>
      </w:r>
    </w:p>
    <w:p>
      <w:r>
        <w:rPr>
          <w:b/>
          <w:u w:val="single"/>
        </w:rPr>
        <w:t xml:space="preserve">96308</w:t>
      </w:r>
    </w:p>
    <w:p>
      <w:r>
        <w:t xml:space="preserve">1. Miksi vasemmisto on niin täynnä vihaa ja vihaa ?</w:t>
      </w:r>
    </w:p>
    <w:p>
      <w:r>
        <w:rPr>
          <w:b/>
          <w:u w:val="single"/>
        </w:rPr>
        <w:t xml:space="preserve">96309</w:t>
      </w:r>
    </w:p>
    <w:p>
      <w:r>
        <w:t xml:space="preserve">2.</w:t>
        <w:tab/>
        <w:t xml:space="preserve">Koska he olivat valmiita myymään meidät, kun huora Hilliary voitti vaalit. (Pian kuollut) George Soros rahoitti ohjelman ja oli valmis tulvimaan Yhdysvaltoihin paska-aukkojen afrikkalaisia raiskaajia......</w:t>
      </w:r>
    </w:p>
    <w:p>
      <w:r>
        <w:rPr>
          <w:b/>
          <w:u w:val="single"/>
        </w:rPr>
        <w:t xml:space="preserve">96310</w:t>
      </w:r>
    </w:p>
    <w:p>
      <w:r>
        <w:t xml:space="preserve">1. FAGGOT</w:t>
      </w:r>
    </w:p>
    <w:p>
      <w:r>
        <w:rPr>
          <w:b/>
          <w:u w:val="single"/>
        </w:rPr>
        <w:t xml:space="preserve">96311</w:t>
      </w:r>
    </w:p>
    <w:p>
      <w:r>
        <w:t xml:space="preserve">1. Tilauksessa ystävältäni Ranskasta, eikä sitä ole vielä edes listattu Discogsissa : Blood &amp; Honour ~ Volume One (On Black Vinyl) Squadron - Final Salute https://www.youtube.com/watch?v=YOskv633TL0 Tracklist:  1 -Skrewdriver Old Albion 2 -Brutal Attack (2) Always Near 3 -Squadron A Final Salute 4 -Razors Edge Against All Odds 5 -English Rose Voice Of The Right 6 -Skullhead Push On (Demo) 7 -Overlords (2) British Heritage (Demo) 8 -People Haters White Nigger 9 -Brutal Attack (2) Blood Of Our Kin 10 -Skrewdriver House Of Treason 11 -Squadron Hail The New DawnKirjoitettu-By - Ian Stuart* 12 -Dickhead Bring It Back 13 -Razors Edge The Way Its Gotta BeWritten-By - Ian Stuart* 14 -Overlords (2) Our Triumphant Day (Demo) 15 -English Rose You Know Our Name 16 -Skullhead Hang The IRA (Demo) 17 -Brutal Attack (2) From The Inside (Demo) 18 -People Haters Juutalaispoika 19 -Skrewdriver Hail Victory 20 -Squadron Der Seig Wird Unser Sein</w:t>
      </w:r>
    </w:p>
    <w:p>
      <w:r>
        <w:rPr>
          <w:b/>
          <w:u w:val="single"/>
        </w:rPr>
        <w:t xml:space="preserve">96312</w:t>
      </w:r>
    </w:p>
    <w:p>
      <w:r>
        <w:t xml:space="preserve">2.</w:t>
        <w:tab/>
        <w:t xml:space="preserve">Tuon kuvan täytyy olla se, mihin "&lt;3" viittaa... 👌</w:t>
      </w:r>
    </w:p>
    <w:p>
      <w:r>
        <w:rPr>
          <w:b/>
          <w:u w:val="single"/>
        </w:rPr>
        <w:t xml:space="preserve">96313</w:t>
      </w:r>
    </w:p>
    <w:p>
      <w:r>
        <w:t xml:space="preserve">1. Arvelen, että hän ei halunnut tulla yhdistetyksi valehtelevaan valehtelijaan, joka seisoi siinä ja valehteli valheellisen valheensa ulos.</w:t>
      </w:r>
    </w:p>
    <w:p>
      <w:r>
        <w:rPr>
          <w:b/>
          <w:u w:val="single"/>
        </w:rPr>
        <w:t xml:space="preserve">96314</w:t>
      </w:r>
    </w:p>
    <w:p>
      <w:r>
        <w:t xml:space="preserve">2.</w:t>
        <w:tab/>
        <w:t xml:space="preserve">Se saa sinut haluamaan, hmmmm.</w:t>
      </w:r>
    </w:p>
    <w:p>
      <w:r>
        <w:rPr>
          <w:b/>
          <w:u w:val="single"/>
        </w:rPr>
        <w:t xml:space="preserve">96315</w:t>
      </w:r>
    </w:p>
    <w:p>
      <w:r>
        <w:t xml:space="preserve">3.</w:t>
        <w:tab/>
        <w:tab/>
        <w:t xml:space="preserve">Kenen tahansa mielipiteen mukaan Christine Ford on:   A: kusipää B: huora C: Lutka D: Kaikki edellä mainitut</w:t>
      </w:r>
    </w:p>
    <w:p>
      <w:r>
        <w:rPr>
          <w:b/>
          <w:u w:val="single"/>
        </w:rPr>
        <w:t xml:space="preserve">96316</w:t>
      </w:r>
    </w:p>
    <w:p>
      <w:r>
        <w:t xml:space="preserve">4.</w:t>
        <w:tab/>
        <w:tab/>
        <w:tab/>
        <w:t xml:space="preserve">D!</w:t>
      </w:r>
    </w:p>
    <w:p>
      <w:r>
        <w:rPr>
          <w:b/>
          <w:u w:val="single"/>
        </w:rPr>
        <w:t xml:space="preserve">96317</w:t>
      </w:r>
    </w:p>
    <w:p>
      <w:r>
        <w:t xml:space="preserve">5.</w:t>
        <w:t xml:space="preserve"> </w:t>
      </w:r>
      <w:r>
        <w:tab/>
        <w:tab/>
        <w:tab/>
      </w:r>
    </w:p>
    <w:p>
      <w:r>
        <w:rPr>
          <w:b/>
          <w:u w:val="single"/>
        </w:rPr>
        <w:t xml:space="preserve">96318</w:t>
      </w:r>
    </w:p>
    <w:p>
      <w:r>
        <w:t xml:space="preserve">6.</w:t>
        <w:tab/>
        <w:tab/>
        <w:tab/>
        <w:t xml:space="preserve">🤣🤣😎</w:t>
      </w:r>
    </w:p>
    <w:p>
      <w:r>
        <w:rPr>
          <w:b/>
          <w:u w:val="single"/>
        </w:rPr>
        <w:t xml:space="preserve">96319</w:t>
      </w:r>
    </w:p>
    <w:p>
      <w:r>
        <w:t xml:space="preserve">7.</w:t>
        <w:tab/>
        <w:tab/>
        <w:tab/>
        <w:t xml:space="preserve">Sitä minäkin ajattelin. Lyön vetoa, että hän opettaa miehille, miten he voivat levittää jalkansa manspreadingia varten.</w:t>
      </w:r>
    </w:p>
    <w:p>
      <w:r>
        <w:rPr>
          <w:b/>
          <w:u w:val="single"/>
        </w:rPr>
        <w:t xml:space="preserve">96320</w:t>
      </w:r>
    </w:p>
    <w:p>
      <w:r>
        <w:t xml:space="preserve">8.</w:t>
        <w:tab/>
        <w:tab/>
        <w:tab/>
        <w:t xml:space="preserve">LISÄÄ DUPE LUETTELOON.</w:t>
      </w:r>
    </w:p>
    <w:p>
      <w:r>
        <w:rPr>
          <w:b/>
          <w:u w:val="single"/>
        </w:rPr>
        <w:t xml:space="preserve">96321</w:t>
      </w:r>
    </w:p>
    <w:p>
      <w:r>
        <w:t xml:space="preserve">9.</w:t>
        <w:tab/>
        <w:tab/>
        <w:tab/>
        <w:t xml:space="preserve">D!</w:t>
      </w:r>
    </w:p>
    <w:p>
      <w:r>
        <w:rPr>
          <w:b/>
          <w:u w:val="single"/>
        </w:rPr>
        <w:t xml:space="preserve">96322</w:t>
      </w:r>
    </w:p>
    <w:p>
      <w:r>
        <w:t xml:space="preserve">10.</w:t>
        <w:tab/>
        <w:tab/>
        <w:tab/>
        <w:t xml:space="preserve">Ehdottomasti.</w:t>
      </w:r>
    </w:p>
    <w:p>
      <w:r>
        <w:rPr>
          <w:b/>
          <w:u w:val="single"/>
        </w:rPr>
        <w:t xml:space="preserve">96323</w:t>
      </w:r>
    </w:p>
    <w:p>
      <w:r>
        <w:t xml:space="preserve">11.</w:t>
        <w:tab/>
        <w:tab/>
        <w:tab/>
        <w:t xml:space="preserve">Jätit pois muutamia asioita, joita haluaisin kutsua häntä, mutta "D" riittää toistaiseksi.</w:t>
      </w:r>
    </w:p>
    <w:p>
      <w:r>
        <w:rPr>
          <w:b/>
          <w:u w:val="single"/>
        </w:rPr>
        <w:t xml:space="preserve">96324</w:t>
      </w:r>
    </w:p>
    <w:p>
      <w:r>
        <w:t xml:space="preserve">1. https://www.breitbart.com/big-hollywood/2018/10/01/snoop-dogg-calls-kanye-west-an-uncle-tom-for-supporting-america-first-agenda/</w:t>
      </w:r>
    </w:p>
    <w:p>
      <w:r>
        <w:rPr>
          <w:b/>
          <w:u w:val="single"/>
        </w:rPr>
        <w:t xml:space="preserve">96325</w:t>
      </w:r>
    </w:p>
    <w:p>
      <w:r>
        <w:t xml:space="preserve">2.</w:t>
        <w:tab/>
        <w:t xml:space="preserve">Vitut tästä tyhmästä neekeristä</w:t>
      </w:r>
    </w:p>
    <w:p>
      <w:r>
        <w:rPr>
          <w:b/>
          <w:u w:val="single"/>
        </w:rPr>
        <w:t xml:space="preserve">96326</w:t>
      </w:r>
    </w:p>
    <w:p>
      <w:r>
        <w:t xml:space="preserve">1. #Lontoo lisää paki raiskaajia rappeuttaa #UK https://www.breitbart.com/london/2018/09/29/serial-rapist-lesbians-manchester-gay/</w:t>
      </w:r>
    </w:p>
    <w:p>
      <w:r>
        <w:rPr>
          <w:b/>
          <w:u w:val="single"/>
        </w:rPr>
        <w:t xml:space="preserve">96327</w:t>
      </w:r>
    </w:p>
    <w:p>
      <w:r>
        <w:t xml:space="preserve">2.</w:t>
        <w:tab/>
        <w:t xml:space="preserve">Luulevatko ihmiset todella, että saamme parhaat ja älykkäimmät kansalaiset?  Hän... Toivottavasti ei.  Olisiko näiden maiden järkevää lähettää sinne kaikkein älykkäimmät vai pitävätkö ne tätä tilaisuutena tyhjentää vankilansa pahimmista rikollisistaan ja lähettää heidät pois, jotta heistä tulisi muiden ihmisten ongelmia.</w:t>
      </w:r>
    </w:p>
    <w:p>
      <w:r>
        <w:rPr>
          <w:b/>
          <w:u w:val="single"/>
        </w:rPr>
        <w:t xml:space="preserve">96328</w:t>
      </w:r>
    </w:p>
    <w:p>
      <w:r>
        <w:t xml:space="preserve">3.</w:t>
        <w:tab/>
        <w:tab/>
        <w:t xml:space="preserve">Olettaen että näissä paskapaikoissa on yhtään älykkäitä... vuosisatojen sisäsiittoisuus pitää ÄO:n kehitysvammaisten luokassa...</w:t>
      </w:r>
    </w:p>
    <w:p>
      <w:r>
        <w:rPr>
          <w:b/>
          <w:u w:val="single"/>
        </w:rPr>
        <w:t xml:space="preserve">96329</w:t>
      </w:r>
    </w:p>
    <w:p>
      <w:r>
        <w:t xml:space="preserve">1. Don Lemon , mistä aloittaisin . Et edes ymmärrä omaa sukupuoltasi tai polkua, jota sinun on tarkoitus seurata. Tätä sinun PITÄISI tehdä, ei imeä toisen miehen munaa. Et ole asiantuntija missään , kamala roolimalli ja sekava homo , miksi kenenkään pitäisi välittää mitä sanot ?</w:t>
      </w:r>
    </w:p>
    <w:p>
      <w:r>
        <w:rPr>
          <w:b/>
          <w:u w:val="single"/>
        </w:rPr>
        <w:t xml:space="preserve">96330</w:t>
      </w:r>
    </w:p>
    <w:p>
      <w:r>
        <w:t xml:space="preserve">2.</w:t>
        <w:tab/>
        <w:t xml:space="preserve">Typerä hintti, olet ymmärtänyt kaiken väärinpäin .</w:t>
      </w:r>
    </w:p>
    <w:p>
      <w:r>
        <w:rPr>
          <w:b/>
          <w:u w:val="single"/>
        </w:rPr>
        <w:t xml:space="preserve">96331</w:t>
      </w:r>
    </w:p>
    <w:p>
      <w:r>
        <w:t xml:space="preserve">1. "Jared Taylor on bluepilled. En ole koskaan kuullut hänen sanovan neekeri tai kike."</w:t>
      </w:r>
    </w:p>
    <w:p>
      <w:r>
        <w:rPr>
          <w:b/>
          <w:u w:val="single"/>
        </w:rPr>
        <w:t xml:space="preserve">96332</w:t>
      </w:r>
    </w:p>
    <w:p>
      <w:r>
        <w:t xml:space="preserve">1. Naiset ovat harvinaisia lahjoja. Jokainen ansaitsee äidin, joka on nainen. Omani oli, ja me kaikki yhdeksän ihailemme häntä yhä, 12 vuotta hänen kuolemansa jälkeen. Antakaa miesten olla sotureita.</w:t>
      </w:r>
    </w:p>
    <w:p>
      <w:r>
        <w:rPr>
          <w:b/>
          <w:u w:val="single"/>
        </w:rPr>
        <w:t xml:space="preserve">96333</w:t>
      </w:r>
    </w:p>
    <w:p>
      <w:r>
        <w:t xml:space="preserve">2.</w:t>
        <w:tab/>
        <w:t xml:space="preserve">Kaivoin hänen silmänsä ulos peukalollani, joten ainoa työ, jota hän saa nyt, on statistina muslimimerirosvoelokuvassa.  Sanoisin sinua kusipääksi, mutta kusipää ei ole hyödytön.  Ja koska Gay tuntuu häiritsevän sinua niin paljon, pysytään siinä.  Laita nyt kyrpä takaisin tihkupilliisi ja mene tekemään äidille juotavaa, paskahousu.</w:t>
      </w:r>
    </w:p>
    <w:p>
      <w:r>
        <w:rPr>
          <w:b/>
          <w:u w:val="single"/>
        </w:rPr>
        <w:t xml:space="preserve">96334</w:t>
      </w:r>
    </w:p>
    <w:p>
      <w:r>
        <w:t xml:space="preserve">1.</w:t>
      </w:r>
    </w:p>
    <w:p>
      <w:r>
        <w:rPr>
          <w:b/>
          <w:u w:val="single"/>
        </w:rPr>
        <w:t xml:space="preserve">96335</w:t>
      </w:r>
    </w:p>
    <w:p>
      <w:r>
        <w:t xml:space="preserve">2.</w:t>
        <w:tab/>
        <w:t xml:space="preserve">Älä ole niin ilkeä norsuille, ne ovat vain isoluustoisia... toisin kuin tuo läskiperse...</w:t>
      </w:r>
    </w:p>
    <w:p>
      <w:r>
        <w:rPr>
          <w:b/>
          <w:u w:val="single"/>
        </w:rPr>
        <w:t xml:space="preserve">96336</w:t>
      </w:r>
    </w:p>
    <w:p>
      <w:r>
        <w:t xml:space="preserve">1. Sinä hölmö. Surullista on se, että sinä näytät kuvia hyvästä valkoisesta ystävästäsi ja esität häntä "vaimonasi" ja samalla osoitat vihaasi omaa rotuasi kohtaan. Älä pelkää, ymmärrän hyvin vihasi omaa rotuasi kohtaan. Minäkin vihaisin rotuani, jos se olisi matala-älyinen neekeri-eläinrotu.    Olet varmaan harkinnut sen ystäväsi raiskaamista, vai mitä?</w:t>
      </w:r>
    </w:p>
    <w:p>
      <w:r>
        <w:rPr>
          <w:b/>
          <w:u w:val="single"/>
        </w:rPr>
        <w:t xml:space="preserve">96337</w:t>
      </w:r>
    </w:p>
    <w:p>
      <w:r>
        <w:t xml:space="preserve">1. Yhdistyneet Kansakunnat vaatii Kanadalta hiiliveron kaltaisia asioita ja haluaa, että Kanada tuhoaa oman energiateollisuutensa, samalla kun Kiina pystyy kasvattamaan päästöjään jättimäisesti vuosi toisensa jälkeen. https://www.spencerfernando.com/2018/10/10/the-united-nations-is-demanding-canada-damage-our-economy-even-more/.</w:t>
      </w:r>
    </w:p>
    <w:p>
      <w:r>
        <w:rPr>
          <w:b/>
          <w:u w:val="single"/>
        </w:rPr>
        <w:t xml:space="preserve">96338</w:t>
      </w:r>
    </w:p>
    <w:p>
      <w:r>
        <w:t xml:space="preserve">2.</w:t>
        <w:tab/>
        <w:t xml:space="preserve">Ja Justine Truedough, kuin homohomo, joka hän on, suostuu siihen vinkumatta.</w:t>
      </w:r>
    </w:p>
    <w:p>
      <w:r>
        <w:rPr>
          <w:b/>
          <w:u w:val="single"/>
        </w:rPr>
        <w:t xml:space="preserve">96339</w:t>
      </w:r>
    </w:p>
    <w:p>
      <w:r>
        <w:t xml:space="preserve">1. Eräs ystäväni pitää itseään oikeistokristittynä. Hän on raivoissaan siitä, että kieltäydyn äänestämästä välivaaleissa (ja on jopa uhannut lopettaa ystävyytemme). Hänen ongelmansa on se, että hän kuuntelee alt mediaa, joka täyttää hänen päänsä 4-D shakkikertomuksilla.    Tämän vuoksi minulla on vain kovaa haukkumista amerikkalaista alt-rightia kohtaan. Te kusipäät johdatte meidät alas jyrkänteeltä.</w:t>
      </w:r>
    </w:p>
    <w:p>
      <w:r>
        <w:rPr>
          <w:b/>
          <w:u w:val="single"/>
        </w:rPr>
        <w:t xml:space="preserve">96340</w:t>
      </w:r>
    </w:p>
    <w:p>
      <w:r>
        <w:t xml:space="preserve">2.</w:t>
        <w:tab/>
        <w:t xml:space="preserve">Äänestämällä sen sijaan, että yrittäisitte aloittaa sodan ja tulisitte ammutuksi? Olet joko idiootti tai yksi Muzzo-shillereistä/peukaloista.</w:t>
      </w:r>
    </w:p>
    <w:p>
      <w:r>
        <w:rPr>
          <w:b/>
          <w:u w:val="single"/>
        </w:rPr>
        <w:t xml:space="preserve">96341</w:t>
      </w:r>
    </w:p>
    <w:p>
      <w:r>
        <w:t xml:space="preserve">3.</w:t>
        <w:tab/>
        <w:tab/>
        <w:t xml:space="preserve">Äänestämisellä on merkitystä vain silloin, kun on joku, jota kannattaa äänestää. Muutamia poikkeuksia, kuten Steve King, lukuun ottamatta, missä ovat nämä perustetut poliitikot? He ovat kaikki hyödyttömiä paskiaisia.   Minulla ei ole edes liian korkeita vaatimuksia - perus kansallismielinen kansallismielisyys on hyvä, älä kuseta maahanmuuttoa, rahoita se hemmetin muuri, jne. GOP ei täytä hyväksyttävyyden perusstandardeja. Vitut heistä.</w:t>
      </w:r>
    </w:p>
    <w:p>
      <w:r>
        <w:rPr>
          <w:b/>
          <w:u w:val="single"/>
        </w:rPr>
        <w:t xml:space="preserve">96342</w:t>
      </w:r>
    </w:p>
    <w:p>
      <w:r>
        <w:t xml:space="preserve">4.</w:t>
        <w:tab/>
        <w:tab/>
        <w:tab/>
        <w:t xml:space="preserve">Trump selvittää kaikki nämä asiat, mutta hän tarvitsee republikaanien enemmistön. Jos olet normaali ihminen ja patriootti, teet kaikkesi Trumpin tukemiseksi. Jos olet muzzo, petturi tai kansanvihollinen, teet kaikkesi hänen pysäyttämisekseen. Näin yksinkertaista.</w:t>
      </w:r>
    </w:p>
    <w:p>
      <w:r>
        <w:rPr>
          <w:b/>
          <w:u w:val="single"/>
        </w:rPr>
        <w:t xml:space="preserve">96343</w:t>
      </w:r>
    </w:p>
    <w:p>
      <w:r>
        <w:t xml:space="preserve">5.</w:t>
        <w:tab/>
        <w:tab/>
        <w:tab/>
        <w:tab/>
        <w:t xml:space="preserve">1) meillä on jo GOP:n enemmistö senaatissa eikä ydinvaihtoehtoa ole. Nämä idiootit eivät tee mitään. Ja nykyiset ehdokkaat ovat kusipäisiä konservatiiveja.   2) Trump ei ole puolueensa "pettämä" - hän *on* GOP. Millainen aisankannattaja palkkaa Goldman Sachsin entisen (((prez)))) laatimaan talouspolitiikkaansa? Avoimet rajat -mies, joka äänesti Hillarya?</w:t>
      </w:r>
    </w:p>
    <w:p>
      <w:r>
        <w:rPr>
          <w:b/>
          <w:u w:val="single"/>
        </w:rPr>
        <w:t xml:space="preserve">96344</w:t>
      </w:r>
    </w:p>
    <w:p>
      <w:r>
        <w:t xml:space="preserve">6.</w:t>
        <w:tab/>
        <w:tab/>
        <w:tab/>
        <w:tab/>
        <w:tab/>
        <w:t xml:space="preserve">Sinulla ei ole mitään näkemystä, etkä selvästikään kiinnitä mitään huomiota kaikkiin asioihin. McCain oli ensimmäinen teloitettava suo-olento, ja niitä tulee vielä paljon, paljon lisää. Ainoastaan loput eivät tule tapahtumaan salaa eikä diilejä tule enää olemaan.</w:t>
      </w:r>
    </w:p>
    <w:p>
      <w:r>
        <w:rPr>
          <w:b/>
          <w:u w:val="single"/>
        </w:rPr>
        <w:t xml:space="preserve">96345</w:t>
      </w:r>
    </w:p>
    <w:p>
      <w:r>
        <w:t xml:space="preserve">7.</w:t>
        <w:tab/>
        <w:tab/>
        <w:tab/>
        <w:tab/>
        <w:tab/>
        <w:tab/>
        <w:t xml:space="preserve">McCainia ei teloitettu, ääliö. Hän kuoli luonnollisen kuoleman.   QAnon on myös huijaus. Missä ovat kaikki tuhannet pidätetyt pedofiilit?   Ai niin, ja jumalkeisarisi tuki häntä, muistatko? Sen jälkeen kun Kelli Ward oli tukenut häntä kuukausia, Trump iski häntä selkään, ei kerran vaan kahdesti.</w:t>
      </w:r>
    </w:p>
    <w:p>
      <w:r>
        <w:rPr>
          <w:b/>
          <w:u w:val="single"/>
        </w:rPr>
        <w:t xml:space="preserve">96346</w:t>
      </w:r>
    </w:p>
    <w:p>
      <w:r>
        <w:t xml:space="preserve">8.</w:t>
        <w:tab/>
        <w:tab/>
        <w:tab/>
        <w:tab/>
        <w:tab/>
        <w:tab/>
        <w:tab/>
        <w:t xml:space="preserve">Miten Kasich sitten sanoi CNN:ssä: "McCainin surmaamisesta on alle 24 tuntia", kun hän yritti manipuloida ihmisiä republikaaneja vastaan? Aivan. Anna minun pyyhkiä kaikki tietämäni pois, koska jälkeenjäänyt ja ilmeinen kansanvihollinen sanoi, että kaikki tietämäni on väärin. Anteeksi - me emme ole liberaaleja typeryksiä. Olette impotentteja. Agitaatiosi saa meidät vain kiihottumaan verenhimostamme ja haluamaan, että sinut puhdistetaan väkivaltaisesti.</w:t>
      </w:r>
    </w:p>
    <w:p>
      <w:r>
        <w:rPr>
          <w:b/>
          <w:u w:val="single"/>
        </w:rPr>
        <w:t xml:space="preserve">96347</w:t>
      </w:r>
    </w:p>
    <w:p>
      <w:r>
        <w:t xml:space="preserve">9.</w:t>
        <w:tab/>
        <w:tab/>
        <w:tab/>
        <w:tab/>
        <w:tab/>
        <w:tab/>
        <w:tab/>
        <w:tab/>
        <w:t xml:space="preserve">Poliitikot puhuvat koko ajan väärin Kyllä olen varma, että Kasich, RINO ja Trumpin vihaaja, juonitteli McCainin kuolemaksi ja tiesi siitä etukäteen. Kun McCain oli RINO ja muiden RINOjen rakastama.   ?????   Olet tyhmempi kuin musta afrikkalainen.</w:t>
      </w:r>
    </w:p>
    <w:p>
      <w:r>
        <w:rPr>
          <w:b/>
          <w:u w:val="single"/>
        </w:rPr>
        <w:t xml:space="preserve">96348</w:t>
      </w:r>
    </w:p>
    <w:p>
      <w:r>
        <w:t xml:space="preserve">10.</w:t>
        <w:tab/>
        <w:tab/>
        <w:tab/>
        <w:tab/>
        <w:tab/>
        <w:tab/>
        <w:tab/>
        <w:tab/>
        <w:tab/>
        <w:t xml:space="preserve">Ei, muzzona ymmärsit minut väärin tai pelaat vain shill-pelejä. Sanoin, että hän yrittää manipuloida ihmisiä Repsia vastaan (eli hän on sarvikuono). En sitä, että hänellä olisi ollut mitään tekemistä päätöksen kanssa. Hän ei puhunut väärin. Kukaan historiassa ei ole vahingossa sanonut, että joku on "tapettu", kun hän on kuollut luonnollisesti. Painu nyt vittuun. En ole sinun neekerisi &amp; en ole kiinnostunut tuhlaamaan arvokasta aikaani.</w:t>
      </w:r>
    </w:p>
    <w:p>
      <w:r>
        <w:rPr>
          <w:b/>
          <w:u w:val="single"/>
        </w:rPr>
        <w:t xml:space="preserve">96349</w:t>
      </w:r>
    </w:p>
    <w:p>
      <w:r>
        <w:t xml:space="preserve">11.</w:t>
        <w:tab/>
        <w:tab/>
        <w:tab/>
        <w:tab/>
        <w:tab/>
        <w:tab/>
        <w:tab/>
        <w:tab/>
        <w:tab/>
        <w:tab/>
        <w:t xml:space="preserve">Totta helvetissä.</w:t>
      </w:r>
    </w:p>
    <w:p>
      <w:r>
        <w:rPr>
          <w:b/>
          <w:u w:val="single"/>
        </w:rPr>
        <w:t xml:space="preserve">96350</w:t>
      </w:r>
    </w:p>
    <w:p>
      <w:r>
        <w:t xml:space="preserve">1. Itse asiassa ei, nämä havainnot eivät osoita, että skandinaavit olivat ensimmäiset, vaan ainoastaan sen, että jossain vaiheessa joku henkilö, ehkä jopa matkustaja, oli kyseisessä paikassa. Ja "tummaihoinen ja tummasilmäinen" ei tarkoita neekerin kaltaista. Ettekö te idiootit oppineet mitään kedarihuijauksesta?</w:t>
      </w:r>
    </w:p>
    <w:p>
      <w:r>
        <w:rPr>
          <w:b/>
          <w:u w:val="single"/>
        </w:rPr>
        <w:t xml:space="preserve">96351</w:t>
      </w:r>
    </w:p>
    <w:p>
      <w:r>
        <w:t xml:space="preserve">2.</w:t>
        <w:tab/>
        <w:t xml:space="preserve">Olen viitannut Chedar-miehen huijaukseen eräässä kirjoituksessani.  Aivan kuten britit ovat hylänneet Chedar manin, todelliset skandinaavit ovat hylänneet kaiken Kostenki 14:n ympärillä tapahtuvan huhupuheen.  Tosiasia on edelleen, että Kostenki on C ( Y-DNA), mikä on hyvin hankalaa kaikille, jotka haluavat tehdä hätiköityjä johtopäätöksiä, kuten ämpäripäinen lemmikkimme @Crucesignatus.</w:t>
      </w:r>
    </w:p>
    <w:p>
      <w:r>
        <w:rPr>
          <w:b/>
          <w:u w:val="single"/>
        </w:rPr>
        <w:t xml:space="preserve">96352</w:t>
      </w:r>
    </w:p>
    <w:p>
      <w:r>
        <w:t xml:space="preserve">3.</w:t>
        <w:tab/>
        <w:tab/>
        <w:t xml:space="preserve">lol lol ämpärinpää lemmikki</w:t>
      </w:r>
    </w:p>
    <w:p>
      <w:r>
        <w:rPr>
          <w:b/>
          <w:u w:val="single"/>
        </w:rPr>
        <w:t xml:space="preserve">96353</w:t>
      </w:r>
    </w:p>
    <w:p>
      <w:r>
        <w:t xml:space="preserve">4.</w:t>
      </w:r>
    </w:p>
    <w:p>
      <w:r>
        <w:rPr>
          <w:b/>
          <w:u w:val="single"/>
        </w:rPr>
        <w:t xml:space="preserve">96354</w:t>
      </w:r>
    </w:p>
    <w:p>
      <w:r>
        <w:t xml:space="preserve">1. "Tämän vuoksi islamia ei voi olla lännessä" - Douglas Murray puhuu islamin uhasta https://www.youtube.com/watch?v=3MpuQeZkl1M</w:t>
      </w:r>
    </w:p>
    <w:p>
      <w:r>
        <w:rPr>
          <w:b/>
          <w:u w:val="single"/>
        </w:rPr>
        <w:t xml:space="preserve">96355</w:t>
      </w:r>
    </w:p>
    <w:p>
      <w:r>
        <w:t xml:space="preserve">2.</w:t>
        <w:tab/>
        <w:t xml:space="preserve">Kun olet tutustunut JQ:han ja sitten homo Q:han... pidät tätä homoa hyvin epäolennaisena.</w:t>
      </w:r>
    </w:p>
    <w:p>
      <w:r>
        <w:rPr>
          <w:b/>
          <w:u w:val="single"/>
        </w:rPr>
        <w:t xml:space="preserve">96356</w:t>
      </w:r>
    </w:p>
    <w:p>
      <w:r>
        <w:t xml:space="preserve">3.</w:t>
        <w:tab/>
        <w:tab/>
        <w:t xml:space="preserve">Sanon, että sananvapaus on sinulle satojen kilometrien tuntivauhti. Oletan, että tiettyjen termien liioitteleva käyttösi on vallan asia? Se tuntuu joskus liialliselta, mikä saa minut käyttämään ignore-your- viestioikeuttani. Onko sinulla muuta vähemmän räikeää sanottavaa?</w:t>
      </w:r>
    </w:p>
    <w:p>
      <w:r>
        <w:rPr>
          <w:b/>
          <w:u w:val="single"/>
        </w:rPr>
        <w:t xml:space="preserve">96357</w:t>
      </w:r>
    </w:p>
    <w:p>
      <w:r>
        <w:t xml:space="preserve">4.</w:t>
        <w:tab/>
        <w:tab/>
        <w:t xml:space="preserve">Mykistä minut, kaveri. Säästät itsesi uudelta holokaustilta.</w:t>
      </w:r>
    </w:p>
    <w:p>
      <w:r>
        <w:rPr>
          <w:b/>
          <w:u w:val="single"/>
        </w:rPr>
        <w:t xml:space="preserve">96358</w:t>
      </w:r>
    </w:p>
    <w:p>
      <w:r>
        <w:t xml:space="preserve">5.</w:t>
        <w:tab/>
        <w:tab/>
        <w:t xml:space="preserve">samalla kun lapsiamme huolitellaan ja joukkoraiskataan.</w:t>
      </w:r>
    </w:p>
    <w:p>
      <w:r>
        <w:rPr>
          <w:b/>
          <w:u w:val="single"/>
        </w:rPr>
        <w:t xml:space="preserve">96359</w:t>
      </w:r>
    </w:p>
    <w:p>
      <w:r>
        <w:t xml:space="preserve">6.</w:t>
        <w:tab/>
        <w:tab/>
        <w:t xml:space="preserve">SINUN lapsesi. Surullista ... Todella surullista. Britannia vastustaa ZOG:ia</w:t>
      </w:r>
    </w:p>
    <w:p>
      <w:r>
        <w:rPr>
          <w:b/>
          <w:u w:val="single"/>
        </w:rPr>
        <w:t xml:space="preserve">96360</w:t>
      </w:r>
    </w:p>
    <w:p>
      <w:r>
        <w:t xml:space="preserve">7.</w:t>
        <w:tab/>
        <w:tab/>
        <w:t xml:space="preserve">Tiedämme, ketkä ovat hyödyllisiä idiootteja.</w:t>
      </w:r>
    </w:p>
    <w:p>
      <w:r>
        <w:rPr>
          <w:b/>
          <w:u w:val="single"/>
        </w:rPr>
        <w:t xml:space="preserve">96361</w:t>
      </w:r>
    </w:p>
    <w:p>
      <w:r>
        <w:t xml:space="preserve">1. Yritin olla kohtelias "keiju-homo uusnatsi-homo-sosialisti-narttujen" kanssa.</w:t>
      </w:r>
    </w:p>
    <w:p>
      <w:r>
        <w:rPr>
          <w:b/>
          <w:u w:val="single"/>
        </w:rPr>
        <w:t xml:space="preserve">96362</w:t>
      </w:r>
    </w:p>
    <w:p>
      <w:r>
        <w:t xml:space="preserve">1. Viesti kansallismielisille kansallismielisille homoille:   Merkkivähemmistöt eivät pelasta länsimaista sivilisaatiota.</w:t>
      </w:r>
    </w:p>
    <w:p>
      <w:r>
        <w:rPr>
          <w:b/>
          <w:u w:val="single"/>
        </w:rPr>
        <w:t xml:space="preserve">96363</w:t>
      </w:r>
    </w:p>
    <w:p>
      <w:r>
        <w:t xml:space="preserve">2.</w:t>
        <w:tab/>
        <w:t xml:space="preserve">Juutalaisen ja neekerin huutaminen kaikille globalismia vastustaville ei pelasta länsimaista sivilisaatiota.  En ole Kanyen fani ja epäilen hänen motiivejaan, mutta toivotan tervetulleeksi KUKA tahansa mustan ihmisen, joka on tarpeeksi fiksu vastustamaan vasemmiston valheita rasismista.</w:t>
      </w:r>
    </w:p>
    <w:p>
      <w:r>
        <w:rPr>
          <w:b/>
          <w:u w:val="single"/>
        </w:rPr>
        <w:t xml:space="preserve">96364</w:t>
      </w:r>
    </w:p>
    <w:p>
      <w:r>
        <w:t xml:space="preserve">3.</w:t>
        <w:tab/>
        <w:tab/>
        <w:t xml:space="preserve">Kehitysvammaisten valkoisten määrä valkoisessa kansassa on merkityksetön. Järkeviä valkoisia on enemmän. Jälkeenjääneistä valkoisista tulee ongelma, kun he lyöttäytyvät yhteen (ja saavat rahoitusta) ei-valkoisten kanssa kansallismielisessä kansalaisyhteiskunnassa.</w:t>
      </w:r>
    </w:p>
    <w:p>
      <w:r>
        <w:rPr>
          <w:b/>
          <w:u w:val="single"/>
        </w:rPr>
        <w:t xml:space="preserve">96365</w:t>
      </w:r>
    </w:p>
    <w:p>
      <w:r>
        <w:t xml:space="preserve">1. KARAVAANARIT KÄVELEVÄT VAIN VALOKUVIA VARTEN KOKO VIDEO: https://www.bitchute.com/video/PQjg2ND6h6Lg/</w:t>
      </w:r>
    </w:p>
    <w:p>
      <w:r>
        <w:rPr>
          <w:b/>
          <w:u w:val="single"/>
        </w:rPr>
        <w:t xml:space="preserve">96366</w:t>
      </w:r>
    </w:p>
    <w:p>
      <w:r>
        <w:t xml:space="preserve">2.</w:t>
        <w:tab/>
        <w:t xml:space="preserve">Kaikki väärennöksiä, jotka natsi Soros on maksanut.</w:t>
      </w:r>
    </w:p>
    <w:p>
      <w:r>
        <w:rPr>
          <w:b/>
          <w:u w:val="single"/>
        </w:rPr>
        <w:t xml:space="preserve">96367</w:t>
      </w:r>
    </w:p>
    <w:p>
      <w:r>
        <w:t xml:space="preserve">3.</w:t>
        <w:tab/>
        <w:tab/>
        <w:t xml:space="preserve">Soros on juutalainen....hänen isänsä oli kommunistijuutalainen....valkoisen enemmistön maiden täyttäminen ei-valkoisilla on jotain, mitä juutalainen tekisi.</w:t>
      </w:r>
    </w:p>
    <w:p>
      <w:r>
        <w:rPr>
          <w:b/>
          <w:u w:val="single"/>
        </w:rPr>
        <w:t xml:space="preserve">96368</w:t>
      </w:r>
    </w:p>
    <w:p>
      <w:r>
        <w:t xml:space="preserve">4.</w:t>
        <w:tab/>
        <w:tab/>
        <w:tab/>
        <w:t xml:space="preserve">Hänen äitinsä oli myös juutalainen... Vannon, että jotkut teistä ovat jälkeenjääneitä.</w:t>
      </w:r>
    </w:p>
    <w:p>
      <w:r>
        <w:rPr>
          <w:b/>
          <w:u w:val="single"/>
        </w:rPr>
        <w:t xml:space="preserve">96369</w:t>
      </w:r>
    </w:p>
    <w:p>
      <w:r>
        <w:t xml:space="preserve">1. RT @realDailyWire:    Jimmy Kimmel ei pitänyt Blackfacea pahana https://kek.gg/u/rqT9</w:t>
      </w:r>
    </w:p>
    <w:p>
      <w:r>
        <w:rPr>
          <w:b/>
          <w:u w:val="single"/>
        </w:rPr>
        <w:t xml:space="preserve">96370</w:t>
      </w:r>
    </w:p>
    <w:p>
      <w:r>
        <w:t xml:space="preserve">2.</w:t>
        <w:tab/>
        <w:t xml:space="preserve">Mustanaama on itse asiassa kohteliaisuus neekereille. Crackerit harrastivat sitä, koska he näkivät, miten cracker-naiset katsoivat neekerimiehiä. Katse ei ollut hyvä!</w:t>
      </w:r>
    </w:p>
    <w:p>
      <w:r>
        <w:rPr>
          <w:b/>
          <w:u w:val="single"/>
        </w:rPr>
        <w:t xml:space="preserve">96371</w:t>
      </w:r>
    </w:p>
    <w:p>
      <w:r>
        <w:t xml:space="preserve">1. Painu vittuun neekeri! Kiitos luonnolle sirppisoluista!  @paulmbure</w:t>
      </w:r>
    </w:p>
    <w:p>
      <w:r>
        <w:rPr>
          <w:b/>
          <w:u w:val="single"/>
        </w:rPr>
        <w:t xml:space="preserve">96372</w:t>
      </w:r>
    </w:p>
    <w:p>
      <w:r>
        <w:t xml:space="preserve">2.</w:t>
        <w:tab/>
        <w:t xml:space="preserve">Onko täällä neekeri? Gabilla? Oletko varma?</w:t>
      </w:r>
    </w:p>
    <w:p>
      <w:r>
        <w:rPr>
          <w:b/>
          <w:u w:val="single"/>
        </w:rPr>
        <w:t xml:space="preserve">96373</w:t>
      </w:r>
    </w:p>
    <w:p>
      <w:r>
        <w:t xml:space="preserve">3.</w:t>
        <w:tab/>
        <w:tab/>
        <w:t xml:space="preserve">satunnaiset raivonpurkaukset tuulelle ja muille mielessään oleville asioille</w:t>
      </w:r>
    </w:p>
    <w:p>
      <w:r>
        <w:rPr>
          <w:b/>
          <w:u w:val="single"/>
        </w:rPr>
        <w:t xml:space="preserve">96374</w:t>
      </w:r>
    </w:p>
    <w:p>
      <w:r>
        <w:t xml:space="preserve">1. Na na neekeri</w:t>
      </w:r>
    </w:p>
    <w:p>
      <w:r>
        <w:rPr>
          <w:b/>
          <w:u w:val="single"/>
        </w:rPr>
        <w:t xml:space="preserve">96375</w:t>
      </w:r>
    </w:p>
    <w:p>
      <w:r>
        <w:t xml:space="preserve">2.</w:t>
        <w:tab/>
        <w:t xml:space="preserve">@a onko tämä sinun käsityksesi "puheesta"? Vulgaarinen nimittely? Turthin puhujalta?</w:t>
      </w:r>
    </w:p>
    <w:p>
      <w:r>
        <w:rPr>
          <w:b/>
          <w:u w:val="single"/>
        </w:rPr>
        <w:t xml:space="preserve">96376</w:t>
      </w:r>
    </w:p>
    <w:p>
      <w:r>
        <w:t xml:space="preserve">1. Inhottava NYT palkkasi tämän rasistisen, tietämättömän nartun.   Hän saa JUMALAN PALVELEMANA SUUREN ANNOKSEN #KARMAA!   #KarmaIsABitch #BoycottTheNewYorkTimes #BoycottNYT #LiberalismIsAMentalDisorder #LiberalsAreTermites #LeftistHateCrimes #LeftistSheeple #LeftismIsaCult #LiberalDoubleStandardi    #RedWave #LockThemUp #HereComesThePain #LighttoDark #Maga #Qanon#WWG1WGA#Trump2020 #Pizzagate #FollowTheWhiteRabbit #News#GabFam #MAGA #Trump #1A #2A #NRA</w:t>
      </w:r>
    </w:p>
    <w:p>
      <w:r>
        <w:rPr>
          <w:b/>
          <w:u w:val="single"/>
        </w:rPr>
        <w:t xml:space="preserve">96377</w:t>
      </w:r>
    </w:p>
    <w:p>
      <w:r>
        <w:t xml:space="preserve">2.</w:t>
        <w:tab/>
        <w:t xml:space="preserve">Joka kerta kun näen hyödyttömän paskan SJW:n, toivon avoimesti, että heidät löydetään perattuna roskiksesta, jossa pummeja paskantaa paljon</w:t>
      </w:r>
    </w:p>
    <w:p>
      <w:r>
        <w:rPr>
          <w:b/>
          <w:u w:val="single"/>
        </w:rPr>
        <w:t xml:space="preserve">96378</w:t>
      </w:r>
    </w:p>
    <w:p>
      <w:r>
        <w:t xml:space="preserve">3.</w:t>
        <w:tab/>
        <w:tab/>
        <w:t xml:space="preserve">tämä huora tarvitsee karmallisen perseeseenpanon</w:t>
      </w:r>
    </w:p>
    <w:p>
      <w:r>
        <w:rPr>
          <w:b/>
          <w:u w:val="single"/>
        </w:rPr>
        <w:t xml:space="preserve">96379</w:t>
      </w:r>
    </w:p>
    <w:p>
      <w:r>
        <w:t xml:space="preserve">1. Jos joku niinkin vitun jälkeenjäänyt kuin sinun 1/2-älykäs perseesi pystyy keksimään miten kirjoittaa varpaillaan, kaikki on mahdollista...</w:t>
      </w:r>
    </w:p>
    <w:p>
      <w:r>
        <w:rPr>
          <w:b/>
          <w:u w:val="single"/>
        </w:rPr>
        <w:t xml:space="preserve">96380</w:t>
      </w:r>
    </w:p>
    <w:p>
      <w:r>
        <w:t xml:space="preserve">1.</w:t>
      </w:r>
    </w:p>
    <w:p>
      <w:r>
        <w:rPr>
          <w:b/>
          <w:u w:val="single"/>
        </w:rPr>
        <w:t xml:space="preserve">96381</w:t>
      </w:r>
    </w:p>
    <w:p>
      <w:r>
        <w:t xml:space="preserve">2.</w:t>
        <w:tab/>
        <w:t xml:space="preserve">Hän on rakennettu kuin mucinex</w:t>
      </w:r>
    </w:p>
    <w:p>
      <w:r>
        <w:rPr>
          <w:b/>
          <w:u w:val="single"/>
        </w:rPr>
        <w:t xml:space="preserve">96382</w:t>
      </w:r>
    </w:p>
    <w:p>
      <w:r>
        <w:t xml:space="preserve">3.</w:t>
        <w:tab/>
        <w:tab/>
        <w:t xml:space="preserve">Kamppailu: - löytää housut, jotka sopivat ilman, että ne näyttävät siltä, että ne ovat väärinpäin - jättää Cheetot, KFC:n ja jäätelöämpäreiden syönti pois - torjua kaikki neekeripojat - välttää sekaantuminen paikallisen sikafarmin tai Sea Worldin karanneeseen - harrastaa seksiä joutumatta pyörimään jauhoissa, jotta "kumppani" löytäisi märän paikan - välttää ärsyttävät surffaajat, jotka haluavat läpsäistä häntä reiteen, jotta pääsevät ratsastamaan suurella aallolla.</w:t>
      </w:r>
    </w:p>
    <w:p>
      <w:r>
        <w:rPr>
          <w:b/>
          <w:u w:val="single"/>
        </w:rPr>
        <w:t xml:space="preserve">96383</w:t>
      </w:r>
    </w:p>
    <w:p>
      <w:r>
        <w:t xml:space="preserve">1. Törmäsin tähän naapurustossani...</w:t>
      </w:r>
    </w:p>
    <w:p>
      <w:r>
        <w:rPr>
          <w:b/>
          <w:u w:val="single"/>
        </w:rPr>
        <w:t xml:space="preserve">96384</w:t>
      </w:r>
    </w:p>
    <w:p>
      <w:r>
        <w:t xml:space="preserve">2.</w:t>
        <w:tab/>
        <w:t xml:space="preserve">Kun sota alkaa, älä luule, että sinun pitäisi hyökätä tuntemattomien kimppuun, ei. Tehokkain ponnistus on se, että jokainen isänmaanystävä puhdistaa ensin oman perheensä. Kuka tuntee heidät paremmin kuin sinä? Libertard-setäsi, femtard-tätisi ja homoserkkusi. Jokainen kommari on patriootille perhe, mikä oikeus teillä on puuttua hänen perheeseensä, jos ette aloita omastanne?</w:t>
      </w:r>
    </w:p>
    <w:p>
      <w:r>
        <w:rPr>
          <w:b/>
          <w:u w:val="single"/>
        </w:rPr>
        <w:t xml:space="preserve">96385</w:t>
      </w:r>
    </w:p>
    <w:p>
      <w:r>
        <w:t xml:space="preserve">3.</w:t>
        <w:tab/>
        <w:tab/>
        <w:t xml:space="preserve">Olen katkaissut kaikki yhteydet kaikkiin "perheenjäseniini" jo kauan sitten. Kadun vain sitä, etten tehnyt sitä aikaisemmin...</w:t>
      </w:r>
    </w:p>
    <w:p>
      <w:r>
        <w:rPr>
          <w:b/>
          <w:u w:val="single"/>
        </w:rPr>
        <w:t xml:space="preserve">96386</w:t>
      </w:r>
    </w:p>
    <w:p>
      <w:r>
        <w:t xml:space="preserve">4.</w:t>
        <w:tab/>
        <w:tab/>
        <w:t xml:space="preserve">Valitettavasti juutalaiset tuhosivat perheeni siinä määrin, etten yksinkertaisesti enää voinut sietää puhumista kenellekään heistä. Surullista mutta totta... http://www.chenowethsite.com/chwv80.htm</w:t>
      </w:r>
    </w:p>
    <w:p>
      <w:r>
        <w:rPr>
          <w:b/>
          <w:u w:val="single"/>
        </w:rPr>
        <w:t xml:space="preserve">96387</w:t>
      </w:r>
    </w:p>
    <w:p>
      <w:r>
        <w:t xml:space="preserve">1. Voit melkein kuulla autistisen kiljumisen, joka kuuluu monitoristasi @edraythecrazy.</w:t>
      </w:r>
    </w:p>
    <w:p>
      <w:r>
        <w:rPr>
          <w:b/>
          <w:u w:val="single"/>
        </w:rPr>
        <w:t xml:space="preserve">96388</w:t>
      </w:r>
    </w:p>
    <w:p>
      <w:r>
        <w:t xml:space="preserve">2.</w:t>
        <w:tab/>
        <w:t xml:space="preserve">Avainsana on melkein.</w:t>
      </w:r>
    </w:p>
    <w:p>
      <w:r>
        <w:rPr>
          <w:b/>
          <w:u w:val="single"/>
        </w:rPr>
        <w:t xml:space="preserve">96389</w:t>
      </w:r>
    </w:p>
    <w:p>
      <w:r>
        <w:t xml:space="preserve">3.</w:t>
        <w:tab/>
        <w:tab/>
        <w:t xml:space="preserve">Miksi sensuroitte sanat "mulkku" ja "paska", mutta ette sensuroi sanaa "neekeri"? Minusta sana neekeri on paljon loukkaavampi kuin mulkku tai paska lmfao.</w:t>
      </w:r>
    </w:p>
    <w:p>
      <w:r>
        <w:rPr>
          <w:b/>
          <w:u w:val="single"/>
        </w:rPr>
        <w:t xml:space="preserve">96390</w:t>
      </w:r>
    </w:p>
    <w:p>
      <w:r>
        <w:t xml:space="preserve">1. Sanoo ääliö, jonka mielestä somalialaiset ovat välttämättömiä hyvinvoivan yhteiskunnan kannalta. GTFO</w:t>
      </w:r>
    </w:p>
    <w:p>
      <w:r>
        <w:rPr>
          <w:b/>
          <w:u w:val="single"/>
        </w:rPr>
        <w:t xml:space="preserve">96391</w:t>
      </w:r>
    </w:p>
    <w:p>
      <w:r>
        <w:t xml:space="preserve">1. The real war is now on_***URGENT***Vote on and send $ to Republicans now Ellen DeGeneresVerified account @TheEllenShow This tweet is for Dr. Ford. Laitoit itsesi kokemaan niin paljon ja haluan sinun tietävän, ettei se ollut turhaa. Aloititte liikkeen ja me viemme sen läpi. Jos he eivät kuuntele ääniämme, he kuuntelevat ääniämme.</w:t>
      </w:r>
    </w:p>
    <w:p>
      <w:r>
        <w:rPr>
          <w:b/>
          <w:u w:val="single"/>
        </w:rPr>
        <w:t xml:space="preserve">96392</w:t>
      </w:r>
    </w:p>
    <w:p>
      <w:r>
        <w:t xml:space="preserve">2.</w:t>
        <w:tab/>
        <w:t xml:space="preserve">LOL, ainoa liike, jonka Ford koskaan aloitti, oli suolen liike. Hän oli typerä pelinappula ilkeässä pelissä, ja ME katsomme sen läpi, kunnes Ellenin mätä lez-vittu on muuttunut tomuksi.</w:t>
      </w:r>
    </w:p>
    <w:p>
      <w:r>
        <w:rPr>
          <w:b/>
          <w:u w:val="single"/>
        </w:rPr>
        <w:t xml:space="preserve">96393</w:t>
      </w:r>
    </w:p>
    <w:p>
      <w:r>
        <w:t xml:space="preserve">1. Ja he sanoivat, että meillä ei ole mitään vaikutusta.......</w:t>
      </w:r>
    </w:p>
    <w:p>
      <w:r>
        <w:rPr>
          <w:b/>
          <w:u w:val="single"/>
        </w:rPr>
        <w:t xml:space="preserve">96394</w:t>
      </w:r>
    </w:p>
    <w:p>
      <w:r>
        <w:t xml:space="preserve">2.</w:t>
        <w:tab/>
        <w:t xml:space="preserve">Lindesy Graham on pedo tai homo, mutta on hyvä, että vasemmistojuutalaisia vastaan trollaillaan.</w:t>
      </w:r>
    </w:p>
    <w:p>
      <w:r>
        <w:rPr>
          <w:b/>
          <w:u w:val="single"/>
        </w:rPr>
        <w:t xml:space="preserve">96395</w:t>
      </w:r>
    </w:p>
    <w:p>
      <w:r>
        <w:t xml:space="preserve">3.</w:t>
        <w:tab/>
        <w:tab/>
        <w:t xml:space="preserve">Voi ei, vihaan tuota juutalaisia rakastavaa hinttiä, mutta hyvä paskapostitus on hyvä paskapostitus.</w:t>
      </w:r>
    </w:p>
    <w:p>
      <w:r>
        <w:rPr>
          <w:b/>
          <w:u w:val="single"/>
        </w:rPr>
        <w:t xml:space="preserve">96396</w:t>
      </w:r>
    </w:p>
    <w:p>
      <w:r>
        <w:t xml:space="preserve">1. Bernie retard luuseri kultti....</w:t>
      </w:r>
    </w:p>
    <w:p>
      <w:r>
        <w:rPr>
          <w:b/>
          <w:u w:val="single"/>
        </w:rPr>
        <w:t xml:space="preserve">96397</w:t>
      </w:r>
    </w:p>
    <w:p>
      <w:r>
        <w:t xml:space="preserve">1. Laiska kansallissosialisti hermostuu, enkä edes puhu hänelle :)</w:t>
      </w:r>
    </w:p>
    <w:p>
      <w:r>
        <w:rPr>
          <w:b/>
          <w:u w:val="single"/>
        </w:rPr>
        <w:t xml:space="preserve">96398</w:t>
      </w:r>
    </w:p>
    <w:p>
      <w:r>
        <w:t xml:space="preserve">2.</w:t>
        <w:tab/>
        <w:t xml:space="preserve">.... Kansallissosialistit.... GOT YOU POTTY TRAINED no more nazi ha haha hha hha hah hah ahah ahaa cuntia</w:t>
      </w:r>
    </w:p>
    <w:p>
      <w:r>
        <w:rPr>
          <w:b/>
          <w:u w:val="single"/>
        </w:rPr>
        <w:t xml:space="preserve">96399</w:t>
      </w:r>
    </w:p>
    <w:p>
      <w:r>
        <w:t xml:space="preserve">3.</w:t>
        <w:tab/>
        <w:tab/>
        <w:t xml:space="preserve">Sanon molemmat. Ne ovat keskenään vaihdettavissa Pussy hat lol</w:t>
      </w:r>
    </w:p>
    <w:p>
      <w:r>
        <w:rPr>
          <w:b/>
          <w:u w:val="single"/>
        </w:rPr>
        <w:t xml:space="preserve">96400</w:t>
      </w:r>
    </w:p>
    <w:p>
      <w:r>
        <w:t xml:space="preserve">4.</w:t>
        <w:tab/>
        <w:tab/>
        <w:tab/>
        <w:t xml:space="preserve">Sanon molemmat. Ne ovat keskenään vaihdettavissa Pussy hat lol... Sinun tavallinen järjetön paskapuheesi, jatka samaan malliin.</w:t>
      </w:r>
    </w:p>
    <w:p>
      <w:r>
        <w:rPr>
          <w:b/>
          <w:u w:val="single"/>
        </w:rPr>
        <w:t xml:space="preserve">96401</w:t>
      </w:r>
    </w:p>
    <w:p>
      <w:r>
        <w:t xml:space="preserve">1.</w:t>
      </w:r>
    </w:p>
    <w:p>
      <w:r>
        <w:rPr>
          <w:b/>
          <w:u w:val="single"/>
        </w:rPr>
        <w:t xml:space="preserve">96402</w:t>
      </w:r>
    </w:p>
    <w:p>
      <w:r>
        <w:t xml:space="preserve">2.</w:t>
        <w:tab/>
        <w:t xml:space="preserve">Obaman perintö on Subaru &amp; vain niin lähellä kuin tuo valehteleva 💩 BathHouse Barry, muslimi mantsurialainen tulee koskaan saamaan 😡 ✅.</w:t>
      </w:r>
    </w:p>
    <w:p>
      <w:r>
        <w:rPr>
          <w:b/>
          <w:u w:val="single"/>
        </w:rPr>
        <w:t xml:space="preserve">96403</w:t>
      </w:r>
    </w:p>
    <w:p>
      <w:r>
        <w:t xml:space="preserve">1. miksi äänestimme Trumpia 😎😎😎😎😎😎 https://youtu.be/7KFEBbWcnEc</w:t>
      </w:r>
    </w:p>
    <w:p>
      <w:r>
        <w:rPr>
          <w:b/>
          <w:u w:val="single"/>
        </w:rPr>
        <w:t xml:space="preserve">96404</w:t>
      </w:r>
    </w:p>
    <w:p>
      <w:r>
        <w:t xml:space="preserve">2.</w:t>
        <w:tab/>
        <w:t xml:space="preserve">Se on ehdottomasti eri laji kuin me valkoiset ihmiset.</w:t>
      </w:r>
    </w:p>
    <w:p>
      <w:r>
        <w:rPr>
          <w:b/>
          <w:u w:val="single"/>
        </w:rPr>
        <w:t xml:space="preserve">96405</w:t>
      </w:r>
    </w:p>
    <w:p>
      <w:r>
        <w:t xml:space="preserve">3.</w:t>
        <w:tab/>
        <w:tab/>
        <w:t xml:space="preserve">Mykistän sinut nyt, koska olet selvästi jälkeenjäänyt lukutaidoton. Hei sitten.</w:t>
      </w:r>
    </w:p>
    <w:p>
      <w:r>
        <w:rPr>
          <w:b/>
          <w:u w:val="single"/>
        </w:rPr>
        <w:t xml:space="preserve">96406</w:t>
      </w:r>
    </w:p>
    <w:p>
      <w:r>
        <w:t xml:space="preserve">4.</w:t>
        <w:tab/>
        <w:tab/>
        <w:tab/>
        <w:t xml:space="preserve">on vain mukavaa nähdä hyviä ihmisiä tekemässä hyviä asioita amigos!!! vain Amerikassa 😎😎😎😎</w:t>
      </w:r>
    </w:p>
    <w:p>
      <w:r>
        <w:rPr>
          <w:b/>
          <w:u w:val="single"/>
        </w:rPr>
        <w:t xml:space="preserve">96407</w:t>
      </w:r>
    </w:p>
    <w:p>
      <w:r>
        <w:t xml:space="preserve">5.</w:t>
        <w:tab/>
        <w:tab/>
        <w:tab/>
        <w:t xml:space="preserve">kapteeni Cheetos mulkku! sinä mykistät minut saa minut tuntemaan oloni hyväksi kaikkialla!!! LMFAO 😂😃😃😄😄😄😄😄</w:t>
      </w:r>
    </w:p>
    <w:p>
      <w:r>
        <w:rPr>
          <w:b/>
          <w:u w:val="single"/>
        </w:rPr>
        <w:t xml:space="preserve">96408</w:t>
      </w:r>
    </w:p>
    <w:p>
      <w:r>
        <w:t xml:space="preserve">1.</w:t>
      </w:r>
    </w:p>
    <w:p>
      <w:r>
        <w:rPr>
          <w:b/>
          <w:u w:val="single"/>
        </w:rPr>
        <w:t xml:space="preserve">96409</w:t>
      </w:r>
    </w:p>
    <w:p>
      <w:r>
        <w:t xml:space="preserve">2.</w:t>
        <w:tab/>
        <w:t xml:space="preserve">Miksi lähettää tätä paskaa uudelleen?</w:t>
      </w:r>
    </w:p>
    <w:p>
      <w:r>
        <w:rPr>
          <w:b/>
          <w:u w:val="single"/>
        </w:rPr>
        <w:t xml:space="preserve">96410</w:t>
      </w:r>
    </w:p>
    <w:p>
      <w:r>
        <w:t xml:space="preserve">3.</w:t>
        <w:tab/>
        <w:tab/>
        <w:t xml:space="preserve">Osoittaaksemme, kuinka jälkeenjäänyt vasemmisto on.</w:t>
      </w:r>
    </w:p>
    <w:p>
      <w:r>
        <w:rPr>
          <w:b/>
          <w:u w:val="single"/>
        </w:rPr>
        <w:t xml:space="preserve">96411</w:t>
      </w:r>
    </w:p>
    <w:p>
      <w:r>
        <w:t xml:space="preserve">1. NYPD:n kuvamateriaali todistaa, että Proud Boys ei aloittanut tappelua https://www.bitchute.com/video/YHjC1zTnW9M/</w:t>
      </w:r>
    </w:p>
    <w:p>
      <w:r>
        <w:rPr>
          <w:b/>
          <w:u w:val="single"/>
        </w:rPr>
        <w:t xml:space="preserve">96412</w:t>
      </w:r>
    </w:p>
    <w:p>
      <w:r>
        <w:t xml:space="preserve">2.</w:t>
        <w:tab/>
        <w:t xml:space="preserve">Ketä kiinnostaa? Toimiiko se vanhempiesi kanssa, kun olit 8-vuotias? En uskonut niin. Lukitkaa heidät kaikki, olivatpa he ruudullisia tai mustia. Emme elä Mad Max -universumissa.</w:t>
      </w:r>
    </w:p>
    <w:p>
      <w:r>
        <w:rPr>
          <w:b/>
          <w:u w:val="single"/>
        </w:rPr>
        <w:t xml:space="preserve">96413</w:t>
      </w:r>
    </w:p>
    <w:p>
      <w:r>
        <w:t xml:space="preserve">3.</w:t>
        <w:tab/>
        <w:tab/>
        <w:t xml:space="preserve">Painu vittuun, nekru hintti, tämä ei ole lukio, ja on selvää, ettet kunnioita itsepuolustuslakeja, koska olet homohomo, musta nekru.</w:t>
      </w:r>
    </w:p>
    <w:p>
      <w:r>
        <w:rPr>
          <w:b/>
          <w:u w:val="single"/>
        </w:rPr>
        <w:t xml:space="preserve">96414</w:t>
      </w:r>
    </w:p>
    <w:p>
      <w:r>
        <w:t xml:space="preserve">1. Ihan kuin kukaan NFL:ää katsova haluaisi nähdä häntä... https://www.oann.com/comic-amy-schumer-backs-kaepernick-says-she-wont-do-super-bowl-ads/...</w:t>
      </w:r>
    </w:p>
    <w:p>
      <w:r>
        <w:rPr>
          <w:b/>
          <w:u w:val="single"/>
        </w:rPr>
        <w:t xml:space="preserve">96415</w:t>
      </w:r>
    </w:p>
    <w:p>
      <w:r>
        <w:t xml:space="preserve">2.</w:t>
        <w:tab/>
        <w:t xml:space="preserve">Hänkin on kusipää, samoin kuin tuo "nigger wannabe"...</w:t>
      </w:r>
    </w:p>
    <w:p>
      <w:r>
        <w:rPr>
          <w:b/>
          <w:u w:val="single"/>
        </w:rPr>
        <w:t xml:space="preserve">96416</w:t>
      </w:r>
    </w:p>
    <w:p>
      <w:r>
        <w:t xml:space="preserve">1. kyllä, koska hän ei ole GOP:n homo.</w:t>
      </w:r>
    </w:p>
    <w:p>
      <w:r>
        <w:rPr>
          <w:b/>
          <w:u w:val="single"/>
        </w:rPr>
        <w:t xml:space="preserve">96417</w:t>
      </w:r>
    </w:p>
    <w:p>
      <w:r>
        <w:t xml:space="preserve">1.  SIVISTYSSOTAHÄLYTYS: Vasemmistolaiset suunnittelevat avoimesti konservatiivien joukkoteloituksia, kun demokraatit julkaisevat republikaanisenaattoreiden kotiosoitteet https://sck.pm/R7r.</w:t>
      </w:r>
    </w:p>
    <w:p>
      <w:r>
        <w:rPr>
          <w:b/>
          <w:u w:val="single"/>
        </w:rPr>
        <w:t xml:space="preserve">96418</w:t>
      </w:r>
    </w:p>
    <w:p>
      <w:r>
        <w:t xml:space="preserve">2.</w:t>
        <w:tab/>
        <w:t xml:space="preserve">Minusta demokraatit tekevät elämänsä pahimman virheen, jos he päättävät käyttää väkivaltaa konservatiiveja vastaan.    Me emme välitä siitä, mitä poliisi tekee. Me emme välitä siitä, mitä vartijat tekevät. Väkivaltaan on vain yksi vastaus ja se on "raivo ja kosto, jollaista maailma ei ole koskaan nähnyt".   Minä miettisin kahdesti demokraatit.</w:t>
      </w:r>
    </w:p>
    <w:p>
      <w:r>
        <w:rPr>
          <w:b/>
          <w:u w:val="single"/>
        </w:rPr>
        <w:t xml:space="preserve">96419</w:t>
      </w:r>
    </w:p>
    <w:p>
      <w:r>
        <w:t xml:space="preserve">3.</w:t>
        <w:tab/>
        <w:tab/>
        <w:t xml:space="preserve">ota se hiekkaneekerin kulli pois suustasi. demarit paskovat housuihinsa juuri nyt</w:t>
      </w:r>
    </w:p>
    <w:p>
      <w:r>
        <w:rPr>
          <w:b/>
          <w:u w:val="single"/>
        </w:rPr>
        <w:t xml:space="preserve">96420</w:t>
      </w:r>
    </w:p>
    <w:p>
      <w:r>
        <w:t xml:space="preserve">1. LOL!</w:t>
      </w:r>
    </w:p>
    <w:p>
      <w:r>
        <w:rPr>
          <w:b/>
          <w:u w:val="single"/>
        </w:rPr>
        <w:t xml:space="preserve">96421</w:t>
      </w:r>
    </w:p>
    <w:p>
      <w:r>
        <w:t xml:space="preserve">2.</w:t>
        <w:tab/>
        <w:t xml:space="preserve">(huokaus) jälleen yksi homo kusipää</w:t>
      </w:r>
    </w:p>
    <w:p>
      <w:r>
        <w:rPr>
          <w:b/>
          <w:u w:val="single"/>
        </w:rPr>
        <w:t xml:space="preserve">96422</w:t>
      </w:r>
    </w:p>
    <w:p>
      <w:r>
        <w:t xml:space="preserve">1. @Sockalexis. Vaahdon suu vaahdossa. Näytä kaikille postaukseni vaahtoamisesta suusta. Jopa Eddy on kääntänyt selkänsä sinulle.</w:t>
      </w:r>
    </w:p>
    <w:p>
      <w:r>
        <w:rPr>
          <w:b/>
          <w:u w:val="single"/>
        </w:rPr>
        <w:t xml:space="preserve">96423</w:t>
      </w:r>
    </w:p>
    <w:p>
      <w:r>
        <w:t xml:space="preserve">2.</w:t>
        <w:tab/>
        <w:t xml:space="preserve">Vaahtoat suustasi, koska olet osallistunut ympäripyöreiden juhlien järjestämiseen, ja sinä olit niiden keskipiste.    Inhottavia röyhtäyksiä tulossa takaisin 😮.</w:t>
      </w:r>
    </w:p>
    <w:p>
      <w:r>
        <w:rPr>
          <w:b/>
          <w:u w:val="single"/>
        </w:rPr>
        <w:t xml:space="preserve">96424</w:t>
      </w:r>
    </w:p>
    <w:p>
      <w:r>
        <w:t xml:space="preserve">3.</w:t>
        <w:tab/>
        <w:tab/>
        <w:t xml:space="preserve">Ei oikeastaan Jermaine. Sinä vain osallistuit myös. Inhottavaa</w:t>
      </w:r>
    </w:p>
    <w:p>
      <w:r>
        <w:rPr>
          <w:b/>
          <w:u w:val="single"/>
        </w:rPr>
        <w:t xml:space="preserve">96425</w:t>
      </w:r>
    </w:p>
    <w:p>
      <w:r>
        <w:t xml:space="preserve">4.</w:t>
        <w:tab/>
        <w:tab/>
        <w:tab/>
        <w:t xml:space="preserve">Sinä ruoskit Germaine-nimistä kaveria 😮 Olisit pitänyt pitää se omana tietonasi, vielä yksi asia, joka oli typerä AF comeback 🙄.</w:t>
      </w:r>
    </w:p>
    <w:p>
      <w:r>
        <w:rPr>
          <w:b/>
          <w:u w:val="single"/>
        </w:rPr>
        <w:t xml:space="preserve">96426</w:t>
      </w:r>
    </w:p>
    <w:p>
      <w:r>
        <w:t xml:space="preserve">5.</w:t>
        <w:tab/>
        <w:tab/>
        <w:tab/>
        <w:tab/>
        <w:t xml:space="preserve">Anteeksi Joanne.</w:t>
      </w:r>
    </w:p>
    <w:p>
      <w:r>
        <w:rPr>
          <w:b/>
          <w:u w:val="single"/>
        </w:rPr>
        <w:t xml:space="preserve">96427</w:t>
      </w:r>
    </w:p>
    <w:p>
      <w:r>
        <w:t xml:space="preserve">6.</w:t>
        <w:tab/>
        <w:tab/>
        <w:tab/>
        <w:tab/>
        <w:tab/>
        <w:t xml:space="preserve">You ruined it 😂🤣😂 Dumb af troll</w:t>
      </w:r>
    </w:p>
    <w:p>
      <w:r>
        <w:rPr>
          <w:b/>
          <w:u w:val="single"/>
        </w:rPr>
        <w:t xml:space="preserve">96428</w:t>
      </w:r>
    </w:p>
    <w:p>
      <w:r>
        <w:t xml:space="preserve">7.</w:t>
        <w:tab/>
        <w:tab/>
        <w:tab/>
        <w:tab/>
        <w:tab/>
        <w:tab/>
        <w:t xml:space="preserve">Joseph katso vuorovaikutustilanteita, joita minulla on ollut viimeisten 10 tunnin aikana 8 ihmistä ei malta odottaa, että he vastaavat minulle. Kuinka monta sinulla on. Vitut kaikista.</w:t>
      </w:r>
    </w:p>
    <w:p>
      <w:r>
        <w:rPr>
          <w:b/>
          <w:u w:val="single"/>
        </w:rPr>
        <w:t xml:space="preserve">96429</w:t>
      </w:r>
    </w:p>
    <w:p>
      <w:r>
        <w:t xml:space="preserve">8.</w:t>
        <w:tab/>
        <w:tab/>
        <w:tab/>
        <w:tab/>
        <w:tab/>
        <w:tab/>
        <w:tab/>
        <w:t xml:space="preserve">Katsokaa, kaverit, kana saa minut näyttämään tyhmältä, No koska olen tyhmä af Trolli, jolla on räkä mielessä😮 Se mitä halusit sanoa, vai mitä John?</w:t>
      </w:r>
    </w:p>
    <w:p>
      <w:r>
        <w:rPr>
          <w:b/>
          <w:u w:val="single"/>
        </w:rPr>
        <w:t xml:space="preserve">96430</w:t>
      </w:r>
    </w:p>
    <w:p>
      <w:r>
        <w:t xml:space="preserve">9.</w:t>
        <w:tab/>
        <w:tab/>
        <w:tab/>
        <w:tab/>
        <w:tab/>
        <w:tab/>
        <w:tab/>
        <w:tab/>
        <w:t xml:space="preserve">Mitkä kaverit lopettavat avun etsimisen. En näe minun tekevän niin.</w:t>
      </w:r>
    </w:p>
    <w:p>
      <w:r>
        <w:rPr>
          <w:b/>
          <w:u w:val="single"/>
        </w:rPr>
        <w:t xml:space="preserve">96431</w:t>
      </w:r>
    </w:p>
    <w:p>
      <w:r>
        <w:t xml:space="preserve">10.</w:t>
        <w:tab/>
        <w:tab/>
        <w:tab/>
        <w:tab/>
        <w:tab/>
        <w:tab/>
        <w:tab/>
        <w:tab/>
        <w:tab/>
        <w:t xml:space="preserve">Johnny on hyvä, eikö olekin?</w:t>
      </w:r>
    </w:p>
    <w:p>
      <w:r>
        <w:rPr>
          <w:b/>
          <w:u w:val="single"/>
        </w:rPr>
        <w:t xml:space="preserve">96432</w:t>
      </w:r>
    </w:p>
    <w:p>
      <w:r>
        <w:t xml:space="preserve">11.</w:t>
        <w:tab/>
        <w:tab/>
        <w:tab/>
        <w:tab/>
        <w:tab/>
        <w:tab/>
        <w:tab/>
        <w:tab/>
        <w:tab/>
        <w:tab/>
        <w:t xml:space="preserve">Ei. Se on Johnny is a Anal Wart 😮</w:t>
      </w:r>
    </w:p>
    <w:p>
      <w:r>
        <w:rPr>
          <w:b/>
          <w:u w:val="single"/>
        </w:rPr>
        <w:t xml:space="preserve">96433</w:t>
      </w:r>
    </w:p>
    <w:p>
      <w:r>
        <w:t xml:space="preserve">12.</w:t>
        <w:tab/>
        <w:tab/>
        <w:tab/>
        <w:tab/>
        <w:tab/>
        <w:tab/>
        <w:tab/>
        <w:tab/>
        <w:tab/>
        <w:tab/>
        <w:tab/>
        <w:t xml:space="preserve">STDEANE olet ilmaantunut ja liittynyt ryhmäidentiteetin antifa-joukkoon. Kun Johnny tulee soittamaan, te 3 ette lopeta kyrpimistä.</w:t>
      </w:r>
    </w:p>
    <w:p>
      <w:r>
        <w:rPr>
          <w:b/>
          <w:u w:val="single"/>
        </w:rPr>
        <w:t xml:space="preserve">96434</w:t>
      </w:r>
    </w:p>
    <w:p>
      <w:r>
        <w:t xml:space="preserve">13.</w:t>
        <w:tab/>
        <w:tab/>
        <w:tab/>
        <w:tab/>
        <w:tab/>
        <w:tab/>
        <w:tab/>
        <w:tab/>
        <w:tab/>
        <w:tab/>
        <w:tab/>
        <w:tab/>
        <w:t xml:space="preserve">Luovuta teko. Ketä kiinnostaa. Ei "kuka välittää", vaan "en välitä". Kuka ja me viesteissäsi. Se saa sinut näyttämään epätoivoiselta ja hyväksyntää kaipaavalta. Vaikea katsoa.</w:t>
      </w:r>
    </w:p>
    <w:p>
      <w:r>
        <w:rPr>
          <w:b/>
          <w:u w:val="single"/>
        </w:rPr>
        <w:t xml:space="preserve">96435</w:t>
      </w:r>
    </w:p>
    <w:p>
      <w:r>
        <w:t xml:space="preserve">14.</w:t>
        <w:tab/>
        <w:tab/>
        <w:tab/>
        <w:tab/>
        <w:tab/>
        <w:tab/>
        <w:tab/>
        <w:tab/>
        <w:tab/>
        <w:tab/>
        <w:tab/>
        <w:tab/>
        <w:tab/>
        <w:t xml:space="preserve">Johnny niin iloinen, että olet vielä täällä, näytät ärtyneeltä, mikä on ongelma ?</w:t>
      </w:r>
    </w:p>
    <w:p>
      <w:r>
        <w:rPr>
          <w:b/>
          <w:u w:val="single"/>
        </w:rPr>
        <w:t xml:space="preserve">96436</w:t>
      </w:r>
    </w:p>
    <w:p>
      <w:r>
        <w:t xml:space="preserve">15.</w:t>
        <w:tab/>
        <w:tab/>
        <w:tab/>
        <w:tab/>
        <w:tab/>
        <w:tab/>
        <w:tab/>
        <w:tab/>
        <w:tab/>
        <w:tab/>
        <w:tab/>
        <w:tab/>
        <w:tab/>
        <w:tab/>
        <w:t xml:space="preserve">Ei hätää. Vaikuttaa ärsyyntyneeltä. Ei 100 % ei. ihmiset, jotka ovat kusisia ja paskovat itseään runkkarit itkupotkuraivarit. On ihmisiä jotka mykistävät mutta vastaavat koska eivät pidä totuudesta.</w:t>
      </w:r>
    </w:p>
    <w:p>
      <w:r>
        <w:rPr>
          <w:b/>
          <w:u w:val="single"/>
        </w:rPr>
        <w:t xml:space="preserve">96437</w:t>
      </w:r>
    </w:p>
    <w:p>
      <w:r>
        <w:t xml:space="preserve">16.</w:t>
        <w:tab/>
        <w:tab/>
        <w:tab/>
        <w:tab/>
        <w:tab/>
        <w:tab/>
        <w:tab/>
        <w:tab/>
        <w:tab/>
        <w:tab/>
        <w:tab/>
        <w:tab/>
        <w:tab/>
        <w:tab/>
        <w:tab/>
        <w:t xml:space="preserve">Olen eri mieltä. Te viisi pärjäätte hienosti. Heikko kohtasi on. Tulet ulos kuorestasi vain silloin, kun voit piiloutua muiden taakse.</w:t>
      </w:r>
    </w:p>
    <w:p>
      <w:r>
        <w:rPr>
          <w:b/>
          <w:u w:val="single"/>
        </w:rPr>
        <w:t xml:space="preserve">96438</w:t>
      </w:r>
    </w:p>
    <w:p>
      <w:r>
        <w:t xml:space="preserve">17.</w:t>
        <w:tab/>
        <w:tab/>
        <w:tab/>
        <w:tab/>
        <w:tab/>
        <w:tab/>
        <w:tab/>
        <w:tab/>
        <w:tab/>
        <w:tab/>
        <w:tab/>
        <w:tab/>
        <w:tab/>
        <w:tab/>
        <w:tab/>
        <w:tab/>
        <w:t xml:space="preserve">Johnny En piilota voikukkoa 😃 Täällä olen Johnny, HERES JOEY😮</w:t>
      </w:r>
    </w:p>
    <w:p>
      <w:r>
        <w:rPr>
          <w:b/>
          <w:u w:val="single"/>
        </w:rPr>
        <w:t xml:space="preserve">96439</w:t>
      </w:r>
    </w:p>
    <w:p>
      <w:r>
        <w:t xml:space="preserve">18.</w:t>
        <w:tab/>
        <w:tab/>
        <w:tab/>
        <w:tab/>
        <w:tab/>
        <w:tab/>
        <w:tab/>
        <w:tab/>
        <w:tab/>
        <w:tab/>
        <w:tab/>
        <w:tab/>
        <w:tab/>
        <w:tab/>
        <w:tab/>
        <w:tab/>
        <w:tab/>
        <w:t xml:space="preserve">Silmäni ovat kiinni. Teeskentelen, etten nähnyt sitä. Sanokaa, että se on gif. En edes ota siitä kuvakaappausta. Enkö ole niin paljon kusipää?</w:t>
      </w:r>
    </w:p>
    <w:p>
      <w:r>
        <w:rPr>
          <w:b/>
          <w:u w:val="single"/>
        </w:rPr>
        <w:t xml:space="preserve">96440</w:t>
      </w:r>
    </w:p>
    <w:p>
      <w:r>
        <w:t xml:space="preserve">19.</w:t>
        <w:tab/>
        <w:tab/>
        <w:tab/>
        <w:tab/>
        <w:tab/>
        <w:tab/>
        <w:tab/>
        <w:tab/>
        <w:tab/>
        <w:tab/>
        <w:tab/>
        <w:tab/>
        <w:tab/>
        <w:tab/>
        <w:tab/>
        <w:tab/>
        <w:tab/>
        <w:tab/>
        <w:t xml:space="preserve">Your a Cunt Johnny 😮 why r u a cunt Johnny, did momma tell you that your whole life?</w:t>
      </w:r>
    </w:p>
    <w:p>
      <w:r>
        <w:rPr>
          <w:b/>
          <w:u w:val="single"/>
        </w:rPr>
        <w:t xml:space="preserve">96441</w:t>
      </w:r>
    </w:p>
    <w:p>
      <w:r>
        <w:t xml:space="preserve">1.</w:t>
      </w:r>
    </w:p>
    <w:p>
      <w:r>
        <w:rPr>
          <w:b/>
          <w:u w:val="single"/>
        </w:rPr>
        <w:t xml:space="preserve">96442</w:t>
      </w:r>
    </w:p>
    <w:p>
      <w:r>
        <w:t xml:space="preserve">2.</w:t>
        <w:tab/>
        <w:t xml:space="preserve">Veikkaan myös, että tämä hintti on äänestänyt alaspäin 14 sanaa. Se tarkoittaa, ettei hän ole valkoinen.</w:t>
      </w:r>
    </w:p>
    <w:p>
      <w:r>
        <w:rPr>
          <w:b/>
          <w:u w:val="single"/>
        </w:rPr>
        <w:t xml:space="preserve">96443</w:t>
      </w:r>
    </w:p>
    <w:p>
      <w:r>
        <w:t xml:space="preserve">1. Piilaakso tietenkin. En edes pidä Googlea, Facebookia ja Twitteriä oikeina yrityksinä. Eivät tee mitään. Keksivät vain ensin idean ja se lähti siitä. Zuckerberg varasti idean. Ne ovat vain vasemmiston leikkikaluja ääliöille, joilla on liikaa rahaa. Miksi niitä ei johdeta kunnolla.</w:t>
      </w:r>
    </w:p>
    <w:p>
      <w:r>
        <w:rPr>
          <w:b/>
          <w:u w:val="single"/>
        </w:rPr>
        <w:t xml:space="preserve">96444</w:t>
      </w:r>
    </w:p>
    <w:p>
      <w:r>
        <w:t xml:space="preserve">2.</w:t>
        <w:tab/>
        <w:t xml:space="preserve">Eli ainoat oikeat yritykset "tekevät asioita"? Sääli, että mielestäsi 80 prosenttia Yhdistyneen kuningaskunnan taloudesta ei ole todellista. Miksi olet noin jälkeenjäänyt kusipää? Sinun on hankittava työpaikka.</w:t>
      </w:r>
    </w:p>
    <w:p>
      <w:r>
        <w:rPr>
          <w:b/>
          <w:u w:val="single"/>
        </w:rPr>
        <w:t xml:space="preserve">96445</w:t>
      </w:r>
    </w:p>
    <w:p>
      <w:r>
        <w:t xml:space="preserve">3.</w:t>
        <w:tab/>
        <w:tab/>
        <w:t xml:space="preserve">Hei! Asuinpaikkamme todellinen vasemmistomarxilainen ääliö on palannut. Kutsuu itseään True Britiksi. Pikemminkin True Traitor. Oikeat yritykset tekevät asioita tai palvelevat ihmisiä hyödyllisessä ominaisuudessa, ääliö. Google, Facebook ja Twitter ovat paska vasemmiston indoktrinaatioalustoja. Olet näköjään edelleen pelkuri, joka piileskelee nimettömyyden takana :)</w:t>
      </w:r>
    </w:p>
    <w:p>
      <w:r>
        <w:rPr>
          <w:b/>
          <w:u w:val="single"/>
        </w:rPr>
        <w:t xml:space="preserve">96446</w:t>
      </w:r>
    </w:p>
    <w:p>
      <w:r>
        <w:t xml:space="preserve">4.</w:t>
        <w:tab/>
        <w:tab/>
        <w:tab/>
        <w:t xml:space="preserve">Sanoit "tehdä asioita". Nyt peräännyt taas.  Päätätkö sinä yksin, mikä on hyödyllinen kapasiteetti, vai oletko vain suuttunut heille ja käyttäydyt kuin lumihiutale? Nössö.</w:t>
      </w:r>
    </w:p>
    <w:p>
      <w:r>
        <w:rPr>
          <w:b/>
          <w:u w:val="single"/>
        </w:rPr>
        <w:t xml:space="preserve">96447</w:t>
      </w:r>
    </w:p>
    <w:p>
      <w:r>
        <w:t xml:space="preserve">5.</w:t>
        <w:tab/>
        <w:tab/>
        <w:tab/>
        <w:tab/>
        <w:t xml:space="preserve">FFS! Säälittävää. Roikkuu kiinni jokaisessa sanassani etsien poikkeamaa, johon takertua kuin äidin tissiin. Kyllä minä päätän ja päätin, kun olin rekrytoimassa. Ei mitään vasemmistolaista loisevaa PC- julkista sektoria, joka ei tee töitä, jotka tyhjentävät taloutta minun kanssani, kaveri. Silloin olisit pulassa.</w:t>
      </w:r>
    </w:p>
    <w:p>
      <w:r>
        <w:rPr>
          <w:b/>
          <w:u w:val="single"/>
        </w:rPr>
        <w:t xml:space="preserve">96448</w:t>
      </w:r>
    </w:p>
    <w:p>
      <w:r>
        <w:t xml:space="preserve">6.</w:t>
        <w:tab/>
        <w:tab/>
        <w:tab/>
        <w:tab/>
        <w:tab/>
        <w:t xml:space="preserve">Oletko järkyttynyt, koska jäit kiinni retardoituneesta kusipäisyydestäsi?  Et voi lopettaa perääntymistä, ethän?  Miksi sinua on niin helppo kiertää?</w:t>
      </w:r>
    </w:p>
    <w:p>
      <w:r>
        <w:rPr>
          <w:b/>
          <w:u w:val="single"/>
        </w:rPr>
        <w:t xml:space="preserve">96449</w:t>
      </w:r>
    </w:p>
    <w:p>
      <w:r>
        <w:t xml:space="preserve">1. Se, että Yhdistynyt kuningaskunta muuttuu ruskeaksi, on surullista... mutta en ole koskaan ollut siellä. Toivotan valkoisille briteille onnea matkaan. Olen amerikkalainen, ok? LUKEMINEN ON PERUSTAVANLAATUISTA RETARD</w:t>
      </w:r>
    </w:p>
    <w:p>
      <w:r>
        <w:rPr>
          <w:b/>
          <w:u w:val="single"/>
        </w:rPr>
        <w:t xml:space="preserve">96450</w:t>
      </w:r>
    </w:p>
    <w:p>
      <w:r>
        <w:t xml:space="preserve">1. SUCK MY DICK https://www.minds.com/DON_LEGARACCI</w:t>
      </w:r>
    </w:p>
    <w:p>
      <w:r>
        <w:rPr>
          <w:b/>
          <w:u w:val="single"/>
        </w:rPr>
        <w:t xml:space="preserve">96451</w:t>
      </w:r>
    </w:p>
    <w:p>
      <w:r>
        <w:t xml:space="preserve">2.</w:t>
        <w:tab/>
        <w:t xml:space="preserve">UNOHDIT MYÖS SYNTYMÄPÄIVÄNI, SENKIN PULLEA PIKKU HINTTI!!!🧐 NEEKERI, SINUN ON PARASTA LÄHETTÄÄ MINULLE JOTAIN SULOISIA LAHJOJA TAI MUUTEN!!!</w:t>
      </w:r>
    </w:p>
    <w:p>
      <w:r>
        <w:rPr>
          <w:b/>
          <w:u w:val="single"/>
        </w:rPr>
        <w:t xml:space="preserve">96452</w:t>
      </w:r>
    </w:p>
    <w:p>
      <w:r>
        <w:t xml:space="preserve">3.</w:t>
        <w:tab/>
        <w:tab/>
        <w:t xml:space="preserve">U 14 NYT? PILLU U TARPEEKSI VANHA SAADA KURISTETTU KUNNES SILMÄT POKSAHTAVAT ULOS LOL</w:t>
      </w:r>
    </w:p>
    <w:p>
      <w:r>
        <w:rPr>
          <w:b/>
          <w:u w:val="single"/>
        </w:rPr>
        <w:t xml:space="preserve">96453</w:t>
      </w:r>
    </w:p>
    <w:p>
      <w:r>
        <w:t xml:space="preserve">4.</w:t>
        <w:tab/>
        <w:tab/>
        <w:tab/>
        <w:t xml:space="preserve">Olen ollut tarpeeksi vanha siihen jo vuosia u homo. NYT TEHDÄ JOITAKIN MAKEA LAHJOJA!!!</w:t>
      </w:r>
    </w:p>
    <w:p>
      <w:r>
        <w:rPr>
          <w:b/>
          <w:u w:val="single"/>
        </w:rPr>
        <w:t xml:space="preserve">96454</w:t>
      </w:r>
    </w:p>
    <w:p>
      <w:r>
        <w:t xml:space="preserve">5.</w:t>
        <w:tab/>
        <w:tab/>
        <w:tab/>
        <w:t xml:space="preserve">Olette molemmat alaikäisiä homoja, jotka haluavat nussia toisiaan, eikä ketään kiinnosta. Turpa kiinni, homot.</w:t>
      </w:r>
    </w:p>
    <w:p>
      <w:r>
        <w:rPr>
          <w:b/>
          <w:u w:val="single"/>
        </w:rPr>
        <w:t xml:space="preserve">96455</w:t>
      </w:r>
    </w:p>
    <w:p>
      <w:r>
        <w:t xml:space="preserve">6.</w:t>
        <w:tab/>
        <w:tab/>
        <w:tab/>
        <w:tab/>
        <w:t xml:space="preserve">NYT TIEDÄN, MILTÄ SYNAGOGAN UHREISTA TUNTUI...</w:t>
      </w:r>
    </w:p>
    <w:p>
      <w:r>
        <w:rPr>
          <w:b/>
          <w:u w:val="single"/>
        </w:rPr>
        <w:t xml:space="preserve">96456</w:t>
      </w:r>
    </w:p>
    <w:p>
      <w:r>
        <w:t xml:space="preserve">7.</w:t>
        <w:tab/>
        <w:tab/>
        <w:tab/>
        <w:tab/>
        <w:tab/>
        <w:t xml:space="preserve">Sanoin, ettei ketään kiinnosta. Turpa kiinni, hintti.</w:t>
      </w:r>
    </w:p>
    <w:p>
      <w:r>
        <w:rPr>
          <w:b/>
          <w:u w:val="single"/>
        </w:rPr>
        <w:t xml:space="preserve">96457</w:t>
      </w:r>
    </w:p>
    <w:p>
      <w:r>
        <w:t xml:space="preserve">8.</w:t>
      </w:r>
    </w:p>
    <w:p>
      <w:r>
        <w:rPr>
          <w:b/>
          <w:u w:val="single"/>
        </w:rPr>
        <w:t xml:space="preserve">96458</w:t>
      </w:r>
    </w:p>
    <w:p>
      <w:r>
        <w:t xml:space="preserve">1. RT @mollyfprince: Maxine Waters syyttää Trumpia pommeista https://kek.gg/u/BBjt</w:t>
      </w:r>
    </w:p>
    <w:p>
      <w:r>
        <w:rPr>
          <w:b/>
          <w:u w:val="single"/>
        </w:rPr>
        <w:t xml:space="preserve">96459</w:t>
      </w:r>
    </w:p>
    <w:p>
      <w:r>
        <w:t xml:space="preserve">2.</w:t>
        <w:tab/>
        <w:t xml:space="preserve">Kuole kuoliaaksi, senkin kusipää</w:t>
      </w:r>
    </w:p>
    <w:p>
      <w:r>
        <w:rPr>
          <w:b/>
          <w:u w:val="single"/>
        </w:rPr>
        <w:t xml:space="preserve">96460</w:t>
      </w:r>
    </w:p>
    <w:p>
      <w:r>
        <w:t xml:space="preserve">1. pwned faggot valehtelija spammer @lf6 poistaa kaikki viestinsä 5, 4, 3, 2....</w:t>
      </w:r>
    </w:p>
    <w:p>
      <w:r>
        <w:rPr>
          <w:b/>
          <w:u w:val="single"/>
        </w:rPr>
        <w:t xml:space="preserve">96461</w:t>
      </w:r>
    </w:p>
    <w:p>
      <w:r>
        <w:t xml:space="preserve">1. @3113BC Ilmoita minulle homo</w:t>
      </w:r>
    </w:p>
    <w:p>
      <w:r>
        <w:rPr>
          <w:b/>
          <w:u w:val="single"/>
        </w:rPr>
        <w:t xml:space="preserve">96462</w:t>
      </w:r>
    </w:p>
    <w:p>
      <w:r>
        <w:t xml:space="preserve">2.</w:t>
        <w:tab/>
        <w:t xml:space="preserve">LOL</w:t>
      </w:r>
    </w:p>
    <w:p>
      <w:r>
        <w:rPr>
          <w:b/>
          <w:u w:val="single"/>
        </w:rPr>
        <w:t xml:space="preserve">96463</w:t>
      </w:r>
    </w:p>
    <w:p>
      <w:r>
        <w:t xml:space="preserve">3.</w:t>
        <w:tab/>
        <w:t xml:space="preserve">mikä huora. ja alaikäinen, katsokaa noita hammasrautoja. säälin hänen vanhempiaan.</w:t>
      </w:r>
    </w:p>
    <w:p>
      <w:r>
        <w:rPr>
          <w:b/>
          <w:u w:val="single"/>
        </w:rPr>
        <w:t xml:space="preserve">96464</w:t>
      </w:r>
    </w:p>
    <w:p>
      <w:r>
        <w:t xml:space="preserve">4.</w:t>
        <w:tab/>
        <w:tab/>
        <w:t xml:space="preserve">Älä koskaan anna tyttöjen katsoa animea. Vain pojat. Oikeastaan sinun täytyy mennä amishiksi tai joksikin muuksi.</w:t>
      </w:r>
    </w:p>
    <w:p>
      <w:r>
        <w:rPr>
          <w:b/>
          <w:u w:val="single"/>
        </w:rPr>
        <w:t xml:space="preserve">96465</w:t>
      </w:r>
    </w:p>
    <w:p>
      <w:r>
        <w:t xml:space="preserve">5.</w:t>
        <w:tab/>
        <w:t xml:space="preserve">Tytöllä on hauskaa. Pidän erityisesti nuoleskelusta ja irstaasta silmäniskusta.  Siitä huolimatta, jos hän olisi minun lapsenlapseni, hakkaisin häntä kepillä.</w:t>
      </w:r>
    </w:p>
    <w:p>
      <w:r>
        <w:rPr>
          <w:b/>
          <w:u w:val="single"/>
        </w:rPr>
        <w:t xml:space="preserve">96466</w:t>
      </w:r>
    </w:p>
    <w:p>
      <w:r>
        <w:t xml:space="preserve">6.</w:t>
        <w:tab/>
        <w:t xml:space="preserve">sairas</w:t>
      </w:r>
    </w:p>
    <w:p>
      <w:r>
        <w:rPr>
          <w:b/>
          <w:u w:val="single"/>
        </w:rPr>
        <w:t xml:space="preserve">96467</w:t>
      </w:r>
    </w:p>
    <w:p>
      <w:r>
        <w:t xml:space="preserve">7.</w:t>
        <w:tab/>
        <w:tab/>
        <w:t xml:space="preserve">Kiitos</w:t>
      </w:r>
    </w:p>
    <w:p>
      <w:r>
        <w:rPr>
          <w:b/>
          <w:u w:val="single"/>
        </w:rPr>
        <w:t xml:space="preserve">96468</w:t>
      </w:r>
    </w:p>
    <w:p>
      <w:r>
        <w:t xml:space="preserve">1. Salainen nauhoitus kiusaamisesta ja sananvapauden tukahduttamisesta armeijassa https://www.youtube.com/watch?v=B3MxFubVXG8</w:t>
      </w:r>
    </w:p>
    <w:p>
      <w:r>
        <w:rPr>
          <w:b/>
          <w:u w:val="single"/>
        </w:rPr>
        <w:t xml:space="preserve">96469</w:t>
      </w:r>
    </w:p>
    <w:p>
      <w:r>
        <w:t xml:space="preserve">2.</w:t>
        <w:tab/>
        <w:t xml:space="preserve">Hänestä näkee, että hän on mulkku, koska hän nai niin paljon.</w:t>
      </w:r>
    </w:p>
    <w:p>
      <w:r>
        <w:rPr>
          <w:b/>
          <w:u w:val="single"/>
        </w:rPr>
        <w:t xml:space="preserve">96470</w:t>
      </w:r>
    </w:p>
    <w:p>
      <w:r>
        <w:t xml:space="preserve">1. "Miehisyys juontaa juurensa miehen parrasta ja palleista.   Silti elämme päivää, jolloin ryhmittymät leikkaavat ne molemmat pois." @lf6</w:t>
      </w:r>
    </w:p>
    <w:p>
      <w:r>
        <w:rPr>
          <w:b/>
          <w:u w:val="single"/>
        </w:rPr>
        <w:t xml:space="preserve">96471</w:t>
      </w:r>
    </w:p>
    <w:p>
      <w:r>
        <w:t xml:space="preserve">2.</w:t>
        <w:tab/>
        <w:t xml:space="preserve">Jokainen, joka luulee, että miehisyys tulee miehen parrasta, on 100-prosenttisesti jälkeenjäänyt ja luultavasti 99-prosenttisesti homo.</w:t>
      </w:r>
    </w:p>
    <w:p>
      <w:r>
        <w:rPr>
          <w:b/>
          <w:u w:val="single"/>
        </w:rPr>
        <w:t xml:space="preserve">96472</w:t>
      </w:r>
    </w:p>
    <w:p>
      <w:r>
        <w:t xml:space="preserve">3.</w:t>
        <w:tab/>
        <w:tab/>
        <w:t xml:space="preserve">pilluhattu hyväksytty</w:t>
      </w:r>
    </w:p>
    <w:p>
      <w:r>
        <w:rPr>
          <w:b/>
          <w:u w:val="single"/>
        </w:rPr>
        <w:t xml:space="preserve">96473</w:t>
      </w:r>
    </w:p>
    <w:p>
      <w:r>
        <w:t xml:space="preserve">1. Mielestäni ainoa tapa ratkaista ongelmamme on ryhmittyä eikä antaa homokonservatiivien "johtaa" itseämme. Paskat vaaliuurnista.</w:t>
      </w:r>
    </w:p>
    <w:p>
      <w:r>
        <w:rPr>
          <w:b/>
          <w:u w:val="single"/>
        </w:rPr>
        <w:t xml:space="preserve">96474</w:t>
      </w:r>
    </w:p>
    <w:p>
      <w:r>
        <w:t xml:space="preserve">1. KÄVELLESSÄNI ULOS KAUPASTA DOWNSYNDROOMASTA KÄRSIVÄ ÄLLÖTTÄVÄ GOOK KIINALAINEN KUSIPÄÄ, JOLLA OLI TATUOINTI L-POSKEN YLÄOSASSA, KATSOI MINUA ANKARASTI KÄSIVARRET RISTISSÄ RASKAS VAALEANRUSKEA LL BEAN-NEULETAKKI VILLAPAITA VYÖTÄRÖN PITUUDEN OHI NÄYTTI MILJONÄÄRILTÄ.   NAUROIN ÄÄNEEN.   TEHDÄÄN MAAILMALLE PALVELUS VIRHEELLINEN GOOK GANGSTAH ÄIDINVITTUJA LIL PEE PEE PING PONG SHE xi ja un joka raiskaa koulutyttöjä öisin ja kidutti OTTOa ja tarjoili hänet meille venyttimellä, viiltäkää kurkkunne peilien edessä. TEIDÄT KERÄTÄÄN JA DUMPATAAN MANNER-KIINAAN JA TE JÄÄTTE SINNE; SAMOIN SHEEK SALOMI JA KAIKKI GANGSTAH SAUDIT; SAMOIN LIKAISET LIKAISET JUUTALAISET GENEETTISET JUUTALAISET JUUTALAISET VIILTÄVÄT KURKKUNNE AUKI, MAAILMA PARANEE JO NYT, TE LOISET, VAUVOJEN RAISKAAJAT JA PALJON PALJON PALJON MUUTA VIHAN RAAMATTUNNE 22 TALMUDIN KIRJAN KAUTTA. TEIDÄN NIIN KUTSUTTU KOSHER-RUOKAVERO RIKOLLINEN KIRISTYSJÄRJESTELMÄ ON PÄÄTTYNYT. TEIDÄN VITUN PAKOTETTU POSITIIVINEN TOIMINTANNE ON PÄÄTTYNYT.   EI ENÄÄ OTETA VALKOISILTA, SENKIN KUSIPÄÄT. EI-JUUTALAISET LIKAISET JUUTALAISET GENEETTISET JUUTALAISET JUUTALAISET POLVISTUKAA JA TAIVUTTAKAA NISKOJANNE HERROJENNE EDESSÄ===&gt; VALKOISET IHMISET, NUORET JA VANHAT.   VALKOISILLA IHMISILLÄ ON ENITEN CROMAGNON-DNA:N GEENIPERIMÄÄ. LIKAISET JUUTALAISET GENEETTISET JUUTALAISET JUUTALAISET JUUTALAISET JA VINOSILMÄT JA JÄLKEENJÄÄNEET SHEEK SALOMI TYYPPISET SAUDEILLA ON ENITEN NEANDERTALIN DNA:N GENEETTISTÄ TYYPPIPERIMÄÄ.   TIESITTEKÖ, ETTÄ KROMAGNONIT JA NEANDERTALINISTIT NUSSIVAT TOISIAAN?; JOSSAIN VAIHEESSA, KUN JOKU KIIMAINEN KROMAGNONI EI TIENNYT PAREMMASTA. JOTAIN VALKOISTEN IHMISTEN KALTAISTA JOTKA HÄPÄISEVÄT ITSENSÄ JA KANSANSA TIPUTTAMALLA EI-VALKOISIA KAMMOTUKSIA KUTEN/KUN VITUN SEKAISIN PÄÄSSÄÄN OLEVA HARRY, TIEDÄTTEHÄN PRINSSIN JOKA NUSSII NEEKERIÄ JA PIAN HEILLÄ ON APINA KESKELLÄ JA LIKAINEN KIKESSI-GENEETTINEN JUUTALAISKUNINGATAR JOLLA ON NÄPPYLÖITÄ PERSEESSÄ ON INNOISSAAN, OH, HETKINEN, VITUN SEKAISIN PÄÄSSÄÄN OLEVA HARRY ON MYÖS LIKAINEN KIKESSI-GENEETTINEN JUUTALAINEN! ÄLÄ KOSKAAN HUOLEHDI. TEIDÄT KORVATAAN VALKOISILLA PERHEILLÄ, JOTKA OVAT ENGLANNIN RANNIKKOKYLIEN KALASTAJAKAUPUNGEISTA KIKEJÄ SAASTAISIA JUUTALAISIA JUUTALAISIA, JOTKA OVAT NIIN SANOTUN ENGLANNIN KUNINKAALLISEN PERHEEN JUUTALAISIA; ENGLANNIN VALKOISET IHMISET OMISTAVAT HÄNET (ENGLANNIN), TE ETTE KIKEJÄ SAASTAISIA GENEETTISIÄ JUUTALAISIA JUUTALAISIA, JOTKA HALLITSEVAT ENGLANTIA AINAKIN TOISTAISEKSI.   #BRUCEJOHNKENNEWAY @JEFFSESSIONS JA KAIKKI===&gt; KOSHER-RUOKA- JA TAVARAVERO ON KIELLETTY; POSITIIVINEN TOIMINTA ON KIELLETTY; KIELLETTY ON KAIKKI LIKAISET JUUTALAISET GENEETTISET JUUTALAISET JUUTALAISET, JOTKA OVAT VALTA-ASEMASSA; KÄTEINEN RAHA VAPAANA PUHEENA KONGRESSIEN LAHJOMISEKSI AIPACIN JNE. KAUTTA ON KIELLETTY. YMMÄRRETTY? #BRUCEJOHNKENNEWAY</w:t>
      </w:r>
    </w:p>
    <w:p>
      <w:r>
        <w:rPr>
          <w:b/>
          <w:u w:val="single"/>
        </w:rPr>
        <w:t xml:space="preserve">96475</w:t>
      </w:r>
    </w:p>
    <w:p>
      <w:r>
        <w:t xml:space="preserve">1. Englantilaiset liberaalit, akateemikot, media, kaikki kärsivät englantilaisesta valkoisesta syyllisyydentunteesta, mutta valkoiset työläiset eivät ole koskaan kärsineet. Luojan kiitos, että englantilainen identiteetti ja nationalismi on palaamassa takaisin voimalla. #Brexit on herättänyt kaikki, ei enää valkoisen syyllisyyden paskaa.   #Anglosphere #UKIP #ForBritain #WhiteGenocide #populism #Remoaners #BritFam #Labour</w:t>
      </w:r>
    </w:p>
    <w:p>
      <w:r>
        <w:rPr>
          <w:b/>
          <w:u w:val="single"/>
        </w:rPr>
        <w:t xml:space="preserve">96476</w:t>
      </w:r>
    </w:p>
    <w:p>
      <w:r>
        <w:t xml:space="preserve">2.</w:t>
        <w:tab/>
        <w:t xml:space="preserve">Tulkaa, limey-paskiaiset! ottakaa se takaisin, lähettäkää muslimit kotiin ja kaivakaa tuo rotanlutkuttaja Rothschild ulos bunkkeristaan ja ... tehkää mitä ikinä katsotte aiheelliseksi.</w:t>
      </w:r>
    </w:p>
    <w:p>
      <w:r>
        <w:rPr>
          <w:b/>
          <w:u w:val="single"/>
        </w:rPr>
        <w:t xml:space="preserve">96477</w:t>
      </w:r>
    </w:p>
    <w:p>
      <w:r>
        <w:t xml:space="preserve">1. Minua ei kiinnosta yhtään, onko se photoshopattu vai ei. Se vain näyttää oudolta. Luuletteko, että nämä miehet puhuvat koko Irlannin puolesta? He eivät todellakaan puhu minun puolestani. Olenko minäkin perunaneekeri?</w:t>
      </w:r>
    </w:p>
    <w:p>
      <w:r>
        <w:rPr>
          <w:b/>
          <w:u w:val="single"/>
        </w:rPr>
        <w:t xml:space="preserve">96478</w:t>
      </w:r>
    </w:p>
    <w:p>
      <w:r>
        <w:t xml:space="preserve">1. Colin Kaepernick hakee tavaramerkkiä kasvojensa ja hiustensa kuvalle https://www.breitbart.com/sports/2018/10/10/colin-kaepernick-files-trademark-for-image-of-his-face-and-hair/</w:t>
      </w:r>
    </w:p>
    <w:p>
      <w:r>
        <w:rPr>
          <w:b/>
          <w:u w:val="single"/>
        </w:rPr>
        <w:t xml:space="preserve">96479</w:t>
      </w:r>
    </w:p>
    <w:p>
      <w:r>
        <w:t xml:space="preserve">2.</w:t>
        <w:tab/>
        <w:t xml:space="preserve">Tukitse minut lusikalla.</w:t>
      </w:r>
    </w:p>
    <w:p>
      <w:r>
        <w:rPr>
          <w:b/>
          <w:u w:val="single"/>
        </w:rPr>
        <w:t xml:space="preserve">96480</w:t>
      </w:r>
    </w:p>
    <w:p>
      <w:r>
        <w:t xml:space="preserve">3.</w:t>
        <w:tab/>
        <w:tab/>
        <w:t xml:space="preserve">Gag on oikeassa.  Hän on muzziatyttöystävänsä Soy Pu$$y.</w:t>
      </w:r>
    </w:p>
    <w:p>
      <w:r>
        <w:rPr>
          <w:b/>
          <w:u w:val="single"/>
        </w:rPr>
        <w:t xml:space="preserve">96481</w:t>
      </w:r>
    </w:p>
    <w:p>
      <w:r>
        <w:t xml:space="preserve">1. jälleen yksi vitun petturi, kommarineekeri-neekeri-ämmä1.</w:t>
      </w:r>
    </w:p>
    <w:p>
      <w:r>
        <w:rPr>
          <w:b/>
          <w:u w:val="single"/>
        </w:rPr>
        <w:t xml:space="preserve">96482</w:t>
      </w:r>
    </w:p>
    <w:p>
      <w:r>
        <w:t xml:space="preserve">1. @BBGood Laatikkoviiniä vähän aikaisin tänään, vai mitä?</w:t>
      </w:r>
    </w:p>
    <w:p>
      <w:r>
        <w:rPr>
          <w:b/>
          <w:u w:val="single"/>
        </w:rPr>
        <w:t xml:space="preserve">96483</w:t>
      </w:r>
    </w:p>
    <w:p>
      <w:r>
        <w:t xml:space="preserve">2.</w:t>
        <w:tab/>
        <w:t xml:space="preserve">Itse asiassa asensin kaksi uutta suihkunpäätä, pesin useita pyykkikuormia ja tein muita asioita, jotka kuuluvat elämään sosiaalisen median ulkopuolella.     Kuten Brett Kavanaghin äänestäminen korkeimman oikeuden tuomariksi ja kuuntelin Trumpin rallia KS:ssä.    Silti minulla on aina aikaa potkia suosikkisosiopaattista retardia (eli sinua!) perseeseen hänen typerien kommenttiensa takia.     Sinun pitäisi olla vaikuttunut, jos uskot, että tein nuo asiat juodessani laatikkoviiniä.  #Cheers 🍷😁 cc: @Sockalexis @Gee @PepeFarmRemembers @militanthippy @Broken77 @kgrace @Snugglebunny @DeplorableBuilder @Deplorable_Satoshi @LoafOfToast @LoafOfToast</w:t>
      </w:r>
    </w:p>
    <w:p>
      <w:r>
        <w:rPr>
          <w:b/>
          <w:u w:val="single"/>
        </w:rPr>
        <w:t xml:space="preserve">96484</w:t>
      </w:r>
    </w:p>
    <w:p>
      <w:r>
        <w:t xml:space="preserve">3.</w:t>
        <w:tab/>
        <w:tab/>
        <w:t xml:space="preserve">😂😂😂</w:t>
      </w:r>
    </w:p>
    <w:p>
      <w:r>
        <w:rPr>
          <w:b/>
          <w:u w:val="single"/>
        </w:rPr>
        <w:t xml:space="preserve">96485</w:t>
      </w:r>
    </w:p>
    <w:p>
      <w:r>
        <w:t xml:space="preserve">4.</w:t>
        <w:tab/>
        <w:tab/>
        <w:t xml:space="preserve">Tuo kaveri on täysi hintti.</w:t>
      </w:r>
    </w:p>
    <w:p>
      <w:r>
        <w:rPr>
          <w:b/>
          <w:u w:val="single"/>
        </w:rPr>
        <w:t xml:space="preserve">96486</w:t>
      </w:r>
    </w:p>
    <w:p>
      <w:r>
        <w:t xml:space="preserve">5.</w:t>
        <w:tab/>
        <w:tab/>
        <w:t xml:space="preserve">😂BB</w:t>
      </w:r>
    </w:p>
    <w:p>
      <w:r>
        <w:rPr>
          <w:b/>
          <w:u w:val="single"/>
        </w:rPr>
        <w:t xml:space="preserve">96487</w:t>
      </w:r>
    </w:p>
    <w:p>
      <w:r>
        <w:t xml:space="preserve">6.</w:t>
        <w:tab/>
        <w:tab/>
        <w:t xml:space="preserve">@judgedread miksi niin järkyttynyt tänään sosiopaattinen e-celeb?</w:t>
      </w:r>
    </w:p>
    <w:p>
      <w:r>
        <w:rPr>
          <w:b/>
          <w:u w:val="single"/>
        </w:rPr>
        <w:t xml:space="preserve">96488</w:t>
      </w:r>
    </w:p>
    <w:p>
      <w:r>
        <w:t xml:space="preserve">7.</w:t>
        <w:tab/>
        <w:tab/>
        <w:t xml:space="preserve">Kaikki tämä samalla kun Marvin Marsian yritti räjäyttää GAB:n... taas 😂😂😂😂😂</w:t>
      </w:r>
    </w:p>
    <w:p>
      <w:r>
        <w:rPr>
          <w:b/>
          <w:u w:val="single"/>
        </w:rPr>
        <w:t xml:space="preserve">96489</w:t>
      </w:r>
    </w:p>
    <w:p>
      <w:r>
        <w:t xml:space="preserve">1. Ehkä olen vain vitun jälkeenjäänyt tai saastainen vääräuskoinen, mutta aivosoluni eivät pysty näkemään tätä itsestäänselvyyttä. Mikä on tämä ilmeinen totuus, josta puhut? Iso taivaallinen merkki taivaalla, jossa lukee: "Näin sanoo Herra..."? Jyrisevä ääni, joka jyrisee savuavalta vuorelta? Enkelimäiset tulivaunut? Se on minun odotukseni ilmeisestä.</w:t>
      </w:r>
    </w:p>
    <w:p>
      <w:r>
        <w:rPr>
          <w:b/>
          <w:u w:val="single"/>
        </w:rPr>
        <w:t xml:space="preserve">96490</w:t>
      </w:r>
    </w:p>
    <w:p>
      <w:r>
        <w:t xml:space="preserve">1. Gab: Clock Boy. Se pieni hiekkaneekeri tiesi mitä teki. Se näytti pommilta! Siinä oli johtoja ja ajastin. EN VÄLITÄ, VAIKKA SE OLISI OLLUT VÄÄRENNÖS!!! Otamme kaikki uhkaukset vakavasti Amerikassa!    #AlsoGab: NPC:t tekevät tekopommeja saadakseen huomiota. Vitun ääliöt. Katso, he ampuvat ruokakauppaa, koska heidän pomminsa ovat niin väärennetyn näköisiä. Jatkakaa matkaa, ei ole mitään nähtävää.</w:t>
      </w:r>
    </w:p>
    <w:p>
      <w:r>
        <w:rPr>
          <w:b/>
          <w:u w:val="single"/>
        </w:rPr>
        <w:t xml:space="preserve">96491</w:t>
      </w:r>
    </w:p>
    <w:p>
      <w:r>
        <w:t xml:space="preserve">1. Eräs ystäväni pitää itseään oikeistokristittynä. Hän on raivoissaan siitä, että kieltäydyn äänestämästä välivaaleissa (ja on jopa uhannut lopettaa ystävyytemme). Hänen ongelmansa on se, että hän kuuntelee alt mediaa, joka täyttää hänen päänsä 4-D shakkikertomuksilla.    Tämän vuoksi minulla on vain kovaa haukkumista amerikkalaista alt-rightia kohtaan. Te kusipäät johdatte meidät alas jyrkänteeltä.</w:t>
      </w:r>
    </w:p>
    <w:p>
      <w:r>
        <w:rPr>
          <w:b/>
          <w:u w:val="single"/>
        </w:rPr>
        <w:t xml:space="preserve">96492</w:t>
      </w:r>
    </w:p>
    <w:p>
      <w:r>
        <w:t xml:space="preserve">2.</w:t>
        <w:tab/>
        <w:t xml:space="preserve">Äänestämällä sen sijaan, että yrittäisitte aloittaa sodan ja tulisitte ammutuksi? Olet joko idiootti tai yksi Muzzo-shillereistä/peukaloista.</w:t>
      </w:r>
    </w:p>
    <w:p>
      <w:r>
        <w:rPr>
          <w:b/>
          <w:u w:val="single"/>
        </w:rPr>
        <w:t xml:space="preserve">96493</w:t>
      </w:r>
    </w:p>
    <w:p>
      <w:r>
        <w:t xml:space="preserve">3.</w:t>
        <w:tab/>
        <w:tab/>
        <w:t xml:space="preserve">Sivustolla, joka on täynnä aivokuolleita imbesilejä, didndu nuffin on luultavasti kaikista tyhmin vitun retardi.</w:t>
      </w:r>
    </w:p>
    <w:p>
      <w:r>
        <w:rPr>
          <w:b/>
          <w:u w:val="single"/>
        </w:rPr>
        <w:t xml:space="preserve">96494</w:t>
      </w:r>
    </w:p>
    <w:p>
      <w:r>
        <w:t xml:space="preserve">1. Pääsivätkö he vihdoin eroon tästä homosta?</w:t>
      </w:r>
    </w:p>
    <w:p>
      <w:r>
        <w:rPr>
          <w:b/>
          <w:u w:val="single"/>
        </w:rPr>
        <w:t xml:space="preserve">96495</w:t>
      </w:r>
    </w:p>
    <w:p>
      <w:r>
        <w:t xml:space="preserve">1. Luettelo: #europe 0146 artikkeli: https://www.bbc.com/news/world-europe-45753455</w:t>
      </w:r>
    </w:p>
    <w:p>
      <w:r>
        <w:rPr>
          <w:b/>
          <w:u w:val="single"/>
        </w:rPr>
        <w:t xml:space="preserve">96496</w:t>
      </w:r>
    </w:p>
    <w:p>
      <w:r>
        <w:t xml:space="preserve">2.</w:t>
        <w:tab/>
        <w:t xml:space="preserve">luultavasti vetää muzzie myöhemmin ja godo kuun kakku</w:t>
      </w:r>
    </w:p>
    <w:p>
      <w:r>
        <w:rPr>
          <w:b/>
          <w:u w:val="single"/>
        </w:rPr>
        <w:t xml:space="preserve">96497</w:t>
      </w:r>
    </w:p>
    <w:p>
      <w:r>
        <w:t xml:space="preserve">1. On aina viihdyttävää, kun he syövät toisiaan elävältä täydellisestä hölynpölystä.</w:t>
      </w:r>
    </w:p>
    <w:p>
      <w:r>
        <w:rPr>
          <w:b/>
          <w:u w:val="single"/>
        </w:rPr>
        <w:t xml:space="preserve">96498</w:t>
      </w:r>
    </w:p>
    <w:p>
      <w:r>
        <w:t xml:space="preserve">2.</w:t>
        <w:tab/>
        <w:t xml:space="preserve">Tyhmä ääliö sanoo mitä?</w:t>
      </w:r>
    </w:p>
    <w:p>
      <w:r>
        <w:rPr>
          <w:b/>
          <w:u w:val="single"/>
        </w:rPr>
        <w:t xml:space="preserve">96499</w:t>
      </w:r>
    </w:p>
    <w:p>
      <w:r>
        <w:t xml:space="preserve">1. KUN MEX muuttaa sisään ja räjäyttää MARIACH paskaa ..https://youtu.be/BsR-IaS2BgU?t=5 ..https://youtu.be/BsR-IaS2BgU?t=5</w:t>
      </w:r>
    </w:p>
    <w:p>
      <w:r>
        <w:rPr>
          <w:b/>
          <w:u w:val="single"/>
        </w:rPr>
        <w:t xml:space="preserve">96500</w:t>
      </w:r>
    </w:p>
    <w:p>
      <w:r>
        <w:t xml:space="preserve">2.</w:t>
        <w:tab/>
        <w:t xml:space="preserve">typerä homo</w:t>
      </w:r>
    </w:p>
    <w:p>
      <w:r>
        <w:rPr>
          <w:b/>
          <w:u w:val="single"/>
        </w:rPr>
        <w:t xml:space="preserve">96501</w:t>
      </w:r>
    </w:p>
    <w:p>
      <w:r>
        <w:t xml:space="preserve">3.</w:t>
        <w:tab/>
        <w:tab/>
        <w:t xml:space="preserve">typerä vitun neekeri</w:t>
      </w:r>
    </w:p>
    <w:p>
      <w:r>
        <w:rPr>
          <w:b/>
          <w:u w:val="single"/>
        </w:rPr>
        <w:t xml:space="preserve">96502</w:t>
      </w:r>
    </w:p>
    <w:p>
      <w:r>
        <w:t xml:space="preserve">1. @MadJewessWoman @TukkRivers @Shepherd @ROCKintheUSSA Otan laajan pensselin, aivan kuten antisemitistiset freakit täällä tekevät juutalaisia kohtaan,ja maalaan kuvan, että nämä antisemitistiset höpöttäjät ovat KAIKKI potentiaalisia murhaajia https://www.cbsnews.com/news/robert-bowers-pittsburgh-shooting-suspect-anti-semitic-posts-social-media-gab/</w:t>
      </w:r>
    </w:p>
    <w:p>
      <w:r>
        <w:rPr>
          <w:b/>
          <w:u w:val="single"/>
        </w:rPr>
        <w:t xml:space="preserve">96503</w:t>
      </w:r>
    </w:p>
    <w:p>
      <w:r>
        <w:t xml:space="preserve">2.</w:t>
        <w:tab/>
        <w:t xml:space="preserve">Olet vanha koirapäinen jälkeenjäänyt, joka ei näe metsää puiden läpi 🌲.</w:t>
      </w:r>
    </w:p>
    <w:p>
      <w:r>
        <w:rPr>
          <w:b/>
          <w:u w:val="single"/>
        </w:rPr>
        <w:t xml:space="preserve">96504</w:t>
      </w:r>
    </w:p>
    <w:p>
      <w:r>
        <w:t xml:space="preserve">1. PatriotInfidel = homo https://www.youtube.com/watch?v=l63KkF3oHWM</w:t>
      </w:r>
    </w:p>
    <w:p>
      <w:r>
        <w:rPr>
          <w:b/>
          <w:u w:val="single"/>
        </w:rPr>
        <w:t xml:space="preserve">96505</w:t>
      </w:r>
    </w:p>
    <w:p>
      <w:r>
        <w:t xml:space="preserve">1. Kaikki tietävät, että teinit ovat kuumia, aivan kuten kaikki tietävät, että transihmiset ovat mielisairaita ja että neekerin sanominen on hauskaa eikä lainkaan rasistista, mutta sitä ei vain saa sanoa.</w:t>
      </w:r>
    </w:p>
    <w:p>
      <w:r>
        <w:rPr>
          <w:b/>
          <w:u w:val="single"/>
        </w:rPr>
        <w:t xml:space="preserve">96506</w:t>
      </w:r>
    </w:p>
    <w:p>
      <w:r>
        <w:t xml:space="preserve">1. ONKO VOGUE MUODISSA?</w:t>
      </w:r>
    </w:p>
    <w:p>
      <w:r>
        <w:rPr>
          <w:b/>
          <w:u w:val="single"/>
        </w:rPr>
        <w:t xml:space="preserve">96507</w:t>
      </w:r>
    </w:p>
    <w:p>
      <w:r>
        <w:t xml:space="preserve">2.</w:t>
        <w:tab/>
        <w:t xml:space="preserve">Vogue päätoimittaja.. ämmä tarvitsee muokata hänen päätöksensä lähteä talosta näyttää vitun jälkeenjäänyt kurpitsanpiirakka hiusten leikattu friikki pussi nainen</w:t>
      </w:r>
    </w:p>
    <w:p>
      <w:r>
        <w:rPr>
          <w:b/>
          <w:u w:val="single"/>
        </w:rPr>
        <w:t xml:space="preserve">96508</w:t>
      </w:r>
    </w:p>
    <w:p>
      <w:r>
        <w:t xml:space="preserve">1. Tiedän, että se on kamalaa, mutta kirjoitan vain retard ja nigger, jotta saan sen ulos järjestelmästäni ja palaan takaisin twatteriin.</w:t>
      </w:r>
    </w:p>
    <w:p>
      <w:r>
        <w:rPr>
          <w:b/>
          <w:u w:val="single"/>
        </w:rPr>
        <w:t xml:space="preserve">96509</w:t>
      </w:r>
    </w:p>
    <w:p>
      <w:r>
        <w:t xml:space="preserve">1. Voisiko joku tarkistaa, onko tuomari Ginsburg juuri nyt torkkuva?   #MAGA #TAOTD #PresidentTrump</w:t>
      </w:r>
    </w:p>
    <w:p>
      <w:r>
        <w:rPr>
          <w:b/>
          <w:u w:val="single"/>
        </w:rPr>
        <w:t xml:space="preserve">96510</w:t>
      </w:r>
    </w:p>
    <w:p>
      <w:r>
        <w:t xml:space="preserve">2.</w:t>
        <w:tab/>
        <w:t xml:space="preserve">Sinun ei tarvitse tarkistaa, vastaus on aina kyllä.</w:t>
      </w:r>
    </w:p>
    <w:p>
      <w:r>
        <w:rPr>
          <w:b/>
          <w:u w:val="single"/>
        </w:rPr>
        <w:t xml:space="preserve">96511</w:t>
      </w:r>
    </w:p>
    <w:p>
      <w:r>
        <w:t xml:space="preserve">3.</w:t>
        <w:tab/>
        <w:tab/>
        <w:t xml:space="preserve">Oletko kuullut mitään tuosta homosta @element82?</w:t>
      </w:r>
    </w:p>
    <w:p>
      <w:r>
        <w:rPr>
          <w:b/>
          <w:u w:val="single"/>
        </w:rPr>
        <w:t xml:space="preserve">96512</w:t>
      </w:r>
    </w:p>
    <w:p>
      <w:r>
        <w:t xml:space="preserve">1. Farrakhan käyttää juutalaisia tutkijoita todistaakseen, että juutalaiset ovat vastuussa orjuudesta... https://www.youtube.com/watch?v=CWlQykpa0qA...</w:t>
      </w:r>
    </w:p>
    <w:p>
      <w:r>
        <w:rPr>
          <w:b/>
          <w:u w:val="single"/>
        </w:rPr>
        <w:t xml:space="preserve">96513</w:t>
      </w:r>
    </w:p>
    <w:p>
      <w:r>
        <w:t xml:space="preserve">2.</w:t>
        <w:tab/>
        <w:t xml:space="preserve">typerät neekerit ...</w:t>
      </w:r>
    </w:p>
    <w:p>
      <w:r>
        <w:rPr>
          <w:b/>
          <w:u w:val="single"/>
        </w:rPr>
        <w:t xml:space="preserve">96514</w:t>
      </w:r>
    </w:p>
    <w:p>
      <w:r>
        <w:t xml:space="preserve">3.</w:t>
        <w:tab/>
        <w:tab/>
        <w:t xml:space="preserve">Tyhmä neekeri käytti vain juutalaisia tutkijoita todisteena...</w:t>
      </w:r>
    </w:p>
    <w:p>
      <w:r>
        <w:rPr>
          <w:b/>
          <w:u w:val="single"/>
        </w:rPr>
        <w:t xml:space="preserve">96515</w:t>
      </w:r>
    </w:p>
    <w:p>
      <w:r>
        <w:t xml:space="preserve">1. Meidän on kohdeltava ihmistä kuin ihmistä, haamua kuin haamua ja homoa kuin homoa. https://twitter.com/AmyMek/status/1046612295252676610. https://twitter.com/AmyMek/status/1046612295252676610</w:t>
      </w:r>
    </w:p>
    <w:p>
      <w:r>
        <w:rPr>
          <w:b/>
          <w:u w:val="single"/>
        </w:rPr>
        <w:t xml:space="preserve">96516</w:t>
      </w:r>
    </w:p>
    <w:p>
      <w:r>
        <w:t xml:space="preserve">1. https://www.youtube.com/watch?v=Vh9jjW05h08</w:t>
      </w:r>
    </w:p>
    <w:p>
      <w:r>
        <w:rPr>
          <w:b/>
          <w:u w:val="single"/>
        </w:rPr>
        <w:t xml:space="preserve">96517</w:t>
      </w:r>
    </w:p>
    <w:p>
      <w:r>
        <w:t xml:space="preserve">2.</w:t>
        <w:tab/>
        <w:t xml:space="preserve">Erittäin hyvä video, BBC ja Hollywood yrittävät pyyhkiä pois kaiken valkoisen historian ja korvata sen valheellisella neekerien historialla. Mustilla ei koskaan ollut imperiumia tai minkäänlaista todellista historiaa, ja siksi liberaalit edistysmieliset ajavat kaikkea tätä PC-paskaa. He paheksuvat kaikkea brittiläistä #historiaa ja sen mennyttä suurta siirtomaaimperiumia. #BritFam #WhiteGenocide #WhiteGenocide</w:t>
      </w:r>
    </w:p>
    <w:p>
      <w:r>
        <w:rPr>
          <w:b/>
          <w:u w:val="single"/>
        </w:rPr>
        <w:t xml:space="preserve">96518</w:t>
      </w:r>
    </w:p>
    <w:p>
      <w:r>
        <w:t xml:space="preserve">3.</w:t>
        <w:tab/>
        <w:tab/>
        <w:t xml:space="preserve">BBC ei ole enää brittiläinen, vaan juutalaisia, neekereitä, intiaaneja ja muita sellaisia.</w:t>
      </w:r>
    </w:p>
    <w:p>
      <w:r>
        <w:rPr>
          <w:b/>
          <w:u w:val="single"/>
        </w:rPr>
        <w:t xml:space="preserve">96519</w:t>
      </w:r>
    </w:p>
    <w:p>
      <w:r>
        <w:t xml:space="preserve">1. Soros on natsi. Hän on jopa julkisesti ilmoittanut olevansa ylpeä työstään natsien kanssa.</w:t>
      </w:r>
    </w:p>
    <w:p>
      <w:r>
        <w:rPr>
          <w:b/>
          <w:u w:val="single"/>
        </w:rPr>
        <w:t xml:space="preserve">96520</w:t>
      </w:r>
    </w:p>
    <w:p>
      <w:r>
        <w:t xml:space="preserve">2.</w:t>
        <w:tab/>
        <w:t xml:space="preserve">hänen ruskeat lemmikkinsä..... polttavat lippua. https://www.thegatewaypundit.com/2018/10/grateful-hondurans-paint-swastika-on-us-flag-then-torch-it-in-support-of-illegal-immigrant-caravans/</w:t>
      </w:r>
    </w:p>
    <w:p>
      <w:r>
        <w:rPr>
          <w:b/>
          <w:u w:val="single"/>
        </w:rPr>
        <w:t xml:space="preserve">96521</w:t>
      </w:r>
    </w:p>
    <w:p>
      <w:r>
        <w:t xml:space="preserve">3.</w:t>
        <w:tab/>
        <w:tab/>
        <w:t xml:space="preserve">Ja pointti on????</w:t>
      </w:r>
    </w:p>
    <w:p>
      <w:r>
        <w:rPr>
          <w:b/>
          <w:u w:val="single"/>
        </w:rPr>
        <w:t xml:space="preserve">96522</w:t>
      </w:r>
    </w:p>
    <w:p>
      <w:r>
        <w:t xml:space="preserve">4.</w:t>
        <w:tab/>
        <w:tab/>
        <w:tab/>
        <w:t xml:space="preserve">Ja pointti on????  Juutalaisilla on ruskeita lemmikkejä he vihaavat valkoisia</w:t>
      </w:r>
    </w:p>
    <w:p>
      <w:r>
        <w:rPr>
          <w:b/>
          <w:u w:val="single"/>
        </w:rPr>
        <w:t xml:space="preserve">96523</w:t>
      </w:r>
    </w:p>
    <w:p>
      <w:r>
        <w:t xml:space="preserve">5.</w:t>
        <w:tab/>
        <w:tab/>
        <w:tab/>
        <w:tab/>
        <w:t xml:space="preserve">Soros ON "valkoinen", kuten te sitä kutsutte.</w:t>
      </w:r>
    </w:p>
    <w:p>
      <w:r>
        <w:rPr>
          <w:b/>
          <w:u w:val="single"/>
        </w:rPr>
        <w:t xml:space="preserve">96524</w:t>
      </w:r>
    </w:p>
    <w:p>
      <w:r>
        <w:t xml:space="preserve">6.</w:t>
        <w:tab/>
        <w:tab/>
        <w:tab/>
        <w:tab/>
        <w:tab/>
        <w:t xml:space="preserve">todella? kuolivatko VALKOISET "leireillä" toisessa maailmansodassa? potkittiinko VALKOISET pois pogromeissa? miksi ADL ja SPLC eivät ole KKK:ta? ovatko afrikkalaiset ihonvärin vuoksi samaa kuin intialaiset? miksi juutalaisten on osoitettava DNA:ta päästäkseen Israeliin? https://www.richardsilverstein.com/2013/08/04/birthright-israeli-government-demand-dna-tests-to-prove-jewishness/</w:t>
      </w:r>
    </w:p>
    <w:p>
      <w:r>
        <w:rPr>
          <w:b/>
          <w:u w:val="single"/>
        </w:rPr>
        <w:t xml:space="preserve">96525</w:t>
      </w:r>
    </w:p>
    <w:p>
      <w:r>
        <w:t xml:space="preserve">7.</w:t>
        <w:tab/>
        <w:tab/>
        <w:tab/>
        <w:tab/>
        <w:tab/>
        <w:tab/>
        <w:t xml:space="preserve">Jos viittaat Intian asukkaisiin intialaisina, he ovat itse asiassa kaukasialaisia 200 vuotta kestäneen tieteen mukaan.</w:t>
      </w:r>
    </w:p>
    <w:p>
      <w:r>
        <w:rPr>
          <w:b/>
          <w:u w:val="single"/>
        </w:rPr>
        <w:t xml:space="preserve">96526</w:t>
      </w:r>
    </w:p>
    <w:p>
      <w:r>
        <w:t xml:space="preserve">8.</w:t>
        <w:tab/>
        <w:tab/>
        <w:tab/>
        <w:tab/>
        <w:tab/>
        <w:tab/>
        <w:tab/>
        <w:t xml:space="preserve">Voi ei.....he ovat afrikkalaisia...heillä on sama ihonväri Intiaanit ovat sitä mitä tapahtuu kun kerma loppuu..... vähän niin kuin mustat irlantilaiset, jotka on pakotettu nussimaan neekereitä.... https://www.dailymail.co.uk/femail/article-467787/I-love-mixed-race-baby--does-feel-alien.html</w:t>
      </w:r>
    </w:p>
    <w:p>
      <w:r>
        <w:rPr>
          <w:b/>
          <w:u w:val="single"/>
        </w:rPr>
        <w:t xml:space="preserve">96527</w:t>
      </w:r>
    </w:p>
    <w:p>
      <w:r>
        <w:t xml:space="preserve">9.</w:t>
        <w:tab/>
        <w:tab/>
        <w:tab/>
        <w:tab/>
        <w:tab/>
        <w:tab/>
        <w:tab/>
        <w:tab/>
        <w:t xml:space="preserve">Sinulla ei selvästikään ole mitään koulutusta antropologiasta.   Ja termi "musta irlantilainen" oli viittaus irlantilaisiin, joilla on tummat silmät, typerää...</w:t>
      </w:r>
    </w:p>
    <w:p>
      <w:r>
        <w:rPr>
          <w:b/>
          <w:u w:val="single"/>
        </w:rPr>
        <w:t xml:space="preserve">96528</w:t>
      </w:r>
    </w:p>
    <w:p>
      <w:r>
        <w:t xml:space="preserve">10.</w:t>
        <w:tab/>
        <w:tab/>
        <w:tab/>
        <w:tab/>
        <w:tab/>
        <w:tab/>
        <w:tab/>
        <w:tab/>
        <w:tab/>
        <w:t xml:space="preserve">ei ole rotua, johon samaistua? masennus alkaa....</w:t>
        <w:t xml:space="preserve">  Sekarotuiset teinit alttiita masennukselle https://www.washingtonpost.com/archive/politics/2003/10/31/mixed-race-teens-prone-to-depression/ff04745b-be4a-473d-ac59-58abdda8845d/?utm_term=.5a7d6d18aa0b</w:t>
      </w:r>
    </w:p>
    <w:p>
      <w:r>
        <w:rPr>
          <w:b/>
          <w:u w:val="single"/>
        </w:rPr>
        <w:t xml:space="preserve">96529</w:t>
      </w:r>
    </w:p>
    <w:p>
      <w:r>
        <w:t xml:space="preserve">11.</w:t>
        <w:tab/>
        <w:tab/>
        <w:tab/>
        <w:tab/>
        <w:tab/>
        <w:tab/>
        <w:tab/>
        <w:tab/>
        <w:tab/>
        <w:tab/>
        <w:t xml:space="preserve">Väärin.  Termi "musta irlantilainen" on peräisin Irlannin luoteisilta alueilta kotoisin olevilta irlantilaisilta pähkinänviljelijöiltä.  Heidän kätensä olivat sadonkorjuun jälkeen usein niin tahriintuneet saksanpähkinän kuorista, että kädet värjäytyivät mustiksi.</w:t>
      </w:r>
    </w:p>
    <w:p>
      <w:r>
        <w:rPr>
          <w:b/>
          <w:u w:val="single"/>
        </w:rPr>
        <w:t xml:space="preserve">96530</w:t>
      </w:r>
    </w:p>
    <w:p>
      <w:r>
        <w:t xml:space="preserve">12.</w:t>
        <w:tab/>
        <w:tab/>
        <w:tab/>
        <w:tab/>
        <w:tab/>
        <w:tab/>
        <w:tab/>
        <w:tab/>
        <w:tab/>
        <w:tab/>
        <w:tab/>
        <w:t xml:space="preserve">Irlantilaisia kasvatettiin mustien kanssa Amerikassa ja orjakaupassa. https://www.youtube.com/watch?v=vZNEloGC1oI</w:t>
      </w:r>
    </w:p>
    <w:p>
      <w:r>
        <w:rPr>
          <w:b/>
          <w:u w:val="single"/>
        </w:rPr>
        <w:t xml:space="preserve">96531</w:t>
      </w:r>
    </w:p>
    <w:p>
      <w:r>
        <w:t xml:space="preserve">13.</w:t>
        <w:tab/>
        <w:tab/>
        <w:tab/>
        <w:tab/>
        <w:tab/>
        <w:tab/>
        <w:tab/>
        <w:tab/>
        <w:tab/>
        <w:tab/>
        <w:tab/>
        <w:tab/>
        <w:t xml:space="preserve">Työtoverini järkyttyivät, kun sanoin tänään "irlantilainen perunaneekeri".</w:t>
      </w:r>
    </w:p>
    <w:p>
      <w:r>
        <w:rPr>
          <w:b/>
          <w:u w:val="single"/>
        </w:rPr>
        <w:t xml:space="preserve">96532</w:t>
      </w:r>
    </w:p>
    <w:p>
      <w:r>
        <w:t xml:space="preserve">14.</w:t>
        <w:tab/>
        <w:tab/>
        <w:tab/>
        <w:tab/>
        <w:tab/>
        <w:tab/>
        <w:tab/>
        <w:tab/>
        <w:tab/>
        <w:tab/>
        <w:tab/>
        <w:tab/>
        <w:tab/>
        <w:t xml:space="preserve">Huomenna sano "hei en todellakaan arvostanut sitä, kun sen jälkeen kun sanoin peruna neekeri u käyttäytyi kuin jättiläinen homo yritä muistaa, että olen tekemisissä vain u cuz työskentelemme yhdessä emme ole ystäviä" ja sitten tehdä valituksen henkilöstöhallinnolle😎</w:t>
      </w:r>
    </w:p>
    <w:p>
      <w:r>
        <w:rPr>
          <w:b/>
          <w:u w:val="single"/>
        </w:rPr>
        <w:t xml:space="preserve">96533</w:t>
      </w:r>
    </w:p>
    <w:p>
      <w:r>
        <w:t xml:space="preserve">1. https://youtu.be/fJ9rUzIMcZQ Rakastan aina Queenia!</w:t>
      </w:r>
    </w:p>
    <w:p>
      <w:r>
        <w:rPr>
          <w:b/>
          <w:u w:val="single"/>
        </w:rPr>
        <w:t xml:space="preserve">96534</w:t>
      </w:r>
    </w:p>
    <w:p>
      <w:r>
        <w:t xml:space="preserve">2.</w:t>
        <w:tab/>
        <w:t xml:space="preserve">homo</w:t>
      </w:r>
    </w:p>
    <w:p>
      <w:r>
        <w:rPr>
          <w:b/>
          <w:u w:val="single"/>
        </w:rPr>
        <w:t xml:space="preserve">96535</w:t>
      </w:r>
    </w:p>
    <w:p>
      <w:r>
        <w:t xml:space="preserve">1. Georgetownin professori sanoo, että valkoiset GOP-senaattorit ansaitsevat "kurjan kuoleman" - vaatii, että heidän ruumiinsa kastroidaan ja syötetään sioille @TomKawczynski @Wifewithapurpose @JesseLeePeterson https://www.thegatewaypundit.com/2018/10/georgetown-professor-says-white-gop-senators-deserve-miserable-deaths-calls-for-their-corpses-to-be-castrated-and-fed-to-pigs/</w:t>
      </w:r>
    </w:p>
    <w:p>
      <w:r>
        <w:rPr>
          <w:b/>
          <w:u w:val="single"/>
        </w:rPr>
        <w:t xml:space="preserve">96536</w:t>
      </w:r>
    </w:p>
    <w:p>
      <w:r>
        <w:t xml:space="preserve">2.</w:t>
        <w:tab/>
        <w:t xml:space="preserve">Kuivunut vanha mulkku, jolla on vaihdevuosien aiheuttama raivokohtaus. Nuo kuumia aaltoja ovat paskiaisia! Pudottakaa hänet Etelämereen ja katsokaa, miten jäätiköt sulavat.</w:t>
      </w:r>
    </w:p>
    <w:p>
      <w:r>
        <w:rPr>
          <w:b/>
          <w:u w:val="single"/>
        </w:rPr>
        <w:t xml:space="preserve">96537</w:t>
      </w:r>
    </w:p>
    <w:p>
      <w:r>
        <w:t xml:space="preserve">1. Kuuliko kukaan juuri, kun presidentti POTUS löi tuota muijaa?   DJT: Ajatteletko? Ei ole syytä aloittaa nyt.   Toimittaja: Anteeksi? hän sanoo aivan liian tyypilliseen kusipää-toimittajan sävyyn.   Pikkupillut ovat haukkuneet tätä presidenttiä armottomasti kaksi vuotta putkeen, joka sekunti joka päivä.   Minua ei haittaa, jos hän potkaisee myös häntä kylkeen.   STFU SYVÄN VALTION HAKKERIT</w:t>
      </w:r>
    </w:p>
    <w:p>
      <w:r>
        <w:rPr>
          <w:b/>
          <w:u w:val="single"/>
        </w:rPr>
        <w:t xml:space="preserve">96538</w:t>
      </w:r>
    </w:p>
    <w:p>
      <w:r>
        <w:t xml:space="preserve">2.</w:t>
        <w:tab/>
        <w:t xml:space="preserve">Ehdottaminen Päivän postaukseksi.</w:t>
      </w:r>
    </w:p>
    <w:p>
      <w:r>
        <w:rPr>
          <w:b/>
          <w:u w:val="single"/>
        </w:rPr>
        <w:t xml:space="preserve">96539</w:t>
      </w:r>
    </w:p>
    <w:p>
      <w:r>
        <w:t xml:space="preserve">1. Hyviä uutisia! Noita hyllytettiin, mutta hänet pitäisi erottaa!!!!   Hän on erityisopettaja, herran tähden!!!!   #DumbLibs https://www.lifenews.com/2018/10/08/liberal-teacher-suspended-after-tweeting-so-whos-gonna-take-one-for-the-team-and-kill-kavanaugh/</w:t>
      </w:r>
    </w:p>
    <w:p>
      <w:r>
        <w:rPr>
          <w:b/>
          <w:u w:val="single"/>
        </w:rPr>
        <w:t xml:space="preserve">96540</w:t>
      </w:r>
    </w:p>
    <w:p>
      <w:r>
        <w:t xml:space="preserve">2.</w:t>
        <w:tab/>
        <w:t xml:space="preserve">Jälkeenjäänyt opettaa jälkeenjäänyttä, kuulostaa minusta tämän päivän koulujärjestelmältä.</w:t>
      </w:r>
    </w:p>
    <w:p>
      <w:r>
        <w:rPr>
          <w:b/>
          <w:u w:val="single"/>
        </w:rPr>
        <w:t xml:space="preserve">96541</w:t>
      </w:r>
    </w:p>
    <w:p>
      <w:r>
        <w:t xml:space="preserve">1. 97 prosenttia mustista isistä, joilla on lapsia valkoisten naisten kanssa, ei osallistu aktiivisesti lastensa elämään.  🤐 Lähde: https://archive.today/o/LRe05/papers.ssrn.com/sol3/papers.cfm?abstract_id=2625893</w:t>
      </w:r>
    </w:p>
    <w:p>
      <w:r>
        <w:rPr>
          <w:b/>
          <w:u w:val="single"/>
        </w:rPr>
        <w:t xml:space="preserve">96542</w:t>
      </w:r>
    </w:p>
    <w:p>
      <w:r>
        <w:t xml:space="preserve">2.</w:t>
        <w:tab/>
        <w:t xml:space="preserve">Luojan kiitos, että kulttuurimme ja koulutusjärjestelmämme ovat olemassa täyttämässä tyhjiön, joka syntyy, kun heistä tehdään täysin jälkeenjääneitä villejä.\sarc</w:t>
      </w:r>
    </w:p>
    <w:p>
      <w:r>
        <w:rPr>
          <w:b/>
          <w:u w:val="single"/>
        </w:rPr>
        <w:t xml:space="preserve">96543</w:t>
      </w:r>
    </w:p>
    <w:p>
      <w:r>
        <w:t xml:space="preserve">1. kun olet niin ruma, että ripset hyppäävät kasvoiltasi ja hakeutuvat silmälaseihisi.</w:t>
      </w:r>
    </w:p>
    <w:p>
      <w:r>
        <w:rPr>
          <w:b/>
          <w:u w:val="single"/>
        </w:rPr>
        <w:t xml:space="preserve">96544</w:t>
      </w:r>
    </w:p>
    <w:p>
      <w:r>
        <w:t xml:space="preserve">2.</w:t>
        <w:tab/>
        <w:t xml:space="preserve">Kuva ei avaudu minulle Joten anna minun arvata, kuka Canadan homo Trudeau ????</w:t>
      </w:r>
    </w:p>
    <w:p>
      <w:r>
        <w:rPr>
          <w:b/>
          <w:u w:val="single"/>
        </w:rPr>
        <w:t xml:space="preserve">96545</w:t>
      </w:r>
    </w:p>
    <w:p>
      <w:r>
        <w:t xml:space="preserve">3.</w:t>
        <w:tab/>
        <w:tab/>
        <w:t xml:space="preserve">LEL. Ei, mutta sen pitäisi olla! on itse asiassa joku tyttö, jolla on silmälasit, ja kehysten yläosaan linssien yläpuolelle on liimattu ripset jostain tuntemattomasta syystä...</w:t>
      </w:r>
    </w:p>
    <w:p>
      <w:r>
        <w:rPr>
          <w:b/>
          <w:u w:val="single"/>
        </w:rPr>
        <w:t xml:space="preserve">96546</w:t>
      </w:r>
    </w:p>
    <w:p>
      <w:r>
        <w:t xml:space="preserve">1. Susan Rice ilmaisee kiinnostuksensa Susan Collinsin haastamiseen Mainen senaattipaikasta. https://i.imgur.com/K6jQ7yR.jpg https://kek.gg/u/9ZmY</w:t>
      </w:r>
    </w:p>
    <w:p>
      <w:r>
        <w:rPr>
          <w:b/>
          <w:u w:val="single"/>
        </w:rPr>
        <w:t xml:space="preserve">96547</w:t>
      </w:r>
    </w:p>
    <w:p>
      <w:r>
        <w:t xml:space="preserve">2.</w:t>
        <w:tab/>
        <w:t xml:space="preserve">tämä neekeriämmä on toinen kommunisti, joka on tuhottava kuten kaikki</w:t>
      </w:r>
    </w:p>
    <w:p>
      <w:r>
        <w:rPr>
          <w:b/>
          <w:u w:val="single"/>
        </w:rPr>
        <w:t xml:space="preserve">96548</w:t>
      </w:r>
    </w:p>
    <w:p>
      <w:r>
        <w:t xml:space="preserve">1. Jos selaat alaspäin kaikkien repostien ohi, hän on itseoikeutetusti blocktard. Seurasin häntä ongelmitta.</w:t>
      </w:r>
    </w:p>
    <w:p>
      <w:r>
        <w:rPr>
          <w:b/>
          <w:u w:val="single"/>
        </w:rPr>
        <w:t xml:space="preserve">96549</w:t>
      </w:r>
    </w:p>
    <w:p>
      <w:r>
        <w:t xml:space="preserve">2.</w:t>
        <w:tab/>
        <w:t xml:space="preserve">et tee paskaakaan neekeri</w:t>
      </w:r>
    </w:p>
    <w:p>
      <w:r>
        <w:rPr>
          <w:b/>
          <w:u w:val="single"/>
        </w:rPr>
        <w:t xml:space="preserve">96550</w:t>
      </w:r>
    </w:p>
    <w:p>
      <w:r>
        <w:t xml:space="preserve">1. Miksi varakkaat liberaalit valkoiset tytöt pitelevät "mustan vallan" symbolia ja kerjäävät samalla, että heidät pidätettäisiin raivokohtaustensa vuoksi?   Missä yli-oikeutetussa, räkänokkaisessa vaihtoehtoisessa universumissa nämä Hollywoodin elitistit kuvittelevat elävänsä?   @amyschumer, istu alas, pelle. https://image.ibb.co/kbyLpK/Dovj_E8_HU8_AAs7_Dy.jpg.</w:t>
      </w:r>
    </w:p>
    <w:p>
      <w:r>
        <w:rPr>
          <w:b/>
          <w:u w:val="single"/>
        </w:rPr>
        <w:t xml:space="preserve">96551</w:t>
      </w:r>
    </w:p>
    <w:p>
      <w:r>
        <w:t xml:space="preserve">2.</w:t>
        <w:tab/>
        <w:t xml:space="preserve">Candacen on luettava historiankirjaa. Tuo symboli on kommunistinen tervehdys. Mustat ovat selvästikin liian jälkeenjääneitä tietääkseen, että kommunistit itse asiassa opettivat tuon tervehdyksen mustille. He ovat kirjaimellisesti liian tyhmiä keksimään omia symboleitaan 😜.</w:t>
      </w:r>
    </w:p>
    <w:p>
      <w:r>
        <w:rPr>
          <w:b/>
          <w:u w:val="single"/>
        </w:rPr>
        <w:t xml:space="preserve">96552</w:t>
      </w:r>
    </w:p>
    <w:p>
      <w:r>
        <w:t xml:space="preserve">1. Holly Molly, Jeb meni naimisiin maalaiskääpiön kanssa !!!!</w:t>
      </w:r>
    </w:p>
    <w:p>
      <w:r>
        <w:rPr>
          <w:b/>
          <w:u w:val="single"/>
        </w:rPr>
        <w:t xml:space="preserve">96553</w:t>
      </w:r>
    </w:p>
    <w:p>
      <w:r>
        <w:t xml:space="preserve">1. Olen sanonut tämän ennenkin, ja sanon sen uudelleen. Ulkopolitiikkamme näyttää siltä kuin sen olisi laatinut helvetin skitsofreeninen jälkeenjäänyt. Paitsi että se ei oikeasti ole, koska juutalaiset hallitsevat sitä. Kaikki tämä ristiriitainen paska palvelee isäntämme Israelin etuja.</w:t>
      </w:r>
    </w:p>
    <w:p>
      <w:r>
        <w:rPr>
          <w:b/>
          <w:u w:val="single"/>
        </w:rPr>
        <w:t xml:space="preserve">96554</w:t>
      </w:r>
    </w:p>
    <w:p>
      <w:r>
        <w:t xml:space="preserve">1. RT @PKsbpdl: Typerät republikaanit, teidät on korvattu demografisesti. Kalifornia on yhden puolueen valtio, koska demokratia on rotupäällystö. Floridassa ja Georgiassa on pian mustia sosialistikuvernöörejä, koska monimuotoisuus riistää valkoisilta konservatiiveilta näissä osavaltioissa äänioikeudet. https://kek.gg/u/7RVT.</w:t>
      </w:r>
    </w:p>
    <w:p>
      <w:r>
        <w:rPr>
          <w:b/>
          <w:u w:val="single"/>
        </w:rPr>
        <w:t xml:space="preserve">96555</w:t>
      </w:r>
    </w:p>
    <w:p>
      <w:r>
        <w:t xml:space="preserve">2.</w:t>
        <w:tab/>
        <w:t xml:space="preserve">Floridan kuvernööriksi EI tule hiekkaneekeri-sosialistia.</w:t>
      </w:r>
    </w:p>
    <w:p>
      <w:r>
        <w:rPr>
          <w:b/>
          <w:u w:val="single"/>
        </w:rPr>
        <w:t xml:space="preserve">96556</w:t>
      </w:r>
    </w:p>
    <w:p>
      <w:r>
        <w:t xml:space="preserve">1. Äänestä Liz Warren ulos!</w:t>
      </w:r>
    </w:p>
    <w:p>
      <w:r>
        <w:rPr>
          <w:b/>
          <w:u w:val="single"/>
        </w:rPr>
        <w:t xml:space="preserve">96557</w:t>
      </w:r>
    </w:p>
    <w:p>
      <w:r>
        <w:t xml:space="preserve">2.</w:t>
        <w:tab/>
        <w:t xml:space="preserve">SAIRAS SEPTINEN VITTU HUORA</w:t>
      </w:r>
    </w:p>
    <w:p>
      <w:r>
        <w:rPr>
          <w:b/>
          <w:u w:val="single"/>
        </w:rPr>
        <w:t xml:space="preserve">96558</w:t>
      </w:r>
    </w:p>
    <w:p>
      <w:r>
        <w:t xml:space="preserve">3.</w:t>
      </w:r>
    </w:p>
    <w:p>
      <w:r>
        <w:rPr>
          <w:b/>
          <w:u w:val="single"/>
        </w:rPr>
        <w:t xml:space="preserve">96559</w:t>
      </w:r>
    </w:p>
    <w:p>
      <w:r>
        <w:t xml:space="preserve">4.</w:t>
        <w:tab/>
        <w:tab/>
        <w:t xml:space="preserve">FAUXCOHONTAS</w:t>
      </w:r>
    </w:p>
    <w:p>
      <w:r>
        <w:rPr>
          <w:b/>
          <w:u w:val="single"/>
        </w:rPr>
        <w:t xml:space="preserve">96560</w:t>
      </w:r>
    </w:p>
    <w:p>
      <w:r>
        <w:t xml:space="preserve">1. 🇺🇸Muistakaa marraskuusta 👇.</w:t>
      </w:r>
    </w:p>
    <w:p>
      <w:r>
        <w:rPr>
          <w:b/>
          <w:u w:val="single"/>
        </w:rPr>
        <w:t xml:space="preserve">96561</w:t>
      </w:r>
    </w:p>
    <w:p>
      <w:r>
        <w:t xml:space="preserve">2.</w:t>
        <w:tab/>
        <w:t xml:space="preserve">Minua vituttaa, miten jälkeenjääneet ihmiset ovat nyky</w:t>
      </w:r>
    </w:p>
    <w:p>
      <w:r>
        <w:rPr>
          <w:b/>
          <w:u w:val="single"/>
        </w:rPr>
        <w:t xml:space="preserve">96562</w:t>
      </w:r>
    </w:p>
    <w:p>
      <w:r>
        <w:t xml:space="preserve">1. Follow this good goy 👉👉 @CaptainRon3737 👈👈 Dindu Nuffin!</w:t>
      </w:r>
    </w:p>
    <w:p>
      <w:r>
        <w:rPr>
          <w:b/>
          <w:u w:val="single"/>
        </w:rPr>
        <w:t xml:space="preserve">96563</w:t>
      </w:r>
    </w:p>
    <w:p>
      <w:r>
        <w:t xml:space="preserve">2.</w:t>
        <w:tab/>
        <w:t xml:space="preserve">Hei veli, luulen, että meidät kaasutettiin samaan aikaan. Kohteena se raporttihomo Ca1m</w:t>
      </w:r>
    </w:p>
    <w:p>
      <w:r>
        <w:rPr>
          <w:b/>
          <w:u w:val="single"/>
        </w:rPr>
        <w:t xml:space="preserve">96564</w:t>
      </w:r>
    </w:p>
    <w:p>
      <w:r>
        <w:t xml:space="preserve">1. https://www.thegatewaypundit.com/2018/10/confirmed-pipe-bomb-and-powder-sent-to-cnn-was-a-fake-it-was-a-hoax-bomb/ Gateway Pundit lainasi minua tänä aamuna...    WOW!</w:t>
      </w:r>
    </w:p>
    <w:p>
      <w:r>
        <w:rPr>
          <w:b/>
          <w:u w:val="single"/>
        </w:rPr>
        <w:t xml:space="preserve">96565</w:t>
      </w:r>
    </w:p>
    <w:p>
      <w:r>
        <w:t xml:space="preserve">2.</w:t>
        <w:tab/>
        <w:t xml:space="preserve">Heidän olisi ollut parempi olla näyttämättä niitä. Käytä edes vähän vaivaa. Rube Goldberg voisi tehdä uskottavamman näköisen pommin.</w:t>
      </w:r>
    </w:p>
    <w:p>
      <w:r>
        <w:rPr>
          <w:b/>
          <w:u w:val="single"/>
        </w:rPr>
        <w:t xml:space="preserve">96566</w:t>
      </w:r>
    </w:p>
    <w:p>
      <w:r>
        <w:t xml:space="preserve">1. Pahinta facebookissa on tykkäykset. Kun käytin fb:tä, kirosin ihmisiä, jos he tykkäsivät postauksestani. Lol Kuten oh, ainoa vastaus, jonka saan sinulta, on klikkaus tai napautus? Senkin laiska vittu... Jos postaukseni herättää sinussa vastakaikua, kommentoi sitä ja kerro minulle. Vitut tykkäyksistäsi, senkin laiska paskaläjä. Sitten oli ihmisiä, jotka tykkäsivät kaikista postauksistani. Olisin sanonut, että lopeta, senkin friikki! Wtf?</w:t>
      </w:r>
    </w:p>
    <w:p>
      <w:r>
        <w:rPr>
          <w:b/>
          <w:u w:val="single"/>
        </w:rPr>
        <w:t xml:space="preserve">96567</w:t>
      </w:r>
    </w:p>
    <w:p>
      <w:r>
        <w:t xml:space="preserve">2.</w:t>
        <w:tab/>
        <w:t xml:space="preserve">jätin inhokin, senkin kusipää :)</w:t>
      </w:r>
    </w:p>
    <w:p>
      <w:r>
        <w:rPr>
          <w:b/>
          <w:u w:val="single"/>
        </w:rPr>
        <w:t xml:space="preserve">96568</w:t>
      </w:r>
    </w:p>
    <w:p>
      <w:r>
        <w:t xml:space="preserve">3.</w:t>
        <w:tab/>
        <w:tab/>
        <w:t xml:space="preserve">vittu</w:t>
      </w:r>
    </w:p>
    <w:p>
      <w:r>
        <w:rPr>
          <w:b/>
          <w:u w:val="single"/>
        </w:rPr>
        <w:t xml:space="preserve">96569</w:t>
      </w:r>
    </w:p>
    <w:p>
      <w:r>
        <w:t xml:space="preserve">1.</w:t>
      </w:r>
    </w:p>
    <w:p>
      <w:r>
        <w:rPr>
          <w:b/>
          <w:u w:val="single"/>
        </w:rPr>
        <w:t xml:space="preserve">96570</w:t>
      </w:r>
    </w:p>
    <w:p>
      <w:r>
        <w:t xml:space="preserve">2.</w:t>
        <w:tab/>
        <w:t xml:space="preserve">OBAMA ON PERSEENNUOLIJA, HOMOPERSEINEN, MOSLEMI, KYRPÄÄ IMEVÄ, NEEKERI APINA. JOKA MELKEIN KAATOI AMERIKAN ... ME OLIMME POLVILLAMME RUKOILEMASSA JUMALALTA APUA KUN, JESUS PAKOTTI DONALD TRUMPIN #MAGA !</w:t>
      </w:r>
    </w:p>
    <w:p>
      <w:r>
        <w:rPr>
          <w:b/>
          <w:u w:val="single"/>
        </w:rPr>
        <w:t xml:space="preserve">96571</w:t>
      </w:r>
    </w:p>
    <w:p>
      <w:r>
        <w:t xml:space="preserve">1. @Deplorable_Satoshi Poistan kommenttiketjujen murskaamiseksi lulzin vuoksi.</w:t>
      </w:r>
    </w:p>
    <w:p>
      <w:r>
        <w:rPr>
          <w:b/>
          <w:u w:val="single"/>
        </w:rPr>
        <w:t xml:space="preserve">96572</w:t>
      </w:r>
    </w:p>
    <w:p>
      <w:r>
        <w:t xml:space="preserve">2.</w:t>
        <w:tab/>
        <w:t xml:space="preserve">Yeah, Sure #Robocop. "For lulz" Nah, poistat yksinkertaisesti "Slider spam" tai paremmin tunnettu "viestejä, jotka kumoavat täysin retarded narratiivisi.".   #Lolcow #WompWomp #Winning</w:t>
      </w:r>
    </w:p>
    <w:p>
      <w:r>
        <w:rPr>
          <w:b/>
          <w:u w:val="single"/>
        </w:rPr>
        <w:t xml:space="preserve">96573</w:t>
      </w:r>
    </w:p>
    <w:p>
      <w:r>
        <w:t xml:space="preserve">1. näetkö? Jos alatte julkaista faktoja, jotka osoittavat juutalaisten olleen osallisena 9-11:ssä, niin he ryömivät ulos homorakastajansa reisien välistä ja lopettavat juutalaismulkun imeskelyn tarpeeksi kauan naputellakseen näppäimiä...</w:t>
      </w:r>
    </w:p>
    <w:p>
      <w:r>
        <w:rPr>
          <w:b/>
          <w:u w:val="single"/>
        </w:rPr>
        <w:t xml:space="preserve">96574</w:t>
      </w:r>
    </w:p>
    <w:p>
      <w:r>
        <w:t xml:space="preserve">2.</w:t>
        <w:tab/>
        <w:t xml:space="preserve">Maalaat mielenkiintoisen retorisen kuvan.</w:t>
      </w:r>
    </w:p>
    <w:p>
      <w:r>
        <w:rPr>
          <w:b/>
          <w:u w:val="single"/>
        </w:rPr>
        <w:t xml:space="preserve">96575</w:t>
      </w:r>
    </w:p>
    <w:p>
      <w:r>
        <w:t xml:space="preserve">3.</w:t>
        <w:tab/>
        <w:tab/>
        <w:t xml:space="preserve">Monet professorini sanovat, että minulla on taito käsitellä sanoja.. ;)</w:t>
      </w:r>
    </w:p>
    <w:p>
      <w:r>
        <w:rPr>
          <w:b/>
          <w:u w:val="single"/>
        </w:rPr>
        <w:t xml:space="preserve">96576</w:t>
      </w:r>
    </w:p>
    <w:p>
      <w:r>
        <w:t xml:space="preserve">4.</w:t>
        <w:tab/>
        <w:t xml:space="preserve">VAPAA KAIKKI!!! :::TOTUUS EI PELKÄÄ TUTKIMUKSIA:::: Ole hyvä ja POSTAA JOKAISESSA :-)</w:t>
      </w:r>
    </w:p>
    <w:p>
      <w:r>
        <w:rPr>
          <w:b/>
          <w:u w:val="single"/>
        </w:rPr>
        <w:t xml:space="preserve">96577</w:t>
      </w:r>
    </w:p>
    <w:p>
      <w:r>
        <w:t xml:space="preserve">5.</w:t>
        <w:tab/>
        <w:t xml:space="preserve">VAPAA KAIKKI!!! :::TOTUUS EI PELKÄÄ TUTKIMUKSIA:::: Ole hyvä ja POSTAA KAIKKI :-)</w:t>
      </w:r>
    </w:p>
    <w:p>
      <w:r>
        <w:rPr>
          <w:b/>
          <w:u w:val="single"/>
        </w:rPr>
        <w:t xml:space="preserve">96578</w:t>
      </w:r>
    </w:p>
    <w:p>
      <w:r>
        <w:t xml:space="preserve">1. KAIKKIEN AIKOJEN PAHIN VÄÄRÄ LIPPU</w:t>
      </w:r>
    </w:p>
    <w:p>
      <w:r>
        <w:rPr>
          <w:b/>
          <w:u w:val="single"/>
        </w:rPr>
        <w:t xml:space="preserve">96579</w:t>
      </w:r>
    </w:p>
    <w:p>
      <w:r>
        <w:t xml:space="preserve">2.</w:t>
        <w:tab/>
        <w:t xml:space="preserve">Se on itse asiassa aika pirun säälittävää - huonoja näyttelijöitä! #VoteRed #VoteRepublican #VoteDemsOut</w:t>
      </w:r>
    </w:p>
    <w:p>
      <w:r>
        <w:rPr>
          <w:b/>
          <w:u w:val="single"/>
        </w:rPr>
        <w:t xml:space="preserve">96580</w:t>
      </w:r>
    </w:p>
    <w:p>
      <w:r>
        <w:t xml:space="preserve">3.</w:t>
        <w:tab/>
        <w:tab/>
        <w:t xml:space="preserve">14. Väärennetty ISIS-lipputarra, jossa lukee GitErDone kuin Larry the Cable Guy, ikään kuin sanoakseen, että punaniska lähetti tämän. Joo. Aivan.</w:t>
      </w:r>
    </w:p>
    <w:p>
      <w:r>
        <w:rPr>
          <w:b/>
          <w:u w:val="single"/>
        </w:rPr>
        <w:t xml:space="preserve">96581</w:t>
      </w:r>
    </w:p>
    <w:p>
      <w:r>
        <w:t xml:space="preserve">4.</w:t>
        <w:tab/>
        <w:tab/>
        <w:tab/>
        <w:t xml:space="preserve">he ovat todella tyhmiä</w:t>
      </w:r>
    </w:p>
    <w:p>
      <w:r>
        <w:rPr>
          <w:b/>
          <w:u w:val="single"/>
        </w:rPr>
        <w:t xml:space="preserve">96582</w:t>
      </w:r>
    </w:p>
    <w:p>
      <w:r>
        <w:t xml:space="preserve">1. https://imgoat.com/uploads/6409663226/157254.png Katsokaa tuota ShitBLue-sävyä tuossa yhdessä valtiossa.    Hinttari valtio..</w:t>
      </w:r>
    </w:p>
    <w:p>
      <w:r>
        <w:rPr>
          <w:b/>
          <w:u w:val="single"/>
        </w:rPr>
        <w:t xml:space="preserve">96583</w:t>
      </w:r>
    </w:p>
    <w:p>
      <w:r>
        <w:t xml:space="preserve">1. RT @esaagar: Suurlähettiläs Grenell oli soikeassa toimistossa POTUS:n kanssa 3. lokakuuta, samana päivänä, kun Nikki Haley antoi Trumpille eronpyyntönsä https://t.co/Otmb6KeV7G</w:t>
      </w:r>
    </w:p>
    <w:p>
      <w:r>
        <w:rPr>
          <w:b/>
          <w:u w:val="single"/>
        </w:rPr>
        <w:t xml:space="preserve">96584</w:t>
      </w:r>
    </w:p>
    <w:p>
      <w:r>
        <w:t xml:space="preserve">2.</w:t>
        <w:tab/>
        <w:t xml:space="preserve">Siirtyminen globalistisesta kusipäästä globalistihuoraksi.</w:t>
      </w:r>
    </w:p>
    <w:p>
      <w:r>
        <w:rPr>
          <w:b/>
          <w:u w:val="single"/>
        </w:rPr>
        <w:t xml:space="preserve">96585</w:t>
      </w:r>
    </w:p>
    <w:p>
      <w:r>
        <w:t xml:space="preserve">1. RT LionelMedia Hän on yhtä hauska kuin pilonidaalikysta. https://pge.sx/2InrQCe https://twitter.com/LionelMedia/status/1046556570816053248</w:t>
      </w:r>
    </w:p>
    <w:p>
      <w:r>
        <w:rPr>
          <w:b/>
          <w:u w:val="single"/>
        </w:rPr>
        <w:t xml:space="preserve">96586</w:t>
      </w:r>
    </w:p>
    <w:p>
      <w:r>
        <w:t xml:space="preserve">2.</w:t>
        <w:tab/>
        <w:t xml:space="preserve">Tämä lesboneekeri saa minut voimaan pahoin</w:t>
      </w:r>
    </w:p>
    <w:p>
      <w:r>
        <w:rPr>
          <w:b/>
          <w:u w:val="single"/>
        </w:rPr>
        <w:t xml:space="preserve">96587</w:t>
      </w:r>
    </w:p>
    <w:p>
      <w:r>
        <w:t xml:space="preserve">1. Ei. Marx loi sen. Marx oli juutalainen vain perimältään. Hän oli laiska ateistinen ääliö, joka ei koskaan harjoittanut juutalaisuutta koko elämänsä aikana. Itse asiassa hän myös vihasi juutalaisia. Hän halusi ideologian, joka oikeuttaisi hänen laiskuutensa, joten hän loi sosialismin. Hitler piti marxilaisuutta tyhmänä, koska se jätti kapitalismin täysin huomiotta, joten hän loi kansallissosialisminsa, jossa haluttiin vain kansallistaa keskeiset teollisuudenalat. Aivan kuten Corbyn tekee nyt.</w:t>
      </w:r>
    </w:p>
    <w:p>
      <w:r>
        <w:rPr>
          <w:b/>
          <w:u w:val="single"/>
        </w:rPr>
        <w:t xml:space="preserve">96588</w:t>
      </w:r>
    </w:p>
    <w:p>
      <w:r>
        <w:t xml:space="preserve">1. kommunistihomo Martin Luther ei tehnyt mitään väärää.</w:t>
      </w:r>
    </w:p>
    <w:p>
      <w:r>
        <w:rPr>
          <w:b/>
          <w:u w:val="single"/>
        </w:rPr>
        <w:t xml:space="preserve">96589</w:t>
      </w:r>
    </w:p>
    <w:p>
      <w:r>
        <w:t xml:space="preserve">1. Ketkä ovat todellisia rasisteja??</w:t>
      </w:r>
    </w:p>
    <w:p>
      <w:r>
        <w:rPr>
          <w:b/>
          <w:u w:val="single"/>
        </w:rPr>
        <w:t xml:space="preserve">96590</w:t>
      </w:r>
    </w:p>
    <w:p>
      <w:r>
        <w:t xml:space="preserve">2.</w:t>
        <w:tab/>
        <w:t xml:space="preserve">Tyypillinen jälkeenjäänyt iljettävä neekerihirviö meemissä, jonka on lähettänyt tyypillinen "he ovat todellisia rasisteja" pelkurimainen tyhmä hölmö. Libtardit/demokraatit &amp; konservatiivit/julkkikset ovat valkoisen rodun vihollisia. Molemmat puolueet ovat juutalaisten hallinnassa.  Lakkaa osoittamasta sormella. Ole todellinen rasisti.</w:t>
      </w:r>
    </w:p>
    <w:p>
      <w:r>
        <w:rPr>
          <w:b/>
          <w:u w:val="single"/>
        </w:rPr>
        <w:t xml:space="preserve">96591</w:t>
      </w:r>
    </w:p>
    <w:p>
      <w:r>
        <w:t xml:space="preserve">3.</w:t>
        <w:tab/>
        <w:tab/>
        <w:t xml:space="preserve">Olenko minä hölmö? 😂🖕🏻</w:t>
      </w:r>
    </w:p>
    <w:p>
      <w:r>
        <w:rPr>
          <w:b/>
          <w:u w:val="single"/>
        </w:rPr>
        <w:t xml:space="preserve">96592</w:t>
      </w:r>
    </w:p>
    <w:p>
      <w:r>
        <w:t xml:space="preserve">4.</w:t>
        <w:tab/>
        <w:tab/>
        <w:tab/>
        <w:t xml:space="preserve">Ainoa neekeri on se, joka jakaa sellin Billyn kanssa. Kun hän pääsee vankilan nettiyhteyteen, hänen on vaikea päästä mukavasti kirjoittamaan, koska hänen nyt aukeava perseensä on, noh, raaka tunteista 😳🤪.</w:t>
      </w:r>
    </w:p>
    <w:p>
      <w:r>
        <w:rPr>
          <w:b/>
          <w:u w:val="single"/>
        </w:rPr>
        <w:t xml:space="preserve">96593</w:t>
      </w:r>
    </w:p>
    <w:p>
      <w:r>
        <w:t xml:space="preserve">5.</w:t>
        <w:tab/>
        <w:tab/>
        <w:tab/>
        <w:tab/>
        <w:t xml:space="preserve">Puhjennut O-rengas 😂😂😂</w:t>
      </w:r>
    </w:p>
    <w:p>
      <w:r>
        <w:rPr>
          <w:b/>
          <w:u w:val="single"/>
        </w:rPr>
        <w:t xml:space="preserve">96594</w:t>
      </w:r>
    </w:p>
    <w:p>
      <w:r>
        <w:t xml:space="preserve">6.</w:t>
        <w:tab/>
        <w:tab/>
        <w:tab/>
        <w:tab/>
        <w:t xml:space="preserve">😜😱</w:t>
      </w:r>
    </w:p>
    <w:p>
      <w:r>
        <w:rPr>
          <w:b/>
          <w:u w:val="single"/>
        </w:rPr>
        <w:t xml:space="preserve">96595</w:t>
      </w:r>
    </w:p>
    <w:p>
      <w:r>
        <w:t xml:space="preserve">1. Jos jokin tapahtuma on koskaan osoittanut, kuinka syvälle Kali Yugan syvyyksiin olemme todella vajonneet, niin tämä koko "loli"-debaasi on se. On outoa, että joudutte käymään rationaalista, juridista väittelyä täysin rappeutuneiden, sairaiden perverssien kanssa. Tosin täydellinen esimerkki postmodernista maailmasta.   Herra Kalki, pelasta meidät! Voi helvetti...</w:t>
      </w:r>
    </w:p>
    <w:p>
      <w:r>
        <w:rPr>
          <w:b/>
          <w:u w:val="single"/>
        </w:rPr>
        <w:t xml:space="preserve">96596</w:t>
      </w:r>
    </w:p>
    <w:p>
      <w:r>
        <w:t xml:space="preserve">2.</w:t>
        <w:tab/>
        <w:t xml:space="preserve">Painu vittuun neekeri</w:t>
      </w:r>
    </w:p>
    <w:p>
      <w:r>
        <w:rPr>
          <w:b/>
          <w:u w:val="single"/>
        </w:rPr>
        <w:t xml:space="preserve">96597</w:t>
      </w:r>
    </w:p>
    <w:p>
      <w:r>
        <w:t xml:space="preserve">1. Radiojuontaja Michael Savage on kehottanut presidentti Trumpia määräämään kotimaan turvallisuutta pidättämään Antifan tunnettuja jäseniä ja leimaamaan järjestön "kotimaiseksi terroristiryhmäksi". https://www.infowars.com/michael-savage-calls-on-trump-to-order-arrest-of-antifa-members/.</w:t>
      </w:r>
    </w:p>
    <w:p>
      <w:r>
        <w:rPr>
          <w:b/>
          <w:u w:val="single"/>
        </w:rPr>
        <w:t xml:space="preserve">96598</w:t>
      </w:r>
    </w:p>
    <w:p>
      <w:r>
        <w:t xml:space="preserve">2.</w:t>
        <w:tab/>
        <w:t xml:space="preserve">Kuten me kaikki, useita kertoja päivässä joka päivä lähes kahden vuoden ajan.</w:t>
      </w:r>
    </w:p>
    <w:p>
      <w:r>
        <w:rPr>
          <w:b/>
          <w:u w:val="single"/>
        </w:rPr>
        <w:t xml:space="preserve">96599</w:t>
      </w:r>
    </w:p>
    <w:p>
      <w:r>
        <w:t xml:space="preserve">3.</w:t>
        <w:tab/>
        <w:tab/>
        <w:t xml:space="preserve">Pjw ikuinen homo Israelin puolesta.</w:t>
      </w:r>
    </w:p>
    <w:p>
      <w:r>
        <w:rPr>
          <w:b/>
          <w:u w:val="single"/>
        </w:rPr>
        <w:t xml:space="preserve">96600</w:t>
      </w:r>
    </w:p>
    <w:p>
      <w:r>
        <w:t xml:space="preserve">1. lol sattuma, että mikään näistä pommeista ei toiminut? lol, globalistihuoran Hillaryn ja dimocrapsin likaiset temput.</w:t>
      </w:r>
    </w:p>
    <w:p>
      <w:r>
        <w:rPr>
          <w:b/>
          <w:u w:val="single"/>
        </w:rPr>
        <w:t xml:space="preserve">96601</w:t>
      </w:r>
    </w:p>
    <w:p>
      <w:r>
        <w:t xml:space="preserve">1. Malli kutsuu itseään "rohkeaksi" esitellessään First Ladyn stripparina Melanie Marden sanoi "voimaannuttavansa" naisia esiintymällä vasemmistolaisen räppärin T.I:n kiistellyssä musiikkivideossa. https://www.lifezette.com/2018/10/model-calls-herself-brave-for-portraying-first-lady-as-a-stripper/</w:t>
      </w:r>
    </w:p>
    <w:p>
      <w:r>
        <w:rPr>
          <w:b/>
          <w:u w:val="single"/>
        </w:rPr>
        <w:t xml:space="preserve">96602</w:t>
      </w:r>
    </w:p>
    <w:p>
      <w:r>
        <w:t xml:space="preserve">2.</w:t>
        <w:tab/>
        <w:t xml:space="preserve">Melanie Marden ansaitsee tulla kivitetyksi kuoliaaksi. Puhdista paha.</w:t>
      </w:r>
    </w:p>
    <w:p>
      <w:r>
        <w:rPr>
          <w:b/>
          <w:u w:val="single"/>
        </w:rPr>
        <w:t xml:space="preserve">96603</w:t>
      </w:r>
    </w:p>
    <w:p>
      <w:r>
        <w:t xml:space="preserve">3.</w:t>
        <w:tab/>
        <w:tab/>
        <w:t xml:space="preserve">Älä nyt nyt, älä nyt ala muzzieksi, vaan vie hänet ulos ja laita kaksi korvan taakse</w:t>
      </w:r>
    </w:p>
    <w:p>
      <w:r>
        <w:rPr>
          <w:b/>
          <w:u w:val="single"/>
        </w:rPr>
        <w:t xml:space="preserve">96604</w:t>
      </w:r>
    </w:p>
    <w:p>
      <w:r>
        <w:t xml:space="preserve">1. Tuomari hylkäsi Keith Ellisonin hakemuksen pitää avioerotiedosto suljettuna ja poistaa "arkaluonteisia" tietoja. Heidän avioerotiedostonsa odotetaan julkistettavan keskiviikkona, http://www.startribune.com/ellison-petitions-to-keep-divorce-file-sealed-arguing-for-chance-to-redact-sensitive-information/497683951/.</w:t>
      </w:r>
    </w:p>
    <w:p>
      <w:r>
        <w:rPr>
          <w:b/>
          <w:u w:val="single"/>
        </w:rPr>
        <w:t xml:space="preserve">96605</w:t>
      </w:r>
    </w:p>
    <w:p>
      <w:r>
        <w:t xml:space="preserve">2.</w:t>
        <w:tab/>
        <w:t xml:space="preserve">Ottakaa tuo neekeri alas.</w:t>
      </w:r>
    </w:p>
    <w:p>
      <w:r>
        <w:rPr>
          <w:b/>
          <w:u w:val="single"/>
        </w:rPr>
        <w:t xml:space="preserve">96606</w:t>
      </w:r>
    </w:p>
    <w:p>
      <w:r>
        <w:t xml:space="preserve">1. On menossa kuten junker joka isoisä otti miljardeja Luxemburgin väestö otti olla väkisin olet globalisti sisällä nazie et tule olemaan pm me vitun cunt kuten sinä voi sinun toinen Tony Blair vitun mekko sinun pahin valehteleva cunt z noita tämä maa on koskaan ollut olet muistutus oikeus ottaa David Cameron vitun homma sinulle noita toki</w:t>
      </w:r>
    </w:p>
    <w:p>
      <w:r>
        <w:rPr>
          <w:b/>
          <w:u w:val="single"/>
        </w:rPr>
        <w:t xml:space="preserve">96607</w:t>
      </w:r>
    </w:p>
    <w:p>
      <w:r>
        <w:t xml:space="preserve">1. http://click1.e.conservativetribune.com/sjlkszwcfmztszkgtcjbztzbzjtjlhvwlwmpjkhmvjpcjr_gyyyktwygcdcrkwtnrklg.html Taas yksi juutalaisvihaaja jälkeenjäänyt.</w:t>
      </w:r>
    </w:p>
    <w:p>
      <w:r>
        <w:rPr>
          <w:b/>
          <w:u w:val="single"/>
        </w:rPr>
        <w:t xml:space="preserve">96608</w:t>
      </w:r>
    </w:p>
    <w:p>
      <w:r>
        <w:t xml:space="preserve">1. &gt;Churchill lainaus biossa Boomer degenerate vahvistettu</w:t>
      </w:r>
    </w:p>
    <w:p>
      <w:r>
        <w:rPr>
          <w:b/>
          <w:u w:val="single"/>
        </w:rPr>
        <w:t xml:space="preserve">96609</w:t>
      </w:r>
    </w:p>
    <w:p>
      <w:r>
        <w:t xml:space="preserve">2.</w:t>
        <w:tab/>
        <w:t xml:space="preserve">On ihanaa, kun lapset asettuvat muslimien puolelle - ei hätää.</w:t>
      </w:r>
    </w:p>
    <w:p>
      <w:r>
        <w:rPr>
          <w:b/>
          <w:u w:val="single"/>
        </w:rPr>
        <w:t xml:space="preserve">96610</w:t>
      </w:r>
    </w:p>
    <w:p>
      <w:r>
        <w:t xml:space="preserve">3.</w:t>
        <w:tab/>
        <w:tab/>
        <w:t xml:space="preserve">Näyttää minusta jälkeenjääneeltä NPC-bottiverkolta.  Tai jälkeenjääneeltä homoseksuaalilta, jolla on mieltymys rappeutuneisuuden projisointiin.</w:t>
      </w:r>
    </w:p>
    <w:p>
      <w:r>
        <w:rPr>
          <w:b/>
          <w:u w:val="single"/>
        </w:rPr>
        <w:t xml:space="preserve">96611</w:t>
      </w:r>
    </w:p>
    <w:p>
      <w:r>
        <w:t xml:space="preserve">1. Luulen, että olet lesbo</w:t>
      </w:r>
    </w:p>
    <w:p>
      <w:r>
        <w:rPr>
          <w:b/>
          <w:u w:val="single"/>
        </w:rPr>
        <w:t xml:space="preserve">96612</w:t>
      </w:r>
    </w:p>
    <w:p>
      <w:r>
        <w:t xml:space="preserve">1. @Kween_Gigi Saitko kaasua tuolla botin pyyhkäisyn vai erityisen kohdentamisen takia?😎</w:t>
      </w:r>
    </w:p>
    <w:p>
      <w:r>
        <w:rPr>
          <w:b/>
          <w:u w:val="single"/>
        </w:rPr>
        <w:t xml:space="preserve">96613</w:t>
      </w:r>
    </w:p>
    <w:p>
      <w:r>
        <w:t xml:space="preserve">2.</w:t>
        <w:tab/>
        <w:t xml:space="preserve">Perm banin välttely 😭😭😭💕 että anon calm fgt raportoi meille kaikille</w:t>
      </w:r>
    </w:p>
    <w:p>
      <w:r>
        <w:rPr>
          <w:b/>
          <w:u w:val="single"/>
        </w:rPr>
        <w:t xml:space="preserve">96614</w:t>
      </w:r>
    </w:p>
    <w:p>
      <w:r>
        <w:t xml:space="preserve">3.</w:t>
        <w:tab/>
        <w:tab/>
        <w:t xml:space="preserve">Voitko kuvitella olevasi tuollainen ääliö, JFC?</w:t>
      </w:r>
    </w:p>
    <w:p>
      <w:r>
        <w:rPr>
          <w:b/>
          <w:u w:val="single"/>
        </w:rPr>
        <w:t xml:space="preserve">96615</w:t>
      </w:r>
    </w:p>
    <w:p>
      <w:r>
        <w:t xml:space="preserve">1. Tämä RAMin kanssa tapahtuva paska yhdistettynä täydelliseen välinpitämättömyyteen Antifan syytteeseen asettamisessa on vain yksi oire Trumpin hallinnon laajemmasta toimintahäiriöstä.</w:t>
      </w:r>
    </w:p>
    <w:p>
      <w:r>
        <w:rPr>
          <w:b/>
          <w:u w:val="single"/>
        </w:rPr>
        <w:t xml:space="preserve">96616</w:t>
      </w:r>
    </w:p>
    <w:p>
      <w:r>
        <w:t xml:space="preserve">2.</w:t>
        <w:tab/>
        <w:t xml:space="preserve">Antifa on joutunut vankilaan.  Älkää kuunnelko valekuunajaisia, jotka teeskentelevät olevansa valkoisia ylivertaisia. .... https://twitter.com/JackPosobiec/status/1034639181631430656</w:t>
      </w:r>
    </w:p>
    <w:p>
      <w:r>
        <w:rPr>
          <w:b/>
          <w:u w:val="single"/>
        </w:rPr>
        <w:t xml:space="preserve">96617</w:t>
      </w:r>
    </w:p>
    <w:p>
      <w:r>
        <w:t xml:space="preserve">3.</w:t>
        <w:tab/>
        <w:tab/>
        <w:t xml:space="preserve">Niinkö?   Mitä tapahtui niille sadoille, jotka pidätettiin virkaanastujaisissa?</w:t>
      </w:r>
    </w:p>
    <w:p>
      <w:r>
        <w:rPr>
          <w:b/>
          <w:u w:val="single"/>
        </w:rPr>
        <w:t xml:space="preserve">96618</w:t>
      </w:r>
    </w:p>
    <w:p>
      <w:r>
        <w:t xml:space="preserve">4.</w:t>
        <w:tab/>
        <w:tab/>
        <w:tab/>
        <w:t xml:space="preserve">He olivat DC:ssä, tiedättehän, moonbat-maassa, ja kaikki moonbatit varmistivat, että he pääsivät valamiehistöön ja vapauttivat heidät.....</w:t>
      </w:r>
    </w:p>
    <w:p>
      <w:r>
        <w:rPr>
          <w:b/>
          <w:u w:val="single"/>
        </w:rPr>
        <w:t xml:space="preserve">96619</w:t>
      </w:r>
    </w:p>
    <w:p>
      <w:r>
        <w:t xml:space="preserve">5.</w:t>
        <w:tab/>
        <w:tab/>
        <w:tab/>
        <w:tab/>
        <w:t xml:space="preserve">Näin ei tapahtunut.   Liittovaltion syyttäjät luopuivat syytteistä satoja Antifan jäseniä vastaan. Trumpin oikeusministeriö on sivuuttanut heidät siitä lähtien, kun heidän väkivaltaisuutensa on kasvanut siihen pisteeseen, että heitä pidätetään nyt joka ikinen viikonloppu.</w:t>
      </w:r>
    </w:p>
    <w:p>
      <w:r>
        <w:rPr>
          <w:b/>
          <w:u w:val="single"/>
        </w:rPr>
        <w:t xml:space="preserve">96620</w:t>
      </w:r>
    </w:p>
    <w:p>
      <w:r>
        <w:t xml:space="preserve">6.</w:t>
        <w:tab/>
        <w:tab/>
        <w:tab/>
        <w:tab/>
        <w:tab/>
        <w:t xml:space="preserve">Minä paljastan sinut valehtelijaksi.  Aloitetaan vaiheesta A. Oikeusministeriö nosti syytteen heitä vastaan, eikö niin?  Lyön vetoa, että hajoat vaiheessa A.</w:t>
      </w:r>
    </w:p>
    <w:p>
      <w:r>
        <w:rPr>
          <w:b/>
          <w:u w:val="single"/>
        </w:rPr>
        <w:t xml:space="preserve">96621</w:t>
      </w:r>
    </w:p>
    <w:p>
      <w:r>
        <w:t xml:space="preserve">7.</w:t>
        <w:tab/>
        <w:tab/>
        <w:tab/>
        <w:tab/>
        <w:tab/>
        <w:tab/>
        <w:t xml:space="preserve">He kaikki kävelivät myös.   Liittovaltion syyttäjät luopuivat syytteistä satoja Antifoja vastaan. Tämä rohkaisi heitä päästämään valloilleen väkivallan hyökyaallon, joka on jatkunut hallitsemattomana jo kaksi vuotta. Trumpin hallinto oli ollut pahempi kuin kelvoton ja on ryhtynyt syyttämään niitä tyyppejä, jotka puolustivat Trumpin kannattajia Kalifornian mielenosoituksissa.</w:t>
      </w:r>
    </w:p>
    <w:p>
      <w:r>
        <w:rPr>
          <w:b/>
          <w:u w:val="single"/>
        </w:rPr>
        <w:t xml:space="preserve">96622</w:t>
      </w:r>
    </w:p>
    <w:p>
      <w:r>
        <w:t xml:space="preserve">8.</w:t>
        <w:tab/>
        <w:tab/>
        <w:tab/>
        <w:tab/>
        <w:tab/>
        <w:tab/>
        <w:tab/>
        <w:t xml:space="preserve">Ja tämän Sessions-homon pitäisi olla etelävaltiolainen?  Epätodellinen</w:t>
      </w:r>
    </w:p>
    <w:p>
      <w:r>
        <w:rPr>
          <w:b/>
          <w:u w:val="single"/>
        </w:rPr>
        <w:t xml:space="preserve">96623</w:t>
      </w:r>
    </w:p>
    <w:p>
      <w:r>
        <w:t xml:space="preserve">9.</w:t>
        <w:tab/>
        <w:tab/>
        <w:tab/>
        <w:tab/>
        <w:tab/>
        <w:tab/>
        <w:tab/>
        <w:tab/>
        <w:t xml:space="preserve">"Jeff Sessions kirjaimellisesti lynkkaa neekereitä, kuuluu KKK:hon ja äänesti integraatiota vastaan!1!11" - Vasemmisto.   Joo vittu toivon niin.</w:t>
      </w:r>
    </w:p>
    <w:p>
      <w:r>
        <w:rPr>
          <w:b/>
          <w:u w:val="single"/>
        </w:rPr>
        <w:t xml:space="preserve">96624</w:t>
      </w:r>
    </w:p>
    <w:p>
      <w:r>
        <w:t xml:space="preserve">1. TÄSSÄ ON ARTIKKELI SIITÄ, KUINKA PALJON KREIKKALAISTA FILOSOFIAA KÄYTETTIIN EI NIINKÄÄN PYHÄN KIRJAN NT:SSÄ JA KUVA, JONKA TALLENSIN https://biblethingsinbibleways.wordpress.com/2013/07/14/paul-and-his-use-of-greek-philosophy/.</w:t>
      </w:r>
    </w:p>
    <w:p>
      <w:r>
        <w:rPr>
          <w:b/>
          <w:u w:val="single"/>
        </w:rPr>
        <w:t xml:space="preserve">96625</w:t>
      </w:r>
    </w:p>
    <w:p>
      <w:r>
        <w:t xml:space="preserve">2.</w:t>
        <w:tab/>
        <w:t xml:space="preserve">Se on hybridi Religon</w:t>
      </w:r>
    </w:p>
    <w:p>
      <w:r>
        <w:rPr>
          <w:b/>
          <w:u w:val="single"/>
        </w:rPr>
        <w:t xml:space="preserve">96626</w:t>
      </w:r>
    </w:p>
    <w:p>
      <w:r>
        <w:t xml:space="preserve">3.</w:t>
        <w:tab/>
        <w:tab/>
        <w:t xml:space="preserve">kyllä, puolet siitä on kreikkalaista ja roomalaista toinen puoli on hiekkaista neekeri-isrealismia</w:t>
      </w:r>
    </w:p>
    <w:p>
      <w:r>
        <w:rPr>
          <w:b/>
          <w:u w:val="single"/>
        </w:rPr>
        <w:t xml:space="preserve">96627</w:t>
      </w:r>
    </w:p>
    <w:p>
      <w:r>
        <w:t xml:space="preserve">1. Tälle apinajutulle on vain YKSI sana....ja se sana on NIGGER #weregoingtoneedbiggerOVENS 💨.</w:t>
      </w:r>
    </w:p>
    <w:p>
      <w:r>
        <w:rPr>
          <w:b/>
          <w:u w:val="single"/>
        </w:rPr>
        <w:t xml:space="preserve">96628</w:t>
      </w:r>
    </w:p>
    <w:p>
      <w:r>
        <w:t xml:space="preserve">2.</w:t>
        <w:tab/>
        <w:t xml:space="preserve">Negradamuksen on ajettava Wattsin alueen läpi. Siellä oli 1960-luvulla 100 prosenttia neekereitä. Nyt siellä on 100 % papuja. Näyttää siltä, että he eivät olleet kangeja.</w:t>
      </w:r>
    </w:p>
    <w:p>
      <w:r>
        <w:rPr>
          <w:b/>
          <w:u w:val="single"/>
        </w:rPr>
        <w:t xml:space="preserve">96629</w:t>
      </w:r>
    </w:p>
    <w:p>
      <w:r>
        <w:t xml:space="preserve">1. @TruthWillOut Oletko tietoinen tästä lakiehdotuksesta, joka juuri ohitti talon. https://congress.gov/bill/115th-congress/house-bill/1911</w:t>
      </w:r>
    </w:p>
    <w:p>
      <w:r>
        <w:rPr>
          <w:b/>
          <w:u w:val="single"/>
        </w:rPr>
        <w:t xml:space="preserve">96630</w:t>
      </w:r>
    </w:p>
    <w:p>
      <w:r>
        <w:t xml:space="preserve">2.</w:t>
        <w:tab/>
        <w:t xml:space="preserve">H.R.1911 - Special Envoy to Monitor and Combat Anti-Semitism Act of 2018 Jos haluat tietää, kuka hallitsee sinua, ota selvää, ketä et saa arvostella. https://TruthWillOut.tv.</w:t>
      </w:r>
    </w:p>
    <w:p>
      <w:r>
        <w:rPr>
          <w:b/>
          <w:u w:val="single"/>
        </w:rPr>
        <w:t xml:space="preserve">96631</w:t>
      </w:r>
    </w:p>
    <w:p>
      <w:r>
        <w:t xml:space="preserve">3.</w:t>
        <w:tab/>
        <w:tab/>
        <w:t xml:space="preserve">Tuo kyrpänaamainen homo ämmä vitun juutalaisvittu presidentti!!!!  Kusipää!!!!</w:t>
      </w:r>
    </w:p>
    <w:p>
      <w:r>
        <w:rPr>
          <w:b/>
          <w:u w:val="single"/>
        </w:rPr>
        <w:t xml:space="preserve">96632</w:t>
      </w:r>
    </w:p>
    <w:p>
      <w:r>
        <w:t xml:space="preserve">1. Antakaa meille köyhät, nälkäiset, väsyneet, ei-valkoiset laittomat maahanmuuttajat, joilla on HIV, tuhkarokko, hinkuyskä, vihurirokko, raivotauti, hepatiitti A, influenssa, tuberkuloosi, shigelloosi, kuppa jne., muuten olette rasistisia natseja.</w:t>
      </w:r>
    </w:p>
    <w:p>
      <w:r>
        <w:rPr>
          <w:b/>
          <w:u w:val="single"/>
        </w:rPr>
        <w:t xml:space="preserve">96633</w:t>
      </w:r>
    </w:p>
    <w:p>
      <w:r>
        <w:t xml:space="preserve">2.</w:t>
        <w:tab/>
        <w:t xml:space="preserve">Kaikki sen takia, että joku hintti kirjoitti kerran runon.</w:t>
      </w:r>
    </w:p>
    <w:p>
      <w:r>
        <w:rPr>
          <w:b/>
          <w:u w:val="single"/>
        </w:rPr>
        <w:t xml:space="preserve">96634</w:t>
      </w:r>
    </w:p>
    <w:p>
      <w:r>
        <w:t xml:space="preserve">3.</w:t>
        <w:tab/>
        <w:tab/>
        <w:t xml:space="preserve">Runo, jolla ei ole mitään tekemistä Yhdysvaltain lakien kanssa.</w:t>
      </w:r>
    </w:p>
    <w:p>
      <w:r>
        <w:rPr>
          <w:b/>
          <w:u w:val="single"/>
        </w:rPr>
        <w:t xml:space="preserve">96635</w:t>
      </w:r>
    </w:p>
    <w:p>
      <w:r>
        <w:t xml:space="preserve">1. Demokraatit ovat avoimesti todenneet (monta kertaa), että he kumoavat 2nd.   #Vote Red</w:t>
      </w:r>
    </w:p>
    <w:p>
      <w:r>
        <w:rPr>
          <w:b/>
          <w:u w:val="single"/>
        </w:rPr>
        <w:t xml:space="preserve">96636</w:t>
      </w:r>
    </w:p>
    <w:p>
      <w:r>
        <w:t xml:space="preserve">2.</w:t>
        <w:tab/>
        <w:t xml:space="preserve">hänen on jätettävä se hiekkaneekerin kyrpä rauh</w:t>
      </w:r>
    </w:p>
    <w:p>
      <w:r>
        <w:rPr>
          <w:b/>
          <w:u w:val="single"/>
        </w:rPr>
        <w:t xml:space="preserve">96637</w:t>
      </w:r>
    </w:p>
    <w:p>
      <w:r>
        <w:t xml:space="preserve">1. Pelkkää, täydellistä, uskomatonta paskapuhetta, jonka on kirjoittanut epähauska komediapelle.  Se on julkkiskulttuurin tunnusmerkki... ja meidän pitäisi ottaa näiltä kusipäiltä neuvoja siitä, ketä äänestää ja miksi?!  #CelebrityLivesDontMatter https://www.foxnews.com/entertainment/sarah-silverman-claims-louis-c-k-masturbated-in-front-of-her-with-her-consent https://www.foxnews.com/entertainment/sarah-silverman-claims-louis-c-k-masturbated-in-front-of-her-with-her-consent</w:t>
      </w:r>
    </w:p>
    <w:p>
      <w:r>
        <w:rPr>
          <w:b/>
          <w:u w:val="single"/>
        </w:rPr>
        <w:t xml:space="preserve">96638</w:t>
      </w:r>
    </w:p>
    <w:p>
      <w:r>
        <w:t xml:space="preserve">2.</w:t>
        <w:tab/>
        <w:t xml:space="preserve">senkin tietämätön, juutalainen kusipää</w:t>
      </w:r>
    </w:p>
    <w:p>
      <w:r>
        <w:rPr>
          <w:b/>
          <w:u w:val="single"/>
        </w:rPr>
        <w:t xml:space="preserve">96639</w:t>
      </w:r>
    </w:p>
    <w:p>
      <w:r>
        <w:t xml:space="preserve">1. 10 Jahre für ein versautes Frauenleben inkl. Männlichkeit des Freundes.....Im Knast wird man den Nigger als Held feiern und die Geschichte von seiner Tat wird, unter gelächter, von Zelle zu Zelle gerufen........... "Bestrafung" und "Gerechtigkeit".</w:t>
      </w:r>
    </w:p>
    <w:p>
      <w:r>
        <w:rPr>
          <w:b/>
          <w:u w:val="single"/>
        </w:rPr>
        <w:t xml:space="preserve">96640</w:t>
      </w:r>
    </w:p>
    <w:p>
      <w:r>
        <w:t xml:space="preserve">1. Juutalaiset ovat kuolemanvihollisiamme ja vihaavat Kristusta, ja Talmud paljastaa heidän jumalanpilkkansa selvästi. Kaikki "muh-kontekstiin" liittyvät epäselvyydet on helppo unohtaa, kun tarkkailee heidän kiivaasti kristinuskon vastaisia sanojaan ja käyttäytymistapojaan. Jos olet "eri mieltä" tästä yksinkertaisesti kieltäytymällä uskomasta kiistatonta totuutta, olet kuollut mies.</w:t>
      </w:r>
    </w:p>
    <w:p>
      <w:r>
        <w:rPr>
          <w:b/>
          <w:u w:val="single"/>
        </w:rPr>
        <w:t xml:space="preserve">96641</w:t>
      </w:r>
    </w:p>
    <w:p>
      <w:r>
        <w:t xml:space="preserve">2.</w:t>
        <w:tab/>
        <w:t xml:space="preserve">Ei voi vihata kuvitteellista juutalaista kepillä. Vihaan kuitenkin itsemurhaneuvoja, joita homo on muka antanut juutalaisten luomassa Raamatussa. Vuorisaarna on kristuksen mielettömyyden perusta(neuvoja "hyvästä" elämästä)&amp; se on perverssi/itsemurha.  VT:ssä on joitain kunnon juttuja, kuten "silmä silmästä" sekä paljon perversioita (esim. esinahan keräys) ja hölynpölyä.</w:t>
      </w:r>
    </w:p>
    <w:p>
      <w:r>
        <w:rPr>
          <w:b/>
          <w:u w:val="single"/>
        </w:rPr>
        <w:t xml:space="preserve">96642</w:t>
      </w:r>
    </w:p>
    <w:p>
      <w:r>
        <w:t xml:space="preserve">3.</w:t>
        <w:tab/>
        <w:tab/>
        <w:t xml:space="preserve">Ota aikaa tutkia todellista kristillistä identiteettiä... Jeesus ei ollut juutalainen, ei rodultaan eikä uskoltaan. Juutalainen kepillä on yleinen harhaluulo, jonka juutalaiset haluavat teidän uskovan. https://youtu.be/fmepw92yLBg Tällä kaverilla on muutamia voimaluentoja, jotka teidän pitäisi tarkistaa.</w:t>
      </w:r>
    </w:p>
    <w:p>
      <w:r>
        <w:rPr>
          <w:b/>
          <w:u w:val="single"/>
        </w:rPr>
        <w:t xml:space="preserve">96643</w:t>
      </w:r>
    </w:p>
    <w:p>
      <w:r>
        <w:t xml:space="preserve">4.</w:t>
        <w:tab/>
        <w:tab/>
        <w:t xml:space="preserve">Tässä mennään suoraan asiaan. https://youtu.be/7-WQpUZB-Bk</w:t>
      </w:r>
    </w:p>
    <w:p>
      <w:r>
        <w:rPr>
          <w:b/>
          <w:u w:val="single"/>
        </w:rPr>
        <w:t xml:space="preserve">96644</w:t>
      </w:r>
    </w:p>
    <w:p>
      <w:r>
        <w:t xml:space="preserve">5.</w:t>
        <w:tab/>
        <w:tab/>
        <w:t xml:space="preserve">Olen jo nähnyt paljon tuon tyyppistä paskaa (valkoiset ovat Raamatun todellisia juutalaisia). En tuhlaa aikaa enempään. Lukekaa kristillinen Raamattu ja paljon sen alkuperästä. Ollut paljon tekemisissä sairaiden kanssa, jotka ovat saaneet suuren tartunnan. Mikään ei voi muuttaa kieroutuneita itsetuhoisia "opetuksia" joksikin muuksi.  Abrahamilaiset uskonnot (juutalaisuus/islam/kristinusko) ovat juutalaisia. Niin yksinkertaista.</w:t>
      </w:r>
    </w:p>
    <w:p>
      <w:r>
        <w:rPr>
          <w:b/>
          <w:u w:val="single"/>
        </w:rPr>
        <w:t xml:space="preserve">96645</w:t>
      </w:r>
    </w:p>
    <w:p>
      <w:r>
        <w:t xml:space="preserve">1. Nuori brittisotilas sai potkut, koska hän otti kuvan muslimipedofiilejä arvostelevan brittipatriootin kanssa !!!   Allekirjoittakaa vetoomus https://www.therebel.media/standwithourlads</w:t>
      </w:r>
    </w:p>
    <w:p>
      <w:r>
        <w:rPr>
          <w:b/>
          <w:u w:val="single"/>
        </w:rPr>
        <w:t xml:space="preserve">96646</w:t>
      </w:r>
    </w:p>
    <w:p>
      <w:r>
        <w:t xml:space="preserve">2.</w:t>
        <w:tab/>
        <w:t xml:space="preserve">Vihaan muslimivillejä päivä päivältä enemmän. Säälin tavallista valkoista brittiä. Heidän on ryhdyttävä toimiin mutiaisia ja juutalaisia vastaan. Vauhtia, limey fucks. Etsikää munanne.</w:t>
      </w:r>
    </w:p>
    <w:p>
      <w:r>
        <w:rPr>
          <w:b/>
          <w:u w:val="single"/>
        </w:rPr>
        <w:t xml:space="preserve">96647</w:t>
      </w:r>
    </w:p>
    <w:p>
      <w:r>
        <w:t xml:space="preserve">1. Liberaali logiikka...</w:t>
      </w:r>
    </w:p>
    <w:p>
      <w:r>
        <w:rPr>
          <w:b/>
          <w:u w:val="single"/>
        </w:rPr>
        <w:t xml:space="preserve">96648</w:t>
      </w:r>
    </w:p>
    <w:p>
      <w:r>
        <w:t xml:space="preserve">2.</w:t>
        <w:tab/>
        <w:t xml:space="preserve">he tarvitsevat retardi emojin</w:t>
      </w:r>
    </w:p>
    <w:p>
      <w:r>
        <w:rPr>
          <w:b/>
          <w:u w:val="single"/>
        </w:rPr>
        <w:t xml:space="preserve">96649</w:t>
      </w:r>
    </w:p>
    <w:p>
      <w:r>
        <w:t xml:space="preserve">1. Toivottavasti!</w:t>
      </w:r>
    </w:p>
    <w:p>
      <w:r>
        <w:rPr>
          <w:b/>
          <w:u w:val="single"/>
        </w:rPr>
        <w:t xml:space="preserve">96650</w:t>
      </w:r>
    </w:p>
    <w:p>
      <w:r>
        <w:t xml:space="preserve">2.</w:t>
        <w:tab/>
        <w:t xml:space="preserve">hän on jälkeenjäänyt</w:t>
      </w:r>
    </w:p>
    <w:p>
      <w:r>
        <w:rPr>
          <w:b/>
          <w:u w:val="single"/>
        </w:rPr>
        <w:t xml:space="preserve">96651</w:t>
      </w:r>
    </w:p>
    <w:p>
      <w:r>
        <w:t xml:space="preserve">1. Nigel Farage:  Farage: EU:n gangsterit uskovat, että Brexit voidaan pysäyttää, ja tässä kieroutuneessa suunnitelmassa heillä on suuri liittolainen. Hänen nimensä on Theresa_May. https://www.telegraph.co.uk/politics/2018/10/18/chucking-chequers-not-enough-time-tories-chucked-mrs-may/.</w:t>
      </w:r>
    </w:p>
    <w:p>
      <w:r>
        <w:rPr>
          <w:b/>
          <w:u w:val="single"/>
        </w:rPr>
        <w:t xml:space="preserve">96652</w:t>
      </w:r>
    </w:p>
    <w:p>
      <w:r>
        <w:t xml:space="preserve">2.</w:t>
        <w:tab/>
        <w:t xml:space="preserve">Voimme vain kävellä pois keskisormi eu ja mennä suoraan maailmankauppaan, koska emme pidä siitä, että natsimulkkujen, jotka johtavat koko Eurooppaa, ei tehdä sitä, joten miksi Hitler ei tehnyt sitä, kun hän tappoi miljoonia ihmisiä vittuilun takia.</w:t>
      </w:r>
    </w:p>
    <w:p>
      <w:r>
        <w:rPr>
          <w:b/>
          <w:u w:val="single"/>
        </w:rPr>
        <w:t xml:space="preserve">96653</w:t>
      </w:r>
    </w:p>
    <w:p>
      <w:r>
        <w:t xml:space="preserve">1. https://www.manchestereveningnews.co.uk/news/greater-manchester-news/man-jailed-after-one-punch-15297988 Rakastan helvetin paljon monikulttuurista #Englantia, jossa MUSLIMI-afrikkalaisneekeri hakkaa ristiinpukeutuvan friikin paskaksi. Kuinka rikastuttavaa se on?</w:t>
      </w:r>
    </w:p>
    <w:p>
      <w:r>
        <w:rPr>
          <w:b/>
          <w:u w:val="single"/>
        </w:rPr>
        <w:t xml:space="preserve">96654</w:t>
      </w:r>
    </w:p>
    <w:p>
      <w:r>
        <w:t xml:space="preserve">1. Lapsipornoa ei hyväksytä täällä !!!!   Lasten vaarantaminen !!!</w:t>
      </w:r>
    </w:p>
    <w:p>
      <w:r>
        <w:rPr>
          <w:b/>
          <w:u w:val="single"/>
        </w:rPr>
        <w:t xml:space="preserve">96655</w:t>
      </w:r>
    </w:p>
    <w:p>
      <w:r>
        <w:t xml:space="preserve">2.</w:t>
        <w:tab/>
        <w:t xml:space="preserve">tämä on laitonta täällä Laki on kirjoitettu, että todetaan lapsen esittäminen seksuaalisessa tilanteessa tai sellaisen esittäminen. Ei tarvitse olla oikea lapsi, jotta sitä voidaan pitää lapsipornona. Kaikki, merkitkää tämä homo, ja jos löydän yhtään seuraajani, joka seuraa tätä paskaa...kutsun teidät esiin ja revin perseenne palasiksi.</w:t>
      </w:r>
    </w:p>
    <w:p>
      <w:r>
        <w:rPr>
          <w:b/>
          <w:u w:val="single"/>
        </w:rPr>
        <w:t xml:space="preserve">96656</w:t>
      </w:r>
    </w:p>
    <w:p>
      <w:r>
        <w:t xml:space="preserve">1. RT @ABCPolitics:    Chuck Schumer: "Presidentti Trumpin tuomari Brett Kavanaugh'n nimittäminen Yhdysvaltain korkeimpaan oikeuteen jää yhdeksi liittovaltion oikeuslaitoksen pitkän historian surullisimmista ja kurjimmista luvuista." https://i.imgur.com/JV5xN1N.jpg https://kek.gg/u/nBKY</w:t>
      </w:r>
    </w:p>
    <w:p>
      <w:r>
        <w:rPr>
          <w:b/>
          <w:u w:val="single"/>
        </w:rPr>
        <w:t xml:space="preserve">96657</w:t>
      </w:r>
    </w:p>
    <w:p>
      <w:r>
        <w:t xml:space="preserve">2.</w:t>
        <w:tab/>
        <w:t xml:space="preserve">Sanoo se tyyppi, jonka oma tytär on nykyään mattoa nuoleskeleva härkälutka.  Hän vihasi omaa isäänsä niin paljon, että päätti vihata miehiä kokonaan...</w:t>
      </w:r>
    </w:p>
    <w:p>
      <w:r>
        <w:rPr>
          <w:b/>
          <w:u w:val="single"/>
        </w:rPr>
        <w:t xml:space="preserve">96658</w:t>
      </w:r>
    </w:p>
    <w:p>
      <w:r>
        <w:t xml:space="preserve">1. Voi luoja, tämä valkoinen neekeri ei ikinä ole hiljaa.</w:t>
      </w:r>
    </w:p>
    <w:p>
      <w:r>
        <w:rPr>
          <w:b/>
          <w:u w:val="single"/>
        </w:rPr>
        <w:t xml:space="preserve">96659</w:t>
      </w:r>
    </w:p>
    <w:p>
      <w:r>
        <w:t xml:space="preserve">1. lähetä kohteesi tämän viestiketjun kommenttiosioon. tämä viestiketju korvataan viikoittain liiallisen pahoinpitelyn ja häirinnän estämiseksi. katso alta trollauskohteita, kun tunnet olevasi tylsistynyt. osallistuminen ei ole pakollista.</w:t>
      </w:r>
    </w:p>
    <w:p>
      <w:r>
        <w:rPr>
          <w:b/>
          <w:u w:val="single"/>
        </w:rPr>
        <w:t xml:space="preserve">96660</w:t>
      </w:r>
    </w:p>
    <w:p>
      <w:r>
        <w:t xml:space="preserve">2.</w:t>
        <w:tab/>
        <w:t xml:space="preserve">Tämä hintti https://gab.com/Yahisgood/posts/39761978</w:t>
      </w:r>
    </w:p>
    <w:p>
      <w:r>
        <w:rPr>
          <w:b/>
          <w:u w:val="single"/>
        </w:rPr>
        <w:t xml:space="preserve">96661</w:t>
      </w:r>
    </w:p>
    <w:p>
      <w:r>
        <w:t xml:space="preserve">3.</w:t>
        <w:tab/>
        <w:tab/>
        <w:t xml:space="preserve">kristillinen WN näyttää olevan tänään hyökkäyksen kohteena. tästä tulee mielenkiintoinen viikonloppu.</w:t>
      </w:r>
    </w:p>
    <w:p>
      <w:r>
        <w:rPr>
          <w:b/>
          <w:u w:val="single"/>
        </w:rPr>
        <w:t xml:space="preserve">96662</w:t>
      </w:r>
    </w:p>
    <w:p>
      <w:r>
        <w:t xml:space="preserve">1. aseet eivät merkitse paskaakaan jos sinulla ei ole munaa on aika kaikkien neekereiden olla sotureita voitto olimme kuninkaita ja kuningattaria vierailemassa tähtien luona ennen kuin valkoiset paholaiset tulivat varastivat tietomme ja orjuuttivat meidät se tulee olemaan musta planeetta valkoiset paholaiset varokaa #BlackGab #Negus #Nuwaupian #Blaxit #KenyansOnGab #AfricansOnGab #BlackPower #BlackLivesMatter #BLM #Wakanda</w:t>
      </w:r>
    </w:p>
    <w:p>
      <w:r>
        <w:rPr>
          <w:b/>
          <w:u w:val="single"/>
        </w:rPr>
        <w:t xml:space="preserve">96663</w:t>
      </w:r>
    </w:p>
    <w:p>
      <w:r>
        <w:t xml:space="preserve">2.</w:t>
        <w:tab/>
        <w:t xml:space="preserve">pahoillani, että minulla oli ikinä epäonnea, että kommentoit viestiäni..olet todella sekaisin oleva yksilö..ennakkoluuloinen kuin helvetti ja täynnä paskaa!! jos olet kuningas Afrikassa, sinun on parasta palata sinne!! nyt tiedän miksi kaikki vihaavat sinua..sinäkin vihaat heitä.</w:t>
      </w:r>
    </w:p>
    <w:p>
      <w:r>
        <w:rPr>
          <w:b/>
          <w:u w:val="single"/>
        </w:rPr>
        <w:t xml:space="preserve">96664</w:t>
      </w:r>
    </w:p>
    <w:p>
      <w:r>
        <w:t xml:space="preserve">3.</w:t>
        <w:tab/>
        <w:tab/>
        <w:t xml:space="preserve">ISLAMILAISET/MUSLIMIT KUTSUVAT KAIKKIA MUSTIA ABD:KSI...SE ON ARABIAA JA TARKOITTAA NEEKERIÄ JA ORJAA...HE EIVÄT OLE KAVEREITASI.</w:t>
      </w:r>
    </w:p>
    <w:p>
      <w:r>
        <w:rPr>
          <w:b/>
          <w:u w:val="single"/>
        </w:rPr>
        <w:t xml:space="preserve">96665</w:t>
      </w:r>
    </w:p>
    <w:p>
      <w:r>
        <w:t xml:space="preserve">1. ... kun kumoan jokaisen vitun retardoidun natsidemokraatti-KKKrat-tuomioistuimen päätöksen......hahahahahahahahahahaha......</w:t>
      </w:r>
    </w:p>
    <w:p>
      <w:r>
        <w:rPr>
          <w:b/>
          <w:u w:val="single"/>
        </w:rPr>
        <w:t xml:space="preserve">96666</w:t>
      </w:r>
    </w:p>
    <w:p>
      <w:r>
        <w:t xml:space="preserve">1. Luoja tietää miksi, mutta kaksi vuotta sitten julkaisemani video on jostain syystä yhtäkkiä räjähtänyt Youtubessa. Ehkä teistäkin on mukavaa katsoa kooste mielenosoittajien yliajosta. https://www.youtube.com/watch?v=iFkrAFiPu2o&amp;lc=z23izbt4hym0zlju3acdp432ov4bjzdygr42svenbl5w03c010c.</w:t>
      </w:r>
    </w:p>
    <w:p>
      <w:r>
        <w:rPr>
          <w:b/>
          <w:u w:val="single"/>
        </w:rPr>
        <w:t xml:space="preserve">96667</w:t>
      </w:r>
    </w:p>
    <w:p>
      <w:r>
        <w:t xml:space="preserve">2.</w:t>
        <w:tab/>
        <w:t xml:space="preserve">@31sek nuo dyke bramin härkä ämmät nousivat ylös kuin auton alle jääminen ei olisi ollut mitään. Seuraavalla kerralla pitäisi olla Toyota Tundra, joka syöksyy heidän päälleen.</w:t>
      </w:r>
    </w:p>
    <w:p>
      <w:r>
        <w:rPr>
          <w:b/>
          <w:u w:val="single"/>
        </w:rPr>
        <w:t xml:space="preserve">96668</w:t>
      </w:r>
    </w:p>
    <w:p>
      <w:r>
        <w:t xml:space="preserve">1. Enemmänkin, jos olet joku tyhmä kenialainen swahili-puhuva neekeri, joka ei ole Amerikan kansalainen, sinusta pitäisi tulla Amerikan presidentti.</w:t>
      </w:r>
    </w:p>
    <w:p>
      <w:r>
        <w:rPr>
          <w:b/>
          <w:u w:val="single"/>
        </w:rPr>
        <w:t xml:space="preserve">96669</w:t>
      </w:r>
    </w:p>
    <w:p>
      <w:r>
        <w:t xml:space="preserve">1. Juutalaisuudella ei ole mitään tekemistä etnisyyden tai kansallisuuden kanssa. Se on yksinkertaisesti uskonto, vain.... siinä kaikki. Painu nyt vittuun vittunaama</w:t>
      </w:r>
    </w:p>
    <w:p>
      <w:r>
        <w:rPr>
          <w:b/>
          <w:u w:val="single"/>
        </w:rPr>
        <w:t xml:space="preserve">96670</w:t>
      </w:r>
    </w:p>
    <w:p>
      <w:r>
        <w:t xml:space="preserve">2.</w:t>
        <w:tab/>
        <w:t xml:space="preserve">Silti juutalainen voi olla kristitty tai buddisti, ja aasialainen voi seurata juutalaisuutta...... Mielenkiintoista, miten tuo tyrmää koko väitteesi.</w:t>
      </w:r>
    </w:p>
    <w:p>
      <w:r>
        <w:rPr>
          <w:b/>
          <w:u w:val="single"/>
        </w:rPr>
        <w:t xml:space="preserve">96671</w:t>
      </w:r>
    </w:p>
    <w:p>
      <w:r>
        <w:t xml:space="preserve">3.</w:t>
        <w:tab/>
        <w:tab/>
        <w:t xml:space="preserve">Eikä ole, typerä kusipää.   Se todistaa, että juutalaisuuteen liittyy geneettinen komponentti. Jos se olisi pelkkä uskonto, juutalaisen ei olisi järkevää sanoa olevansa kristitty tai buddhalainen.   Olet liian vitun jälkeenjäänyt tajutaksesi, miten pääset itse nettiin. Kuka naapuruston lapsista asensi sinulle Wi-Fi:n?</w:t>
      </w:r>
    </w:p>
    <w:p>
      <w:r>
        <w:rPr>
          <w:b/>
          <w:u w:val="single"/>
        </w:rPr>
        <w:t xml:space="preserve">96672</w:t>
      </w:r>
    </w:p>
    <w:p>
      <w:r>
        <w:t xml:space="preserve">4.</w:t>
        <w:tab/>
        <w:tab/>
        <w:tab/>
        <w:t xml:space="preserve">Minusta on kiehtovaa, miten elämme informaatioaikakaudella™, mutta ihmiset väittävät edelleen, että juutalaiset ovat vain uskonto. Jopa normihuorat tekevät DNA-testejä Ancestryssa ja 23andmessa, joissa on kategoria "ashkenazi", ja he väittävät edelleen, että se on vain uskonto.</w:t>
      </w:r>
    </w:p>
    <w:p>
      <w:r>
        <w:rPr>
          <w:b/>
          <w:u w:val="single"/>
        </w:rPr>
        <w:t xml:space="preserve">96673</w:t>
      </w:r>
    </w:p>
    <w:p>
      <w:r>
        <w:t xml:space="preserve">5.</w:t>
        <w:tab/>
        <w:tab/>
        <w:tab/>
        <w:tab/>
        <w:t xml:space="preserve">Jo sitä ennen oli päivänselvää, että uskontoa ei ole olemassa ilman ihmisen lihapukuja, joiden kautta se välittyy.   Ajatus siitä, että uskonnolliset ryhmät voisivat vuosisatojen ajan lisääntyä vain oman ryhmänsä sisällä ilman, että biologia tulisi esiin osana niiden ryhmäidentiteettiä, on pohjimmiltaan helvetin naurettava.</w:t>
      </w:r>
    </w:p>
    <w:p>
      <w:r>
        <w:rPr>
          <w:b/>
          <w:u w:val="single"/>
        </w:rPr>
        <w:t xml:space="preserve">96674</w:t>
      </w:r>
    </w:p>
    <w:p>
      <w:r>
        <w:t xml:space="preserve">6.</w:t>
        <w:tab/>
        <w:tab/>
        <w:tab/>
        <w:tab/>
        <w:t xml:space="preserve">En koskaan sanonut, että juutalaiset ovat vain uskonto, vaan sanoin, että JUDALAISUUS on vain uskonto. Te idioottimaiset idiootit ette vain tunnu ymmärtävän, että juutalaisuus ei ole juutalaisten synonyymi. Mikä tahansa rotu tai henkilö maapallolla voi valita noudattavansa juutalaisuutta... mutta se EI tee heistä "juutalaisia". Juutalainen on lyhenne sanoista "juutalainen". ....... Ei "juutalaisuus" Mikä joukko täysin imbecilisiä idiootteja...</w:t>
      </w:r>
    </w:p>
    <w:p>
      <w:r>
        <w:rPr>
          <w:b/>
          <w:u w:val="single"/>
        </w:rPr>
        <w:t xml:space="preserve">96675</w:t>
      </w:r>
    </w:p>
    <w:p>
      <w:r>
        <w:t xml:space="preserve">7.</w:t>
        <w:tab/>
        <w:tab/>
        <w:tab/>
        <w:tab/>
        <w:t xml:space="preserve">Juutalaisuus on juutalaisten synonyymi. Ihmiset, jotka omaksuvat juutalaisuuden, haluavat kuolla juutalaisten puolesta. Kyllä, kenestä tahansa voi tulla hyvä goy, tosiasia on, että juutalaisuus (aivan kuten kommunismi) on etnisten juutalaisten tuote. Ne ovat täysin ja täysin sukua toisilleen.</w:t>
      </w:r>
    </w:p>
    <w:p>
      <w:r>
        <w:rPr>
          <w:b/>
          <w:u w:val="single"/>
        </w:rPr>
        <w:t xml:space="preserve">96676</w:t>
      </w:r>
    </w:p>
    <w:p>
      <w:r>
        <w:t xml:space="preserve">8.</w:t>
        <w:tab/>
        <w:tab/>
        <w:tab/>
        <w:t xml:space="preserve">Juutalaisuus on USKONTO, ei KANSALLISUUS eikä etninen ryhmä.</w:t>
      </w:r>
    </w:p>
    <w:p>
      <w:r>
        <w:rPr>
          <w:b/>
          <w:u w:val="single"/>
        </w:rPr>
        <w:t xml:space="preserve">96677</w:t>
      </w:r>
    </w:p>
    <w:p>
      <w:r>
        <w:t xml:space="preserve">1. Juutalaiset ovat valkoisia.  Juutalaiset ovat pohjimmiltaan eurooppalaisia.  Potkikaa ulos mussien limanuljaska.  Jättäkää valkoiset ystävänne rauhaan.</w:t>
      </w:r>
    </w:p>
    <w:p>
      <w:r>
        <w:rPr>
          <w:b/>
          <w:u w:val="single"/>
        </w:rPr>
        <w:t xml:space="preserve">96678</w:t>
      </w:r>
    </w:p>
    <w:p>
      <w:r>
        <w:t xml:space="preserve">2.</w:t>
        <w:tab/>
        <w:t xml:space="preserve">Samat vanhat temput. Et huijaa enää ketään, kusipää. Kissa on ulkona pussista. Näytät homolta, joka yrittää tunkea sen takaisin sisään.</w:t>
      </w:r>
    </w:p>
    <w:p>
      <w:r>
        <w:rPr>
          <w:b/>
          <w:u w:val="single"/>
        </w:rPr>
        <w:t xml:space="preserve">96679</w:t>
      </w:r>
    </w:p>
    <w:p>
      <w:r>
        <w:t xml:space="preserve">1. Niken uusi 50 dollarin COLIN KAEPERNICK T-paita myytiin loppuun alle päivässä Niken uusi Colin Kaepernickin t-paita myytiin loppuun yhdessä päivässä, kun vaatetusjätti toivoo voivansa hyödyntää San Francisco 49ersin kiistellyn entisen QB:n markkinointiviehätystä. https://www.dailymail.co.uk/news/article-6317507/nikes-new-50-colin-kaepernick-t-shirt-sells-day.html?ns_mchannel=rss&amp;ns_campaign=1490&amp;ito=1490 via @gabnewstoday.</w:t>
      </w:r>
    </w:p>
    <w:p>
      <w:r>
        <w:rPr>
          <w:b/>
          <w:u w:val="single"/>
        </w:rPr>
        <w:t xml:space="preserve">96680</w:t>
      </w:r>
    </w:p>
    <w:p>
      <w:r>
        <w:t xml:space="preserve">2.</w:t>
        <w:tab/>
        <w:t xml:space="preserve">NEEKERIPAITA !!</w:t>
      </w:r>
    </w:p>
    <w:p>
      <w:r>
        <w:rPr>
          <w:b/>
          <w:u w:val="single"/>
        </w:rPr>
        <w:t xml:space="preserve">96681</w:t>
      </w:r>
    </w:p>
    <w:p>
      <w:r>
        <w:t xml:space="preserve">1. Muslimi-(((maahanmuuton))) hopeapilkku on se, että homoja pahoinpidellään kaduilla paljon säännöllisemmin. https://www.yahoo.com/news/french-gay-rights-activist-punched-paris-street-130239562.html.</w:t>
      </w:r>
    </w:p>
    <w:p>
      <w:r>
        <w:rPr>
          <w:b/>
          <w:u w:val="single"/>
        </w:rPr>
        <w:t xml:space="preserve">96682</w:t>
      </w:r>
    </w:p>
    <w:p>
      <w:r>
        <w:t xml:space="preserve">1. Anjem Choudaryn varat on jäädytetty ja passi takavarikoitu ennen hänen vapauttamistaan. https://dailym.ai/2PE4CKW.</w:t>
      </w:r>
    </w:p>
    <w:p>
      <w:r>
        <w:rPr>
          <w:b/>
          <w:u w:val="single"/>
        </w:rPr>
        <w:t xml:space="preserve">96683</w:t>
      </w:r>
    </w:p>
    <w:p>
      <w:r>
        <w:t xml:space="preserve">2.</w:t>
        <w:tab/>
        <w:t xml:space="preserve">Vittu pitäisi ripustaa palleista.......</w:t>
      </w:r>
    </w:p>
    <w:p>
      <w:r>
        <w:rPr>
          <w:b/>
          <w:u w:val="single"/>
        </w:rPr>
        <w:t xml:space="preserve">96684</w:t>
      </w:r>
    </w:p>
    <w:p>
      <w:r>
        <w:t xml:space="preserve">1. James Woods:   Woods: Tämä väkijoukon käyttäytyminen on nykyään normaali toimintatapa aina, kun sosialistien/kommunistien kaaderit tulevat mukaan poliittiseen prosessiin. On yllättävää, että Kuuban virkamiehet toimivat näin, ja valitettavasti siitä on tullut normi demokraattien keskuudessa Amerikassa. https://twitter.com/RealJamesWoods/status/1053657348353523714.</w:t>
      </w:r>
    </w:p>
    <w:p>
      <w:r>
        <w:rPr>
          <w:b/>
          <w:u w:val="single"/>
        </w:rPr>
        <w:t xml:space="preserve">96685</w:t>
      </w:r>
    </w:p>
    <w:p>
      <w:r>
        <w:t xml:space="preserve">2.</w:t>
        <w:tab/>
        <w:t xml:space="preserve">https://www.foxnews.com/politics/haley-demands-un-punish-cuba-bolivia-after-mob-scene-at-us-event-for-cuban-political-prisoners</w:t>
      </w:r>
    </w:p>
    <w:p>
      <w:r>
        <w:rPr>
          <w:b/>
          <w:u w:val="single"/>
        </w:rPr>
        <w:t xml:space="preserve">96686</w:t>
      </w:r>
    </w:p>
    <w:p>
      <w:r>
        <w:t xml:space="preserve">3.</w:t>
        <w:tab/>
        <w:tab/>
        <w:t xml:space="preserve">Nikki a a a a a a a a ali-ihminen kumouksellinen juutalaishuora! Se on kodinrikkoja ja neekerinrakastaja!</w:t>
      </w:r>
    </w:p>
    <w:p>
      <w:r>
        <w:rPr>
          <w:b/>
          <w:u w:val="single"/>
        </w:rPr>
        <w:t xml:space="preserve">96687</w:t>
      </w:r>
    </w:p>
    <w:p>
      <w:r>
        <w:t xml:space="preserve">4.</w:t>
        <w:tab/>
        <w:tab/>
        <w:tab/>
        <w:t xml:space="preserve">Näin käsittelemme #NPC:tä.</w:t>
      </w:r>
    </w:p>
    <w:p>
      <w:r>
        <w:rPr>
          <w:b/>
          <w:u w:val="single"/>
        </w:rPr>
        <w:t xml:space="preserve">96688</w:t>
      </w:r>
    </w:p>
    <w:p>
      <w:r>
        <w:t xml:space="preserve">5.</w:t>
        <w:tab/>
        <w:tab/>
        <w:tab/>
        <w:tab/>
        <w:t xml:space="preserve">SINÄ olet todellinen kusipää! Muuta johonkin 3. maailman paskapaikkaan tai vielä parempi...Isahell!</w:t>
      </w:r>
    </w:p>
    <w:p>
      <w:r>
        <w:rPr>
          <w:b/>
          <w:u w:val="single"/>
        </w:rPr>
        <w:t xml:space="preserve">96689</w:t>
      </w:r>
    </w:p>
    <w:p>
      <w:r>
        <w:t xml:space="preserve">6.</w:t>
      </w:r>
    </w:p>
    <w:p>
      <w:r>
        <w:rPr>
          <w:b/>
          <w:u w:val="single"/>
        </w:rPr>
        <w:t xml:space="preserve">96690</w:t>
      </w:r>
    </w:p>
    <w:p>
      <w:r>
        <w:t xml:space="preserve">7.</w:t>
        <w:tab/>
        <w:tab/>
        <w:tab/>
        <w:tab/>
        <w:tab/>
        <w:tab/>
        <w:t xml:space="preserve">Luulisi, että käyttäisit neekeri-meemiä..jos sellaista on olemassa!</w:t>
      </w:r>
    </w:p>
    <w:p>
      <w:r>
        <w:rPr>
          <w:b/>
          <w:u w:val="single"/>
        </w:rPr>
        <w:t xml:space="preserve">96691</w:t>
      </w:r>
    </w:p>
    <w:p>
      <w:r>
        <w:t xml:space="preserve">8.</w:t>
        <w:tab/>
        <w:tab/>
        <w:tab/>
        <w:tab/>
        <w:tab/>
        <w:tab/>
        <w:tab/>
        <w:t xml:space="preserve">"Tiedän, että olet... mutta mikä minä olen?"   Se näyttää olevan sinun tasosi.   Ei yllätä.   Kiitos kuitenkin ilmaisesta meemistä.</w:t>
      </w:r>
    </w:p>
    <w:p>
      <w:r>
        <w:rPr>
          <w:b/>
          <w:u w:val="single"/>
        </w:rPr>
        <w:t xml:space="preserve">96692</w:t>
      </w:r>
    </w:p>
    <w:p>
      <w:r>
        <w:t xml:space="preserve">1. Marx avioitui preussilaiseen Westfalenin aristokraattisukuun. He olivat alun perin peräisin skotlantilaisesta aatelissuvusta. He eivät itse asiassa olleet kovin innostuneita hänen juutalaisesta syntyperästään. Oletko itse asiassa tarkistanut tämän, kuten minä juuri tein?   Laiskulla paskiaisella ei ollut koskaan elämässään kunnon työtä. Aivan kuten Corbyn. Ideologian keksiminen ja muiden ääliöiden vakuuttaminen sen noudattamisesta EI ole kunnon työtä.</w:t>
      </w:r>
    </w:p>
    <w:p>
      <w:r>
        <w:rPr>
          <w:b/>
          <w:u w:val="single"/>
        </w:rPr>
        <w:t xml:space="preserve">96693</w:t>
      </w:r>
    </w:p>
    <w:p>
      <w:r>
        <w:t xml:space="preserve">2.</w:t>
        <w:tab/>
        <w:t xml:space="preserve"> Aiheeseen liittyvissä uutisissa mies, joka ei pysty pitämään työpaikkaa, luennoi maailmalle siitä, miten talous toimii, cue golf taputtaa 👏.</w:t>
      </w:r>
    </w:p>
    <w:p>
      <w:r>
        <w:rPr>
          <w:b/>
          <w:u w:val="single"/>
        </w:rPr>
        <w:t xml:space="preserve">96694</w:t>
      </w:r>
    </w:p>
    <w:p>
      <w:r>
        <w:t xml:space="preserve">3.</w:t>
        <w:tab/>
        <w:tab/>
        <w:t xml:space="preserve">Lol Kuka tämä kaveri sitten on?</w:t>
      </w:r>
    </w:p>
    <w:p>
      <w:r>
        <w:rPr>
          <w:b/>
          <w:u w:val="single"/>
        </w:rPr>
        <w:t xml:space="preserve">96695</w:t>
      </w:r>
    </w:p>
    <w:p>
      <w:r>
        <w:t xml:space="preserve">4.</w:t>
        <w:tab/>
        <w:tab/>
        <w:tab/>
        <w:t xml:space="preserve">Juutalainen Bernie Sanders. Hän pyrki demokraattien presidenttiehdokkaaksi, mutta Hilary petti hänet. Hän on joka tapauksessa kommari.</w:t>
      </w:r>
    </w:p>
    <w:p>
      <w:r>
        <w:rPr>
          <w:b/>
          <w:u w:val="single"/>
        </w:rPr>
        <w:t xml:space="preserve">96696</w:t>
      </w:r>
    </w:p>
    <w:p>
      <w:r>
        <w:t xml:space="preserve">5.</w:t>
        <w:tab/>
        <w:tab/>
        <w:tab/>
        <w:tab/>
        <w:t xml:space="preserve">Okei. Kaverini @Fahrenheit211 on oikeistojuutalainen. Joten hän kumoaa Berniesi. Seuraava.</w:t>
      </w:r>
    </w:p>
    <w:p>
      <w:r>
        <w:rPr>
          <w:b/>
          <w:u w:val="single"/>
        </w:rPr>
        <w:t xml:space="preserve">96697</w:t>
      </w:r>
    </w:p>
    <w:p>
      <w:r>
        <w:t xml:space="preserve">6.</w:t>
        <w:tab/>
        <w:tab/>
        <w:tab/>
        <w:tab/>
        <w:tab/>
        <w:t xml:space="preserve">Olette kaikki kommareita.</w:t>
      </w:r>
    </w:p>
    <w:p>
      <w:r>
        <w:rPr>
          <w:b/>
          <w:u w:val="single"/>
        </w:rPr>
        <w:t xml:space="preserve">96698</w:t>
      </w:r>
    </w:p>
    <w:p>
      <w:r>
        <w:t xml:space="preserve">7.</w:t>
        <w:tab/>
        <w:tab/>
        <w:tab/>
        <w:tab/>
        <w:tab/>
        <w:t xml:space="preserve">Oikeistojuutalainen? Hiilidioksidia?</w:t>
      </w:r>
    </w:p>
    <w:p>
      <w:r>
        <w:rPr>
          <w:b/>
          <w:u w:val="single"/>
        </w:rPr>
        <w:t xml:space="preserve">96699</w:t>
      </w:r>
    </w:p>
    <w:p>
      <w:r>
        <w:t xml:space="preserve">8.</w:t>
        <w:tab/>
        <w:tab/>
        <w:tab/>
        <w:tab/>
        <w:tab/>
        <w:t xml:space="preserve">sinun on vain äänestettävä kovempaa GOYIMia</w:t>
      </w:r>
    </w:p>
    <w:p>
      <w:r>
        <w:rPr>
          <w:b/>
          <w:u w:val="single"/>
        </w:rPr>
        <w:t xml:space="preserve">96700</w:t>
      </w:r>
    </w:p>
    <w:p>
      <w:r>
        <w:t xml:space="preserve">9.</w:t>
        <w:tab/>
        <w:tab/>
        <w:tab/>
        <w:tab/>
        <w:tab/>
        <w:t xml:space="preserve">Minulla on lukuisia libtard-ystäviä, mutta vain yksi Trumpia kannattava konservatiivinen ystävä.  Ja hän on juutalainen.</w:t>
      </w:r>
    </w:p>
    <w:p>
      <w:r>
        <w:rPr>
          <w:b/>
          <w:u w:val="single"/>
        </w:rPr>
        <w:t xml:space="preserve">96701</w:t>
      </w:r>
    </w:p>
    <w:p>
      <w:r>
        <w:t xml:space="preserve">10.</w:t>
        <w:tab/>
        <w:tab/>
        <w:tab/>
        <w:tab/>
        <w:tab/>
        <w:tab/>
        <w:t xml:space="preserve">Kaikki juutalaiset seuraajani Twitterissä ovat oikeistolaisia Leave-äänestäjiä :)</w:t>
      </w:r>
    </w:p>
    <w:p>
      <w:r>
        <w:rPr>
          <w:b/>
          <w:u w:val="single"/>
        </w:rPr>
        <w:t xml:space="preserve">96702</w:t>
      </w:r>
    </w:p>
    <w:p>
      <w:r>
        <w:t xml:space="preserve">11.</w:t>
        <w:tab/>
        <w:tab/>
        <w:tab/>
        <w:t xml:space="preserve">Haluan nähdä tämän miehen tilintarkastuksen viimeisten noin 20 vuoden ajalta.  Hänellä ei ole koskaan ollut työpaikkaa, joten näytä se.  Tässä on täydellinen tilaisuus tunnistaa ja lopettaa korruptio.  Mikä viivyttää?</w:t>
      </w:r>
    </w:p>
    <w:p>
      <w:r>
        <w:rPr>
          <w:b/>
          <w:u w:val="single"/>
        </w:rPr>
        <w:t xml:space="preserve">96703</w:t>
      </w:r>
    </w:p>
    <w:p>
      <w:r>
        <w:t xml:space="preserve">12.</w:t>
        <w:tab/>
        <w:tab/>
        <w:tab/>
        <w:t xml:space="preserve">https://www.naturalnews.com/2018-10-26-revelation-movie-exclusive-full-length-viewing-for-the-next-9-days-must-see.html</w:t>
      </w:r>
    </w:p>
    <w:p>
      <w:r>
        <w:rPr>
          <w:b/>
          <w:u w:val="single"/>
        </w:rPr>
        <w:t xml:space="preserve">96704</w:t>
      </w:r>
    </w:p>
    <w:p>
      <w:r>
        <w:t xml:space="preserve">13.</w:t>
        <w:tab/>
        <w:tab/>
        <w:tab/>
        <w:t xml:space="preserve">Vanha valkoinen kaveri, täytyy olla paha.</w:t>
      </w:r>
    </w:p>
    <w:p>
      <w:r>
        <w:rPr>
          <w:b/>
          <w:u w:val="single"/>
        </w:rPr>
        <w:t xml:space="preserve">96705</w:t>
      </w:r>
    </w:p>
    <w:p>
      <w:r>
        <w:t xml:space="preserve">14.</w:t>
        <w:tab/>
        <w:tab/>
        <w:tab/>
        <w:t xml:space="preserve">Ajaa ympäriinsä 170k autolla! 😂</w:t>
      </w:r>
    </w:p>
    <w:p>
      <w:r>
        <w:rPr>
          <w:b/>
          <w:u w:val="single"/>
        </w:rPr>
        <w:t xml:space="preserve">96706</w:t>
      </w:r>
    </w:p>
    <w:p>
      <w:r>
        <w:t xml:space="preserve">1. Ja jos he eivät tekisi niin, heitä syytettäisiin viharikoksesta. Vanhemmat myös. Kuulostaa ihan Pohjois-Korealta. Alas kaikki homot! Vielä enemmän kuin neekerit. Unelmani: Miljoona homoa, jotka on painotettu lyijyllä ja upotettu mereen... ja jokaisella homolla on kädessään juutalainen...</w:t>
      </w:r>
    </w:p>
    <w:p>
      <w:r>
        <w:rPr>
          <w:b/>
          <w:u w:val="single"/>
        </w:rPr>
        <w:t xml:space="preserve">96707</w:t>
      </w:r>
    </w:p>
    <w:p>
      <w:r>
        <w:t xml:space="preserve">1. yo, mikä tämä juutalaisviha täällä Gabissa on?</w:t>
      </w:r>
    </w:p>
    <w:p>
      <w:r>
        <w:rPr>
          <w:b/>
          <w:u w:val="single"/>
        </w:rPr>
        <w:t xml:space="preserve">96708</w:t>
      </w:r>
    </w:p>
    <w:p>
      <w:r>
        <w:t xml:space="preserve">2.</w:t>
        <w:tab/>
        <w:t xml:space="preserve">Oletko tyytyväinen nykyiseen rabbiisi?</w:t>
      </w:r>
    </w:p>
    <w:p>
      <w:r>
        <w:rPr>
          <w:b/>
          <w:u w:val="single"/>
        </w:rPr>
        <w:t xml:space="preserve">96709</w:t>
      </w:r>
    </w:p>
    <w:p>
      <w:r>
        <w:t xml:space="preserve">3.</w:t>
        <w:tab/>
        <w:tab/>
        <w:t xml:space="preserve">Juutalaiset tekevät kovasti töitä juutalaisten kansanmurhan eteen. Mutta ilman kansalaisjuutalaisuutta ja avoimia rajoja Israelille, crackajuutalaiset eivät tule selviytymään. Se on valtava siirtymä, joka crackajuutalaisten on tehtävä. He ovat nyt siirtymässä äärettömään neekerimoodiin, ja mustia heprealaisia paheksutaan heidän johtavasta roolistaan, mutta ilman tuota johtavaa roolia Shoshannaa ei mustata.</w:t>
      </w:r>
    </w:p>
    <w:p>
      <w:r>
        <w:rPr>
          <w:b/>
          <w:u w:val="single"/>
        </w:rPr>
        <w:t xml:space="preserve">96710</w:t>
      </w:r>
    </w:p>
    <w:p>
      <w:r>
        <w:t xml:space="preserve">1. wow.Bette Midler sanoi neekeri #breakingnews #breakingnews</w:t>
      </w:r>
    </w:p>
    <w:p>
      <w:r>
        <w:rPr>
          <w:b/>
          <w:u w:val="single"/>
        </w:rPr>
        <w:t xml:space="preserve">96711</w:t>
      </w:r>
    </w:p>
    <w:p>
      <w:r>
        <w:t xml:space="preserve">1. Jep... meksikolaiset palatkaa takaisin Espanjaan, josta tulitte, ja maksakaa korvauksia alkuperäisasukkaille, jotka tapoitte ja panitte orjuuteen.</w:t>
      </w:r>
    </w:p>
    <w:p>
      <w:r>
        <w:rPr>
          <w:b/>
          <w:u w:val="single"/>
        </w:rPr>
        <w:t xml:space="preserve">96712</w:t>
      </w:r>
    </w:p>
    <w:p>
      <w:r>
        <w:t xml:space="preserve">2.</w:t>
        <w:tab/>
        <w:t xml:space="preserve">Meksikolaiset tulivat Espanjasta????</w:t>
      </w:r>
    </w:p>
    <w:p>
      <w:r>
        <w:rPr>
          <w:b/>
          <w:u w:val="single"/>
        </w:rPr>
        <w:t xml:space="preserve">96713</w:t>
      </w:r>
    </w:p>
    <w:p>
      <w:r>
        <w:t xml:space="preserve">3.</w:t>
        <w:tab/>
        <w:tab/>
        <w:t xml:space="preserve">Itse asiassa meksikolaiset ovat sekoitus Meksikossa alkuperäisiä atsteekkien, tolteekkien, mayojen jne. heimoja ja espanjalaisia valloittajia. Hybridejä.</w:t>
      </w:r>
    </w:p>
    <w:p>
      <w:r>
        <w:rPr>
          <w:b/>
          <w:u w:val="single"/>
        </w:rPr>
        <w:t xml:space="preserve">96714</w:t>
      </w:r>
    </w:p>
    <w:p>
      <w:r>
        <w:t xml:space="preserve">4.</w:t>
        <w:tab/>
        <w:tab/>
        <w:tab/>
        <w:t xml:space="preserve">Jotkut luultavasti olivat halukkaita, mutta useimmat eivät, joten kyllä, raiskattiin vauvoja.</w:t>
      </w:r>
    </w:p>
    <w:p>
      <w:r>
        <w:rPr>
          <w:b/>
          <w:u w:val="single"/>
        </w:rPr>
        <w:t xml:space="preserve">96715</w:t>
      </w:r>
    </w:p>
    <w:p>
      <w:r>
        <w:t xml:space="preserve">5.</w:t>
        <w:tab/>
        <w:tab/>
        <w:tab/>
        <w:tab/>
        <w:t xml:space="preserve">'Raiskausvauvat'?</w:t>
      </w:r>
    </w:p>
    <w:p>
      <w:r>
        <w:rPr>
          <w:b/>
          <w:u w:val="single"/>
        </w:rPr>
        <w:t xml:space="preserve">96716</w:t>
      </w:r>
    </w:p>
    <w:p>
      <w:r>
        <w:t xml:space="preserve">6.</w:t>
        <w:tab/>
        <w:tab/>
        <w:tab/>
        <w:tab/>
        <w:tab/>
        <w:t xml:space="preserve">Epäilen, että suurin osa alkuperäisasukkaiden naisista harrasti seksiä valloittajiensa kanssa vapaaehtoisesti, joten kyllä, raiskauksia.</w:t>
      </w:r>
    </w:p>
    <w:p>
      <w:r>
        <w:rPr>
          <w:b/>
          <w:u w:val="single"/>
        </w:rPr>
        <w:t xml:space="preserve">96717</w:t>
      </w:r>
    </w:p>
    <w:p>
      <w:r>
        <w:t xml:space="preserve">7.</w:t>
        <w:tab/>
        <w:tab/>
        <w:tab/>
        <w:tab/>
        <w:tab/>
        <w:tab/>
        <w:t xml:space="preserve">Tarkoitat siis valloittajia, jotka olivat espanjalaisia huomattavasti lukumäärällisesti suurempia????.</w:t>
      </w:r>
    </w:p>
    <w:p>
      <w:r>
        <w:rPr>
          <w:b/>
          <w:u w:val="single"/>
        </w:rPr>
        <w:t xml:space="preserve">96718</w:t>
      </w:r>
    </w:p>
    <w:p>
      <w:r>
        <w:t xml:space="preserve">8.</w:t>
        <w:tab/>
        <w:tab/>
        <w:tab/>
        <w:tab/>
        <w:tab/>
        <w:tab/>
        <w:tab/>
        <w:t xml:space="preserve">Valloittajat olivat espanjalaisia.</w:t>
      </w:r>
    </w:p>
    <w:p>
      <w:r>
        <w:rPr>
          <w:b/>
          <w:u w:val="single"/>
        </w:rPr>
        <w:t xml:space="preserve">96719</w:t>
      </w:r>
    </w:p>
    <w:p>
      <w:r>
        <w:t xml:space="preserve">9.</w:t>
        <w:tab/>
        <w:tab/>
        <w:tab/>
        <w:tab/>
        <w:tab/>
        <w:tab/>
        <w:tab/>
        <w:tab/>
        <w:t xml:space="preserve">Espanjalaisilla oli kaikki aseet, ja lisäksi he toivat mukanaan kaikki sairautensa ja hävittivät alkuperäisväestön.</w:t>
      </w:r>
    </w:p>
    <w:p>
      <w:r>
        <w:rPr>
          <w:b/>
          <w:u w:val="single"/>
        </w:rPr>
        <w:t xml:space="preserve">96720</w:t>
      </w:r>
    </w:p>
    <w:p>
      <w:r>
        <w:t xml:space="preserve">10.</w:t>
        <w:tab/>
        <w:tab/>
        <w:tab/>
        <w:tab/>
        <w:tab/>
        <w:tab/>
        <w:tab/>
        <w:tab/>
        <w:tab/>
        <w:t xml:space="preserve">Tarkoitatko niitä räiskintäpyssyjä, joiden lataaminen kesti ikuisuuden? Jotka vaativat ammuksia, joita ei voitu valmistaa Amerikassa?   "He toivat mukanaan kaikki tautinsa ja hävittivät alkuperäisväestön."   Ding ding ding ding! Juuri se tappoi 95 prosenttia alkuperäisväestöstä. Epäilemättä sen ajan alkeellinen lääketieteellinen teknologia tiesi, että näin tapahtuisi, eikö niin?</w:t>
      </w:r>
    </w:p>
    <w:p>
      <w:r>
        <w:rPr>
          <w:b/>
          <w:u w:val="single"/>
        </w:rPr>
        <w:t xml:space="preserve">96721</w:t>
      </w:r>
    </w:p>
    <w:p>
      <w:r>
        <w:t xml:space="preserve">11.</w:t>
        <w:tab/>
        <w:tab/>
        <w:tab/>
        <w:tab/>
        <w:tab/>
        <w:tab/>
        <w:tab/>
        <w:tab/>
        <w:tab/>
        <w:tab/>
        <w:t xml:space="preserve">Epäilen, etteivät alkuasukkaat edes tienneet, mikä "tauti" oli, tiesivät vain, että se tappoi kaikki.</w:t>
      </w:r>
    </w:p>
    <w:p>
      <w:r>
        <w:rPr>
          <w:b/>
          <w:u w:val="single"/>
        </w:rPr>
        <w:t xml:space="preserve">96722</w:t>
      </w:r>
    </w:p>
    <w:p>
      <w:r>
        <w:t xml:space="preserve">12.</w:t>
        <w:tab/>
        <w:tab/>
        <w:tab/>
        <w:tab/>
        <w:tab/>
        <w:tab/>
        <w:tab/>
        <w:tab/>
        <w:tab/>
        <w:tab/>
        <w:tab/>
        <w:t xml:space="preserve">Rasisti myöntää, että alkuasukkaat olivat tyhmiä.</w:t>
      </w:r>
    </w:p>
    <w:p>
      <w:r>
        <w:rPr>
          <w:b/>
          <w:u w:val="single"/>
        </w:rPr>
        <w:t xml:space="preserve">96723</w:t>
      </w:r>
    </w:p>
    <w:p>
      <w:r>
        <w:t xml:space="preserve">13.</w:t>
        <w:tab/>
        <w:tab/>
        <w:tab/>
        <w:tab/>
        <w:tab/>
        <w:tab/>
        <w:tab/>
        <w:tab/>
        <w:tab/>
        <w:tab/>
        <w:tab/>
        <w:tab/>
        <w:t xml:space="preserve">En sanonut, että alkuasukkaat olivat tyhmiä. Heillä ei ollut tietoa siitä, miten taudit leviävät.</w:t>
      </w:r>
    </w:p>
    <w:p>
      <w:r>
        <w:rPr>
          <w:b/>
          <w:u w:val="single"/>
        </w:rPr>
        <w:t xml:space="preserve">96724</w:t>
      </w:r>
    </w:p>
    <w:p>
      <w:r>
        <w:t xml:space="preserve">14.</w:t>
        <w:tab/>
        <w:tab/>
        <w:tab/>
        <w:tab/>
        <w:tab/>
        <w:tab/>
        <w:tab/>
        <w:tab/>
        <w:tab/>
        <w:tab/>
        <w:tab/>
        <w:tab/>
        <w:tab/>
        <w:t xml:space="preserve">Älkää vieläkään katsoko AFRIKKAAN ... sukulaiset varastavat Ebolaan kuolleiden ihmisten ruumiita ....</w:t>
      </w:r>
    </w:p>
    <w:p>
      <w:r>
        <w:rPr>
          <w:b/>
          <w:u w:val="single"/>
        </w:rPr>
        <w:t xml:space="preserve">96725</w:t>
      </w:r>
    </w:p>
    <w:p>
      <w:r>
        <w:t xml:space="preserve">15.</w:t>
        <w:tab/>
        <w:tab/>
        <w:tab/>
        <w:tab/>
        <w:tab/>
        <w:tab/>
        <w:tab/>
        <w:tab/>
        <w:tab/>
        <w:tab/>
        <w:tab/>
        <w:tab/>
        <w:tab/>
        <w:tab/>
        <w:t xml:space="preserve">Olen kuullut kaikesta tästä. Varsinkin neekereistä, jotka harrastivat seksiä kauan sitten kuolleiden vaimojensa ruumiiden kanssa, minkä seurauksena heistä tuli sairaita. Typeryys on pelottavaa.</w:t>
      </w:r>
    </w:p>
    <w:p>
      <w:r>
        <w:rPr>
          <w:b/>
          <w:u w:val="single"/>
        </w:rPr>
        <w:t xml:space="preserve">96726</w:t>
      </w:r>
    </w:p>
    <w:p>
      <w:r>
        <w:t xml:space="preserve">16.</w:t>
        <w:tab/>
        <w:tab/>
        <w:tab/>
        <w:tab/>
        <w:tab/>
        <w:tab/>
        <w:tab/>
        <w:tab/>
        <w:tab/>
        <w:tab/>
        <w:tab/>
        <w:tab/>
        <w:tab/>
        <w:tab/>
        <w:tab/>
        <w:t xml:space="preserve">Itse asiassa neekerit tuottivat länsimaisen sivilisaation kehdon! Ensimmäisten kaupunkien joukossa. Ala- ja Ylä-Egypti. Vanha valtakunta. Pyramidit - huiputettiin vasta 18. vuosisadan lopulla. Joten neekereillä on todellista pelivaraa! Ei varsinaisesti heidän vikansa, että he ovat kärsineet 500 vuoden holokaustista!</w:t>
      </w:r>
    </w:p>
    <w:p>
      <w:r>
        <w:rPr>
          <w:b/>
          <w:u w:val="single"/>
        </w:rPr>
        <w:t xml:space="preserve">96727</w:t>
      </w:r>
    </w:p>
    <w:p>
      <w:r>
        <w:t xml:space="preserve">17.</w:t>
        <w:tab/>
        <w:tab/>
        <w:tab/>
        <w:tab/>
        <w:tab/>
        <w:tab/>
        <w:tab/>
        <w:tab/>
        <w:tab/>
        <w:tab/>
        <w:tab/>
        <w:tab/>
        <w:tab/>
        <w:tab/>
        <w:tab/>
        <w:tab/>
        <w:t xml:space="preserve">Neekeri tarkoittaa määritelmän mukaan "mustaa"! Sama kuin kutsuisi kiinalaista kiinalaiseksi. Määritelmän mukaan se ei tarkoita mitään. Se on pelkkää kiihkoilua: ylemmyydentuntoa, joka ei perustu mihinkään.</w:t>
      </w:r>
    </w:p>
    <w:p>
      <w:r>
        <w:rPr>
          <w:b/>
          <w:u w:val="single"/>
        </w:rPr>
        <w:t xml:space="preserve">96728</w:t>
      </w:r>
    </w:p>
    <w:p>
      <w:r>
        <w:t xml:space="preserve">18.</w:t>
        <w:tab/>
        <w:tab/>
        <w:tab/>
        <w:tab/>
        <w:tab/>
        <w:tab/>
        <w:tab/>
        <w:tab/>
        <w:tab/>
        <w:tab/>
        <w:tab/>
        <w:tab/>
        <w:tab/>
        <w:tab/>
        <w:tab/>
        <w:tab/>
        <w:tab/>
        <w:t xml:space="preserve">"Kun John Rolfe kirjasi päiväkirjaansa ensimmäisen afrikkalaislähetyksen Virginiaan vuonna 1619, hän mainitsi heidät nimellä "neekerit". Vuonna 1689 New Yorkin Brooklynissa sijaitsevan kartanon inventaariossa mainittiin orjuutettu "neekeripoika". Keskeinen leksikografi Noah Webster viittasi neekereihin nimellä "negers".""   Mitä olitkaan sanomassa? Eivätkö he siis itse asiassa olleet mustia tai neekereitä?</w:t>
      </w:r>
    </w:p>
    <w:p>
      <w:r>
        <w:rPr>
          <w:b/>
          <w:u w:val="single"/>
        </w:rPr>
        <w:t xml:space="preserve">96729</w:t>
      </w:r>
    </w:p>
    <w:p>
      <w:r>
        <w:t xml:space="preserve">19.</w:t>
        <w:tab/>
        <w:tab/>
        <w:tab/>
        <w:tab/>
        <w:tab/>
        <w:tab/>
        <w:tab/>
        <w:tab/>
        <w:tab/>
        <w:tab/>
        <w:tab/>
        <w:tab/>
        <w:tab/>
        <w:tab/>
        <w:tab/>
        <w:tab/>
        <w:tab/>
        <w:tab/>
        <w:t xml:space="preserve">1/ Sanon vain, että neekeri tarkoittaa kirjaimellisesti mustaihoinen henkilö. Se on surkea loukkaus. Suurkaupungin liberaalit ovat suurimpia valkoisen ylivallan kannattajia! Kutsua ihmistä lihavaksi on loukkaavaa, koska hän on lihava. Kutsutte ihmistä neekeriksi tai kinkuksi, te vain pilkkaatte hänen identiteettiään. Se ei osoita mitään todellista puutetta.</w:t>
      </w:r>
    </w:p>
    <w:p>
      <w:r>
        <w:rPr>
          <w:b/>
          <w:u w:val="single"/>
        </w:rPr>
        <w:t xml:space="preserve">96730</w:t>
      </w:r>
    </w:p>
    <w:p>
      <w:r>
        <w:t xml:space="preserve">1. Jamalin mielipide valkoisia naisia koskevasta kysymyksestä</w:t>
      </w:r>
    </w:p>
    <w:p>
      <w:r>
        <w:rPr>
          <w:b/>
          <w:u w:val="single"/>
        </w:rPr>
        <w:t xml:space="preserve">96731</w:t>
      </w:r>
    </w:p>
    <w:p>
      <w:r>
        <w:t xml:space="preserve">2.</w:t>
        <w:tab/>
        <w:t xml:space="preserve">Totta kai Jamal puhuu valkoisista naisista... aina on juutalainen tai neekeri</w:t>
      </w:r>
    </w:p>
    <w:p>
      <w:r>
        <w:rPr>
          <w:b/>
          <w:u w:val="single"/>
        </w:rPr>
        <w:t xml:space="preserve">96732</w:t>
      </w:r>
    </w:p>
    <w:p>
      <w:r>
        <w:t xml:space="preserve">1. meidän on vain käytettävä rauhanomaisia eugeniikan insinööritutkimuskäytäntöjä ja steriloitava kaikki neekerit ennen kuin on liian myöhäistä. väkivaltaa ei tarvita, jos voimme vain steriloida kaikki neekerit, he kaikki syntyvät uudelleen puhtaina valkoisina. En halua syntyä uudelleen neekeriksi, se olisi helvettiä. Tervettä järkeä, ihmiset. Ja juutalaiset ovat muukalaisista tulleita klooneja. Levittäkää sanaa.</w:t>
      </w:r>
    </w:p>
    <w:p>
      <w:r>
        <w:rPr>
          <w:b/>
          <w:u w:val="single"/>
        </w:rPr>
        <w:t xml:space="preserve">96733</w:t>
      </w:r>
    </w:p>
    <w:p>
      <w:r>
        <w:t xml:space="preserve">2.</w:t>
        <w:tab/>
        <w:t xml:space="preserve">Olet jo yrittänyt sitä ja epäonnistunut.  Miksi jatkatte epäonnistunutta politiikkaa?  Hulluutta on tehdä sama asia yhä uudelleen ja uudelleen ja odottaa erilaista tulosta.</w:t>
      </w:r>
    </w:p>
    <w:p>
      <w:r>
        <w:rPr>
          <w:b/>
          <w:u w:val="single"/>
        </w:rPr>
        <w:t xml:space="preserve">96734</w:t>
      </w:r>
    </w:p>
    <w:p>
      <w:r>
        <w:t xml:space="preserve">1. Olen ollut aika hiljaa viime aikoina, koska olen syvällä vihollislinjojen takana. Se loppuu pian, nouskaa ColeTrainin kyytiin, kusipäät! 🚂💨💨💨💨</w:t>
      </w:r>
    </w:p>
    <w:p>
      <w:r>
        <w:rPr>
          <w:b/>
          <w:u w:val="single"/>
        </w:rPr>
        <w:t xml:space="preserve">96735</w:t>
      </w:r>
    </w:p>
    <w:p>
      <w:r>
        <w:t xml:space="preserve">2.</w:t>
        <w:tab/>
        <w:t xml:space="preserve">Ymmärrän kyllä, mihin "junaan" viittaat. Se olisi neekerijuna, jossa neekerit raiskaavat valkoisia naisia ryhmissä, eikö niin?</w:t>
      </w:r>
    </w:p>
    <w:p>
      <w:r>
        <w:rPr>
          <w:b/>
          <w:u w:val="single"/>
        </w:rPr>
        <w:t xml:space="preserve">96736</w:t>
      </w:r>
    </w:p>
    <w:p>
      <w:r>
        <w:t xml:space="preserve">1. Paljon ja paljon likaisia maahanmuuttajia, jotka hakevat turvapaikkaa ja yhtäkkiä kääntyvät kristityiksi, kun heidän hakemuksensa hylätään, koska heillä ei ole minkäänlaista turvapaikkasyytä. Hei, presto! Yhtäkkiä heitä vainotaan heidän paskakuopan muzzie-kotimaassaan.</w:t>
      </w:r>
    </w:p>
    <w:p>
      <w:r>
        <w:rPr>
          <w:b/>
          <w:u w:val="single"/>
        </w:rPr>
        <w:t xml:space="preserve">96737</w:t>
      </w:r>
    </w:p>
    <w:p>
      <w:r>
        <w:t xml:space="preserve">1. Vain aavistus, mutta luulen, että hän / se on miesvihaaja. Vasemmiston syöpäläisiä.   #feminazi #FeminismIsCancer #sukupuoli #misandry #manosphere #Trump #ToxicFeminism #MRAs</w:t>
      </w:r>
    </w:p>
    <w:p>
      <w:r>
        <w:rPr>
          <w:b/>
          <w:u w:val="single"/>
        </w:rPr>
        <w:t xml:space="preserve">96738</w:t>
      </w:r>
    </w:p>
    <w:p>
      <w:r>
        <w:t xml:space="preserve">2.</w:t>
        <w:tab/>
        <w:t xml:space="preserve">retard</w:t>
      </w:r>
    </w:p>
    <w:p>
      <w:r>
        <w:rPr>
          <w:b/>
          <w:u w:val="single"/>
        </w:rPr>
        <w:t xml:space="preserve">96739</w:t>
      </w:r>
    </w:p>
    <w:p>
      <w:r>
        <w:t xml:space="preserve">1. Uskokaa tai älkää, Elizabeth Warren väittää, että tämä testi antaa hänelle oikeutta.  Parhaimmillaan se tekisi hänestä 1/64 alkuperäisamerikkalaista.  Useimmat heimot vaativat vähintään 1/8:n osuuden ollakseen jäseniä.  Jos teen DNA-testin ja löydän 0,1 prosenttia afrikkalaista verta, saanko teiltä valkoisilta myönteisiä toimia? 😂</w:t>
      </w:r>
    </w:p>
    <w:p>
      <w:r>
        <w:rPr>
          <w:b/>
          <w:u w:val="single"/>
        </w:rPr>
        <w:t xml:space="preserve">96740</w:t>
      </w:r>
    </w:p>
    <w:p>
      <w:r>
        <w:t xml:space="preserve">2.</w:t>
        <w:tab/>
        <w:t xml:space="preserve">Tämä hullu vanha ämmä tarttuu mihin tahansa legitimoidakseen hulluutensa.</w:t>
      </w:r>
    </w:p>
    <w:p>
      <w:r>
        <w:rPr>
          <w:b/>
          <w:u w:val="single"/>
        </w:rPr>
        <w:t xml:space="preserve">96741</w:t>
      </w:r>
    </w:p>
    <w:p>
      <w:r>
        <w:t xml:space="preserve">1. RT @DailyCaller: .@DonaldJTrumpJr iskee takaisin @WhoopiGoldbergille, kun tämä vihjaa, että hänen pojillaan täytyy olla hyväksikäyttötendenssejä https://image.ibb.co/bBja4K/Dord_AL5_W4_AAFICY.jpg https://kek.gg/u/X88q https://kek.gg/u/X88q</w:t>
      </w:r>
    </w:p>
    <w:p>
      <w:r>
        <w:rPr>
          <w:b/>
          <w:u w:val="single"/>
        </w:rPr>
        <w:t xml:space="preserve">96742</w:t>
      </w:r>
    </w:p>
    <w:p>
      <w:r>
        <w:t xml:space="preserve">2.</w:t>
        <w:tab/>
        <w:t xml:space="preserve">Bull Dyke</w:t>
      </w:r>
    </w:p>
    <w:p>
      <w:r>
        <w:rPr>
          <w:b/>
          <w:u w:val="single"/>
        </w:rPr>
        <w:t xml:space="preserve">96743</w:t>
      </w:r>
    </w:p>
    <w:p>
      <w:r>
        <w:t xml:space="preserve">1. @SuicidalSasquatch Mitä kuuluu nekru?</w:t>
      </w:r>
    </w:p>
    <w:p>
      <w:r>
        <w:rPr>
          <w:b/>
          <w:u w:val="single"/>
        </w:rPr>
        <w:t xml:space="preserve">96744</w:t>
      </w:r>
    </w:p>
    <w:p>
      <w:r>
        <w:t xml:space="preserve">2.</w:t>
        <w:tab/>
        <w:t xml:space="preserve">kyllä</w:t>
      </w:r>
    </w:p>
    <w:p>
      <w:r>
        <w:rPr>
          <w:b/>
          <w:u w:val="single"/>
        </w:rPr>
        <w:t xml:space="preserve">96745</w:t>
      </w:r>
    </w:p>
    <w:p>
      <w:r>
        <w:t xml:space="preserve">1. Tärkeä PSA Free Speech Groupin vakiokävijöille: Koska vasemmisto hyökkää @a:ta ja @Gabia vastaan, Gab on todennäköisesti maanantaiaamuna alhaalla ja pysyy alhaalla muutaman viikon ajan, kun Gab yrittää löytää uuden isännän.    Rakastan teitä ja toivon, että näen teidät kaikki taas pian!</w:t>
      </w:r>
    </w:p>
    <w:p>
      <w:r>
        <w:rPr>
          <w:b/>
          <w:u w:val="single"/>
        </w:rPr>
        <w:t xml:space="preserve">96746</w:t>
      </w:r>
    </w:p>
    <w:p>
      <w:r>
        <w:t xml:space="preserve">2.</w:t>
        <w:tab/>
        <w:t xml:space="preserve">WTF suljettu miksi?? VITTU vasemmiston hintti-liberaalit?  WTF DUDE 🤔</w:t>
      </w:r>
    </w:p>
    <w:p>
      <w:r>
        <w:rPr>
          <w:b/>
          <w:u w:val="single"/>
        </w:rPr>
        <w:t xml:space="preserve">96747</w:t>
      </w:r>
    </w:p>
    <w:p>
      <w:r>
        <w:t xml:space="preserve">1. Pikkuruisia, jotka elävät omassa kuplassaan.</w:t>
      </w:r>
    </w:p>
    <w:p>
      <w:r>
        <w:rPr>
          <w:b/>
          <w:u w:val="single"/>
        </w:rPr>
        <w:t xml:space="preserve">96748</w:t>
      </w:r>
    </w:p>
    <w:p>
      <w:r>
        <w:t xml:space="preserve">2.</w:t>
        <w:tab/>
        <w:t xml:space="preserve">pirun hyvä asia, että vasemmisto lähettää parhaat naisensa, jotta voimme tuhota heidät, ja sitten he eivät voi lisääntyä soijapoikien kanssa tehdäkseen lisää WTF-vauvoja</w:t>
      </w:r>
    </w:p>
    <w:p>
      <w:r>
        <w:rPr>
          <w:b/>
          <w:u w:val="single"/>
        </w:rPr>
        <w:t xml:space="preserve">96749</w:t>
      </w:r>
    </w:p>
    <w:p>
      <w:r>
        <w:t xml:space="preserve">3.</w:t>
        <w:tab/>
        <w:tab/>
        <w:t xml:space="preserve">Tulkaa tänne, te huimapäiset, lepakkohullut, neekerihullut, neekeriä rakastavat akat</w:t>
      </w:r>
    </w:p>
    <w:p>
      <w:r>
        <w:rPr>
          <w:b/>
          <w:u w:val="single"/>
        </w:rPr>
        <w:t xml:space="preserve">96750</w:t>
      </w:r>
    </w:p>
    <w:p>
      <w:r>
        <w:t xml:space="preserve">1. "Sillä minä, Herra, sinun Jumalasi, pidän sinun oikeasta kädestäsi kiinni ja sanon sinulle: "Älä pelkää, minä autan sinua.""  Jesaja 41:13 (KJV) #D4Lverse #D4L</w:t>
      </w:r>
    </w:p>
    <w:p>
      <w:r>
        <w:rPr>
          <w:b/>
          <w:u w:val="single"/>
        </w:rPr>
        <w:t xml:space="preserve">96751</w:t>
      </w:r>
    </w:p>
    <w:p>
      <w:r>
        <w:t xml:space="preserve">2.</w:t>
        <w:tab/>
        <w:t xml:space="preserve">Kun olin nuori ja yksi äitini veli pyysi minua vetämään sormesta ja likainen kusipää pieraisi ja haisi, joten poika ja tyttö, jos joku perheessänne pyytää vetämään sormesta, älkää tehkö sitä.</w:t>
      </w:r>
    </w:p>
    <w:p>
      <w:r>
        <w:rPr>
          <w:b/>
          <w:u w:val="single"/>
        </w:rPr>
        <w:t xml:space="preserve">96752</w:t>
      </w:r>
    </w:p>
    <w:p>
      <w:r>
        <w:t xml:space="preserve">1. Vanhin Closet Faggot Awards Tässä on ehdokkaiden lista:   --Jorge Ramos --George Soros</w:t>
      </w:r>
    </w:p>
    <w:p>
      <w:r>
        <w:rPr>
          <w:b/>
          <w:u w:val="single"/>
        </w:rPr>
        <w:t xml:space="preserve">96753</w:t>
      </w:r>
    </w:p>
    <w:p>
      <w:r>
        <w:t xml:space="preserve">1.</w:t>
      </w:r>
    </w:p>
    <w:p>
      <w:r>
        <w:rPr>
          <w:b/>
          <w:u w:val="single"/>
        </w:rPr>
        <w:t xml:space="preserve">96754</w:t>
      </w:r>
    </w:p>
    <w:p>
      <w:r>
        <w:t xml:space="preserve">2.</w:t>
        <w:tab/>
        <w:t xml:space="preserve">ON HÄPEÄLLISTÄ, ETTÄ TÄLLAISET JÄLKEENJÄÄNEET ÄMMÄT LAITETAAN VIRKOIHIN.</w:t>
      </w:r>
    </w:p>
    <w:p>
      <w:r>
        <w:rPr>
          <w:b/>
          <w:u w:val="single"/>
        </w:rPr>
        <w:t xml:space="preserve">96755</w:t>
      </w:r>
    </w:p>
    <w:p>
      <w:r>
        <w:t xml:space="preserve">1. En aio sanoa tästä paljon muuta kuin kertoa pääpiirteittäin, mitä tapahtui.    Eräs naispuolinen sukulaiseni asuu yksin tyttärensä kanssa suuressa kaupungissa FL:ssä.   Hänen tyttärensä on töissä ja oli poissa töissä, kun tämä tapahtui.    Sukulaiseni meni ulos puutarhaansa myöhään eilen aamulla, palasi sisälle eikä lukinnut ovea takanaan, ja niinpä eloisa henkilö seurasi häntä taloon.      Pian tapahtuman jälkeen hän soitti isälleni, joka käski soittaa hätänumeroon ja hän tulee paikalle.  (Ei ole epätavallista, että ihmiset perheessäni soittavat joko isälleni tai minulle hätänumeron sijaan.)  Ambulanssi vei hänet sairaalaan, jossa hänelle tehtiin tavanomainen raiskaustutkimus ja hoidettiin myös useita haavoja, koska tapahtuma tapahtui kylpyhuoneessa ja lasiesineet/suihkun ovi/peili rikkoutuivat, kun hän kamppaili.  Kun hän oli sairaalassa, rikospaikkatutkijat kävivät hänen kotonaan ja ottivat sieltä useita esineitä sormenjälkien ja DNA:n analysointia varten.    Julkistamattomista syistä tämä sukulainen ei voi olla aseistettu, vaikka hänen tyttärensä onkin.  Mutta tytär ei ollut kotona.  Viimeinen asia, jota hän tarvitsi, oli eilinen tapahtuma.    Isäni on nyt siellä hoitamassa asioita ja varmistamassa, että hän on kunnossa.      Todennäköisesti katoan pariksi päiväksi lähitulevaisuudessa vain auttaakseni asentamaan joitain turvallisuusjuttuja jne.   Kun katoan, puhelimeni jne. eivät tule mukaani.  Jos en vastaa tekstiviesteihin, puheluihin tai sähköposteihin, älkää olko huolissanne - hoidan ne, kun palaan.  Perhe ensin!</w:t>
      </w:r>
    </w:p>
    <w:p>
      <w:r>
        <w:rPr>
          <w:b/>
          <w:u w:val="single"/>
        </w:rPr>
        <w:t xml:space="preserve">96756</w:t>
      </w:r>
    </w:p>
    <w:p>
      <w:r>
        <w:t xml:space="preserve">2.</w:t>
        <w:tab/>
        <w:t xml:space="preserve">Myötätunto perheellesi ja perheellesi on etusijalla.  Haudatkaa homo kukkuloille, jos saatte tilaisuuden saada henkilökohtaista oikeutta, koska hän pääsee muutamassa vuodessa ehdonalaiseen muutenkin.</w:t>
      </w:r>
    </w:p>
    <w:p>
      <w:r>
        <w:rPr>
          <w:b/>
          <w:u w:val="single"/>
        </w:rPr>
        <w:t xml:space="preserve">96757</w:t>
      </w:r>
    </w:p>
    <w:p>
      <w:r>
        <w:t xml:space="preserve">1. Valmiina #FakeNewsTranslation #FakeNews : Maskuliiniset miehet ovat oikeistolaisia ääliöitä #Fact : Fyysisesti terveenä oleminen voi tehdä myös henkisesti terveenä 👍🏽</w:t>
      </w:r>
    </w:p>
    <w:p>
      <w:r>
        <w:rPr>
          <w:b/>
          <w:u w:val="single"/>
        </w:rPr>
        <w:t xml:space="preserve">96758</w:t>
      </w:r>
    </w:p>
    <w:p>
      <w:r>
        <w:t xml:space="preserve">2.</w:t>
        <w:tab/>
        <w:t xml:space="preserve">Maskuliiniset miehet ovat oikeistolaisia ääliöitä. Punaniskamaiset miehet ovat RW-tyyppejä. Kristityt miehet ovat RW-tyyppejä. Republikaanimiehet ovat RW:n ääliöitä.   Lista jatkuu.  He eivät saa narratiivejaan kuntoon. Ainoa hyvä asia on se, että tiedämme, että kaikki Pansy-ass-miehet ovat vasemmistolaisia ääliöitä.</w:t>
      </w:r>
    </w:p>
    <w:p>
      <w:r>
        <w:rPr>
          <w:b/>
          <w:u w:val="single"/>
        </w:rPr>
        <w:t xml:space="preserve">96759</w:t>
      </w:r>
    </w:p>
    <w:p>
      <w:r>
        <w:t xml:space="preserve">3.</w:t>
        <w:tab/>
        <w:tab/>
        <w:t xml:space="preserve">"Ainoa hyvä asia on se, että tiedämme, että kaikki Pansy-ass-pojat ovat vasemmistolaisia ääliöitä."  Korjattu.</w:t>
      </w:r>
    </w:p>
    <w:p>
      <w:r>
        <w:rPr>
          <w:b/>
          <w:u w:val="single"/>
        </w:rPr>
        <w:t xml:space="preserve">96760</w:t>
      </w:r>
    </w:p>
    <w:p>
      <w:r>
        <w:t xml:space="preserve">1. RT @TomFitton:    FBI/DOJ/Mueller source for abusive spy warrants targeting @RealDonaldTrump pleads the Fifth.... https://kek.gg/u/VDZt</w:t>
      </w:r>
    </w:p>
    <w:p>
      <w:r>
        <w:rPr>
          <w:b/>
          <w:u w:val="single"/>
        </w:rPr>
        <w:t xml:space="preserve">96761</w:t>
      </w:r>
    </w:p>
    <w:p>
      <w:r>
        <w:t xml:space="preserve">2.</w:t>
        <w:tab/>
        <w:t xml:space="preserve">Tiesitkö, että voisimme lopettaa kaiken tämän petturuuden ja kapinan 30 sekunnissa?... sitä kutsutaan hirttämiseksi, ja sen on todistettu pysäyttävän syylliset ilman mahdollisuutta uusintarikollisuuteen, mutta ehkä meillä ei vain ole enää rohkeutta tehdä oikein 🏳️.</w:t>
      </w:r>
    </w:p>
    <w:p>
      <w:r>
        <w:rPr>
          <w:b/>
          <w:u w:val="single"/>
        </w:rPr>
        <w:t xml:space="preserve">96762</w:t>
      </w:r>
    </w:p>
    <w:p>
      <w:r>
        <w:t xml:space="preserve">3.</w:t>
        <w:tab/>
        <w:tab/>
        <w:t xml:space="preserve">Ehkä teidän osassanne maata</w:t>
      </w:r>
    </w:p>
    <w:p>
      <w:r>
        <w:rPr>
          <w:b/>
          <w:u w:val="single"/>
        </w:rPr>
        <w:t xml:space="preserve">96763</w:t>
      </w:r>
    </w:p>
    <w:p>
      <w:r>
        <w:t xml:space="preserve">4.</w:t>
        <w:tab/>
        <w:tab/>
        <w:tab/>
        <w:t xml:space="preserve">Jos satut olemaan spartalainen , saatat pitää roikkuvaa ruumista pelkkänä nurmikon koristeena... kaikille muille kaikkialla muualla... se on viesti 🍻.</w:t>
      </w:r>
    </w:p>
    <w:p>
      <w:r>
        <w:rPr>
          <w:b/>
          <w:u w:val="single"/>
        </w:rPr>
        <w:t xml:space="preserve">96764</w:t>
      </w:r>
    </w:p>
    <w:p>
      <w:r>
        <w:t xml:space="preserve">5.</w:t>
        <w:tab/>
        <w:tab/>
        <w:tab/>
        <w:tab/>
        <w:t xml:space="preserve">Olen maalaisjuntti kaukaa takaa Blue Ridge Mountainsin syvistä pimeistä metsistä, sanotaanko näin, etten edes aio sanoa mitä tapahtuu ihmisille, jotka rikkovat tiettyjä sääntöjä... ahdistelu, raiskaus, murha,... Etc</w:t>
      </w:r>
    </w:p>
    <w:p>
      <w:r>
        <w:rPr>
          <w:b/>
          <w:u w:val="single"/>
        </w:rPr>
        <w:t xml:space="preserve">96765</w:t>
      </w:r>
    </w:p>
    <w:p>
      <w:r>
        <w:t xml:space="preserve">6.</w:t>
        <w:tab/>
        <w:tab/>
        <w:tab/>
        <w:tab/>
        <w:tab/>
        <w:t xml:space="preserve">Silloin olemme aivan samalla sivulla.    Jatka hyvää työtä😉</w:t>
      </w:r>
    </w:p>
    <w:p>
      <w:r>
        <w:rPr>
          <w:b/>
          <w:u w:val="single"/>
        </w:rPr>
        <w:t xml:space="preserve">96766</w:t>
      </w:r>
    </w:p>
    <w:p>
      <w:r>
        <w:t xml:space="preserve">7.</w:t>
        <w:tab/>
        <w:tab/>
        <w:tab/>
        <w:tab/>
        <w:tab/>
        <w:t xml:space="preserve">Olen varma, ettei _mitään_ tapahdu. Ne vain katoavat. Tiedäthän, poistuvat alueelta. &lt;cough&gt; Päinvastaiset huhut, jotka koskevat käytöstä poistettuja kaivoskuiluja ja sikatiloja, ovat pelkkiä huhuja.</w:t>
      </w:r>
    </w:p>
    <w:p>
      <w:r>
        <w:rPr>
          <w:b/>
          <w:u w:val="single"/>
        </w:rPr>
        <w:t xml:space="preserve">96767</w:t>
      </w:r>
    </w:p>
    <w:p>
      <w:r>
        <w:t xml:space="preserve">8.</w:t>
        <w:tab/>
        <w:tab/>
        <w:tab/>
        <w:tab/>
        <w:tab/>
        <w:tab/>
        <w:t xml:space="preserve">🎼 ja niin ne tykkäävät siitä 🎼😂 🎼😂</w:t>
      </w:r>
    </w:p>
    <w:p>
      <w:r>
        <w:rPr>
          <w:b/>
          <w:u w:val="single"/>
        </w:rPr>
        <w:t xml:space="preserve">96768</w:t>
      </w:r>
    </w:p>
    <w:p>
      <w:r>
        <w:t xml:space="preserve">9.</w:t>
        <w:tab/>
        <w:tab/>
        <w:tab/>
        <w:tab/>
        <w:tab/>
        <w:t xml:space="preserve">Ei, siellä on muutama vanha hopeakaivoskuilu, jotka ovat pohjaton, ja nykytekniikalla emme pääse sinne espanjaksi 3 tai 4 mailin päähän alaspäin.</w:t>
      </w:r>
    </w:p>
    <w:p>
      <w:r>
        <w:rPr>
          <w:b/>
          <w:u w:val="single"/>
        </w:rPr>
        <w:t xml:space="preserve">96769</w:t>
      </w:r>
    </w:p>
    <w:p>
      <w:r>
        <w:t xml:space="preserve">10.</w:t>
        <w:tab/>
        <w:tab/>
        <w:tab/>
        <w:tab/>
        <w:tab/>
        <w:t xml:space="preserve">Sama juttu täällä Etelä-Louisianassa, Cajunit antavat suon siivota jälkensä... tiedättehän... ei todisteita, ei rikosta, eikö?</w:t>
      </w:r>
    </w:p>
    <w:p>
      <w:r>
        <w:rPr>
          <w:b/>
          <w:u w:val="single"/>
        </w:rPr>
        <w:t xml:space="preserve">96770</w:t>
      </w:r>
    </w:p>
    <w:p>
      <w:r>
        <w:t xml:space="preserve">11.</w:t>
        <w:tab/>
        <w:tab/>
        <w:tab/>
        <w:tab/>
        <w:tab/>
        <w:t xml:space="preserve">ahhh luonto</w:t>
      </w:r>
    </w:p>
    <w:p>
      <w:r>
        <w:rPr>
          <w:b/>
          <w:u w:val="single"/>
        </w:rPr>
        <w:t xml:space="preserve">96771</w:t>
      </w:r>
    </w:p>
    <w:p>
      <w:r>
        <w:t xml:space="preserve">1. tyypillinen neekerin käyttäytyminen</w:t>
      </w:r>
    </w:p>
    <w:p>
      <w:r>
        <w:rPr>
          <w:b/>
          <w:u w:val="single"/>
        </w:rPr>
        <w:t xml:space="preserve">96772</w:t>
      </w:r>
    </w:p>
    <w:p>
      <w:r>
        <w:t xml:space="preserve">1. Pidit siitä tai et, tämä sovellus on kaikukammio. Jos et ole sosiaalisesti konservatiivinen libertaari, sinulla ei ole tilaa sanoa mielipidettäsi ja tulla kuulluksi.</w:t>
      </w:r>
    </w:p>
    <w:p>
      <w:r>
        <w:rPr>
          <w:b/>
          <w:u w:val="single"/>
        </w:rPr>
        <w:t xml:space="preserve">96773</w:t>
      </w:r>
    </w:p>
    <w:p>
      <w:r>
        <w:t xml:space="preserve">2.</w:t>
        <w:tab/>
        <w:t xml:space="preserve">Eikö kaikukammiossa kaikuu vain yksi asia?</w:t>
      </w:r>
    </w:p>
    <w:p>
      <w:r>
        <w:rPr>
          <w:b/>
          <w:u w:val="single"/>
        </w:rPr>
        <w:t xml:space="preserve">96774</w:t>
      </w:r>
    </w:p>
    <w:p>
      <w:r>
        <w:t xml:space="preserve">3.</w:t>
        <w:tab/>
        <w:tab/>
        <w:t xml:space="preserve">Trumpin, kapitalismin ja valkoisen nationalismin kannattajat.</w:t>
      </w:r>
    </w:p>
    <w:p>
      <w:r>
        <w:rPr>
          <w:b/>
          <w:u w:val="single"/>
        </w:rPr>
        <w:t xml:space="preserve">96775</w:t>
      </w:r>
    </w:p>
    <w:p>
      <w:r>
        <w:t xml:space="preserve">4.</w:t>
        <w:tab/>
        <w:tab/>
        <w:tab/>
        <w:t xml:space="preserve">Hei, teini-ihminen, en pidä valkoisesta nationalismista. Poliittiset näkemykseni ovat aika lailla klassisen liberaalin tyyppisiä. Olenko mielestäsi valkoisen ylivallan kannattaja?</w:t>
      </w:r>
    </w:p>
    <w:p>
      <w:r>
        <w:rPr>
          <w:b/>
          <w:u w:val="single"/>
        </w:rPr>
        <w:t xml:space="preserve">96776</w:t>
      </w:r>
    </w:p>
    <w:p>
      <w:r>
        <w:t xml:space="preserve">5.</w:t>
        <w:tab/>
        <w:tab/>
        <w:tab/>
        <w:tab/>
        <w:t xml:space="preserve">na-tion-al-ist henkilö, joka samaistuu vahvasti omaan kansakuntaansa ja tukee voimakkaasti sen etuja ,,,,, näyttää kattavan useimmat minkä tahansa kansakunnan kansalaiset. Vasemmiston yritys tehdä sanasta paha on merkityksetön.</w:t>
      </w:r>
    </w:p>
    <w:p>
      <w:r>
        <w:rPr>
          <w:b/>
          <w:u w:val="single"/>
        </w:rPr>
        <w:t xml:space="preserve">96777</w:t>
      </w:r>
    </w:p>
    <w:p>
      <w:r>
        <w:t xml:space="preserve">6.</w:t>
        <w:tab/>
        <w:tab/>
        <w:tab/>
        <w:tab/>
        <w:tab/>
        <w:t xml:space="preserve">Isänmaallisuus on vahvaa tukea ja rakkautta maata kohtaan.   Kansallismielisyys sisältää saman, mutta siihen sisältyy voimakas tunne ylemmyydestä muihin kansoihin nähden.   Jätit tämän osan pois määritelmästäsi.</w:t>
      </w:r>
    </w:p>
    <w:p>
      <w:r>
        <w:rPr>
          <w:b/>
          <w:u w:val="single"/>
        </w:rPr>
        <w:t xml:space="preserve">96778</w:t>
      </w:r>
    </w:p>
    <w:p>
      <w:r>
        <w:t xml:space="preserve">7.</w:t>
        <w:tab/>
        <w:tab/>
        <w:tab/>
        <w:tab/>
        <w:tab/>
        <w:tab/>
        <w:t xml:space="preserve">Sen kansakunnan tunnistaminen ja tukeminen, jonka kansalainen olet, ja samaan aikaan se, ettei ole kiinnostunut paskamaista kommareita tai muzzie-maita kohtaan, ja niiden poissulkeminen tai se, ettei ole kiinnostunut niistä, EI ole huono asia. lol.</w:t>
      </w:r>
    </w:p>
    <w:p>
      <w:r>
        <w:rPr>
          <w:b/>
          <w:u w:val="single"/>
        </w:rPr>
        <w:t xml:space="preserve">96779</w:t>
      </w:r>
    </w:p>
    <w:p>
      <w:r>
        <w:t xml:space="preserve">8.</w:t>
        <w:tab/>
        <w:tab/>
        <w:tab/>
        <w:tab/>
        <w:tab/>
        <w:tab/>
        <w:tab/>
        <w:t xml:space="preserve">Kansallismielisyyden ja isänmaallisuuden välinen ero Kansallismielisyydestä on useita lähes synonyymejä, joilla kullakin on oma erillinen merkityksensä. Isänmaallisuus on sikäli samankaltainen, että siinä korostetaan voimakkaita tunteita omaa maata kohtaan, mutta se ei välttämättä tarkoita ylemmyydentuntoa.   Merriam-Webster</w:t>
      </w:r>
    </w:p>
    <w:p>
      <w:r>
        <w:rPr>
          <w:b/>
          <w:u w:val="single"/>
        </w:rPr>
        <w:t xml:space="preserve">96780</w:t>
      </w:r>
    </w:p>
    <w:p>
      <w:r>
        <w:t xml:space="preserve">9.</w:t>
        <w:tab/>
        <w:tab/>
        <w:tab/>
        <w:tab/>
        <w:tab/>
        <w:tab/>
        <w:tab/>
        <w:tab/>
        <w:t xml:space="preserve">Voit inhota tai jopa vihata kansaa, maata, uskontoa tai kulttuuria, etkä tunne itseäsi yhtään ylempiarvoiseksi kuin kukaan heistä. Et vain pidä heistä, eivätkä he luultavasti pidä sinusta.   Isänmaallisuuden ymmärrän veteraanina, nationalismin ymmärrän kansalaisena. Olen ylpeänä molempia.</w:t>
      </w:r>
    </w:p>
    <w:p>
      <w:r>
        <w:rPr>
          <w:b/>
          <w:u w:val="single"/>
        </w:rPr>
        <w:t xml:space="preserve">96781</w:t>
      </w:r>
    </w:p>
    <w:p>
      <w:r>
        <w:t xml:space="preserve">10.</w:t>
        <w:tab/>
        <w:tab/>
        <w:tab/>
        <w:tab/>
        <w:tab/>
        <w:tab/>
        <w:tab/>
        <w:tab/>
        <w:tab/>
        <w:t xml:space="preserve">Miksi ihmiset edelleen väittävät, että Amerikka on kansallismielinen? Amerikka on federalistinen, eikä se ole koskaan ollut nationalistinen. https://www.americanthinker.com/articles/2016/04/nationalism_versus_federalism.html.</w:t>
      </w:r>
    </w:p>
    <w:p>
      <w:r>
        <w:rPr>
          <w:b/>
          <w:u w:val="single"/>
        </w:rPr>
        <w:t xml:space="preserve">96782</w:t>
      </w:r>
    </w:p>
    <w:p>
      <w:r>
        <w:t xml:space="preserve">11.</w:t>
        <w:tab/>
        <w:tab/>
        <w:tab/>
        <w:tab/>
        <w:tab/>
        <w:tab/>
        <w:tab/>
        <w:tab/>
        <w:tab/>
        <w:t xml:space="preserve">He kutsuvat muita kuin kommareita kansallismielisiksi, eivät maata. Sen täytyy sopia heidän 'valkoisen ylivallan kansallismielisen' peräänkuulutukseensa. Se vain hämmentäisi kommareita, jos heille yritettäisiin selittää valtioiden liittovaltio-argumenttia.</w:t>
      </w:r>
    </w:p>
    <w:p>
      <w:r>
        <w:rPr>
          <w:b/>
          <w:u w:val="single"/>
        </w:rPr>
        <w:t xml:space="preserve">96783</w:t>
      </w:r>
    </w:p>
    <w:p>
      <w:r>
        <w:t xml:space="preserve">1. Jokainen tekee oman neekeri-haikun uuteen aiheeseen! @FreeSpeechOrDie</w:t>
      </w:r>
    </w:p>
    <w:p>
      <w:r>
        <w:rPr>
          <w:b/>
          <w:u w:val="single"/>
        </w:rPr>
        <w:t xml:space="preserve">96784</w:t>
      </w:r>
    </w:p>
    <w:p>
      <w:r>
        <w:t xml:space="preserve">2.</w:t>
      </w:r>
    </w:p>
    <w:p>
      <w:r>
        <w:rPr>
          <w:b/>
          <w:u w:val="single"/>
        </w:rPr>
        <w:t xml:space="preserve">96785</w:t>
      </w:r>
    </w:p>
    <w:p>
      <w:r>
        <w:t xml:space="preserve">3.</w:t>
        <w:tab/>
        <w:tab/>
        <w:t xml:space="preserve">Punaniska? Tuo vauva on vesimelonissa. Tuon vauvan täytyy olla afrikkalainen albiino.</w:t>
      </w:r>
    </w:p>
    <w:p>
      <w:r>
        <w:rPr>
          <w:b/>
          <w:u w:val="single"/>
        </w:rPr>
        <w:t xml:space="preserve">96786</w:t>
      </w:r>
    </w:p>
    <w:p>
      <w:r>
        <w:t xml:space="preserve">4.</w:t>
      </w:r>
    </w:p>
    <w:p>
      <w:r>
        <w:rPr>
          <w:b/>
          <w:u w:val="single"/>
        </w:rPr>
        <w:t xml:space="preserve">96787</w:t>
      </w:r>
    </w:p>
    <w:p>
      <w:r>
        <w:t xml:space="preserve">5.</w:t>
        <w:tab/>
        <w:t xml:space="preserve">get my grape drink ho it be time for the ballgame what you trippin fo?</w:t>
      </w:r>
    </w:p>
    <w:p>
      <w:r>
        <w:rPr>
          <w:b/>
          <w:u w:val="single"/>
        </w:rPr>
        <w:t xml:space="preserve">96788</w:t>
      </w:r>
    </w:p>
    <w:p>
      <w:r>
        <w:t xml:space="preserve">6.</w:t>
        <w:tab/>
        <w:tab/>
        <w:t xml:space="preserve">😹😹😹 viinirypäleistä juotuaan</w:t>
      </w:r>
    </w:p>
    <w:p>
      <w:r>
        <w:rPr>
          <w:b/>
          <w:u w:val="single"/>
        </w:rPr>
        <w:t xml:space="preserve">96789</w:t>
      </w:r>
    </w:p>
    <w:p>
      <w:r>
        <w:t xml:space="preserve">1. Valkoisen ylivallan kannattajana oleminen = on yli 100 % todennäköisempää olla homo kuin tavalliset ihmiset.  LMAO</w:t>
      </w:r>
    </w:p>
    <w:p>
      <w:r>
        <w:rPr>
          <w:b/>
          <w:u w:val="single"/>
        </w:rPr>
        <w:t xml:space="preserve">96790</w:t>
      </w:r>
    </w:p>
    <w:p>
      <w:r>
        <w:t xml:space="preserve">1. Ei enää Twitteriä https://youtu.be/i2a7-WlpOO8</w:t>
      </w:r>
    </w:p>
    <w:p>
      <w:r>
        <w:rPr>
          <w:b/>
          <w:u w:val="single"/>
        </w:rPr>
        <w:t xml:space="preserve">96791</w:t>
      </w:r>
    </w:p>
    <w:p>
      <w:r>
        <w:t xml:space="preserve">2.</w:t>
        <w:tab/>
        <w:t xml:space="preserve">Ihmettelin, miksen ollut nähnyt sinua Twat terissä! Tein haun ja löysin sinut täältä.</w:t>
      </w:r>
    </w:p>
    <w:p>
      <w:r>
        <w:rPr>
          <w:b/>
          <w:u w:val="single"/>
        </w:rPr>
        <w:t xml:space="preserve">96792</w:t>
      </w:r>
    </w:p>
    <w:p>
      <w:r>
        <w:t xml:space="preserve">1. Vitun perunaneekeri vetää Ralphia ja striimaa eurooppalaisille älyttömän sopimattomaan aikaan: https://twitter.com/MisterAntiBully/status/1054087206040752129.</w:t>
      </w:r>
    </w:p>
    <w:p>
      <w:r>
        <w:rPr>
          <w:b/>
          <w:u w:val="single"/>
        </w:rPr>
        <w:t xml:space="preserve">96793</w:t>
      </w:r>
    </w:p>
    <w:p>
      <w:r>
        <w:t xml:space="preserve">2.</w:t>
        <w:tab/>
        <w:t xml:space="preserve">Olisin hieman myötätuntoinen, jos hän ei suoratoistaisi, kun olen töissä puolet ajasta. Olin niin paljon jäljessä eiliseen asti.</w:t>
      </w:r>
    </w:p>
    <w:p>
      <w:r>
        <w:rPr>
          <w:b/>
          <w:u w:val="single"/>
        </w:rPr>
        <w:t xml:space="preserve">96794</w:t>
      </w:r>
    </w:p>
    <w:p>
      <w:r>
        <w:t xml:space="preserve">1. Tucker kysyy Jorge Ramosilta, kuinka monta karavaanarin jäsentä hän otti vastaan.  "Ette halua ymmärtää, että tällä ei ole mitään tekemistä yksilöiden kanssa" Jonkun on parasta kertoa tämä Mollie Tibbetsille ja Kate Steinlelle Asiat muuttuivat kiusallisiksi nopeasti sen jälkeen, kun Fox Newsin juontaja Tucker Carlson pyysi Univisionin juontajaa Jorge Ramosia kertomaan tarkalleen, kuinka monta karavaanarin jäsentä HÄN suunnitteli henkilökohtaisesti ottavansa vastaan.   Ramos, joka on suorapuheinen maahanmuuton puolestapuhuja, puhui Carlsonin kanssa tiistaina etänä karavaanista Etelä-Meksikossa. Fox Newsin juontajan kysymys tuli sen jälkeen, kun Univisionin juontaja oli antanut useita kommentteja, joissa hän puolusti jäseniään, muun muassa väittäen yksiselitteisesti, ettei yksikään heistä ollut Lähi-idästä.   "Kuinka monta näistä siirtolaisista otat henkilökohtaisesti kotiisi ja kannatat heitä, kun he pääsevät Yhdysvaltoihin?" Carlson kysyi.  "Minusta tuo on hyvä kysymys ja juuri tuollaisia kysymyksiä kaltaisesi ihmiset esittävät, kun eivät halua ymmärtää, ettei tällä ole mitään tekemistä yksilöiden kanssa", Ramos vastasi. "Kyse on kansakunnista. Ja meidän on ymmärrettävä, että nämä pakolaiset eivät ole uhka Yhdysvalloille. Tiedän, että Fox Newsissa ..."  "Ennen kuin hyökkäät Foxia vastaan, tämä on yksinkertainen kysymys", Carlson keskeytti. "Kuinka monta te otatte vastaan?"   Edestakaisen keskustelun jälkeen, jossa Ramos muun muassa totesi, että maahanmuuttajien halu tulla on "oikeastaan rakkauskirje Yhdysvalloille", Fox Newsin juontaja painosti uudelleen: "Esitän teille hyvin yksinkertaisen kysymyksen: Kuinka monesta maahanmuuttajasta otatte henkilökohtaisesti vastuun?", hän jatkoi. Kuinka moni menee päivän päätteeksi kotiin Jorgen kotiin Miamiin? Ja olkaa hyvä ja kertokaa tarkemmin."   "Mielestäni tällä ei ole taaskaan mitään tekemistä yksilöiden kanssa. Kunpa voisin auttaa heitä kaikkia", Ramos vastasi.   "Entä kolme?" Tucker kysyi.  Toisen väistelyn jälkeen Carlson sanoi Ramosille: "Voisin luottaa siihen, että teet stand upin heidän vieressään, mutta et varmaankaan auta heitä, huomasin."   "Ihmiset ovat hyvin järkyttyneitä siirtolaiskriisistä", Carlson sanoi yleisölle Ramosin kuitattua puheenvuoron. "Eivät tarpeeksi järkyttyneitä auttaakseen henkilökohtaisesti, mutta tarpeeksi järkyttyneitä vaatiakseen, että te autatte."</w:t>
      </w:r>
    </w:p>
    <w:p>
      <w:r>
        <w:rPr>
          <w:b/>
          <w:u w:val="single"/>
        </w:rPr>
        <w:t xml:space="preserve">96795</w:t>
      </w:r>
    </w:p>
    <w:p>
      <w:r>
        <w:t xml:space="preserve">2.</w:t>
        <w:tab/>
        <w:t xml:space="preserve">Vitut Mollie Tibbetsistä, hän kirjoitti Twitterissä vihaavansa valkoisia ihmisiä. Hän pyysi brownieta tappamaan hänet ja olen iloinen, että hän teki sen, neekereitä ja papuja rakastavat rotupetturit on tapettava paikan päällä.</w:t>
      </w:r>
    </w:p>
    <w:p>
      <w:r>
        <w:rPr>
          <w:b/>
          <w:u w:val="single"/>
        </w:rPr>
        <w:t xml:space="preserve">96796</w:t>
      </w:r>
    </w:p>
    <w:p>
      <w:r>
        <w:t xml:space="preserve">3.</w:t>
        <w:tab/>
        <w:tab/>
        <w:t xml:space="preserve">Kaikki siellä on nyt melko selvää. Katsokaa vain televisiota...  95 % mainoksista mainostaa rotujenvälinen. Se ällöttää minua joka kerta ja tekee entistä tarpeellisemmaksi seurustella vain valkoisten kanssa. Mieletöntä on se, kun yritän seurustella ja valkoiset naiset hyökkäävät kimppuuni, koska sanon seurustelevani vain valkoisten naisten kanssa. Lmao</w:t>
      </w:r>
    </w:p>
    <w:p>
      <w:r>
        <w:rPr>
          <w:b/>
          <w:u w:val="single"/>
        </w:rPr>
        <w:t xml:space="preserve">96797</w:t>
      </w:r>
    </w:p>
    <w:p>
      <w:r>
        <w:t xml:space="preserve">4.</w:t>
        <w:tab/>
        <w:tab/>
        <w:t xml:space="preserve">Jos sanon: "Tapailen vain tervejärkisiä, hyväkuntoisia/ laihoja valkoisia naisia, jotka eivät ole hutsuja tai mitään outoja seksuaalisuuksia ja jotka ovat kristittyjä."." Minut bannataan epäilemättä. Minusta tulee rasistinen seksistinen cis-sukupuolinen läskiä häpäisevä lutkaa häpäisevä homofobinen ääliö, joka uskoo lentävään spagettihirviöön ja joka luultavasti äänesti Trumpia. Hei hei tili.</w:t>
      </w:r>
    </w:p>
    <w:p>
      <w:r>
        <w:rPr>
          <w:b/>
          <w:u w:val="single"/>
        </w:rPr>
        <w:t xml:space="preserve">96798</w:t>
      </w:r>
    </w:p>
    <w:p>
      <w:r>
        <w:t xml:space="preserve">5.</w:t>
        <w:tab/>
        <w:tab/>
        <w:t xml:space="preserve">Tämä on siis se, mitä jokainen milleniaalinen, joka pääsee sosiaaliseen mediaan, joutuu kohtaamaan... He kaikki ovat sosiaalisessa mediassa. Paskapuhetta tai oikeaa puhetta on vain videopeleissä, ja siihen puututaan ankarasti. Joten nämä lapset ovat tuhoon tuomittuja, mutta seuraavan sukupolven kapinalliset, joten ne jotka syntyvät juuri nyt milleniaalisille friikeille, saattavat selvitä siitä ihan hyvin.</w:t>
      </w:r>
    </w:p>
    <w:p>
      <w:r>
        <w:rPr>
          <w:b/>
          <w:u w:val="single"/>
        </w:rPr>
        <w:t xml:space="preserve">96799</w:t>
      </w:r>
    </w:p>
    <w:p>
      <w:r>
        <w:t xml:space="preserve">1. AlwaysActions:  Miksi mellakoit? ?   "Rikkaat eivät anna meille rahaa" https://twitter.com/i/status/1046965910400061445 https://twitter.com/i/status/1046965910400061445</w:t>
      </w:r>
    </w:p>
    <w:p>
      <w:r>
        <w:rPr>
          <w:b/>
          <w:u w:val="single"/>
        </w:rPr>
        <w:t xml:space="preserve">96800</w:t>
      </w:r>
    </w:p>
    <w:p>
      <w:r>
        <w:t xml:space="preserve">2.</w:t>
        <w:tab/>
        <w:t xml:space="preserve">VITUN NEEKERI ROSKAVÄKI EMME OLE SINULLE PASKAAKAAN VELKAA, RUNKKARI, HANKI TÖITÄ, RIKOLLINEN ROSKAVÄKI.</w:t>
      </w:r>
    </w:p>
    <w:p>
      <w:r>
        <w:rPr>
          <w:b/>
          <w:u w:val="single"/>
        </w:rPr>
        <w:t xml:space="preserve">96801</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96802</w:t>
      </w:r>
    </w:p>
    <w:p>
      <w:r>
        <w:t xml:space="preserve">2.</w:t>
        <w:tab/>
        <w:t xml:space="preserve">Joillakin pakanoilla täällä Gabilla on hieman vaikeuksia ymmärtää tätä. Minua vastaan hyökättiin juuri toissapäivänä, aivan yllättäen ja ilman provokaatiota tai oikeutusta. Sanoin vain, että Jeesus ei ole juutalainen, ja minua vastaan hyökättiin kuin neekeri KFC-ämpärin päälle.</w:t>
      </w:r>
    </w:p>
    <w:p>
      <w:r>
        <w:rPr>
          <w:b/>
          <w:u w:val="single"/>
        </w:rPr>
        <w:t xml:space="preserve">96803</w:t>
      </w:r>
    </w:p>
    <w:p>
      <w:r>
        <w:t xml:space="preserve">3.</w:t>
        <w:tab/>
        <w:tab/>
        <w:t xml:space="preserve">Jeesus oli galilealainen, joka on gaelilainen tai gallialainen, ei semiittinen juutalainen. Nämä uuden ajan "viikingit" katsovat liikaa mulkku-tv:tä tai heidän partaöljynsä vaikuttaa heidän mieleensä. Kristityt rakensivat läntisen maailman, ei pakanuus. Kehtaavatkin sanoa sinulle mitään henkilökohtaisesti... näppäimistösotureita, todennäköisesti vasemmiston shillit.</w:t>
      </w:r>
    </w:p>
    <w:p>
      <w:r>
        <w:rPr>
          <w:b/>
          <w:u w:val="single"/>
        </w:rPr>
        <w:t xml:space="preserve">96804</w:t>
      </w:r>
    </w:p>
    <w:p>
      <w:r>
        <w:t xml:space="preserve">4.</w:t>
        <w:tab/>
        <w:tab/>
        <w:tab/>
        <w:t xml:space="preserve">Otit sanat suoraan suustani. He kutsuvat itseään valkoisiksi kansallismielisiksi, mutta eivät kunnioita tovereitaan juuri lainkaan.</w:t>
      </w:r>
    </w:p>
    <w:p>
      <w:r>
        <w:rPr>
          <w:b/>
          <w:u w:val="single"/>
        </w:rPr>
        <w:t xml:space="preserve">96805</w:t>
      </w:r>
    </w:p>
    <w:p>
      <w:r>
        <w:t xml:space="preserve">5.</w:t>
        <w:tab/>
        <w:tab/>
        <w:tab/>
        <w:tab/>
        <w:t xml:space="preserve">Jeesus on juutalainen, ja vittu jumalalle. Mieluummin Odinin susi kuin juutalaisen lammas. Mä oon sun naamallasi</w:t>
      </w:r>
    </w:p>
    <w:p>
      <w:r>
        <w:rPr>
          <w:b/>
          <w:u w:val="single"/>
        </w:rPr>
        <w:t xml:space="preserve">96806</w:t>
      </w:r>
    </w:p>
    <w:p>
      <w:r>
        <w:t xml:space="preserve">6.</w:t>
        <w:tab/>
        <w:tab/>
        <w:tab/>
        <w:tab/>
        <w:tab/>
        <w:t xml:space="preserve">Jälleen yksi tuottamaton paskakäynnistäjä, arvoton paskakasa...  @Breed:</w:t>
      </w:r>
    </w:p>
    <w:p>
      <w:r>
        <w:rPr>
          <w:b/>
          <w:u w:val="single"/>
        </w:rPr>
        <w:t xml:space="preserve">96807</w:t>
      </w:r>
    </w:p>
    <w:p>
      <w:r>
        <w:t xml:space="preserve">7.</w:t>
        <w:tab/>
        <w:tab/>
        <w:tab/>
        <w:tab/>
        <w:tab/>
        <w:tab/>
        <w:t xml:space="preserve">Parantava käsi, jota syvä kynsi pitää kiinni, seuraa epäonnistunutta jalokiveä.</w:t>
      </w:r>
    </w:p>
    <w:p>
      <w:r>
        <w:rPr>
          <w:b/>
          <w:u w:val="single"/>
        </w:rPr>
        <w:t xml:space="preserve">96808</w:t>
      </w:r>
    </w:p>
    <w:p>
      <w:r>
        <w:t xml:space="preserve">8.</w:t>
        <w:tab/>
        <w:tab/>
        <w:tab/>
        <w:tab/>
        <w:tab/>
        <w:tab/>
        <w:tab/>
        <w:t xml:space="preserve">Painu vittuun, Jeesus ei ollut juutalainen, olet vain liian vitun tyhmä oppiaksesi.</w:t>
      </w:r>
    </w:p>
    <w:p>
      <w:r>
        <w:rPr>
          <w:b/>
          <w:u w:val="single"/>
        </w:rPr>
        <w:t xml:space="preserve">96809</w:t>
      </w:r>
    </w:p>
    <w:p>
      <w:r>
        <w:t xml:space="preserve">9.</w:t>
        <w:tab/>
        <w:tab/>
        <w:tab/>
        <w:tab/>
        <w:tab/>
        <w:tab/>
        <w:tab/>
        <w:tab/>
        <w:t xml:space="preserve">Hän oli juutalainen, me kaikki tiedämme sen, paitsi sinä. "Juutalaisten kuningas", lopeta metamfetamiini.</w:t>
      </w:r>
    </w:p>
    <w:p>
      <w:r>
        <w:rPr>
          <w:b/>
          <w:u w:val="single"/>
        </w:rPr>
        <w:t xml:space="preserve">96810</w:t>
      </w:r>
    </w:p>
    <w:p>
      <w:r>
        <w:t xml:space="preserve">10.</w:t>
        <w:tab/>
        <w:tab/>
        <w:tab/>
        <w:tab/>
        <w:tab/>
        <w:tab/>
        <w:tab/>
        <w:tab/>
        <w:tab/>
        <w:t xml:space="preserve">Jeesus ei ollut juutalainen, vaan kapteeni Luolamies. Tästä lähtien kutsun sinua sillä nimellä... @Breed:</w:t>
      </w:r>
    </w:p>
    <w:p>
      <w:r>
        <w:rPr>
          <w:b/>
          <w:u w:val="single"/>
        </w:rPr>
        <w:t xml:space="preserve">96811</w:t>
      </w:r>
    </w:p>
    <w:p>
      <w:r>
        <w:t xml:space="preserve">11.</w:t>
        <w:tab/>
        <w:tab/>
        <w:tab/>
        <w:tab/>
        <w:tab/>
        <w:tab/>
        <w:tab/>
        <w:tab/>
        <w:tab/>
        <w:tab/>
        <w:t xml:space="preserve">Mitä pahaa siinä on, että hän oli juutalainen.</w:t>
      </w:r>
    </w:p>
    <w:p>
      <w:r>
        <w:rPr>
          <w:b/>
          <w:u w:val="single"/>
        </w:rPr>
        <w:t xml:space="preserve">96812</w:t>
      </w:r>
    </w:p>
    <w:p>
      <w:r>
        <w:t xml:space="preserve">12.</w:t>
        <w:tab/>
        <w:tab/>
        <w:tab/>
        <w:tab/>
        <w:tab/>
        <w:tab/>
        <w:tab/>
        <w:tab/>
        <w:tab/>
        <w:tab/>
        <w:tab/>
        <w:t xml:space="preserve">Kapteeni Luolamies, vikana on se, että olet jälkeenjäänyt, etkä edes kykene tykinruokintaan.</w:t>
      </w:r>
    </w:p>
    <w:p>
      <w:r>
        <w:rPr>
          <w:b/>
          <w:u w:val="single"/>
        </w:rPr>
        <w:t xml:space="preserve">96813</w:t>
      </w:r>
    </w:p>
    <w:p>
      <w:r>
        <w:t xml:space="preserve">13.</w:t>
        <w:tab/>
        <w:tab/>
        <w:tab/>
        <w:tab/>
        <w:tab/>
        <w:tab/>
        <w:tab/>
        <w:tab/>
        <w:tab/>
        <w:tab/>
        <w:tab/>
        <w:tab/>
        <w:t xml:space="preserve">Se on, oletko jälkeenjäänyt?. Juutalainen poika</w:t>
      </w:r>
    </w:p>
    <w:p>
      <w:r>
        <w:rPr>
          <w:b/>
          <w:u w:val="single"/>
        </w:rPr>
        <w:t xml:space="preserve">96814</w:t>
      </w:r>
    </w:p>
    <w:p>
      <w:r>
        <w:t xml:space="preserve">14.</w:t>
        <w:tab/>
        <w:tab/>
        <w:tab/>
        <w:tab/>
        <w:tab/>
        <w:tab/>
        <w:tab/>
        <w:tab/>
        <w:tab/>
        <w:tab/>
        <w:tab/>
        <w:tab/>
        <w:tab/>
        <w:t xml:space="preserve">Täällä ei ole juutalaisia, enkä ole se, jolla on 68 IQ, kapteeni Caveman...   @Breed:</w:t>
      </w:r>
    </w:p>
    <w:p>
      <w:r>
        <w:rPr>
          <w:b/>
          <w:u w:val="single"/>
        </w:rPr>
        <w:t xml:space="preserve">96815</w:t>
      </w:r>
    </w:p>
    <w:p>
      <w:r>
        <w:t xml:space="preserve">15.</w:t>
        <w:tab/>
        <w:tab/>
        <w:tab/>
        <w:tab/>
        <w:tab/>
        <w:tab/>
        <w:tab/>
        <w:tab/>
        <w:tab/>
        <w:tab/>
        <w:tab/>
        <w:tab/>
        <w:tab/>
        <w:tab/>
        <w:t xml:space="preserve">Helvetin juutalainen, käytän saappaita ja hammasrautoja, joissa on valkoiset kengännauhat, hiekkahaipaskiainen!</w:t>
      </w:r>
    </w:p>
    <w:p>
      <w:r>
        <w:rPr>
          <w:b/>
          <w:u w:val="single"/>
        </w:rPr>
        <w:t xml:space="preserve">96816</w:t>
      </w:r>
    </w:p>
    <w:p>
      <w:r>
        <w:t xml:space="preserve">16.</w:t>
        <w:tab/>
        <w:tab/>
        <w:tab/>
        <w:tab/>
        <w:tab/>
        <w:tab/>
        <w:tab/>
        <w:tab/>
        <w:tab/>
        <w:tab/>
        <w:tab/>
        <w:tab/>
        <w:tab/>
        <w:tab/>
        <w:tab/>
        <w:t xml:space="preserve">Mikä on hiekkahain vittuilija?  Kysyn oikeasti.</w:t>
      </w:r>
    </w:p>
    <w:p>
      <w:r>
        <w:rPr>
          <w:b/>
          <w:u w:val="single"/>
        </w:rPr>
        <w:t xml:space="preserve">96817</w:t>
      </w:r>
    </w:p>
    <w:p>
      <w:r>
        <w:t xml:space="preserve">17.</w:t>
        <w:tab/>
        <w:tab/>
        <w:tab/>
        <w:tab/>
        <w:tab/>
        <w:tab/>
        <w:tab/>
        <w:tab/>
        <w:tab/>
        <w:tab/>
        <w:tab/>
        <w:tab/>
        <w:tab/>
        <w:tab/>
        <w:tab/>
        <w:tab/>
        <w:t xml:space="preserve">Minäkin olin aivan yhtä hämmentynyt siitä, mutta toisaalta puhumme nyt kapteeni Luolamiehestä. Yritetäänpä selvittää se, MudShark on neekeriä rakastava valkoinen naislutka ja hiekkaneekeri on muslimi, joten ehkä se on hiekkaneekeriä rakastava valkoinen lutka.</w:t>
      </w:r>
    </w:p>
    <w:p>
      <w:r>
        <w:rPr>
          <w:b/>
          <w:u w:val="single"/>
        </w:rPr>
        <w:t xml:space="preserve">96818</w:t>
      </w:r>
    </w:p>
    <w:p>
      <w:r>
        <w:t xml:space="preserve">18.</w:t>
        <w:tab/>
        <w:tab/>
        <w:tab/>
        <w:tab/>
        <w:tab/>
        <w:tab/>
        <w:tab/>
        <w:tab/>
        <w:tab/>
        <w:tab/>
        <w:tab/>
        <w:tab/>
        <w:tab/>
        <w:tab/>
        <w:tab/>
        <w:tab/>
        <w:tab/>
        <w:t xml:space="preserve">Tajuan sen nyt. Se on siis kuin dune coonin hiilipoltin.  Öljypoltin?</w:t>
      </w:r>
    </w:p>
    <w:p>
      <w:r>
        <w:rPr>
          <w:b/>
          <w:u w:val="single"/>
        </w:rPr>
        <w:t xml:space="preserve">96819</w:t>
      </w:r>
    </w:p>
    <w:p>
      <w:r>
        <w:t xml:space="preserve">19.</w:t>
        <w:tab/>
        <w:tab/>
        <w:tab/>
        <w:tab/>
        <w:tab/>
        <w:tab/>
        <w:tab/>
        <w:tab/>
        <w:tab/>
        <w:tab/>
        <w:tab/>
        <w:tab/>
        <w:tab/>
        <w:tab/>
        <w:tab/>
        <w:tab/>
        <w:tab/>
        <w:tab/>
        <w:t xml:space="preserve">LOL, Hyvä, arvauksesi on yhtä hyvä kuin minun, ehkä kapteeni Caveman harjoittaa 68 IQ:ta ja antaa meille vastauksensa.</w:t>
      </w:r>
    </w:p>
    <w:p>
      <w:r>
        <w:rPr>
          <w:b/>
          <w:u w:val="single"/>
        </w:rPr>
        <w:t xml:space="preserve">96820</w:t>
      </w:r>
    </w:p>
    <w:p>
      <w:r>
        <w:t xml:space="preserve">1. RAPORTTI: Nikki Haley jättää presidentti Trumpin hallinnon vuoden lopussa.</w:t>
      </w:r>
    </w:p>
    <w:p>
      <w:r>
        <w:rPr>
          <w:b/>
          <w:u w:val="single"/>
        </w:rPr>
        <w:t xml:space="preserve">96821</w:t>
      </w:r>
    </w:p>
    <w:p>
      <w:r>
        <w:t xml:space="preserve">2.</w:t>
        <w:tab/>
        <w:t xml:space="preserve">Näkemiin vittu</w:t>
      </w:r>
    </w:p>
    <w:p>
      <w:r>
        <w:rPr>
          <w:b/>
          <w:u w:val="single"/>
        </w:rPr>
        <w:t xml:space="preserve">96822</w:t>
      </w:r>
    </w:p>
    <w:p>
      <w:r>
        <w:t xml:space="preserve">1. #POTUS-kommunikaatio tänä aamuna. Puuttuu "enc."  Pidetään tätä silmällä ja katsotaan, mitä tapahtuu...  #QAnon #GreatAwakening...</w:t>
      </w:r>
    </w:p>
    <w:p>
      <w:r>
        <w:rPr>
          <w:b/>
          <w:u w:val="single"/>
        </w:rPr>
        <w:t xml:space="preserve">96823</w:t>
      </w:r>
    </w:p>
    <w:p>
      <w:r>
        <w:t xml:space="preserve">2.</w:t>
        <w:tab/>
        <w:t xml:space="preserve">Jos Trump olisi kirjoittanut "Emergency", viesti olisi kaksi merkkiä yli rajan.  Muuta en ajattele tuosta 'kirjoitusvirheestä'.</w:t>
      </w:r>
    </w:p>
    <w:p>
      <w:r>
        <w:rPr>
          <w:b/>
          <w:u w:val="single"/>
        </w:rPr>
        <w:t xml:space="preserve">96824</w:t>
      </w:r>
    </w:p>
    <w:p>
      <w:r>
        <w:t xml:space="preserve">3.</w:t>
        <w:tab/>
        <w:tab/>
        <w:t xml:space="preserve">Tämä hyödytön homo neon kapina ei saa montaa boomeria, joilla on pikkelöityneet aivot, lukemaan hänen kirjoituksiaan, jos hän on rehellinen. Hänen ei tarvitse lukea mihinkään. Hän on homohomo</w:t>
      </w:r>
    </w:p>
    <w:p>
      <w:r>
        <w:rPr>
          <w:b/>
          <w:u w:val="single"/>
        </w:rPr>
        <w:t xml:space="preserve">96825</w:t>
      </w:r>
    </w:p>
    <w:p>
      <w:r>
        <w:t xml:space="preserve">1. "Obaman ...koko hallinto keskittyi poliittiseen vakoiluun operaatio Chokepointissa, jonka tarkoituksena oli tunnistaa ja rangaista yrityksiä, jotka osallistuivat toimintaan, jonka katsottiin olevan ristiriidassa WH:n poliittisten tavoitteiden kanssa. " --HistoryMatters</w:t>
      </w:r>
    </w:p>
    <w:p>
      <w:r>
        <w:rPr>
          <w:b/>
          <w:u w:val="single"/>
        </w:rPr>
        <w:t xml:space="preserve">96826</w:t>
      </w:r>
    </w:p>
    <w:p>
      <w:r>
        <w:t xml:space="preserve">2.</w:t>
        <w:tab/>
        <w:t xml:space="preserve">Neekeri on poissa. Käsittele NYT.</w:t>
      </w:r>
    </w:p>
    <w:p>
      <w:r>
        <w:rPr>
          <w:b/>
          <w:u w:val="single"/>
        </w:rPr>
        <w:t xml:space="preserve">96827</w:t>
      </w:r>
    </w:p>
    <w:p>
      <w:r>
        <w:t xml:space="preserve">3.</w:t>
        <w:tab/>
        <w:tab/>
        <w:t xml:space="preserve">Hänen väkensä työskentelee edelleen syvän valtion kanssa... korruptio kulkee hallintojen välillä hallituksen jatkuvuuden kautta... presidentit ovat sätkynukkeja.</w:t>
      </w:r>
    </w:p>
    <w:p>
      <w:r>
        <w:rPr>
          <w:b/>
          <w:u w:val="single"/>
        </w:rPr>
        <w:t xml:space="preserve">96828</w:t>
      </w:r>
    </w:p>
    <w:p>
      <w:r>
        <w:t xml:space="preserve">4.</w:t>
        <w:tab/>
        <w:tab/>
        <w:t xml:space="preserve">The Last bit -- 100 %. Hänen kansansa ... Ei rouva, se EI ole toimintojen järjestys menee. Katsokaas, Obama oli hölmö - periaatteessa kaikki ovat olleet Nixonista tai ehkä LBJ:stä lähtien ... Vaalit ovat vain muodollisuus. Koska vain mullistus voi kaataa syvän valtion.</w:t>
      </w:r>
    </w:p>
    <w:p>
      <w:r>
        <w:rPr>
          <w:b/>
          <w:u w:val="single"/>
        </w:rPr>
        <w:t xml:space="preserve">96829</w:t>
      </w:r>
    </w:p>
    <w:p>
      <w:r>
        <w:t xml:space="preserve">5.</w:t>
        <w:tab/>
        <w:tab/>
        <w:t xml:space="preserve">Luulen, että tarkoitatte sanoa, että byrokraatit kestävät yleensä kauemmin kuin presidentit. Johtuen pitkäaikaisesta palveluksesta eri virastoissa ja osastoissa -- jotkut hyödyllisiä, jotkut vähemmän hyödyllisiä.  CoG on jotain ihan muuta. Mutta se on osa Rex 84 -asiakirjoja. Ydinaseiden ensi-iskusta selviytyminen oli idea. Toisen iskun kapasiteetti.</w:t>
      </w:r>
    </w:p>
    <w:p>
      <w:r>
        <w:rPr>
          <w:b/>
          <w:u w:val="single"/>
        </w:rPr>
        <w:t xml:space="preserve">96830</w:t>
      </w:r>
    </w:p>
    <w:p>
      <w:r>
        <w:t xml:space="preserve">1. Tältä näyttää todellinen viha. Tarkoitan todellista sydämen vihaa. Se on niin surullista. Sydämeni särkyy hänen puolestaan. Rukoilkaa, että tämä mies pääsee oikeuksiinsa Herran Jeesuksen Kristuksen kanssa. Herra voi pelastaa hänet ja tehdä hänestä uuden luomuksen Kristuksessa.</w:t>
      </w:r>
    </w:p>
    <w:p>
      <w:r>
        <w:rPr>
          <w:b/>
          <w:u w:val="single"/>
        </w:rPr>
        <w:t xml:space="preserve">96831</w:t>
      </w:r>
    </w:p>
    <w:p>
      <w:r>
        <w:t xml:space="preserve">2.</w:t>
        <w:tab/>
        <w:t xml:space="preserve">Neekereitä rakastava lutka.</w:t>
      </w:r>
    </w:p>
    <w:p>
      <w:r>
        <w:rPr>
          <w:b/>
          <w:u w:val="single"/>
        </w:rPr>
        <w:t xml:space="preserve">96832</w:t>
      </w:r>
    </w:p>
    <w:p>
      <w:r>
        <w:t xml:space="preserve">3.</w:t>
        <w:tab/>
        <w:tab/>
        <w:t xml:space="preserve">Toki rakastan heitä tarpeeksi, jotta en murhaisi viattomia ihmisiä, jotka eivät ole uhanneet minua ja perhettäni aseilla. Suosittelen, että etsit Herraa Jeesusta, koska olet selvästi paha ja menossa helvettiin.</w:t>
      </w:r>
    </w:p>
    <w:p>
      <w:r>
        <w:rPr>
          <w:b/>
          <w:u w:val="single"/>
        </w:rPr>
        <w:t xml:space="preserve">96833</w:t>
      </w:r>
    </w:p>
    <w:p>
      <w:r>
        <w:t xml:space="preserve">4.</w:t>
        <w:tab/>
        <w:tab/>
        <w:t xml:space="preserve">Rakastatko heitä, kun he murhaavat valkoisia päivittäin? Kuka itkee näiden valkoisten uhrien puolesta? Et varmasti sinä.</w:t>
      </w:r>
    </w:p>
    <w:p>
      <w:r>
        <w:rPr>
          <w:b/>
          <w:u w:val="single"/>
        </w:rPr>
        <w:t xml:space="preserve">96834</w:t>
      </w:r>
    </w:p>
    <w:p>
      <w:r>
        <w:t xml:space="preserve">5.</w:t>
        <w:tab/>
        <w:tab/>
        <w:t xml:space="preserve">Henkilöä tai henkilöitä, jotka tekevät tämän, pitäisi rangaista kauheasti heidän pahoista rikoksistaan. Jos olet lukenut sivujani yhtään, huomaat, että olen hyvin valkoisten puolella ja vastustan valkoisten kansanmurhaa, mutta meistä ei saa tulla itse hyökkääjiä.</w:t>
      </w:r>
    </w:p>
    <w:p>
      <w:r>
        <w:rPr>
          <w:b/>
          <w:u w:val="single"/>
        </w:rPr>
        <w:t xml:space="preserve">96835</w:t>
      </w:r>
    </w:p>
    <w:p>
      <w:r>
        <w:t xml:space="preserve">6.</w:t>
        <w:tab/>
        <w:tab/>
        <w:t xml:space="preserve">Emme saa antaa heidän tappaa myöskään meitä. Ellemme ala taistella vastaan, niin tulee tapahtumaan. Tulta vastaan taistellaan tulella, ei rakkaudella. Säästäkää kristillinen rakkautenne valkoisille sukulaisillenne, ei mustille, jotka viiltäisivät kurkkunne aisoissa.</w:t>
      </w:r>
    </w:p>
    <w:p>
      <w:r>
        <w:rPr>
          <w:b/>
          <w:u w:val="single"/>
        </w:rPr>
        <w:t xml:space="preserve">96836</w:t>
      </w:r>
    </w:p>
    <w:p>
      <w:r>
        <w:t xml:space="preserve">1. "Justin Trudeau oli tiistai-iltana Torontossa varoittamassa, että seuraavat vaalit olisivat ikävät, mutta hän ei osallistuisi niihin. -- Keskiviikkona iltapäivällä Trudeau kutsui konservatiivien kansanedustajaa Lisa Raittia ja hänen kollegoitaan ambulanssin jahtaajiksi.""  #trudeau #cdnpoli #vaalit2019 #canada #canadianpolitics https://t.co/GcQZG8314O</w:t>
      </w:r>
    </w:p>
    <w:p>
      <w:r>
        <w:rPr>
          <w:b/>
          <w:u w:val="single"/>
        </w:rPr>
        <w:t xml:space="preserve">96837</w:t>
      </w:r>
    </w:p>
    <w:p>
      <w:r>
        <w:t xml:space="preserve">2.</w:t>
        <w:tab/>
        <w:t xml:space="preserve">Tämä ääliö valitaan uudelleen. Konservatiivit jakautuvat. Meijerikuningatar saa enemmistön äänet.</w:t>
      </w:r>
    </w:p>
    <w:p>
      <w:r>
        <w:rPr>
          <w:b/>
          <w:u w:val="single"/>
        </w:rPr>
        <w:t xml:space="preserve">96838</w:t>
      </w:r>
    </w:p>
    <w:p>
      <w:r>
        <w:t xml:space="preserve">3.</w:t>
        <w:tab/>
        <w:tab/>
        <w:t xml:space="preserve">Viimeaikaisten mielipidemittausten perusteella saatat olla oikeassa. Bernierillä on jo yli 20 000 jäsentä ja 338 000 dollaria kerättynä. CPC:llä on paljon työtä edessään. Niin tai näin, liberaalit yrittävät varmistaa voiton vaarantamalla vaalien rehellisyyden.</w:t>
      </w:r>
    </w:p>
    <w:p>
      <w:r>
        <w:rPr>
          <w:b/>
          <w:u w:val="single"/>
        </w:rPr>
        <w:t xml:space="preserve">96839</w:t>
      </w:r>
    </w:p>
    <w:p>
      <w:r>
        <w:t xml:space="preserve">1.</w:t>
      </w:r>
    </w:p>
    <w:p>
      <w:r>
        <w:rPr>
          <w:b/>
          <w:u w:val="single"/>
        </w:rPr>
        <w:t xml:space="preserve">96840</w:t>
      </w:r>
    </w:p>
    <w:p>
      <w:r>
        <w:t xml:space="preserve">2.</w:t>
        <w:tab/>
        <w:t xml:space="preserve">Onkohan tämä pelle vielä oppinut Folsom Prison Bluesin sanat? Toivottavasti hän saa sellin 300-kiloisen punaniskaseksuaalirikollisen kanssa, jonka häpyluuhun on tatuoitu konfederaation lippu, jotta BO voi katsella sitä koko päivän ja yön.</w:t>
      </w:r>
    </w:p>
    <w:p>
      <w:r>
        <w:rPr>
          <w:b/>
          <w:u w:val="single"/>
        </w:rPr>
        <w:t xml:space="preserve">96841</w:t>
      </w:r>
    </w:p>
    <w:p>
      <w:r>
        <w:t xml:space="preserve">1.</w:t>
      </w:r>
    </w:p>
    <w:p>
      <w:r>
        <w:rPr>
          <w:b/>
          <w:u w:val="single"/>
        </w:rPr>
        <w:t xml:space="preserve">96842</w:t>
      </w:r>
    </w:p>
    <w:p>
      <w:r>
        <w:t xml:space="preserve">2.</w:t>
        <w:tab/>
        <w:t xml:space="preserve">Rakas jälkeenjäänyt poika, äiti ei taida olla kotoisin Yhdysvalloista ihonväristäsi ja siitä päätellen, ettei hän tiedä mitään 1. lisäyksestä. Kirjoitustaitosi on myös surkea. Surullista.  Vilpittömästi, Donald @Heartiste</w:t>
      </w:r>
    </w:p>
    <w:p>
      <w:r>
        <w:rPr>
          <w:b/>
          <w:u w:val="single"/>
        </w:rPr>
        <w:t xml:space="preserve">96843</w:t>
      </w:r>
    </w:p>
    <w:p>
      <w:r>
        <w:t xml:space="preserve">1. Meidän pitäisi vain ampua se kusipää kottikärryjen kanssa.</w:t>
      </w:r>
    </w:p>
    <w:p>
      <w:r>
        <w:rPr>
          <w:b/>
          <w:u w:val="single"/>
        </w:rPr>
        <w:t xml:space="preserve">96844</w:t>
      </w:r>
    </w:p>
    <w:p>
      <w:r>
        <w:t xml:space="preserve">1. Toinen päivä, toinen naurettava kiista gabissa. En voi uskoa, että kirjoitan kaiken tämän paskan puhelimesta, mutta tässä se nyt tulee...   Litteärintainen on kohtuullinen fetissi. Karvaton on järkevä fetissi. Ymmärrän, miksi ihmiset pitävät siitä, ja olin pitkään litteän rinnan fani. Maku muuttuu /shrug/.   Uskon vakaasti, että jos rikosta ei ole tehty, ketä kiinnostaa. Moraalinen absolutismi ei ole minua varten, paitsi hyvin vakavissa asioissa. Lihan hakkaaminen pienten tyttöjen anime-esityksille ei ole vakava asia. Siitä huolimatta se menee vähän pidemmälle kuin litteän rinnan tai karvattoman haarovälin fetisointi. Näkemissäni lolihahmoissa on vauvanrasvaa ja muita fyysisiä piirteitä, jotka ovat epäilemättä lapsenomaisia. Se ei saa minua innostumaan, mutta eivät myöskään jalat, enkä kyseenalaista noita kummajaisia, joten en aio käskeä ketään potkimaan lolifetissiään, koska en ymmärrä sitä. (jalkafagit ovat muuten ällöttäviä, vittu tappakaa itsenne).   En ole psykologi, joten en osaa sanoa, onko loliin kulliaan silittelevä henkilö pohjimmiltaan pedo vai tekeekö hän vain fetissin viattomuuden pilaamisesta tai jostain vastaavasta. Minua itse asiassa kiinnostaisi tietää, kuinka monta pedoa on telkien takana tai muuten tuomittu sellaiseksi, joilla oli loli - ei lapsipornoa - puhelimissaan, tietokoneillaan jne (lapsipornon lisäksi, tietenkin). Puhun nyt perseestä, mutta uskon, että faktat olisivat yllättäviä.   Sanomattakin on selvää, että halfchanin /b/:ssä on 3 loli-ketjua milloin tahansa. 8ch:ssä on luultavasti lolifoorumi, ja tiedän, että 7chanissa on lolifoorumi. En tyrmää juttuasi, mutta on vähän liioiteltua vaatia, että loli on osa kokemusta myös gabissa. Pitäisikö sen olla bannattava rikos sananvapaalla sivustolla? Ei, se on naurettavaa. Onko se muka oikeudellisesti harmaa alue? Toki. En ole juristi.   @a ,olet luultavasti painajaismaisin PR-edustaja sitten Dinan Mighty No. 9 "foorumilla". Jos sinua hermostuttaa, että vihollinen käyttää lolia sinua vastaan syynä deplatform gab, sano se yhtä monella sanalla. Tässä on jotain, joka sinun on opittava tekijänä, jos et ole jo oppinut sitä: kukaan, joka käyttää luomustasi, ei välitä paskaakaan henkilökohtaisista tunteistasi, ja runsas 80 % on luultavasti eri mieltä niiden kanssa. Sinun on erotettava itsesi siitä, miten joku käyttää luomustasi, se on ainoa tapa olla pysyvästi onnellinen. Jos siis on olemassa laillinen tai strateginen syy, anna massoille nämä syyt. Kukaan ei pyytänyt sinua pistämään filosofiaasi siihen päälle. Siinä minun kaksi senttiä asiasta, jos olette kiinnittäneet huomiota tähän novelliin. Kutsukaa minua vaikka pedon puolustajaksi, jos haluatte.</w:t>
      </w:r>
    </w:p>
    <w:p>
      <w:r>
        <w:rPr>
          <w:b/>
          <w:u w:val="single"/>
        </w:rPr>
        <w:t xml:space="preserve">96845</w:t>
      </w:r>
    </w:p>
    <w:p>
      <w:r>
        <w:t xml:space="preserve">2.</w:t>
        <w:tab/>
        <w:t xml:space="preserve">Useampien ihmisten on vakavasti luettava tämä ja lähetettävä se uudelleen - kyllä, jopa Torban uskollisten.   Erittäin, erittäin hyvä ja vivahteikas näkemys koko Loli-sensuurisotkuista.</w:t>
      </w:r>
    </w:p>
    <w:p>
      <w:r>
        <w:rPr>
          <w:b/>
          <w:u w:val="single"/>
        </w:rPr>
        <w:t xml:space="preserve">96846</w:t>
      </w:r>
    </w:p>
    <w:p>
      <w:r>
        <w:t xml:space="preserve">3.</w:t>
        <w:tab/>
        <w:tab/>
        <w:t xml:space="preserve">Lasten hyväksikäyttö on rikos. Lasten hyväksikäytön haluaminen on törkeää, mutta ei rikos. Jäikö minulta jotain huomaamatta?</w:t>
      </w:r>
    </w:p>
    <w:p>
      <w:r>
        <w:rPr>
          <w:b/>
          <w:u w:val="single"/>
        </w:rPr>
        <w:t xml:space="preserve">96847</w:t>
      </w:r>
    </w:p>
    <w:p>
      <w:r>
        <w:t xml:space="preserve">4.</w:t>
        <w:tab/>
        <w:tab/>
        <w:tab/>
        <w:t xml:space="preserve">https://sex-crimes.laws.com/molestation Ole hyvä, retardi</w:t>
      </w:r>
    </w:p>
    <w:p>
      <w:r>
        <w:rPr>
          <w:b/>
          <w:u w:val="single"/>
        </w:rPr>
        <w:t xml:space="preserve">96848</w:t>
      </w:r>
    </w:p>
    <w:p>
      <w:r>
        <w:t xml:space="preserve">1. Gab-natsi:  "Itse asiassa juutalaiset edustavat vain 0,2 % maailman väestöstä, ja sitä paitsi.  Muslimit muodostavat 24% väestöstä.  Hallitsevatko juutalaiset heitäkin?   Gab-natsi:  ".........KIKE !"</w:t>
      </w:r>
    </w:p>
    <w:p>
      <w:r>
        <w:rPr>
          <w:b/>
          <w:u w:val="single"/>
        </w:rPr>
        <w:t xml:space="preserve">96849</w:t>
      </w:r>
    </w:p>
    <w:p>
      <w:r>
        <w:t xml:space="preserve">2.</w:t>
        <w:tab/>
        <w:t xml:space="preserve">Jay, olet vitun jälkeenjäänyt.</w:t>
      </w:r>
    </w:p>
    <w:p>
      <w:r>
        <w:rPr>
          <w:b/>
          <w:u w:val="single"/>
        </w:rPr>
        <w:t xml:space="preserve">96850</w:t>
      </w:r>
    </w:p>
    <w:p>
      <w:r>
        <w:t xml:space="preserve">3.</w:t>
        <w:tab/>
        <w:tab/>
        <w:t xml:space="preserve">Ainakaan en ole niin jälkeenjäänyt, että syleilisin kukistettuja natseja ja palvoisin heidän rakastamaansa Hitleriä, mikä olisi TODELLA jälkeenjäänyttä. .....dude</w:t>
      </w:r>
    </w:p>
    <w:p>
      <w:r>
        <w:rPr>
          <w:b/>
          <w:u w:val="single"/>
        </w:rPr>
        <w:t xml:space="preserve">96851</w:t>
      </w:r>
    </w:p>
    <w:p>
      <w:r>
        <w:t xml:space="preserve">4.</w:t>
        <w:tab/>
        <w:tab/>
        <w:tab/>
        <w:t xml:space="preserve">Se ei ole palvontaa. Se on ihailua miestä kohtaan, jonka elämä ei ollut turhaa, kuten sinun elämäsi ilmeisesti on.</w:t>
      </w:r>
    </w:p>
    <w:p>
      <w:r>
        <w:rPr>
          <w:b/>
          <w:u w:val="single"/>
        </w:rPr>
        <w:t xml:space="preserve">96852</w:t>
      </w:r>
    </w:p>
    <w:p>
      <w:r>
        <w:t xml:space="preserve">5.</w:t>
        <w:tab/>
        <w:tab/>
        <w:tab/>
        <w:tab/>
        <w:t xml:space="preserve">Voi toki, hän aloitti toisen maailmansodan, murhasi miljoonia ihmisiä, johti Saksan täydelliseen tuhoon ja ampui itsensä luodin päähän, kuka ei ihailisi sitä?</w:t>
      </w:r>
    </w:p>
    <w:p>
      <w:r>
        <w:rPr>
          <w:b/>
          <w:u w:val="single"/>
        </w:rPr>
        <w:t xml:space="preserve">96853</w:t>
      </w:r>
    </w:p>
    <w:p>
      <w:r>
        <w:t xml:space="preserve">6.</w:t>
        <w:tab/>
        <w:tab/>
        <w:tab/>
        <w:tab/>
        <w:tab/>
        <w:t xml:space="preserve">Englanti ja Ranska aloittivat toisen maailmansodan allekirjoittamalla Puolan kanssa keskinäisen puolustussopimuksen. Danzigin kaupunki oli aina ollut saksalainen, mutta se jaettiin Puolalle Versaillesin sopimuksessa. Brombergin verilöylyssä puolalaiset kommunistit murhasivat raa'asti etnisiä saksalaisia Danzigissa. Hitler puuttui asiaan, ja Englanti ja Ranska ryhtyivät puolustamaan Puolaa.</w:t>
      </w:r>
    </w:p>
    <w:p>
      <w:r>
        <w:rPr>
          <w:b/>
          <w:u w:val="single"/>
        </w:rPr>
        <w:t xml:space="preserve">96854</w:t>
      </w:r>
    </w:p>
    <w:p>
      <w:r>
        <w:t xml:space="preserve">7.</w:t>
        <w:tab/>
        <w:tab/>
        <w:tab/>
        <w:tab/>
        <w:tab/>
        <w:tab/>
        <w:t xml:space="preserve">LOL Sopimuksen allekirjoittaminen ei aloittanut toista maailmansotaa, Hitlerin hyökkäys Puolaan aloitti Sen verilöylyssä kuoli enemmän puolalaisia kuin saksalaisia, ja se tapahtui sen jälkeen, kun Hitler hyökkäsi Puolaan.</w:t>
      </w:r>
    </w:p>
    <w:p>
      <w:r>
        <w:rPr>
          <w:b/>
          <w:u w:val="single"/>
        </w:rPr>
        <w:t xml:space="preserve">96855</w:t>
      </w:r>
    </w:p>
    <w:p>
      <w:r>
        <w:t xml:space="preserve">8.</w:t>
        <w:tab/>
        <w:tab/>
        <w:tab/>
        <w:tab/>
        <w:tab/>
        <w:tab/>
        <w:tab/>
        <w:t xml:space="preserve">LOL! hidastakaa vauhtia, ottakaa silmälasit ja lukekaa se uudelleen. Sanoin, että syy toisen maailmansodan alkamiseen oli keskinäinen puolustussopimus, joka aktivoitui Hitlerin hyökättyä Puolaan. Ja SYY miksi Hitler teki niin oli se, että hän halusi estää saksalaisten joukkomurhan Danzigin kaupungissa. Ja muutenkin, se on vitsi, että Englanti ja Ranska tulivat suojelemaan Puolaa vain antaakseen sen myöhemmin Stalinille.</w:t>
      </w:r>
    </w:p>
    <w:p>
      <w:r>
        <w:rPr>
          <w:b/>
          <w:u w:val="single"/>
        </w:rPr>
        <w:t xml:space="preserve">96856</w:t>
      </w:r>
    </w:p>
    <w:p>
      <w:r>
        <w:t xml:space="preserve">9.</w:t>
        <w:tab/>
        <w:tab/>
        <w:tab/>
        <w:tab/>
        <w:tab/>
        <w:tab/>
        <w:tab/>
        <w:tab/>
        <w:t xml:space="preserve">Danzigissa ei ollut saksalaisten joukkomurhia ennen Hitlerin hyökkäystä, ja heidän ja Puolan välinen sopimuksensa koski AINOASTAAN Saksan hyökkäystä, ei kenenkään muun hyökkäystä</w:t>
      </w:r>
    </w:p>
    <w:p>
      <w:r>
        <w:rPr>
          <w:b/>
          <w:u w:val="single"/>
        </w:rPr>
        <w:t xml:space="preserve">96857</w:t>
      </w:r>
    </w:p>
    <w:p>
      <w:r>
        <w:t xml:space="preserve">10.</w:t>
        <w:tab/>
        <w:tab/>
        <w:tab/>
        <w:tab/>
        <w:tab/>
        <w:tab/>
        <w:tab/>
        <w:tab/>
        <w:tab/>
        <w:t xml:space="preserve">Tietenkin sopimusta sovellettiin vain, jos Saksa hyökkäisi, koska Stalin-setä ja hänen murhaavat bolshevikit olivat Amerikan paras ystävä. Itse asiassa Amerikka rakasti Stalinia niin paljon, että se antoi kommunismin vallata puolet Euroopasta. Niinpä niin, suurin sukupolvi vapautti Euroopan, eikö niin, Jay? http://www.jrbooksonline.com/polish_atrocities.htm http://www.jrbooksonline.com/polish_atrocities.htm</w:t>
      </w:r>
    </w:p>
    <w:p>
      <w:r>
        <w:rPr>
          <w:b/>
          <w:u w:val="single"/>
        </w:rPr>
        <w:t xml:space="preserve">96858</w:t>
      </w:r>
    </w:p>
    <w:p>
      <w:r>
        <w:t xml:space="preserve">11.</w:t>
        <w:tab/>
        <w:tab/>
        <w:tab/>
        <w:tab/>
        <w:tab/>
        <w:tab/>
        <w:tab/>
        <w:tab/>
        <w:tab/>
        <w:tab/>
        <w:t xml:space="preserve">He murhasivat viattomia saksalaisia nuo polak-paskiaiset.</w:t>
      </w:r>
    </w:p>
    <w:p>
      <w:r>
        <w:rPr>
          <w:b/>
          <w:u w:val="single"/>
        </w:rPr>
        <w:t xml:space="preserve">96859</w:t>
      </w:r>
    </w:p>
    <w:p>
      <w:r>
        <w:t xml:space="preserve">1. Kansallismielisyys antaa yksilölle äänen maailmassa ja identiteetin.Se antaa kansalaisille myös taloudellista valtaa. Sitä kaltaisesi sieluton kommari ei ymmärrä. Kollektivismi varastaa tuottavilta ja antaa sen tuottamattomille.</w:t>
      </w:r>
    </w:p>
    <w:p>
      <w:r>
        <w:rPr>
          <w:b/>
          <w:u w:val="single"/>
        </w:rPr>
        <w:t xml:space="preserve">96860</w:t>
      </w:r>
    </w:p>
    <w:p>
      <w:r>
        <w:t xml:space="preserve">2.</w:t>
        <w:tab/>
        <w:t xml:space="preserve">Säälin kaikkia, jotka tarvitsevat kansakunnan identiteettiä varten. Ihmettelen kuitenkin, millainen ääliö voisi kuvitella minut kommunistiksi. Selitä perustelusi, jos haluat.</w:t>
      </w:r>
    </w:p>
    <w:p>
      <w:r>
        <w:rPr>
          <w:b/>
          <w:u w:val="single"/>
        </w:rPr>
        <w:t xml:space="preserve">96861</w:t>
      </w:r>
    </w:p>
    <w:p>
      <w:r>
        <w:t xml:space="preserve">3.</w:t>
        <w:tab/>
        <w:tab/>
        <w:t xml:space="preserve">&gt; Ihmettelen kuitenkin, millainen ääliö voisi kuvitella minut kommunistiksi.  Älä yritä löytää mitään perusteluja solvauksen valinnasta.  Se on sama kuin jos sinua kutsutaan rasistiksi, seksistiksi, kirjaimellisesti Hitleriksi, ateistiksi tai ilmastonmuutoksen kieltäjäksi. Se ei tarkoita mitään muuta kuin että joku tuntee itsensä loukatuksi.</w:t>
      </w:r>
    </w:p>
    <w:p>
      <w:r>
        <w:rPr>
          <w:b/>
          <w:u w:val="single"/>
        </w:rPr>
        <w:t xml:space="preserve">96862</w:t>
      </w:r>
    </w:p>
    <w:p>
      <w:r>
        <w:t xml:space="preserve">4.</w:t>
        <w:tab/>
        <w:tab/>
        <w:tab/>
        <w:t xml:space="preserve">Luulen, että se on totta.</w:t>
      </w:r>
    </w:p>
    <w:p>
      <w:r>
        <w:rPr>
          <w:b/>
          <w:u w:val="single"/>
        </w:rPr>
        <w:t xml:space="preserve">96863</w:t>
      </w:r>
    </w:p>
    <w:p>
      <w:r>
        <w:t xml:space="preserve">1. A fresh nigger like dat with bbq sauce sanz</w:t>
      </w:r>
    </w:p>
    <w:p>
      <w:r>
        <w:rPr>
          <w:b/>
          <w:u w:val="single"/>
        </w:rPr>
        <w:t xml:space="preserve">96864</w:t>
      </w:r>
    </w:p>
    <w:p>
      <w:r>
        <w:t xml:space="preserve">1. monet valkoiset MF:t, jotka ovat puhuneet aseista, puhuvat hyvää peliä, mutta paineen alla he tukehtuvat kuin nössöt, ja aseet eivät ole lopullinen paska, kun meillä neekereillä oli muinainen nuwaupialainen sivilisaatio, me käytimme laseraseita, kyllä, me tutkimme tähtiä, kun valkoiset paholaiset asuivat vielä luolissa ja käyttivät nuijia.</w:t>
      </w:r>
    </w:p>
    <w:p>
      <w:r>
        <w:rPr>
          <w:b/>
          <w:u w:val="single"/>
        </w:rPr>
        <w:t xml:space="preserve">96865</w:t>
      </w:r>
    </w:p>
    <w:p>
      <w:r>
        <w:t xml:space="preserve">2.</w:t>
        <w:tab/>
        <w:t xml:space="preserve">Lopeta ruohonpoltto</w:t>
      </w:r>
    </w:p>
    <w:p>
      <w:r>
        <w:rPr>
          <w:b/>
          <w:u w:val="single"/>
        </w:rPr>
        <w:t xml:space="preserve">96866</w:t>
      </w:r>
    </w:p>
    <w:p>
      <w:r>
        <w:t xml:space="preserve">3.</w:t>
        <w:tab/>
        <w:tab/>
        <w:t xml:space="preserve">Älä syytä ruohoa tästä vammaisesta vittuilusta.</w:t>
      </w:r>
    </w:p>
    <w:p>
      <w:r>
        <w:rPr>
          <w:b/>
          <w:u w:val="single"/>
        </w:rPr>
        <w:t xml:space="preserve">96867</w:t>
      </w:r>
    </w:p>
    <w:p>
      <w:r>
        <w:t xml:space="preserve">1. Ihmiset, jotka tuhotaan, eivät pääse kirjoittamaan historiaa. Adolf Hitler halusi rauhaa, mutta juutalaiset liittolaiset himoitsivat naisten ja lasten verta. Winston Churchill WW1 - "Ehkä seuraavalla kerralla tapa on tappaa naisia, lapsia ja siviiliväestöä."</w:t>
      </w:r>
    </w:p>
    <w:p>
      <w:r>
        <w:rPr>
          <w:b/>
          <w:u w:val="single"/>
        </w:rPr>
        <w:t xml:space="preserve">96868</w:t>
      </w:r>
    </w:p>
    <w:p>
      <w:r>
        <w:t xml:space="preserve">2.</w:t>
        <w:tab/>
        <w:t xml:space="preserve">"Rakastan tätä sotaa. Tiedän, että se murskaa ja murskaa tuhansien ihmisten elämän joka hetki - ja silti en voi sille mitään, nautin siitä joka sekunnista." &amp; "Ehkä seuraavalla kerralla tapa on tappaa naisia, lapsia ja siviiliväestöä." - Winston Churchill ensimmäisestä maailmansodasta.</w:t>
      </w:r>
    </w:p>
    <w:p>
      <w:r>
        <w:rPr>
          <w:b/>
          <w:u w:val="single"/>
        </w:rPr>
        <w:t xml:space="preserve">96869</w:t>
      </w:r>
    </w:p>
    <w:p>
      <w:r>
        <w:t xml:space="preserve">3.</w:t>
        <w:tab/>
        <w:tab/>
        <w:t xml:space="preserve">Hän oli juopunut, jenkkejä imevä hinttari, sotarikollinen</w:t>
      </w:r>
    </w:p>
    <w:p>
      <w:r>
        <w:rPr>
          <w:b/>
          <w:u w:val="single"/>
        </w:rPr>
        <w:t xml:space="preserve">96870</w:t>
      </w:r>
    </w:p>
    <w:p>
      <w:r>
        <w:t xml:space="preserve">1. poika, hän näyttää AIDS-tartunnan saaneelta, räkäistä, nuppia nakuttavalta, istuvalta mielisairaalta homolta.</w:t>
      </w:r>
    </w:p>
    <w:p>
      <w:r>
        <w:rPr>
          <w:b/>
          <w:u w:val="single"/>
        </w:rPr>
        <w:t xml:space="preserve">96871</w:t>
      </w:r>
    </w:p>
    <w:p>
      <w:r>
        <w:t xml:space="preserve">1. Laura Ingraham:  Ingraham: Etsi tämä pikku lima. RePOST pls https://twitter.com/DevinSenaUI/status/1047478113544888321</w:t>
      </w:r>
    </w:p>
    <w:p>
      <w:r>
        <w:rPr>
          <w:b/>
          <w:u w:val="single"/>
        </w:rPr>
        <w:t xml:space="preserve">96872</w:t>
      </w:r>
    </w:p>
    <w:p>
      <w:r>
        <w:t xml:space="preserve">2.</w:t>
        <w:tab/>
        <w:t xml:space="preserve">Hänen nimensä on: Jordan Hunt.  (alias Jordan Cunt) Hän on kampaaja Torontossa. https://humandefense.com/identified-man-who-roundhouse-kicked-pro-life-leader/.</w:t>
      </w:r>
    </w:p>
    <w:p>
      <w:r>
        <w:rPr>
          <w:b/>
          <w:u w:val="single"/>
        </w:rPr>
        <w:t xml:space="preserve">96873</w:t>
      </w:r>
    </w:p>
    <w:p>
      <w:r>
        <w:t xml:space="preserve">3.</w:t>
        <w:tab/>
        <w:tab/>
        <w:t xml:space="preserve">homo, jolla on päällään käänteinen pentagrammi olen järkyttynyt, sanon teille...SHOKKI.....On hysteeristä, että särmikkäällä homolla ei ole aavistustakaan siitä, että kun "UTOPIA" saavutetaan, hänen kaltaisensa ovat ensimmäisten likvidoitavien jo</w:t>
      </w:r>
    </w:p>
    <w:p>
      <w:r>
        <w:rPr>
          <w:b/>
          <w:u w:val="single"/>
        </w:rPr>
        <w:t xml:space="preserve">96874</w:t>
      </w:r>
    </w:p>
    <w:p>
      <w:r>
        <w:t xml:space="preserve">4.</w:t>
        <w:tab/>
        <w:tab/>
        <w:tab/>
        <w:t xml:space="preserve">Aion lisätä tämän kuvaukseeni näistä ihmisistä...  Keijuhomo demoninen homo homo.  LOL</w:t>
      </w:r>
    </w:p>
    <w:p>
      <w:r>
        <w:rPr>
          <w:b/>
          <w:u w:val="single"/>
        </w:rPr>
        <w:t xml:space="preserve">96875</w:t>
      </w:r>
    </w:p>
    <w:p>
      <w:r>
        <w:t xml:space="preserve">1. Tämä on loistava uutinen, jos se on totta!   Feinstein saattaa hävitä De Leonille marraskuussa joka tapauksessa, mutta hänet pitäisi asettaa syytteeseen!   OH MY: Senaatti siirtyy kohti Fordin lakitiimin ja senaattori Diane Feinsteinin täydellistä tutkintaa http://dcwhispers.com/oh-my-senate-moves-toward-full-investigation-of-ford-legal-team-and-senator-diane-feinstein/#ViHuFwbAzSvsJDPZ.97</w:t>
      </w:r>
    </w:p>
    <w:p>
      <w:r>
        <w:rPr>
          <w:b/>
          <w:u w:val="single"/>
        </w:rPr>
        <w:t xml:space="preserve">96876</w:t>
      </w:r>
    </w:p>
    <w:p>
      <w:r>
        <w:t xml:space="preserve">2.</w:t>
        <w:tab/>
        <w:t xml:space="preserve">De Leon .... Parempi sekarotuinen spic kuin juutalainen paska.</w:t>
      </w:r>
    </w:p>
    <w:p>
      <w:r>
        <w:rPr>
          <w:b/>
          <w:u w:val="single"/>
        </w:rPr>
        <w:t xml:space="preserve">96877</w:t>
      </w:r>
    </w:p>
    <w:p>
      <w:r>
        <w:t xml:space="preserve">3.</w:t>
        <w:tab/>
        <w:tab/>
        <w:t xml:space="preserve">DeLeon on painajainen!  Eikö meillä ole ketään, joka voisi voittaa hänet?</w:t>
      </w:r>
    </w:p>
    <w:p>
      <w:r>
        <w:rPr>
          <w:b/>
          <w:u w:val="single"/>
        </w:rPr>
        <w:t xml:space="preserve">96878</w:t>
      </w:r>
    </w:p>
    <w:p>
      <w:r>
        <w:t xml:space="preserve">4.</w:t>
        <w:tab/>
        <w:tab/>
        <w:tab/>
        <w:t xml:space="preserve">Ei minun osavaltiossani</w:t>
      </w:r>
    </w:p>
    <w:p>
      <w:r>
        <w:rPr>
          <w:b/>
          <w:u w:val="single"/>
        </w:rPr>
        <w:t xml:space="preserve">96879</w:t>
      </w:r>
    </w:p>
    <w:p>
      <w:r>
        <w:t xml:space="preserve">5.</w:t>
        <w:tab/>
        <w:tab/>
        <w:tab/>
        <w:tab/>
        <w:t xml:space="preserve">Ne ovat KAIKKI MEIDÄN VALTIOITAMME!  En luovuta CA:ta ulkomaalaisille!</w:t>
      </w:r>
    </w:p>
    <w:p>
      <w:r>
        <w:rPr>
          <w:b/>
          <w:u w:val="single"/>
        </w:rPr>
        <w:t xml:space="preserve">96880</w:t>
      </w:r>
    </w:p>
    <w:p>
      <w:r>
        <w:t xml:space="preserve">1. Zodiac Killer ei välitä paskaakaan typerästä merkistäsi. Minua tosin harmittaa, että lapsesi kasvattaa jälkeenjäänyt:</w:t>
      </w:r>
    </w:p>
    <w:p>
      <w:r>
        <w:rPr>
          <w:b/>
          <w:u w:val="single"/>
        </w:rPr>
        <w:t xml:space="preserve">96881</w:t>
      </w:r>
    </w:p>
    <w:p>
      <w:r>
        <w:t xml:space="preserve">1. Ketkä ovat todellisia rasisteja??</w:t>
      </w:r>
    </w:p>
    <w:p>
      <w:r>
        <w:rPr>
          <w:b/>
          <w:u w:val="single"/>
        </w:rPr>
        <w:t xml:space="preserve">96882</w:t>
      </w:r>
    </w:p>
    <w:p>
      <w:r>
        <w:t xml:space="preserve">2.</w:t>
        <w:tab/>
        <w:t xml:space="preserve">Tyypillinen jälkeenjäänyt iljettävä neekerihirviö meemissä, jonka on lähettänyt tyypillinen "he ovat todellisia rasisteja" pelkurimainen tyhmä hölmö. Libtardit/demokraatit &amp; konservatiivit/julkkikset ovat valkoisen rodun vihollisia. Molemmat puolueet ovat juutalaisten hallinnassa.  Lakkaa osoittamasta sormella. Ole todellinen rasisti.</w:t>
      </w:r>
    </w:p>
    <w:p>
      <w:r>
        <w:rPr>
          <w:b/>
          <w:u w:val="single"/>
        </w:rPr>
        <w:t xml:space="preserve">96883</w:t>
      </w:r>
    </w:p>
    <w:p>
      <w:r>
        <w:t xml:space="preserve">3.</w:t>
        <w:tab/>
        <w:tab/>
        <w:t xml:space="preserve">Olenko minä hölmö? 😂🖕🏻</w:t>
      </w:r>
    </w:p>
    <w:p>
      <w:r>
        <w:rPr>
          <w:b/>
          <w:u w:val="single"/>
        </w:rPr>
        <w:t xml:space="preserve">96884</w:t>
      </w:r>
    </w:p>
    <w:p>
      <w:r>
        <w:t xml:space="preserve">4.</w:t>
        <w:tab/>
        <w:tab/>
        <w:tab/>
        <w:t xml:space="preserve">Vastatakseni kysymykseesi - kyllä, olet tyhmä hölmö. Ja nyt huomaan, että olet vieläpä hintti. En ole yllättynyt.</w:t>
      </w:r>
    </w:p>
    <w:p>
      <w:r>
        <w:rPr>
          <w:b/>
          <w:u w:val="single"/>
        </w:rPr>
        <w:t xml:space="preserve">96885</w:t>
      </w:r>
    </w:p>
    <w:p>
      <w:r>
        <w:t xml:space="preserve">5.</w:t>
        <w:tab/>
        <w:tab/>
        <w:tab/>
        <w:tab/>
        <w:t xml:space="preserve">Muuten, tervejärkisessä maailmassa KAIKKI (adoptiotoimistojen henkilökunta, poliittiset huorat, jotka sallivat sen, mediahuorat, homot, oikeuslaitoksen huorat jne.), jotka ovat osallisina homoadoptioissa, pitäisi tuhota kuin ne inhottavat olennot, joita he ovat. Sama pätee myös lesbojen adoptioihin.  Tappakaa heidät kaikki!!!</w:t>
      </w:r>
    </w:p>
    <w:p>
      <w:r>
        <w:rPr>
          <w:b/>
          <w:u w:val="single"/>
        </w:rPr>
        <w:t xml:space="preserve">96886</w:t>
      </w:r>
    </w:p>
    <w:p>
      <w:r>
        <w:t xml:space="preserve">1. Valkoiset naiset sanovat tätä minulle koko ajan... EQ on yhtä tärkeä kuin IQ. Se on yleensä juuri ennen kuin laukaisen heistä paskat ulos ja he menevät täysin sekaisin. #repeal19</w:t>
      </w:r>
    </w:p>
    <w:p>
      <w:r>
        <w:rPr>
          <w:b/>
          <w:u w:val="single"/>
        </w:rPr>
        <w:t xml:space="preserve">96887</w:t>
      </w:r>
    </w:p>
    <w:p>
      <w:r>
        <w:t xml:space="preserve">1. Saanko siis sanoa neekeri täällä? Wild</w:t>
      </w:r>
    </w:p>
    <w:p>
      <w:r>
        <w:rPr>
          <w:b/>
          <w:u w:val="single"/>
        </w:rPr>
        <w:t xml:space="preserve">96888</w:t>
      </w:r>
    </w:p>
    <w:p>
      <w:r>
        <w:t xml:space="preserve">1. Brett Kavanaugh'n hyväksyminen senaatissa demokraattien häntä vastaan käymän inhottavimman kampanjan jälkeen tarkoittaa sitä, että republikaanit pyyhkivät demokraattien teon pois välivaaleissa. Lahjoitukset republikaanipuolueelle kuulemma kymmenkertaistuivat.</w:t>
      </w:r>
    </w:p>
    <w:p>
      <w:r>
        <w:rPr>
          <w:b/>
          <w:u w:val="single"/>
        </w:rPr>
        <w:t xml:space="preserve">96889</w:t>
      </w:r>
    </w:p>
    <w:p>
      <w:r>
        <w:t xml:space="preserve">2.</w:t>
        <w:tab/>
        <w:t xml:space="preserve">Kuulit väärin, luultavasti FOxissa. Republikaanit halusivat hänet vahvistetuksi, koska tiesivät, että se olisi viimeinen asia, jonka he saisivat läpi. Midterms tulee teurastamaan punaisen joukkueen. Mikään ei ole parempaa kuin kuulla punaniskojen itkua...</w:t>
      </w:r>
    </w:p>
    <w:p>
      <w:r>
        <w:rPr>
          <w:b/>
          <w:u w:val="single"/>
        </w:rPr>
        <w:t xml:space="preserve">96890</w:t>
      </w:r>
    </w:p>
    <w:p>
      <w:r>
        <w:t xml:space="preserve">1. Sionistinen lihava juutalainen yrittää kohdata neekerimuslimin juutalaisten ja miestissin puolesta. https://m.youtube.com/watch?v=tLU5bWj40IA.</w:t>
      </w:r>
    </w:p>
    <w:p>
      <w:r>
        <w:rPr>
          <w:b/>
          <w:u w:val="single"/>
        </w:rPr>
        <w:t xml:space="preserve">96891</w:t>
      </w:r>
    </w:p>
    <w:p>
      <w:r>
        <w:t xml:space="preserve">2.</w:t>
        <w:tab/>
        <w:t xml:space="preserve">Kukaan ei synny muslimiksi! Neekeri kääntyi paremmuuden vuoksi.  Hän haluaa vain valtaa saatanalta.</w:t>
      </w:r>
    </w:p>
    <w:p>
      <w:r>
        <w:rPr>
          <w:b/>
          <w:u w:val="single"/>
        </w:rPr>
        <w:t xml:space="preserve">96892</w:t>
      </w:r>
    </w:p>
    <w:p>
      <w:r>
        <w:t xml:space="preserve">3.</w:t>
        <w:tab/>
        <w:tab/>
        <w:t xml:space="preserve">Ottaisin mieluummin 70 ÄO:n valemuslimin kuin limaisen juutalaisen milloin tahansa.  Ainakin he uskovat Jeesukseen uskonkappaleena ja heillä on pseudoperusta.</w:t>
      </w:r>
    </w:p>
    <w:p>
      <w:r>
        <w:rPr>
          <w:b/>
          <w:u w:val="single"/>
        </w:rPr>
        <w:t xml:space="preserve">96893</w:t>
      </w:r>
    </w:p>
    <w:p>
      <w:r>
        <w:t xml:space="preserve">1. Heistä on tulossa huolimattomia.</w:t>
      </w:r>
    </w:p>
    <w:p>
      <w:r>
        <w:rPr>
          <w:b/>
          <w:u w:val="single"/>
        </w:rPr>
        <w:t xml:space="preserve">96894</w:t>
      </w:r>
    </w:p>
    <w:p>
      <w:r>
        <w:t xml:space="preserve">2.</w:t>
        <w:tab/>
        <w:t xml:space="preserve">Anteeksi, olen varmaan vanhempi, mutta en ymmärrä.</w:t>
      </w:r>
    </w:p>
    <w:p>
      <w:r>
        <w:rPr>
          <w:b/>
          <w:u w:val="single"/>
        </w:rPr>
        <w:t xml:space="preserve">96895</w:t>
      </w:r>
    </w:p>
    <w:p>
      <w:r>
        <w:t xml:space="preserve">3.</w:t>
        <w:tab/>
        <w:tab/>
        <w:t xml:space="preserve">Nämä idiootit luulevat, että demokraatit, jotka heidän mielestään ovat jälkeenjääneitä, pystyvät myös tekemään massiivisia peitetehtäviä ja lavastamaan jonkun, jonka syyksi he voivat laittaa vaalivoiton. Se on niin tyhmää että se voisi olla vain gab ja trumpin kannattajilla</w:t>
      </w:r>
    </w:p>
    <w:p>
      <w:r>
        <w:rPr>
          <w:b/>
          <w:u w:val="single"/>
        </w:rPr>
        <w:t xml:space="preserve">96896</w:t>
      </w:r>
    </w:p>
    <w:p>
      <w:r>
        <w:t xml:space="preserve">4.</w:t>
        <w:tab/>
        <w:tab/>
        <w:tab/>
        <w:t xml:space="preserve">ja silti olet täällä herra NPC Gabissa muiden "tyhmien Trumpin kannattajien" kanssa niinoo....🤷♂️</w:t>
      </w:r>
    </w:p>
    <w:p>
      <w:r>
        <w:rPr>
          <w:b/>
          <w:u w:val="single"/>
        </w:rPr>
        <w:t xml:space="preserve">96897</w:t>
      </w:r>
    </w:p>
    <w:p>
      <w:r>
        <w:t xml:space="preserve">1. #NSFW</w:t>
      </w:r>
    </w:p>
    <w:p>
      <w:r>
        <w:rPr>
          <w:b/>
          <w:u w:val="single"/>
        </w:rPr>
        <w:t xml:space="preserve">96898</w:t>
      </w:r>
    </w:p>
    <w:p>
      <w:r>
        <w:t xml:space="preserve">2.</w:t>
        <w:tab/>
        <w:t xml:space="preserve">kellot! Haluan nähdä hänen ottavan tuon ison pillun kiitos! Saa hänen pillunsa venytettyä!</w:t>
      </w:r>
    </w:p>
    <w:p>
      <w:r>
        <w:rPr>
          <w:b/>
          <w:u w:val="single"/>
        </w:rPr>
        <w:t xml:space="preserve">96899</w:t>
      </w:r>
    </w:p>
    <w:p>
      <w:r>
        <w:t xml:space="preserve">1. Andrew, pyydän vain, että homo-homo-homo-transiporno katoaa. Se paska on aivan ällöttävää.  Jos haluat saada enemmän ihmisiä GAB:iin, ei ole todellakaan oikea tapa saada aikaan sitä, että transipornoa ilmestyy satunnaisesti jonkun aikajanalle. Se on hyvä tapa karkottaa hyviä ihmisiä pois GAB:stä.</w:t>
      </w:r>
    </w:p>
    <w:p>
      <w:r>
        <w:rPr>
          <w:b/>
          <w:u w:val="single"/>
        </w:rPr>
        <w:t xml:space="preserve">96900</w:t>
      </w:r>
    </w:p>
    <w:p>
      <w:r>
        <w:t xml:space="preserve">1. Olen lyönyt vetoa, että se oli muslimi tai islam, joka yrittää murskata Magna Carta tänään, jos se oli ne poliisi, joka pidätti, että roskaväki olisin lyödä vetoa, että vitun kuolemaan, sinä paha vihamielinen kusipää väestö UK Englanti kuningas s ja on väestö jumala toivottavasti vitun ing kuolla kusipää</w:t>
      </w:r>
    </w:p>
    <w:p>
      <w:r>
        <w:rPr>
          <w:b/>
          <w:u w:val="single"/>
        </w:rPr>
        <w:t xml:space="preserve">96901</w:t>
      </w:r>
    </w:p>
    <w:p>
      <w:r>
        <w:t xml:space="preserve">1. https://screwcommunism.com/2018/10/22/antifa-kids-shown-live-sex-shows/</w:t>
      </w:r>
    </w:p>
    <w:p>
      <w:r>
        <w:rPr>
          <w:b/>
          <w:u w:val="single"/>
        </w:rPr>
        <w:t xml:space="preserve">96902</w:t>
      </w:r>
    </w:p>
    <w:p>
      <w:r>
        <w:t xml:space="preserve">2.</w:t>
        <w:tab/>
        <w:t xml:space="preserve">Mihin voin lahjoittaa? Haluan yhden tällaisen jokaiseen kouluun Britanniassa, inshallah</w:t>
      </w:r>
    </w:p>
    <w:p>
      <w:r>
        <w:rPr>
          <w:b/>
          <w:u w:val="single"/>
        </w:rPr>
        <w:t xml:space="preserve">96903</w:t>
      </w:r>
    </w:p>
    <w:p>
      <w:r>
        <w:t xml:space="preserve">3.</w:t>
        <w:tab/>
        <w:tab/>
        <w:t xml:space="preserve">sinä hauska mulkku</w:t>
      </w:r>
    </w:p>
    <w:p>
      <w:r>
        <w:rPr>
          <w:b/>
          <w:u w:val="single"/>
        </w:rPr>
        <w:t xml:space="preserve">96904</w:t>
      </w:r>
    </w:p>
    <w:p>
      <w:r>
        <w:t xml:space="preserve">1. Peitä korvat.   Kirosanoja sisältävä viesti.   Tältä näyttää tyhmä, vitun arvoton pala feminististä kusipääpaskaa.   Hänen takiaan sanat fucking asshole ovat englannin kielessä.   C-sana myös.</w:t>
      </w:r>
    </w:p>
    <w:p>
      <w:r>
        <w:rPr>
          <w:b/>
          <w:u w:val="single"/>
        </w:rPr>
        <w:t xml:space="preserve">96905</w:t>
      </w:r>
    </w:p>
    <w:p>
      <w:r>
        <w:t xml:space="preserve">1. Sinun on parasta alkaa olla huolissasi Michelle Obamasta, sillä vaikka hän lykkää kuumuuden ottamista väittämällä, ettei hän ole asettumassa ehdolle presidenttiehdokkaaksi, hän täyttää silti areenat kampanjakokouksillaan, jotka hän naamioi "kirjakiertueeksi".    Ja tämä siitä huolimatta, että hän veloittaa ihmisiltä 30-500 dollaria sisäänpääsystä!   68 prosentin kannatus, kun hän lähti Valkoisesta talosta. https://kek.gg/u/LcdQ</w:t>
      </w:r>
    </w:p>
    <w:p>
      <w:r>
        <w:rPr>
          <w:b/>
          <w:u w:val="single"/>
        </w:rPr>
        <w:t xml:space="preserve">96906</w:t>
      </w:r>
    </w:p>
    <w:p>
      <w:r>
        <w:t xml:space="preserve">2.</w:t>
        <w:tab/>
        <w:t xml:space="preserve">paskapuhetta...</w:t>
      </w:r>
    </w:p>
    <w:p>
      <w:r>
        <w:rPr>
          <w:b/>
          <w:u w:val="single"/>
        </w:rPr>
        <w:t xml:space="preserve">96907</w:t>
      </w:r>
    </w:p>
    <w:p>
      <w:r>
        <w:t xml:space="preserve">3.</w:t>
        <w:tab/>
        <w:tab/>
        <w:t xml:space="preserve">Helpompaa kuin kenen kohtaaminen? Retard mykistetty.</w:t>
      </w:r>
    </w:p>
    <w:p>
      <w:r>
        <w:rPr>
          <w:b/>
          <w:u w:val="single"/>
        </w:rPr>
        <w:t xml:space="preserve">96908</w:t>
      </w:r>
    </w:p>
    <w:p>
      <w:r>
        <w:t xml:space="preserve">1. Kaksi hernettä samasta pavusta 😡.</w:t>
      </w:r>
    </w:p>
    <w:p>
      <w:r>
        <w:rPr>
          <w:b/>
          <w:u w:val="single"/>
        </w:rPr>
        <w:t xml:space="preserve">96909</w:t>
      </w:r>
    </w:p>
    <w:p>
      <w:r>
        <w:t xml:space="preserve">2.</w:t>
        <w:tab/>
        <w:t xml:space="preserve">Geldof auttoi pitämään neekerit keinotekoisesti elossa ja lisääntymään, jotta Blair voisi lähettää ne tänne. Pelkkiä kusipäitä, jotka ansaitsevat tulla sahatuiksi pystysuoraan kahtia.</w:t>
      </w:r>
    </w:p>
    <w:p>
      <w:r>
        <w:rPr>
          <w:b/>
          <w:u w:val="single"/>
        </w:rPr>
        <w:t xml:space="preserve">96910</w:t>
      </w:r>
    </w:p>
    <w:p>
      <w:r>
        <w:t xml:space="preserve">3.</w:t>
        <w:tab/>
        <w:tab/>
        <w:t xml:space="preserve">Blair tiesi tarkalleen, mitä hän teki. Uskon, että hän ja Gordon Brown tekivät sen omien sanojensa mukaan "hieroakseen oikeiston nenää monimuotoisuuteen". Geldof luultavasti luuli tekevänsä jotain hyvää ja rikastuvansa samalla, ja se koitui hänelle näyttävästi takaiskuksi, kun hänen tyttärensä kuoli neekerihuumediilerin käsissä.</w:t>
      </w:r>
    </w:p>
    <w:p>
      <w:r>
        <w:rPr>
          <w:b/>
          <w:u w:val="single"/>
        </w:rPr>
        <w:t xml:space="preserve">96911</w:t>
      </w:r>
    </w:p>
    <w:p>
      <w:r>
        <w:t xml:space="preserve">1.</w:t>
      </w:r>
    </w:p>
    <w:p>
      <w:r>
        <w:rPr>
          <w:b/>
          <w:u w:val="single"/>
        </w:rPr>
        <w:t xml:space="preserve">96912</w:t>
      </w:r>
    </w:p>
    <w:p>
      <w:r>
        <w:t xml:space="preserve">2.</w:t>
        <w:tab/>
        <w:t xml:space="preserve">Miten tuo homo voi olla homo ja ei-binäärinen, ja miksi hän ei ole heittäytynyt katolta, koska luulee, että hänellä on joukkotuhoaseita, joita hänellä ei ole?   Luojan kiitos tilastot osoittavat, että hän lopulta tekee sen.</w:t>
      </w:r>
    </w:p>
    <w:p>
      <w:r>
        <w:rPr>
          <w:b/>
          <w:u w:val="single"/>
        </w:rPr>
        <w:t xml:space="preserve">96913</w:t>
      </w:r>
    </w:p>
    <w:p>
      <w:r>
        <w:t xml:space="preserve">1. FBI PUHDISTAA KAVANAUGHIN: Valkoinen talo ei löydä FBI:n raportissa vahvistusta seksuaalisesta väärinkäytöksestä. Tiesimme kaikki tämän. Hyvää työtä Trumpin tiimiltä ja republikaaneilta, jotka ennustivat, mitä kommarit tekisivät. https://truepundit.com/fbi-clears-kavanaugh-white-house-finds-no-corroboration-of-sexual-misconduct-in-fbi-report/.</w:t>
      </w:r>
    </w:p>
    <w:p>
      <w:r>
        <w:rPr>
          <w:b/>
          <w:u w:val="single"/>
        </w:rPr>
        <w:t xml:space="preserve">96914</w:t>
      </w:r>
    </w:p>
    <w:p>
      <w:r>
        <w:t xml:space="preserve">2.</w:t>
        <w:tab/>
        <w:t xml:space="preserve">TIESIMME, ETTÄ FORD OLI VALEHTELIJA, KUN KATSOIMME FORDIN KIRJANPITOA.... HÄNELLÄ EI OLLUT MITÄÄN VAHVISTUSTA KENELTÄKÄÄN... NIIN SANOTUT "JUHLIEN OSANOTTAJAT SANOIVAT, ETTEIVÄT OLLEET PAIKALLA".... JA HÄN HYMYILI LIIKAA UHRIKSI... LISÄKSI HÄN EI OLE LÄÄKÄRI KALIFORNIAN LAKIEN MUKAAN... LISÄKSI HÄN OPETTAA CIA:N MIELEN MANIPULOINTISTRATEGIAA.</w:t>
      </w:r>
    </w:p>
    <w:p>
      <w:r>
        <w:rPr>
          <w:b/>
          <w:u w:val="single"/>
        </w:rPr>
        <w:t xml:space="preserve">96915</w:t>
      </w:r>
    </w:p>
    <w:p>
      <w:r>
        <w:t xml:space="preserve">3.</w:t>
        <w:tab/>
        <w:tab/>
        <w:t xml:space="preserve">Nyt käy ilmi, että hänet tunnettiin nimellä "Blow-z" Ford HS lutka huora huora pillu</w:t>
      </w:r>
    </w:p>
    <w:p>
      <w:r>
        <w:rPr>
          <w:b/>
          <w:u w:val="single"/>
        </w:rPr>
        <w:t xml:space="preserve">96916</w:t>
      </w:r>
    </w:p>
    <w:p>
      <w:r>
        <w:t xml:space="preserve">1.</w:t>
      </w:r>
    </w:p>
    <w:p>
      <w:r>
        <w:rPr>
          <w:b/>
          <w:u w:val="single"/>
        </w:rPr>
        <w:t xml:space="preserve">96917</w:t>
      </w:r>
    </w:p>
    <w:p>
      <w:r>
        <w:t xml:space="preserve">2.</w:t>
        <w:tab/>
        <w:t xml:space="preserve">Muh-pohjaiset neekerit.</w:t>
      </w:r>
    </w:p>
    <w:p>
      <w:r>
        <w:rPr>
          <w:b/>
          <w:u w:val="single"/>
        </w:rPr>
        <w:t xml:space="preserve">96918</w:t>
      </w:r>
    </w:p>
    <w:p>
      <w:r>
        <w:t xml:space="preserve">3.</w:t>
        <w:tab/>
        <w:tab/>
        <w:t xml:space="preserve">Olet ällöttävä.</w:t>
      </w:r>
    </w:p>
    <w:p>
      <w:r>
        <w:rPr>
          <w:b/>
          <w:u w:val="single"/>
        </w:rPr>
        <w:t xml:space="preserve">96919</w:t>
      </w:r>
    </w:p>
    <w:p>
      <w:r>
        <w:t xml:space="preserve">4.</w:t>
        <w:tab/>
        <w:tab/>
        <w:tab/>
        <w:t xml:space="preserve">Ei neekerien rakastajat ovat inhottavia.</w:t>
      </w:r>
    </w:p>
    <w:p>
      <w:r>
        <w:rPr>
          <w:b/>
          <w:u w:val="single"/>
        </w:rPr>
        <w:t xml:space="preserve">96920</w:t>
      </w:r>
    </w:p>
    <w:p>
      <w:r>
        <w:t xml:space="preserve">5.</w:t>
        <w:tab/>
        <w:tab/>
        <w:tab/>
        <w:tab/>
        <w:t xml:space="preserve">Olen pahoillani isästäsi.</w:t>
      </w:r>
    </w:p>
    <w:p>
      <w:r>
        <w:rPr>
          <w:b/>
          <w:u w:val="single"/>
        </w:rPr>
        <w:t xml:space="preserve">96921</w:t>
      </w:r>
    </w:p>
    <w:p>
      <w:r>
        <w:t xml:space="preserve">6.</w:t>
        <w:tab/>
        <w:tab/>
        <w:tab/>
        <w:tab/>
        <w:tab/>
        <w:t xml:space="preserve">Isäni ei ole täällä ylistämässä neekereitä, sinä olet. Koko perheesi todennäköisesti nussii neekereitä. Sinunlaisesi huorat pitäisi saada kynsivasarahoitoa.</w:t>
      </w:r>
    </w:p>
    <w:p>
      <w:r>
        <w:rPr>
          <w:b/>
          <w:u w:val="single"/>
        </w:rPr>
        <w:t xml:space="preserve">96922</w:t>
      </w:r>
    </w:p>
    <w:p>
      <w:r>
        <w:t xml:space="preserve">7.</w:t>
        <w:tab/>
        <w:tab/>
        <w:tab/>
        <w:tab/>
        <w:tab/>
        <w:tab/>
        <w:t xml:space="preserve">Nämä vasemmistolaiset ovat mielisairaita.</w:t>
      </w:r>
    </w:p>
    <w:p>
      <w:r>
        <w:rPr>
          <w:b/>
          <w:u w:val="single"/>
        </w:rPr>
        <w:t xml:space="preserve">96923</w:t>
      </w:r>
    </w:p>
    <w:p>
      <w:r>
        <w:t xml:space="preserve">8.</w:t>
        <w:tab/>
        <w:tab/>
        <w:tab/>
        <w:tab/>
        <w:tab/>
        <w:tab/>
        <w:tab/>
        <w:t xml:space="preserve">Hei @Infidellegion, olet näköjään päässyt taas vankilasta...saitko siellä jotain BIG black lovinia?</w:t>
      </w:r>
    </w:p>
    <w:p>
      <w:r>
        <w:rPr>
          <w:b/>
          <w:u w:val="single"/>
        </w:rPr>
        <w:t xml:space="preserve">96924</w:t>
      </w:r>
    </w:p>
    <w:p>
      <w:r>
        <w:t xml:space="preserve">9.</w:t>
        <w:tab/>
        <w:tab/>
        <w:tab/>
        <w:tab/>
        <w:tab/>
        <w:tab/>
        <w:t xml:space="preserve">Aivan oikein, veli! Kerro tuolle hukkaan heitetylle THOTille miten se on.</w:t>
      </w:r>
    </w:p>
    <w:p>
      <w:r>
        <w:rPr>
          <w:b/>
          <w:u w:val="single"/>
        </w:rPr>
        <w:t xml:space="preserve">96925</w:t>
      </w:r>
    </w:p>
    <w:p>
      <w:r>
        <w:t xml:space="preserve">10.</w:t>
        <w:tab/>
        <w:tab/>
        <w:tab/>
        <w:tab/>
        <w:tab/>
        <w:tab/>
        <w:tab/>
        <w:t xml:space="preserve">Arkistoi tämä kohtaan:   Miehet, joilla ei ole koskaan ollut tyttöystävää.</w:t>
      </w:r>
    </w:p>
    <w:p>
      <w:r>
        <w:rPr>
          <w:b/>
          <w:u w:val="single"/>
        </w:rPr>
        <w:t xml:space="preserve">96926</w:t>
      </w:r>
    </w:p>
    <w:p>
      <w:r>
        <w:t xml:space="preserve">11.</w:t>
        <w:tab/>
        <w:tab/>
        <w:tab/>
        <w:tab/>
        <w:tab/>
        <w:tab/>
        <w:tab/>
        <w:tab/>
        <w:t xml:space="preserve">Ei, arkistoi tämä kohtaan: Juutalaisfembottien osasto.</w:t>
      </w:r>
    </w:p>
    <w:p>
      <w:r>
        <w:rPr>
          <w:b/>
          <w:u w:val="single"/>
        </w:rPr>
        <w:t xml:space="preserve">96927</w:t>
      </w:r>
    </w:p>
    <w:p>
      <w:r>
        <w:t xml:space="preserve">12.</w:t>
        <w:tab/>
        <w:tab/>
        <w:tab/>
        <w:tab/>
        <w:tab/>
        <w:tab/>
        <w:tab/>
        <w:tab/>
        <w:tab/>
        <w:t xml:space="preserve">Ehkä... vain ehkä... naiset eivät pidä sinusta, koska olet ilkeä?</w:t>
      </w:r>
    </w:p>
    <w:p>
      <w:r>
        <w:rPr>
          <w:b/>
          <w:u w:val="single"/>
        </w:rPr>
        <w:t xml:space="preserve">96928</w:t>
      </w:r>
    </w:p>
    <w:p>
      <w:r>
        <w:t xml:space="preserve">13.</w:t>
        <w:tab/>
        <w:tab/>
        <w:tab/>
        <w:tab/>
        <w:tab/>
        <w:tab/>
        <w:tab/>
        <w:tab/>
        <w:tab/>
        <w:tab/>
        <w:t xml:space="preserve">Ei, vaan koska en vastaa heidän puheluihinsa. Tai he antavat minulle numeronsa, mutta minä en soita heille. Koska en ole mikään epävarma nössö, joka tarvitsee naisen hyväksyntää itsetuntoonsa. Aivan kuten nytkin... sinulla on jokin fantasia, että olen jotenkin pettynyt, koska joku miehiä vihaava hihnavartinen dominatrix, joka ei edes tunne minua, tekee viisastelevan huomautuksen... miten huvittavaa.</w:t>
      </w:r>
    </w:p>
    <w:p>
      <w:r>
        <w:rPr>
          <w:b/>
          <w:u w:val="single"/>
        </w:rPr>
        <w:t xml:space="preserve">96929</w:t>
      </w:r>
    </w:p>
    <w:p>
      <w:r>
        <w:t xml:space="preserve">14.</w:t>
        <w:tab/>
        <w:tab/>
        <w:tab/>
        <w:tab/>
        <w:tab/>
        <w:tab/>
        <w:tab/>
        <w:tab/>
        <w:t xml:space="preserve">Oletko tulossa luokseni? En ole kiinnostunut suhteista. En himoitse sinua, en tarvitse sinua, ja olet vapaa menemään lesbojuutalaisprinsessaksi ja adoptoimaan jonkun ruskean vauvan valitsemastasi paskapaikasta. Hyvää matkaa, lutka!</w:t>
      </w:r>
    </w:p>
    <w:p>
      <w:r>
        <w:rPr>
          <w:b/>
          <w:u w:val="single"/>
        </w:rPr>
        <w:t xml:space="preserve">96930</w:t>
      </w:r>
    </w:p>
    <w:p>
      <w:r>
        <w:t xml:space="preserve">1. Voi, jee... Joku kommaripaska täällä yrittää nyt kertoa minulle, mitä sanoa. Mitä jos he sen sijaan painuisivat vittuun. 💋</w:t>
      </w:r>
    </w:p>
    <w:p>
      <w:r>
        <w:rPr>
          <w:b/>
          <w:u w:val="single"/>
        </w:rPr>
        <w:t xml:space="preserve">96931</w:t>
      </w:r>
    </w:p>
    <w:p>
      <w:r>
        <w:t xml:space="preserve">1. Kiitos kaikille feministeille, jotka ovat jakaneet twiittejäni ja uhanneet tappaa minut tällä viikolla ja auttaneet minua levittämään viestini miljoonille. Olette auttaneet minua luomaan kansallista vuoropuhelua aseoikeuksista ja todistaneet, miksi kannamme aseita. #2A</w:t>
      </w:r>
    </w:p>
    <w:p>
      <w:r>
        <w:rPr>
          <w:b/>
          <w:u w:val="single"/>
        </w:rPr>
        <w:t xml:space="preserve">96932</w:t>
      </w:r>
    </w:p>
    <w:p>
      <w:r>
        <w:t xml:space="preserve">2.</w:t>
        <w:tab/>
        <w:t xml:space="preserve">Odota, kunnes kohtaat rasismia täällä.  Tulin tälle sivustolle sinun suosituksestasi.  En syytä sinua, mutta mitä mieltä olet kaikista tuomioista, jotka perustuvat väärään rotukäsitteeseen?</w:t>
      </w:r>
    </w:p>
    <w:p>
      <w:r>
        <w:rPr>
          <w:b/>
          <w:u w:val="single"/>
        </w:rPr>
        <w:t xml:space="preserve">96933</w:t>
      </w:r>
    </w:p>
    <w:p>
      <w:r>
        <w:t xml:space="preserve">3.</w:t>
        <w:tab/>
        <w:tab/>
        <w:t xml:space="preserve">@jasonkozdra Väitätkö olevasi RASISTINEN SEKSISTINEN vasemmistolainen paskakasa?  Kaikki vasemmistolaiset on sosiaalisesti rakennettu aivopestyiksi jälkeenjääneiksi apina-aivoiksi, jotka eivät pysty ymmärtämään FAKTOJA!  On FAKTA, että kaikki identiteettipolitiikka ON RASISMIA ja SEKSISMIÄ!  Tämä tarkoittaa, että moraalisesti rappeutuneet feministit OVAT SEKSISTIT!  Black LIES Matter ovat rasistisia sikoja! Joten kaikki JUUTALAISET ja DEMONRAATIT ovat räikeästi RASISTISIA ja SEKSISTISIÄ!  Mutta RETARDI sosiaalinen konstruktio, joka on kaikki vasemmistolaiset ja juutalaiset, on vailla edes älyllisen tietoisuuden häivääkään!  Jos ette ymmärrä, mitä juuri sanoin, geneettinen profiilinne on sosiaalisesti rakennettu pää perseessänne!  Mutta et vieläkään haista omaa paskaasi!</w:t>
      </w:r>
    </w:p>
    <w:p>
      <w:r>
        <w:rPr>
          <w:b/>
          <w:u w:val="single"/>
        </w:rPr>
        <w:t xml:space="preserve">96934</w:t>
      </w:r>
    </w:p>
    <w:p>
      <w:r>
        <w:t xml:space="preserve">1. Philip Greenin nimittänyt kansanedustaja teki sen Richard Bransonin käskystä, jota mainostettiin todennäköisimpänä Wankerina!   Tämä on korruptiota, mutta tämä mulkku lentää nyt epäilemättä ensimmäisessä luokassa ja saa mukavia lomia vaivoistaan!</w:t>
      </w:r>
    </w:p>
    <w:p>
      <w:r>
        <w:rPr>
          <w:b/>
          <w:u w:val="single"/>
        </w:rPr>
        <w:t xml:space="preserve">96935</w:t>
      </w:r>
    </w:p>
    <w:p>
      <w:r>
        <w:t xml:space="preserve">2.</w:t>
        <w:tab/>
        <w:t xml:space="preserve">Toinen juutalainen perverssi</w:t>
      </w:r>
    </w:p>
    <w:p>
      <w:r>
        <w:rPr>
          <w:b/>
          <w:u w:val="single"/>
        </w:rPr>
        <w:t xml:space="preserve">96936</w:t>
      </w:r>
    </w:p>
    <w:p>
      <w:r>
        <w:t xml:space="preserve">1. Selvyyden vuoksi todettakoon, että Gab-käyttäjä David Vance on juutalaisia palvova juutalaishomo, joka on täällä vain aiheuttamassa häiriötä Gab-käyttäjien keskuudessa.</w:t>
      </w:r>
    </w:p>
    <w:p>
      <w:r>
        <w:rPr>
          <w:b/>
          <w:u w:val="single"/>
        </w:rPr>
        <w:t xml:space="preserve">96937</w:t>
      </w:r>
    </w:p>
    <w:p>
      <w:r>
        <w:t xml:space="preserve">1. Kun Trumpin hallinto ei nostanut viharikossyytteitä mustia vastaan, jotka kidnappasivat ja kiduttivat jälkeenjäänyttä valkoista teiniä Facebookin suorassa lähetyksessä, ja antoi heidän luistella vapaana ehdonalaisella ja kärsityllä tuomiolla, olisi pitänyt olla selvää, että hän ei välitä vittuakaan kannattajistaan.</w:t>
      </w:r>
    </w:p>
    <w:p>
      <w:r>
        <w:rPr>
          <w:b/>
          <w:u w:val="single"/>
        </w:rPr>
        <w:t xml:space="preserve">96938</w:t>
      </w:r>
    </w:p>
    <w:p>
      <w:r>
        <w:t xml:space="preserve">2.</w:t>
        <w:tab/>
        <w:t xml:space="preserve">Erittäin hyvin surullinen. Ja hyvin hyvin totta...</w:t>
      </w:r>
    </w:p>
    <w:p>
      <w:r>
        <w:rPr>
          <w:b/>
          <w:u w:val="single"/>
        </w:rPr>
        <w:t xml:space="preserve">96939</w:t>
      </w:r>
    </w:p>
    <w:p>
      <w:r>
        <w:t xml:space="preserve">1. RT PrisonPlanet Asunnoton mies ANTIFA:lle: "Valkoinen etuoikeus?! Minä asun vitun kadulla, ämmä!" https://www.reddit.com/r/The_Donald/comments/9q9tf2/homeless_man_to_antifa_white_privilege_i_live_on/ ... https://twitter.com/PrisonPlanet/status/1054322239162716160 ... https://twitter.com/PrisonPlanet/status/1054322239162716160</w:t>
      </w:r>
    </w:p>
    <w:p>
      <w:r>
        <w:rPr>
          <w:b/>
          <w:u w:val="single"/>
        </w:rPr>
        <w:t xml:space="preserve">96940</w:t>
      </w:r>
    </w:p>
    <w:p>
      <w:r>
        <w:t xml:space="preserve">2.</w:t>
        <w:tab/>
        <w:t xml:space="preserve">FAKTAT eivät merkitse mitään näille jälkeenjääneille vasemmistolaisille! Demokraattien älykkyysosamäärä on kuin tyypillisellä sääskellä!</w:t>
      </w:r>
    </w:p>
    <w:p>
      <w:r>
        <w:rPr>
          <w:b/>
          <w:u w:val="single"/>
        </w:rPr>
        <w:t xml:space="preserve">96941</w:t>
      </w:r>
    </w:p>
    <w:p>
      <w:r>
        <w:t xml:space="preserve">1. Amerikkalaiset hermostuvat, kun joku ei kunnioita todellisia intiaaneja, kuten päällikkö Dan Georgea ja Jay Silverhilliä, joita me kasvoimme rakastaen ja kunnioittaen heidän kunniaansa ja uskollisuuttaan "Tänään on hyvä päivä kuolla", mutta sitten sain tietää, että Iso Valkoinen päällikkö skalpeerasi Pocahontasin.</w:t>
      </w:r>
    </w:p>
    <w:p>
      <w:r>
        <w:rPr>
          <w:b/>
          <w:u w:val="single"/>
        </w:rPr>
        <w:t xml:space="preserve">96942</w:t>
      </w:r>
    </w:p>
    <w:p>
      <w:r>
        <w:t xml:space="preserve">2.</w:t>
        <w:tab/>
        <w:t xml:space="preserve">Emme välitä paskaakaan intiaaneista. Tosiasia.</w:t>
      </w:r>
    </w:p>
    <w:p>
      <w:r>
        <w:rPr>
          <w:b/>
          <w:u w:val="single"/>
        </w:rPr>
        <w:t xml:space="preserve">96943</w:t>
      </w:r>
    </w:p>
    <w:p>
      <w:r>
        <w:t xml:space="preserve">3.</w:t>
        <w:tab/>
        <w:tab/>
        <w:t xml:space="preserve">Kukaan demokraatti ei tee..</w:t>
      </w:r>
    </w:p>
    <w:p>
      <w:r>
        <w:rPr>
          <w:b/>
          <w:u w:val="single"/>
        </w:rPr>
        <w:t xml:space="preserve">96944</w:t>
      </w:r>
    </w:p>
    <w:p>
      <w:r>
        <w:t xml:space="preserve">4.</w:t>
        <w:tab/>
        <w:tab/>
        <w:tab/>
        <w:t xml:space="preserve">Huomaa tämä punk ... VALKOINEN orja, joka on valmis kuolemaan INJUNIEN, SEMIITTIEN, HINDUJEN ja kaikkien muiden värillisten alempiarvoisten puolesta, joita hän voi nuoleskella kuin ämmä. Tällainen on arvottomin elossa oleva laji ... koska värilliset luulevat olevansa alempiarvoisia. Me pidämme heitä PETTURINA. Valkoinen on kaikki mikä merkitsee. VALKOINEN.</w:t>
      </w:r>
    </w:p>
    <w:p>
      <w:r>
        <w:rPr>
          <w:b/>
          <w:u w:val="single"/>
        </w:rPr>
        <w:t xml:space="preserve">96945</w:t>
      </w:r>
    </w:p>
    <w:p>
      <w:r>
        <w:t xml:space="preserve">5.</w:t>
        <w:tab/>
        <w:tab/>
        <w:tab/>
        <w:tab/>
        <w:t xml:space="preserve">Huomaa, kuinka helppoa on ajaa demokraattinen natsi kaikki Bat Shit Crazy</w:t>
      </w:r>
    </w:p>
    <w:p>
      <w:r>
        <w:rPr>
          <w:b/>
          <w:u w:val="single"/>
        </w:rPr>
        <w:t xml:space="preserve">96946</w:t>
      </w:r>
    </w:p>
    <w:p>
      <w:r>
        <w:t xml:space="preserve">6.</w:t>
        <w:tab/>
        <w:tab/>
        <w:tab/>
        <w:tab/>
        <w:tab/>
        <w:t xml:space="preserve">#GOP = arvottomia neekerirakkaita, jotka luulevat olevansa valistuneita ... mutta jotka myös välttelevät #moninaisuutta kuin mustaa kuolemaa ... koska he tietävät syvällä sisimmässään, että kaikki on valhetta.</w:t>
      </w:r>
    </w:p>
    <w:p>
      <w:r>
        <w:rPr>
          <w:b/>
          <w:u w:val="single"/>
        </w:rPr>
        <w:t xml:space="preserve">96947</w:t>
      </w:r>
    </w:p>
    <w:p>
      <w:r>
        <w:t xml:space="preserve">1. Anteeksi, että tämä on törkeää, mutta on tärkeää nähdä, miten liberaalit feministit ovat tuhonneet miehet. Katsokaa vain tätä paskakasaa. En halua näitä ihmisiä lähellekään minua tai perhettäni. Pitäisi olla rikos päästää lapsia demokraattien lähelle.</w:t>
      </w:r>
    </w:p>
    <w:p>
      <w:r>
        <w:rPr>
          <w:b/>
          <w:u w:val="single"/>
        </w:rPr>
        <w:t xml:space="preserve">96948</w:t>
      </w:r>
    </w:p>
    <w:p>
      <w:r>
        <w:t xml:space="preserve">2.</w:t>
        <w:tab/>
        <w:t xml:space="preserve">Tuo on enemmän kuin jälkeenjäänyttä ja törkeää.</w:t>
      </w:r>
    </w:p>
    <w:p>
      <w:r>
        <w:rPr>
          <w:b/>
          <w:u w:val="single"/>
        </w:rPr>
        <w:t xml:space="preserve">96949</w:t>
      </w:r>
    </w:p>
    <w:p>
      <w:r>
        <w:t xml:space="preserve">1. muistutus siitä, että kaikki väärät epäjumalat murenivat yhden todellisen jumalan edessä.</w:t>
      </w:r>
    </w:p>
    <w:p>
      <w:r>
        <w:rPr>
          <w:b/>
          <w:u w:val="single"/>
        </w:rPr>
        <w:t xml:space="preserve">96950</w:t>
      </w:r>
    </w:p>
    <w:p>
      <w:r>
        <w:t xml:space="preserve">2.</w:t>
        <w:tab/>
        <w:t xml:space="preserve">Silti #Paganien epäjumalanpalvelus jatkuu #Euroopassa.   Oikealla oleva PUU-idoli on peräisin #Suomen #kivikaudelta.   #Kristinusko on pahantekijä, soturi, hyökkääjä ja alkuperäisen #eurooppalaisen kulttuuriperintömme tuhoaja.   Siksi meillä on NOLLA suvaitsevaisuutta #Abrahamismia kohtaan sen kaikissa muodoissa.</w:t>
      </w:r>
    </w:p>
    <w:p>
      <w:r>
        <w:rPr>
          <w:b/>
          <w:u w:val="single"/>
        </w:rPr>
        <w:t xml:space="preserve">96951</w:t>
      </w:r>
    </w:p>
    <w:p>
      <w:r>
        <w:t xml:space="preserve">3.</w:t>
        <w:tab/>
        <w:tab/>
        <w:t xml:space="preserve">Sitä kutsutaan #kristillisyydeksi ja jos sinulla on nollatoleranssi sille , sinulla on nollatoleranssi sivistyneelle yhteiskunnalle tai oikeusvaltion periaatteelle, joten sinulla ei ole suvaitsevaisuutta länsimaista sivilisaatiota kohtaan.</w:t>
      </w:r>
    </w:p>
    <w:p>
      <w:r>
        <w:rPr>
          <w:b/>
          <w:u w:val="single"/>
        </w:rPr>
        <w:t xml:space="preserve">96952</w:t>
      </w:r>
    </w:p>
    <w:p>
      <w:r>
        <w:t xml:space="preserve">4.</w:t>
        <w:tab/>
        <w:tab/>
        <w:tab/>
        <w:t xml:space="preserve">Sanoisin, että kristillisestä uskosta johdettu oikeusvaltio on luonnostaan eurooppalainen, eikä se ehkä sovi mihinkään muuhun. Suoraan sanottuna pakanuus on jakavaa, eikä siihen ole aikaa eikä voimaa. Yhdistykää tai kuolkaa . https://www.youtube.com/watch?v=fPbarIQ50Js&amp;t=155s</w:t>
      </w:r>
    </w:p>
    <w:p>
      <w:r>
        <w:rPr>
          <w:b/>
          <w:u w:val="single"/>
        </w:rPr>
        <w:t xml:space="preserve">96953</w:t>
      </w:r>
    </w:p>
    <w:p>
      <w:r>
        <w:t xml:space="preserve">5.</w:t>
        <w:tab/>
        <w:tab/>
        <w:tab/>
        <w:tab/>
        <w:t xml:space="preserve">#Paganismissa on kyse yhtenäisyydestä: Yhtenäisyys #valkoisessa #eurooppalaisessaidentiteetissä.   #kristillisyydessä on kyse ihmisen globaalista #kristillisestä veljeydestä rotuun tai lajiin katsomatta (kyllä, #neekeri on eri laji niin #Darwinin kuin modernin #tieteen mukaan).   KUVAN LÄHDE: https://www.nature.com/articles/nature11128 #Biologia #Evoluutio #DNA</w:t>
      </w:r>
    </w:p>
    <w:p>
      <w:r>
        <w:rPr>
          <w:b/>
          <w:u w:val="single"/>
        </w:rPr>
        <w:t xml:space="preserve">96954</w:t>
      </w:r>
    </w:p>
    <w:p>
      <w:r>
        <w:t xml:space="preserve">6.</w:t>
        <w:tab/>
        <w:tab/>
        <w:tab/>
        <w:tab/>
        <w:tab/>
        <w:t xml:space="preserve">Ainoa yhdistävä voima Euroopassa on ollut kristillinen kirkko, joka on pelastanut lännen paitsi barbaarien vitsaukselta myös islamin alistamiselta.</w:t>
      </w:r>
    </w:p>
    <w:p>
      <w:r>
        <w:rPr>
          <w:b/>
          <w:u w:val="single"/>
        </w:rPr>
        <w:t xml:space="preserve">96955</w:t>
      </w:r>
    </w:p>
    <w:p>
      <w:r>
        <w:t xml:space="preserve">7.</w:t>
        <w:tab/>
        <w:tab/>
        <w:tab/>
        <w:tab/>
        <w:tab/>
        <w:tab/>
        <w:t xml:space="preserve">#Kristinusko näyttää tekevän helvetin hyvää työtä pitäessään #muslimi- ja #neekerilaumat loitolla. :rolleyes:   Ilman #kristillistä hyväntekeväisyyttä ja väärää (((#kommunistista))) ajatusta ihmisten veljeydestä (jossa #neekerit on virheellisesti luokiteltu ihmisiksi) me kaikki #valkoiset #eurooppalaiset eläisimme 100% valkoisissa etnovaltioissamme, joilla on suljetut ja tarkoin vartioidut rajat.</w:t>
      </w:r>
    </w:p>
    <w:p>
      <w:r>
        <w:rPr>
          <w:b/>
          <w:u w:val="single"/>
        </w:rPr>
        <w:t xml:space="preserve">96956</w:t>
      </w:r>
    </w:p>
    <w:p>
      <w:r>
        <w:t xml:space="preserve">8.</w:t>
        <w:tab/>
        <w:tab/>
        <w:tab/>
        <w:tab/>
        <w:tab/>
        <w:tab/>
        <w:tab/>
        <w:t xml:space="preserve">1) Kristinuskoa heikentää jälleen pahuuden, myös pakanuuden, suvaitseminen. Espanja vaipui 800 vuoden pimeyteen sallimalla, että judaistien harhaoppi lähenteli heidän kansakuntaansa, joka petti sekä kirkon että valtion, ja se sai takaisin suvereniteettinsa ja uskonvaltansa vasta sen jälkeen, kun se oli yhdistänyt voimansa suuren puhdistustoimenpiteen toteuttamiseksi.</w:t>
      </w:r>
    </w:p>
    <w:p>
      <w:r>
        <w:rPr>
          <w:b/>
          <w:u w:val="single"/>
        </w:rPr>
        <w:t xml:space="preserve">96957</w:t>
      </w:r>
    </w:p>
    <w:p>
      <w:r>
        <w:t xml:space="preserve">9.</w:t>
        <w:tab/>
        <w:tab/>
        <w:tab/>
        <w:tab/>
        <w:tab/>
        <w:tab/>
        <w:tab/>
        <w:tab/>
        <w:t xml:space="preserve"> Jotta kristikunta pelastuisi, on kaiken pahan, erityisesti väärien epäjumalien palvonnan, puhdistuttava.</w:t>
      </w:r>
    </w:p>
    <w:p>
      <w:r>
        <w:rPr>
          <w:b/>
          <w:u w:val="single"/>
        </w:rPr>
        <w:t xml:space="preserve">96958</w:t>
      </w:r>
    </w:p>
    <w:p>
      <w:r>
        <w:t xml:space="preserve">10.</w:t>
        <w:tab/>
        <w:tab/>
        <w:tab/>
        <w:tab/>
        <w:tab/>
        <w:tab/>
        <w:tab/>
        <w:tab/>
        <w:tab/>
        <w:t xml:space="preserve">@Samivel #Christendom's problems are not our problems.   Joillakin teistä on typerä "epäjumala-allergia" :D Mutta me #Paganit jatkamme #Idolatriaamme, kuten olemme tehneet jo #Kivikaudelta lähtien (niin vanha on oikealla näkyvä PUINEN #suomalainen epäjumala).   #Paganismi ei voi KOSKAAN kuolla sukupuuttoon, sillä se on veressämme ja #KansanSielussamme!   #BloodAndSoil</w:t>
      </w:r>
    </w:p>
    <w:p>
      <w:r>
        <w:rPr>
          <w:b/>
          <w:u w:val="single"/>
        </w:rPr>
        <w:t xml:space="preserve">96959</w:t>
      </w:r>
    </w:p>
    <w:p>
      <w:r>
        <w:t xml:space="preserve">11.</w:t>
        <w:tab/>
        <w:tab/>
        <w:tab/>
        <w:tab/>
        <w:tab/>
        <w:tab/>
        <w:tab/>
        <w:tab/>
        <w:tab/>
        <w:tab/>
        <w:t xml:space="preserve">Pakanuus kuoli vuosisatoja sitten. Vähemmistö ääliöistä on vain liian tietämätön ymmärtääkseen miksi.</w:t>
      </w:r>
    </w:p>
    <w:p>
      <w:r>
        <w:rPr>
          <w:b/>
          <w:u w:val="single"/>
        </w:rPr>
        <w:t xml:space="preserve">96960</w:t>
      </w:r>
    </w:p>
    <w:p>
      <w:r>
        <w:t xml:space="preserve">12.</w:t>
        <w:tab/>
        <w:tab/>
        <w:tab/>
        <w:tab/>
        <w:tab/>
        <w:tab/>
        <w:tab/>
        <w:tab/>
        <w:tab/>
        <w:tab/>
        <w:tab/>
        <w:t xml:space="preserve">@Samivel Et ole aikani arvoinen.   Adieu!   *vaimennettu*</w:t>
      </w:r>
    </w:p>
    <w:p>
      <w:r>
        <w:rPr>
          <w:b/>
          <w:u w:val="single"/>
        </w:rPr>
        <w:t xml:space="preserve">96961</w:t>
      </w:r>
    </w:p>
    <w:p>
      <w:r>
        <w:t xml:space="preserve">13.</w:t>
        <w:tab/>
        <w:tab/>
        <w:tab/>
        <w:tab/>
        <w:tab/>
        <w:tab/>
        <w:tab/>
        <w:tab/>
        <w:tab/>
        <w:tab/>
        <w:tab/>
        <w:tab/>
        <w:t xml:space="preserve">lol FAGS!</w:t>
      </w:r>
    </w:p>
    <w:p>
      <w:r>
        <w:rPr>
          <w:b/>
          <w:u w:val="single"/>
        </w:rPr>
        <w:t xml:space="preserve">96962</w:t>
      </w:r>
    </w:p>
    <w:p>
      <w:r>
        <w:t xml:space="preserve">14.</w:t>
        <w:tab/>
        <w:tab/>
        <w:tab/>
        <w:tab/>
        <w:tab/>
        <w:tab/>
        <w:tab/>
        <w:tab/>
        <w:tab/>
        <w:tab/>
        <w:tab/>
        <w:tab/>
        <w:tab/>
        <w:t xml:space="preserve">Otimme tämän druiditammen ja teimme siitä MEIDÄN puumme. Pakanat häviävät jatkuvasti.</w:t>
      </w:r>
    </w:p>
    <w:p>
      <w:r>
        <w:rPr>
          <w:b/>
          <w:u w:val="single"/>
        </w:rPr>
        <w:t xml:space="preserve">96963</w:t>
      </w:r>
    </w:p>
    <w:p>
      <w:r>
        <w:t xml:space="preserve">15.</w:t>
        <w:tab/>
        <w:tab/>
        <w:tab/>
        <w:tab/>
        <w:tab/>
        <w:tab/>
        <w:tab/>
        <w:tab/>
        <w:tab/>
        <w:tab/>
        <w:tab/>
        <w:tab/>
        <w:tab/>
        <w:tab/>
        <w:t xml:space="preserve">REEEEEEEEE KULTTUURINEN OMIMINEN</w:t>
      </w:r>
    </w:p>
    <w:p>
      <w:r>
        <w:rPr>
          <w:b/>
          <w:u w:val="single"/>
        </w:rPr>
        <w:t xml:space="preserve">96964</w:t>
      </w:r>
    </w:p>
    <w:p>
      <w:r>
        <w:t xml:space="preserve">16.</w:t>
        <w:tab/>
        <w:tab/>
        <w:tab/>
        <w:tab/>
        <w:tab/>
        <w:tab/>
        <w:tab/>
        <w:tab/>
        <w:tab/>
        <w:tab/>
        <w:tab/>
        <w:tab/>
        <w:tab/>
        <w:tab/>
        <w:tab/>
        <w:t xml:space="preserve">Ainakin yksi pakana on mykistänyt minut tämän pienen helmen vuoksi.</w:t>
      </w:r>
    </w:p>
    <w:p>
      <w:r>
        <w:rPr>
          <w:b/>
          <w:u w:val="single"/>
        </w:rPr>
        <w:t xml:space="preserve">96965</w:t>
      </w:r>
    </w:p>
    <w:p>
      <w:r>
        <w:t xml:space="preserve">17.</w:t>
        <w:tab/>
        <w:tab/>
        <w:tab/>
        <w:tab/>
        <w:tab/>
        <w:tab/>
        <w:tab/>
        <w:tab/>
        <w:tab/>
        <w:tab/>
        <w:tab/>
        <w:tab/>
        <w:tab/>
        <w:tab/>
        <w:tab/>
        <w:tab/>
        <w:t xml:space="preserve">Tässä on parempi ja helvetin oikeassa.</w:t>
      </w:r>
    </w:p>
    <w:p>
      <w:r>
        <w:rPr>
          <w:b/>
          <w:u w:val="single"/>
        </w:rPr>
        <w:t xml:space="preserve">96966</w:t>
      </w:r>
    </w:p>
    <w:p>
      <w:r>
        <w:t xml:space="preserve">18.</w:t>
        <w:tab/>
        <w:tab/>
        <w:tab/>
        <w:tab/>
        <w:tab/>
        <w:tab/>
        <w:tab/>
        <w:tab/>
        <w:tab/>
        <w:tab/>
        <w:tab/>
        <w:tab/>
        <w:tab/>
        <w:tab/>
        <w:tab/>
        <w:tab/>
        <w:tab/>
        <w:t xml:space="preserve">Kammottava yhdennäköisyys.</w:t>
      </w:r>
    </w:p>
    <w:p>
      <w:r>
        <w:rPr>
          <w:b/>
          <w:u w:val="single"/>
        </w:rPr>
        <w:t xml:space="preserve">96967</w:t>
      </w:r>
    </w:p>
    <w:p>
      <w:r>
        <w:t xml:space="preserve">19.</w:t>
        <w:tab/>
        <w:tab/>
        <w:tab/>
        <w:tab/>
        <w:tab/>
        <w:tab/>
        <w:tab/>
        <w:tab/>
        <w:tab/>
        <w:tab/>
        <w:tab/>
        <w:tab/>
        <w:tab/>
        <w:tab/>
        <w:tab/>
        <w:tab/>
        <w:tab/>
        <w:tab/>
        <w:t xml:space="preserve">Hänkin on narkkari, olisin luullut, että teillä kahdella olisi enemmän yhteistä.</w:t>
      </w:r>
    </w:p>
    <w:p>
      <w:r>
        <w:rPr>
          <w:b/>
          <w:u w:val="single"/>
        </w:rPr>
        <w:t xml:space="preserve">96968</w:t>
      </w:r>
    </w:p>
    <w:p>
      <w:r>
        <w:t xml:space="preserve">20.</w:t>
        <w:tab/>
        <w:tab/>
        <w:tab/>
        <w:tab/>
        <w:tab/>
        <w:tab/>
        <w:tab/>
        <w:tab/>
        <w:tab/>
        <w:tab/>
        <w:tab/>
        <w:tab/>
        <w:tab/>
        <w:tab/>
        <w:tab/>
        <w:tab/>
        <w:tab/>
        <w:tab/>
        <w:tab/>
        <w:t xml:space="preserve">kyllä Pasta neekeri olen hieman</w:t>
      </w:r>
    </w:p>
    <w:p>
      <w:r>
        <w:rPr>
          <w:b/>
          <w:u w:val="single"/>
        </w:rPr>
        <w:t xml:space="preserve">96969</w:t>
      </w:r>
    </w:p>
    <w:p>
      <w:r>
        <w:t xml:space="preserve">1. .@SadiqKhania on syytetty lontoolaisten harhaanjohtamisesta #Crossrailin kasvavien kustannusten ja viivästysten vuoksi. https://kek.gg/u/C28j</w:t>
      </w:r>
    </w:p>
    <w:p>
      <w:r>
        <w:rPr>
          <w:b/>
          <w:u w:val="single"/>
        </w:rPr>
        <w:t xml:space="preserve">96970</w:t>
      </w:r>
    </w:p>
    <w:p>
      <w:r>
        <w:t xml:space="preserve">2.</w:t>
        <w:tab/>
        <w:t xml:space="preserve">On aika joko antaa tälle muzzeille turvetta tai vangita hänet!   Miettikää tarkkaan ennen kuin valitsette pormestarinne!</w:t>
      </w:r>
    </w:p>
    <w:p>
      <w:r>
        <w:rPr>
          <w:b/>
          <w:u w:val="single"/>
        </w:rPr>
        <w:t xml:space="preserve">96971</w:t>
      </w:r>
    </w:p>
    <w:p>
      <w:r>
        <w:t xml:space="preserve">1. Miten varmistat, että saat rumia lapsia, jotka eivät näytä sinulta.</w:t>
      </w:r>
    </w:p>
    <w:p>
      <w:r>
        <w:rPr>
          <w:b/>
          <w:u w:val="single"/>
        </w:rPr>
        <w:t xml:space="preserve">96972</w:t>
      </w:r>
    </w:p>
    <w:p>
      <w:r>
        <w:t xml:space="preserve">2.</w:t>
        <w:tab/>
        <w:t xml:space="preserve">Jokainen valkoinen nainen, joka perustaa "perheen" neekerin kanssa, saa vain halveksuntaa. Hän valvoo öisin katumuksen kyyneleet vierivät hänen likaisia poskiaan pitkin.   Hänen elämänsä meni hukkaan paskomalla alhaisen älykkyysosamäärän sekopäitä.</w:t>
      </w:r>
    </w:p>
    <w:p>
      <w:r>
        <w:rPr>
          <w:b/>
          <w:u w:val="single"/>
        </w:rPr>
        <w:t xml:space="preserve">96973</w:t>
      </w:r>
    </w:p>
    <w:p>
      <w:r>
        <w:t xml:space="preserve">3.</w:t>
        <w:tab/>
        <w:tab/>
        <w:t xml:space="preserve">Lisää totuutta!</w:t>
      </w:r>
    </w:p>
    <w:p>
      <w:r>
        <w:rPr>
          <w:b/>
          <w:u w:val="single"/>
        </w:rPr>
        <w:t xml:space="preserve">96974</w:t>
      </w:r>
    </w:p>
    <w:p>
      <w:r>
        <w:t xml:space="preserve">4.</w:t>
        <w:tab/>
        <w:tab/>
        <w:t xml:space="preserve">Haluan oksentaa, kun näen valkoisen ämmän neekerin kanssa. Ja tappaa molemmat.</w:t>
      </w:r>
    </w:p>
    <w:p>
      <w:r>
        <w:rPr>
          <w:b/>
          <w:u w:val="single"/>
        </w:rPr>
        <w:t xml:space="preserve">96975</w:t>
      </w:r>
    </w:p>
    <w:p>
      <w:r>
        <w:t xml:space="preserve">5.</w:t>
        <w:tab/>
        <w:tab/>
        <w:t xml:space="preserve">Tuhat sukupolvea valkoisia, jotka lopulta rakentavat suurimman sivilisaation, jonka maapallo on koskaan tuntenut.   Heitetään pois naimalla jotain villiä petoa. Muutama sukupolvi sitten nämä mutamökkiläiset, ahmivat neekerit eivät osanneet kirjakieltä eivätkä ymmärtäneet pyörää, ellei anteliaita valkoisia olisi ollut.</w:t>
      </w:r>
    </w:p>
    <w:p>
      <w:r>
        <w:rPr>
          <w:b/>
          <w:u w:val="single"/>
        </w:rPr>
        <w:t xml:space="preserve">96976</w:t>
      </w:r>
    </w:p>
    <w:p>
      <w:r>
        <w:t xml:space="preserve">1. sweden.gif</w:t>
      </w:r>
    </w:p>
    <w:p>
      <w:r>
        <w:rPr>
          <w:b/>
          <w:u w:val="single"/>
        </w:rPr>
        <w:t xml:space="preserve">96977</w:t>
      </w:r>
    </w:p>
    <w:p>
      <w:r>
        <w:t xml:space="preserve">2.</w:t>
        <w:tab/>
        <w:t xml:space="preserve">Pyhä homo! 😱</w:t>
      </w:r>
    </w:p>
    <w:p>
      <w:r>
        <w:rPr>
          <w:b/>
          <w:u w:val="single"/>
        </w:rPr>
        <w:t xml:space="preserve">96978</w:t>
      </w:r>
    </w:p>
    <w:p>
      <w:r>
        <w:t xml:space="preserve">1. Demokraatit ovat avoimesti todenneet (monta kertaa), että he kumoavat 2nd.   #Vote Red</w:t>
      </w:r>
    </w:p>
    <w:p>
      <w:r>
        <w:rPr>
          <w:b/>
          <w:u w:val="single"/>
        </w:rPr>
        <w:t xml:space="preserve">96979</w:t>
      </w:r>
    </w:p>
    <w:p>
      <w:r>
        <w:t xml:space="preserve">2.</w:t>
      </w:r>
    </w:p>
    <w:p>
      <w:r>
        <w:rPr>
          <w:b/>
          <w:u w:val="single"/>
        </w:rPr>
        <w:t xml:space="preserve">96980</w:t>
      </w:r>
    </w:p>
    <w:p>
      <w:r>
        <w:t xml:space="preserve">3.</w:t>
        <w:tab/>
        <w:tab/>
        <w:t xml:space="preserve">Lisää valeuutisia toiselta natseja vihaavalta juutalaiselta. Jatka vain homojen puskemista, niin nuo kuvat ovat vielä joskus todellisia. Vauva mulkkusyöjä täällä tuomitsemassa ketä tahansa on aivan hulvatonta.</w:t>
      </w:r>
    </w:p>
    <w:p>
      <w:r>
        <w:rPr>
          <w:b/>
          <w:u w:val="single"/>
        </w:rPr>
        <w:t xml:space="preserve">96981</w:t>
      </w:r>
    </w:p>
    <w:p>
      <w:r>
        <w:t xml:space="preserve">1. Puheenjohtaja Ryan: Ryan: GOP pitää lupauksensa, Must Maintain Congress Majorities #News #GabFam #MAGA #Trump #BanSharia #GabGirls #1A #2A #NRA #ProLife #SpeakFreely #BuildTheWall #DrainTheSwamp #DeepState #SpyGate #Winning #USA #WeThePeople #SpaceForce #AFD #KAG #KAG2020 #Trump2020 #WalkAway #BringBackGabby #KavanaughConfirmed #Winning #USA 🔴 #CleanUpCrew vs #CoverUpCrew 🔴 http://www.oann.com/speaker-ryan-gop-keeps-its-promises-must-maintain-congress-majorities/</w:t>
      </w:r>
    </w:p>
    <w:p>
      <w:r>
        <w:rPr>
          <w:b/>
          <w:u w:val="single"/>
        </w:rPr>
        <w:t xml:space="preserve">96982</w:t>
      </w:r>
    </w:p>
    <w:p>
      <w:r>
        <w:t xml:space="preserve">2.</w:t>
        <w:tab/>
        <w:t xml:space="preserve">Tuon hintin pitää vain lähteä pois.</w:t>
      </w:r>
    </w:p>
    <w:p>
      <w:r>
        <w:rPr>
          <w:b/>
          <w:u w:val="single"/>
        </w:rPr>
        <w:t xml:space="preserve">96983</w:t>
      </w:r>
    </w:p>
    <w:p>
      <w:r>
        <w:t xml:space="preserve">1. Onko sanoja?</w:t>
      </w:r>
    </w:p>
    <w:p>
      <w:r>
        <w:rPr>
          <w:b/>
          <w:u w:val="single"/>
        </w:rPr>
        <w:t xml:space="preserve">96984</w:t>
      </w:r>
    </w:p>
    <w:p>
      <w:r>
        <w:t xml:space="preserve">2.</w:t>
        <w:tab/>
        <w:t xml:space="preserve">Ainoa hyvä neekeri on kuollut neekeri</w:t>
      </w:r>
    </w:p>
    <w:p>
      <w:r>
        <w:rPr>
          <w:b/>
          <w:u w:val="single"/>
        </w:rPr>
        <w:t xml:space="preserve">96985</w:t>
      </w:r>
    </w:p>
    <w:p>
      <w:r>
        <w:t xml:space="preserve">1. Jälleen yksi ketju, jonka Gabin autistinen ääliö nro 1 on suistanut raiteiltaan ja tuhonnut &lt;3</w:t>
      </w:r>
    </w:p>
    <w:p>
      <w:r>
        <w:rPr>
          <w:b/>
          <w:u w:val="single"/>
        </w:rPr>
        <w:t xml:space="preserve">96986</w:t>
      </w:r>
    </w:p>
    <w:p>
      <w:r>
        <w:t xml:space="preserve">2.</w:t>
        <w:tab/>
        <w:t xml:space="preserve">Et ole tuhonnut kumpaakaan aihetta.</w:t>
      </w:r>
    </w:p>
    <w:p>
      <w:r>
        <w:rPr>
          <w:b/>
          <w:u w:val="single"/>
        </w:rPr>
        <w:t xml:space="preserve">96987</w:t>
      </w:r>
    </w:p>
    <w:p>
      <w:r>
        <w:t xml:space="preserve">3.</w:t>
        <w:tab/>
        <w:tab/>
        <w:t xml:space="preserve">Ei u</w:t>
      </w:r>
    </w:p>
    <w:p>
      <w:r>
        <w:rPr>
          <w:b/>
          <w:u w:val="single"/>
        </w:rPr>
        <w:t xml:space="preserve">96988</w:t>
      </w:r>
    </w:p>
    <w:p>
      <w:r>
        <w:t xml:space="preserve">4.</w:t>
        <w:tab/>
        <w:tab/>
        <w:t xml:space="preserve">Ei minua</w:t>
      </w:r>
    </w:p>
    <w:p>
      <w:r>
        <w:rPr>
          <w:b/>
          <w:u w:val="single"/>
        </w:rPr>
        <w:t xml:space="preserve">96989</w:t>
      </w:r>
    </w:p>
    <w:p>
      <w:r>
        <w:t xml:space="preserve">5.</w:t>
        <w:tab/>
        <w:tab/>
        <w:t xml:space="preserve">Kyllä u</w:t>
      </w:r>
    </w:p>
    <w:p>
      <w:r>
        <w:rPr>
          <w:b/>
          <w:u w:val="single"/>
        </w:rPr>
        <w:t xml:space="preserve">96990</w:t>
      </w:r>
    </w:p>
    <w:p>
      <w:r>
        <w:t xml:space="preserve">6.</w:t>
        <w:tab/>
        <w:tab/>
        <w:t xml:space="preserve">Kyllä @a</w:t>
      </w:r>
    </w:p>
    <w:p>
      <w:r>
        <w:rPr>
          <w:b/>
          <w:u w:val="single"/>
        </w:rPr>
        <w:t xml:space="preserve">96991</w:t>
      </w:r>
    </w:p>
    <w:p>
      <w:r>
        <w:t xml:space="preserve">7.</w:t>
        <w:tab/>
        <w:tab/>
        <w:t xml:space="preserve">Mitä sääntöä rikoin? Tuossa rikastuttavien meemien tulvassa ei käytetty botteja, joten se ei rikkonut TOS:ia.</w:t>
      </w:r>
    </w:p>
    <w:p>
      <w:r>
        <w:rPr>
          <w:b/>
          <w:u w:val="single"/>
        </w:rPr>
        <w:t xml:space="preserve">96992</w:t>
      </w:r>
    </w:p>
    <w:p>
      <w:r>
        <w:t xml:space="preserve">8.</w:t>
        <w:tab/>
        <w:tab/>
        <w:t xml:space="preserve">Korvaan vain "u" @a:lla, kuten tein aiemmin "minulle".</w:t>
      </w:r>
    </w:p>
    <w:p>
      <w:r>
        <w:rPr>
          <w:b/>
          <w:u w:val="single"/>
        </w:rPr>
        <w:t xml:space="preserve">96993</w:t>
      </w:r>
    </w:p>
    <w:p>
      <w:r>
        <w:t xml:space="preserve">9.</w:t>
        <w:tab/>
        <w:tab/>
        <w:t xml:space="preserve">ei u</w:t>
      </w:r>
    </w:p>
    <w:p>
      <w:r>
        <w:rPr>
          <w:b/>
          <w:u w:val="single"/>
        </w:rPr>
        <w:t xml:space="preserve">96994</w:t>
      </w:r>
    </w:p>
    <w:p>
      <w:r>
        <w:t xml:space="preserve">10.</w:t>
        <w:tab/>
        <w:tab/>
        <w:t xml:space="preserve">no @e</w:t>
      </w:r>
    </w:p>
    <w:p>
      <w:r>
        <w:rPr>
          <w:b/>
          <w:u w:val="single"/>
        </w:rPr>
        <w:t xml:space="preserve">96995</w:t>
      </w:r>
    </w:p>
    <w:p>
      <w:r>
        <w:t xml:space="preserve">11.</w:t>
        <w:tab/>
        <w:tab/>
        <w:t xml:space="preserve">no @u Ai niin, hän on poissa ;_; rip</w:t>
      </w:r>
    </w:p>
    <w:p>
      <w:r>
        <w:rPr>
          <w:b/>
          <w:u w:val="single"/>
        </w:rPr>
        <w:t xml:space="preserve">96996</w:t>
      </w:r>
    </w:p>
    <w:p>
      <w:r>
        <w:t xml:space="preserve">12.</w:t>
        <w:tab/>
        <w:tab/>
        <w:t xml:space="preserve">no @i</w:t>
      </w:r>
    </w:p>
    <w:p>
      <w:r>
        <w:rPr>
          <w:b/>
          <w:u w:val="single"/>
        </w:rPr>
        <w:t xml:space="preserve">96997</w:t>
      </w:r>
    </w:p>
    <w:p>
      <w:r>
        <w:t xml:space="preserve">13.</w:t>
        <w:tab/>
        <w:tab/>
        <w:t xml:space="preserve">no @m</w:t>
      </w:r>
    </w:p>
    <w:p>
      <w:r>
        <w:rPr>
          <w:b/>
          <w:u w:val="single"/>
        </w:rPr>
        <w:t xml:space="preserve">96998</w:t>
      </w:r>
    </w:p>
    <w:p>
      <w:r>
        <w:t xml:space="preserve">14.</w:t>
        <w:tab/>
        <w:tab/>
        <w:t xml:space="preserve">no @z</w:t>
      </w:r>
    </w:p>
    <w:p>
      <w:r>
        <w:rPr>
          <w:b/>
          <w:u w:val="single"/>
        </w:rPr>
        <w:t xml:space="preserve">96999</w:t>
      </w:r>
    </w:p>
    <w:p>
      <w:r>
        <w:t xml:space="preserve">1. Täytyy herättää hänet ensin🙄 Ole hyvä ja eroa tänään!!!!    LMAO 👇👇👇👇👇👇 #Maga #LockThemUp #Faith #Qanon #Kavanaugh #KavanaughConfirmation #KavanaughAccuser</w:t>
      </w:r>
    </w:p>
    <w:p>
      <w:r>
        <w:rPr>
          <w:b/>
          <w:u w:val="single"/>
        </w:rPr>
        <w:t xml:space="preserve">97000</w:t>
      </w:r>
    </w:p>
    <w:p>
      <w:r>
        <w:t xml:space="preserve">2.</w:t>
        <w:tab/>
        <w:t xml:space="preserve">valtava plussa #Kavanaugh'n vahvistamiselle ja valtava plussa AMERIKALLE hän on noita ja #kristittynä en tarkoita sitä kuvainnollisesti</w:t>
      </w:r>
    </w:p>
    <w:p>
      <w:r>
        <w:rPr>
          <w:b/>
          <w:u w:val="single"/>
        </w:rPr>
        <w:t xml:space="preserve">97001</w:t>
      </w:r>
    </w:p>
    <w:p>
      <w:r>
        <w:t xml:space="preserve">3.</w:t>
        <w:tab/>
        <w:tab/>
        <w:t xml:space="preserve">Tämän omahyväisen pörriäisen on jäätävä bussin alle.</w:t>
      </w:r>
    </w:p>
    <w:p>
      <w:r>
        <w:rPr>
          <w:b/>
          <w:u w:val="single"/>
        </w:rPr>
        <w:t xml:space="preserve">97002</w:t>
      </w:r>
    </w:p>
    <w:p>
      <w:r>
        <w:t xml:space="preserve">1. Sen pitäisi pitää ärsyttävä hinttipataljoona persereikääsi ja piirakka-aukkoonsa likaisten apuvälineidensa kanssa, jotka yrittävät vapauden vittuilla sinulle pimeässä.</w:t>
      </w:r>
    </w:p>
    <w:p>
      <w:r>
        <w:rPr>
          <w:b/>
          <w:u w:val="single"/>
        </w:rPr>
        <w:t xml:space="preserve">97003</w:t>
      </w:r>
    </w:p>
    <w:p>
      <w:r>
        <w:t xml:space="preserve">1. ...|""""""""""""""""""""""""""""""""""""| ...|....ei ole mitään "trans-keskustelua"....| ...|..... olet vain mielisairas.......| ...|____________________________| ....................\ (-_-) / .....................\......./ .......................-- .......................|...|...|</w:t>
      </w:r>
    </w:p>
    <w:p>
      <w:r>
        <w:rPr>
          <w:b/>
          <w:u w:val="single"/>
        </w:rPr>
        <w:t xml:space="preserve">97004</w:t>
      </w:r>
    </w:p>
    <w:p>
      <w:r>
        <w:t xml:space="preserve">2.</w:t>
        <w:tab/>
        <w:t xml:space="preserve">Qanon-retardin suusta se ei tarkoita.... yhtään mitään.</w:t>
      </w:r>
    </w:p>
    <w:p>
      <w:r>
        <w:rPr>
          <w:b/>
          <w:u w:val="single"/>
        </w:rPr>
        <w:t xml:space="preserve">97005</w:t>
      </w:r>
    </w:p>
    <w:p>
      <w:r>
        <w:t xml:space="preserve">3.</w:t>
        <w:tab/>
        <w:tab/>
        <w:t xml:space="preserve">👇 Ehkä voisit tuomaroida suolakurkkukilpailun maakuntamessuilla. Ehkä. Mutta sinä et tuota yhtään Dreadia. Olet vain säälittävä. Mene pyytämään äidiltä hot pcketsia tai pizzasämpylöitä. #QAnon #Q</w:t>
      </w:r>
    </w:p>
    <w:p>
      <w:r>
        <w:rPr>
          <w:b/>
          <w:u w:val="single"/>
        </w:rPr>
        <w:t xml:space="preserve">97006</w:t>
      </w:r>
    </w:p>
    <w:p>
      <w:r>
        <w:t xml:space="preserve">1. Muistakaa lapset ... nimi JEW BULLSHIT ... on vastatiedusteluohjelma ... Siksi se palvelee AINOASTAAN järjestelmää.   Yrittäkää hengittää nenänne kautta.</w:t>
      </w:r>
    </w:p>
    <w:p>
      <w:r>
        <w:rPr>
          <w:b/>
          <w:u w:val="single"/>
        </w:rPr>
        <w:t xml:space="preserve">97007</w:t>
      </w:r>
    </w:p>
    <w:p>
      <w:r>
        <w:t xml:space="preserve">2.</w:t>
        <w:tab/>
        <w:t xml:space="preserve">Osoita, että olemme väärässä. Ette voi ettekä tule osoittamaan, koska me olemme oikeassa. Mutta kuten kaikki vasemmistolaiset, te itkette totuudesta ja kaivautuu kannoillenne ja nimittelette.</w:t>
      </w:r>
    </w:p>
    <w:p>
      <w:r>
        <w:rPr>
          <w:b/>
          <w:u w:val="single"/>
        </w:rPr>
        <w:t xml:space="preserve">97008</w:t>
      </w:r>
    </w:p>
    <w:p>
      <w:r>
        <w:t xml:space="preserve">3.</w:t>
        <w:tab/>
        <w:tab/>
        <w:t xml:space="preserve">Juuri niin. Teillä ei ole mitään kiistettävää siitä, että juutalaiset ovat jokaisen valkoisiin maihin kohdistuvan maahanmuuttopyrkimyksen, jokaisen rappeutumispyrkimyksen, jokaisen asekaappauksen ja jokaisen valkoisten vastaisen liikkeen takana. Me olemme oikeassa ja te olette väärässä.</w:t>
      </w:r>
    </w:p>
    <w:p>
      <w:r>
        <w:rPr>
          <w:b/>
          <w:u w:val="single"/>
        </w:rPr>
        <w:t xml:space="preserve">97009</w:t>
      </w:r>
    </w:p>
    <w:p>
      <w:r>
        <w:t xml:space="preserve">4.</w:t>
        <w:tab/>
        <w:tab/>
        <w:tab/>
        <w:t xml:space="preserve">Olet luuseri. HÄVIÄJÄ. Jatka ämmänä olemista tai voita ... Yksinkertainen valinta. Olet NARTtu, joka käyttää sanoja - sinua kusetetaan vankilassa, koska olet NARTtu.</w:t>
      </w:r>
    </w:p>
    <w:p>
      <w:r>
        <w:rPr>
          <w:b/>
          <w:u w:val="single"/>
        </w:rPr>
        <w:t xml:space="preserve">97010</w:t>
      </w:r>
    </w:p>
    <w:p>
      <w:r>
        <w:t xml:space="preserve">5.</w:t>
        <w:tab/>
        <w:tab/>
        <w:tab/>
        <w:tab/>
        <w:t xml:space="preserve">Nämä jälkeenjääneet eivät osaa keskustella, vaan ainoastaan murhaavat luonnetta!  Juutalaiset ovat ihmisjätevesiä ja se on helppo nähdä sokeankin!  Vain tietämättömät, jotka eivät katso FAKTOJA, eivät näe tätä!</w:t>
      </w:r>
    </w:p>
    <w:p>
      <w:r>
        <w:rPr>
          <w:b/>
          <w:u w:val="single"/>
        </w:rPr>
        <w:t xml:space="preserve">97011</w:t>
      </w:r>
    </w:p>
    <w:p>
      <w:r>
        <w:t xml:space="preserve">6.</w:t>
        <w:tab/>
        <w:tab/>
        <w:tab/>
        <w:tab/>
        <w:tab/>
        <w:t xml:space="preserve">Ihan kuin minä haluaisin hengailla joukko ali-ihmisten petojen kanssa?  Ihanko totta? Juutalaiset ovat ilmeisesti maailman alempiarvoisia petoja ja RETARDOITUNEITA ulosteita!  Kuolisin mieluummin kuin menisin älylliseen lastenaltaaseen JUUTALAISEN kanssa!  Juutalaiset ovat pinnallisia, arvottomia SIKOJA!</w:t>
      </w:r>
    </w:p>
    <w:p>
      <w:r>
        <w:rPr>
          <w:b/>
          <w:u w:val="single"/>
        </w:rPr>
        <w:t xml:space="preserve">97012</w:t>
      </w:r>
    </w:p>
    <w:p>
      <w:r>
        <w:t xml:space="preserve">7.</w:t>
        <w:tab/>
        <w:tab/>
        <w:tab/>
        <w:tab/>
        <w:tab/>
        <w:tab/>
        <w:t xml:space="preserve">Miksi sitten tehdä toimia, jotka pitävät tässä vankilassa? Miksi he ovat typeriä????</w:t>
      </w:r>
    </w:p>
    <w:p>
      <w:r>
        <w:rPr>
          <w:b/>
          <w:u w:val="single"/>
        </w:rPr>
        <w:t xml:space="preserve">97013</w:t>
      </w:r>
    </w:p>
    <w:p>
      <w:r>
        <w:t xml:space="preserve">8.</w:t>
        <w:tab/>
        <w:tab/>
        <w:tab/>
        <w:tab/>
        <w:tab/>
        <w:tab/>
        <w:tab/>
        <w:t xml:space="preserve">Sinun kaltaisesi jälkeenjääneet syyttävät minua siitä, mihin he ovat syyllistyneet, aivan kuten arvoton ihmisjätevesijuutalainen tekee!  Juuri sinä olet vankilassa, kun yrität epätoivoisesti perustella säälittävää olemassaoloasi!  Olet jo hävinnyt, mutta JUUTALAISENA olet liian tyhmä tajutaksesi sen!  Sinä olet vankina omassa mielessäsi, en minä! Tiedän jo täydellisen ylivertaisuuteni kaltaiseesi älylliseen kääpiöön nähden!</w:t>
      </w:r>
    </w:p>
    <w:p>
      <w:r>
        <w:rPr>
          <w:b/>
          <w:u w:val="single"/>
        </w:rPr>
        <w:t xml:space="preserve">97014</w:t>
      </w:r>
    </w:p>
    <w:p>
      <w:r>
        <w:t xml:space="preserve">9.</w:t>
        <w:tab/>
        <w:tab/>
        <w:tab/>
        <w:tab/>
        <w:tab/>
        <w:tab/>
        <w:tab/>
        <w:tab/>
        <w:t xml:space="preserve">Yritä kovemmin. Olet pelkkä vitsi. Yksinkertaista. Minä nauran sinulle.</w:t>
      </w:r>
    </w:p>
    <w:p>
      <w:r>
        <w:rPr>
          <w:b/>
          <w:u w:val="single"/>
        </w:rPr>
        <w:t xml:space="preserve">97015</w:t>
      </w:r>
    </w:p>
    <w:p>
      <w:r>
        <w:t xml:space="preserve">10.</w:t>
        <w:tab/>
        <w:tab/>
        <w:tab/>
        <w:tab/>
        <w:tab/>
        <w:tab/>
        <w:tab/>
        <w:tab/>
        <w:t xml:space="preserve">Tiedätte luonnostaan, että kaikki juutalaiset ovat vain loismainen syöpä maailmassa.  Syvällä sisimmässänne yritätte äärimmäisen kovasti olla tajuamatta syvään juurtunutta alemmuudentunteitanne, joita olette.  Ette voi koskaan paeta sitä, koska se on vain osa sitä, kuka olette.  Juutalaiset ovat lopullisia häviäjiä, ja se tulee aina vainoamaan teitä.  Alemmuudentunteesi on ilmeisen valtava, eikä se koskaan katoa!  Se syö teitä sisältäpäin, ja teettepä mitä tahansa, olette aina alempiarvoinen uloste.  Se on vain todellisuutta!  Pidä siis kerhosi käynnissä luuseri, olet todistanut, että olet jo hävinnyt!</w:t>
      </w:r>
    </w:p>
    <w:p>
      <w:r>
        <w:rPr>
          <w:b/>
          <w:u w:val="single"/>
        </w:rPr>
        <w:t xml:space="preserve">97016</w:t>
      </w:r>
    </w:p>
    <w:p>
      <w:r>
        <w:t xml:space="preserve">11.</w:t>
        <w:tab/>
        <w:tab/>
        <w:tab/>
        <w:tab/>
        <w:tab/>
        <w:tab/>
        <w:tab/>
        <w:tab/>
        <w:tab/>
        <w:t xml:space="preserve">Ja kaikesta tästä mahtipontisuudesta huolimatta ... hän ei voi valita haluamaansa koiranpyytäjää.</w:t>
      </w:r>
    </w:p>
    <w:p>
      <w:r>
        <w:rPr>
          <w:b/>
          <w:u w:val="single"/>
        </w:rPr>
        <w:t xml:space="preserve">97017</w:t>
      </w:r>
    </w:p>
    <w:p>
      <w:r>
        <w:t xml:space="preserve">12.</w:t>
        <w:tab/>
        <w:tab/>
        <w:tab/>
        <w:tab/>
        <w:tab/>
        <w:tab/>
        <w:tab/>
        <w:tab/>
        <w:tab/>
        <w:tab/>
        <w:t xml:space="preserve">Minulla on lopullinen valinta, sinulla ei ole paskaakaan!</w:t>
      </w:r>
    </w:p>
    <w:p>
      <w:r>
        <w:rPr>
          <w:b/>
          <w:u w:val="single"/>
        </w:rPr>
        <w:t xml:space="preserve">97018</w:t>
      </w:r>
    </w:p>
    <w:p>
      <w:r>
        <w:t xml:space="preserve">13.</w:t>
        <w:tab/>
        <w:tab/>
        <w:tab/>
        <w:tab/>
        <w:tab/>
        <w:tab/>
        <w:tab/>
        <w:tab/>
        <w:tab/>
        <w:tab/>
        <w:tab/>
        <w:t xml:space="preserve">Olet siis päättänyt antaa vihollisen hallita sinua?</w:t>
      </w:r>
    </w:p>
    <w:p>
      <w:r>
        <w:rPr>
          <w:b/>
          <w:u w:val="single"/>
        </w:rPr>
        <w:t xml:space="preserve">97019</w:t>
      </w:r>
    </w:p>
    <w:p>
      <w:r>
        <w:t xml:space="preserve">14.</w:t>
        <w:tab/>
        <w:tab/>
        <w:tab/>
        <w:tab/>
        <w:tab/>
        <w:tab/>
        <w:tab/>
        <w:tab/>
        <w:tab/>
        <w:tab/>
        <w:tab/>
        <w:t xml:space="preserve">Minä en anna kenenkään hallita minua toisin kuin sinä!  Saat vain elää koko elämäsi tietäen, millainen paskiainen olet!  Juutalaisten roskaväen on pakko tehdä lakeja, jotta ihmiset eivät vihaisi heitä!  Tämä vain todistaa uskomattoman alemmuudentunteesi!  Se vain todistaa, millaisia ali-ihmis petoja juutalaiset ovat ja todistaa, että olette jo hävinneet!  Kukaan ei pidä teistä, ettekä te voi tehdä asialle mitään.  Te häviätte, olette vain liian ylimielisiä ja tyhmiä ymmärtääksenne sen!</w:t>
      </w:r>
    </w:p>
    <w:p>
      <w:r>
        <w:rPr>
          <w:b/>
          <w:u w:val="single"/>
        </w:rPr>
        <w:t xml:space="preserve">97020</w:t>
      </w:r>
    </w:p>
    <w:p>
      <w:r>
        <w:t xml:space="preserve">15.</w:t>
        <w:tab/>
        <w:tab/>
        <w:tab/>
        <w:tab/>
        <w:tab/>
        <w:tab/>
        <w:tab/>
        <w:tab/>
        <w:tab/>
        <w:tab/>
        <w:tab/>
        <w:tab/>
        <w:t xml:space="preserve">Huomatkaa, mitä hölynpölyä. Olet hämmentynyt pikku paskiainen.</w:t>
      </w:r>
    </w:p>
    <w:p>
      <w:r>
        <w:rPr>
          <w:b/>
          <w:u w:val="single"/>
        </w:rPr>
        <w:t xml:space="preserve">97021</w:t>
      </w:r>
    </w:p>
    <w:p>
      <w:r>
        <w:t xml:space="preserve">16.</w:t>
        <w:tab/>
        <w:tab/>
        <w:tab/>
        <w:tab/>
        <w:tab/>
        <w:tab/>
        <w:tab/>
        <w:tab/>
        <w:tab/>
        <w:tab/>
        <w:tab/>
        <w:tab/>
        <w:tab/>
        <w:t xml:space="preserve">Ymmärrän täysin, ettet kykene ymmärtämään paskaakaan, useimmat kaltaisesi juutalaiset ovat täydellisiä RETARDEJA!</w:t>
      </w:r>
    </w:p>
    <w:p>
      <w:r>
        <w:rPr>
          <w:b/>
          <w:u w:val="single"/>
        </w:rPr>
        <w:t xml:space="preserve">97022</w:t>
      </w:r>
    </w:p>
    <w:p>
      <w:r>
        <w:t xml:space="preserve">17.</w:t>
        <w:tab/>
        <w:tab/>
        <w:tab/>
        <w:tab/>
        <w:tab/>
        <w:tab/>
        <w:tab/>
        <w:tab/>
        <w:t xml:space="preserve">Paini oman typeryytesi kanssa omalla ajallasi. Minä käsittelen Voittoa, en moraalista puppua.</w:t>
      </w:r>
    </w:p>
    <w:p>
      <w:r>
        <w:rPr>
          <w:b/>
          <w:u w:val="single"/>
        </w:rPr>
        <w:t xml:space="preserve">97023</w:t>
      </w:r>
    </w:p>
    <w:p>
      <w:r>
        <w:t xml:space="preserve">18.</w:t>
        <w:tab/>
        <w:tab/>
        <w:tab/>
        <w:tab/>
        <w:tab/>
        <w:tab/>
        <w:tab/>
        <w:tab/>
        <w:t xml:space="preserve">Sinun analyysi voitto on erittäin on jatkuvasti olla huonompi jätevesi!  Juutalaiset luulevat olevansa älykkäitä ja voitokkaita, mutta te uiskentelette saastassa!  Tarvitsette hyvän huuhtelun!</w:t>
      </w:r>
    </w:p>
    <w:p>
      <w:r>
        <w:rPr>
          <w:b/>
          <w:u w:val="single"/>
        </w:rPr>
        <w:t xml:space="preserve">97024</w:t>
      </w:r>
    </w:p>
    <w:p>
      <w:r>
        <w:t xml:space="preserve">19.</w:t>
        <w:tab/>
        <w:tab/>
        <w:tab/>
        <w:tab/>
        <w:tab/>
        <w:tab/>
        <w:tab/>
        <w:tab/>
        <w:t xml:space="preserve">Eli aivottomat roskaväki on SINUN valitsemasi johtajat?</w:t>
      </w:r>
    </w:p>
    <w:p>
      <w:r>
        <w:rPr>
          <w:b/>
          <w:u w:val="single"/>
        </w:rPr>
        <w:t xml:space="preserve">97025</w:t>
      </w:r>
    </w:p>
    <w:p>
      <w:r>
        <w:t xml:space="preserve">20.</w:t>
        <w:tab/>
        <w:tab/>
        <w:tab/>
        <w:tab/>
        <w:tab/>
        <w:tab/>
        <w:tab/>
        <w:tab/>
        <w:t xml:space="preserve">Minä en palvo Luciferia kuten sinä, joka on äärimmäinen luuseri! Mene paskomaan ja katso miltä oikeasti näytät!  Olet varmaan kateellinen siitä, että olet niin ruma ja narttumainen, kuten juutalaiset naiset.  Alhaisimmat kaikista!</w:t>
      </w:r>
    </w:p>
    <w:p>
      <w:r>
        <w:rPr>
          <w:b/>
          <w:u w:val="single"/>
        </w:rPr>
        <w:t xml:space="preserve">97026</w:t>
      </w:r>
    </w:p>
    <w:p>
      <w:r>
        <w:t xml:space="preserve">1. Stephen Curryllä on ollut tapana sytyttää Knicks https://i.imgtc.com/zgLZ5F2.jpg https://kek.gg/u/bhh8 https://kek.gg/u/bhh8</w:t>
      </w:r>
    </w:p>
    <w:p>
      <w:r>
        <w:rPr>
          <w:b/>
          <w:u w:val="single"/>
        </w:rPr>
        <w:t xml:space="preserve">97027</w:t>
      </w:r>
    </w:p>
    <w:p>
      <w:r>
        <w:t xml:space="preserve">2.</w:t>
        <w:tab/>
        <w:t xml:space="preserve">Hän näyttää neekeriltä</w:t>
      </w:r>
    </w:p>
    <w:p>
      <w:r>
        <w:rPr>
          <w:b/>
          <w:u w:val="single"/>
        </w:rPr>
        <w:t xml:space="preserve">97028</w:t>
      </w:r>
    </w:p>
    <w:p>
      <w:r>
        <w:t xml:space="preserve">3.</w:t>
        <w:tab/>
        <w:tab/>
        <w:t xml:space="preserve">Americanus mungrelis.......Amerikkalainen hirviö.</w:t>
      </w:r>
    </w:p>
    <w:p>
      <w:r>
        <w:rPr>
          <w:b/>
          <w:u w:val="single"/>
        </w:rPr>
        <w:t xml:space="preserve">97029</w:t>
      </w:r>
    </w:p>
    <w:p>
      <w:r>
        <w:t xml:space="preserve">1. Lokakuun 5. päivänä 1974 IRA murhasi 19-vuotiaan Ann Hamiltonin. Virkavapaalla oleva sotilas peruskoulutuksen 4. viikolla, naisten kuninkaallinen armeijakunta. Yksi viidestä murhatusta henkilöstä Horse &amp; Groom -pubissa, Guildfordissa. Varoittamaton pommi tappoi 4 palveluksessa olevaa sotilasta ja siviilin. Räjähdyshetkellä klo 20.50 Guildford sijaitsee Surreyssä Etelä-Englannissa. https://pbs.twimg.com/media/DouWD4yX0Acsgnr.jpg.</w:t>
      </w:r>
    </w:p>
    <w:p>
      <w:r>
        <w:rPr>
          <w:b/>
          <w:u w:val="single"/>
        </w:rPr>
        <w:t xml:space="preserve">97030</w:t>
      </w:r>
    </w:p>
    <w:p>
      <w:r>
        <w:t xml:space="preserve">2.</w:t>
        <w:tab/>
        <w:t xml:space="preserve">Englanti passitti 300 000 irlantilaista poliittisina vankeina orjuuteen. Irlannin miehitys oli julmaa, ja silti te narttu luulette, että irlantilaisilla on munaa vastustaa ja taistella vastaan?   Arvoton Boomer Limey Cuck...</w:t>
      </w:r>
    </w:p>
    <w:p>
      <w:r>
        <w:rPr>
          <w:b/>
          <w:u w:val="single"/>
        </w:rPr>
        <w:t xml:space="preserve">97031</w:t>
      </w:r>
    </w:p>
    <w:p>
      <w:r>
        <w:t xml:space="preserve">3.</w:t>
        <w:tab/>
        <w:tab/>
        <w:t xml:space="preserve">Te limeiläiset MF-paskiaiset esititte samoja väitteitä amerikkalaisia vastaan, "terroristeina", kun yrititte miehittää meidät ja kieltää aseet täällä vuonna 1776. Mitä osaa "painukaa takaisin omaan maahanne" ette ymmärrä?</w:t>
      </w:r>
    </w:p>
    <w:p>
      <w:r>
        <w:rPr>
          <w:b/>
          <w:u w:val="single"/>
        </w:rPr>
        <w:t xml:space="preserve">97032</w:t>
      </w:r>
    </w:p>
    <w:p>
      <w:r>
        <w:t xml:space="preserve">1. Vahvistetut amerikkalaisvastaiset kommunistit, jotka esiintyvät valkoisina nationalisteina ja pyrkivät demoralisoimaan konservatiivisia äänestäjiä ja/tai vakuuttamaan heidät olemaan äänestämättä:   @ewige_blatt NAZBOWL siege man @GTKRWN Silverdawn @Larry63 Proud WASP @Vanilla_Cornflakes Vanilla Nilla *** Pari näistä voi olla vain täysin tietämättömiä kusipäitä, mutta epäilen sitä.</w:t>
      </w:r>
    </w:p>
    <w:p>
      <w:r>
        <w:rPr>
          <w:b/>
          <w:u w:val="single"/>
        </w:rPr>
        <w:t xml:space="preserve">97033</w:t>
      </w:r>
    </w:p>
    <w:p>
      <w:r>
        <w:t xml:space="preserve">2.</w:t>
        <w:tab/>
        <w:t xml:space="preserve">Tämä on sama idiootti 8chanista. Hän on siellä 8polissa hysteerisesti kiljumassa juutalaispääkaupungin valinnan kiireellisyydestä.</w:t>
      </w:r>
    </w:p>
    <w:p>
      <w:r>
        <w:rPr>
          <w:b/>
          <w:u w:val="single"/>
        </w:rPr>
        <w:t xml:space="preserve">97034</w:t>
      </w:r>
    </w:p>
    <w:p>
      <w:r>
        <w:t xml:space="preserve">3.</w:t>
        <w:tab/>
        <w:tab/>
        <w:t xml:space="preserve">Bahahaha. Olet niin vitun jälkeenjäänyt, etten voi kirjaimellisesti uskoa sitä. Oletko parodiatili?</w:t>
      </w:r>
    </w:p>
    <w:p>
      <w:r>
        <w:rPr>
          <w:b/>
          <w:u w:val="single"/>
        </w:rPr>
        <w:t xml:space="preserve">97035</w:t>
      </w:r>
    </w:p>
    <w:p>
      <w:r>
        <w:t xml:space="preserve">1. Kaikki on turhaa, koulutussota on voitettu. Nuoret ovat radikalisoituneet.  Kukaan ei enää koskaan usko valtamediaa, katso NFL:ää tai näe korruptoitunutta FBI:tä muuna kuin Amerikan vihollisena.  Kaikkia voi tappaa, mustamaalata tai vangita, ja tämä liberaali juutalainen järjestys kaatuu silti.</w:t>
      </w:r>
    </w:p>
    <w:p>
      <w:r>
        <w:rPr>
          <w:b/>
          <w:u w:val="single"/>
        </w:rPr>
        <w:t xml:space="preserve">97036</w:t>
      </w:r>
    </w:p>
    <w:p>
      <w:r>
        <w:t xml:space="preserve">2.</w:t>
        <w:tab/>
        <w:t xml:space="preserve">Järjestelmä on vieraantunut tietyistä valkoisten nuorten ryhmistä. Tämä ryhmä kasvaa varmasti ajan myötä. Ongelmana on, että siihen mennessä, kun tämä vieraantumisen tunne ilmenee täysin, meillä ei ehkä ole riittävästi ihmisiä, jotta voisimme saada aikaan tarvittavan muutoksen.   Vaikka balkanisaatio tapahtuisi ja keskittyisimme tietylle alueelle, jossa olemme suvereeneja, vihollisella on edelleen tukikohtansa Lähi-idässä, ja vihollinen ympäröi meidät vihamielisillä joukoilla.   Tarvitsemme kiireellisyyden tunnetta, ja meidän on hylättävä Trump, joka on osoittautunut suureksi huijariksi.</w:t>
      </w:r>
    </w:p>
    <w:p>
      <w:r>
        <w:rPr>
          <w:b/>
          <w:u w:val="single"/>
        </w:rPr>
        <w:t xml:space="preserve">97037</w:t>
      </w:r>
    </w:p>
    <w:p>
      <w:r>
        <w:t xml:space="preserve">3.</w:t>
        <w:tab/>
        <w:tab/>
        <w:t xml:space="preserve">Hei @cashmoneyglock kuka korvaisi Trumpin?</w:t>
      </w:r>
    </w:p>
    <w:p>
      <w:r>
        <w:rPr>
          <w:b/>
          <w:u w:val="single"/>
        </w:rPr>
        <w:t xml:space="preserve">97038</w:t>
      </w:r>
    </w:p>
    <w:p>
      <w:r>
        <w:t xml:space="preserve">4.</w:t>
        <w:tab/>
        <w:tab/>
        <w:tab/>
        <w:t xml:space="preserve">@MikeinDFW Ongelmasi on, että olet aivokuollut jälkeenjäänyt.</w:t>
      </w:r>
    </w:p>
    <w:p>
      <w:r>
        <w:rPr>
          <w:b/>
          <w:u w:val="single"/>
        </w:rPr>
        <w:t xml:space="preserve">97039</w:t>
      </w:r>
    </w:p>
    <w:p>
      <w:r>
        <w:t xml:space="preserve">5.</w:t>
        <w:tab/>
        <w:tab/>
        <w:tab/>
        <w:tab/>
        <w:t xml:space="preserve">Saatan olla aivokuollut, mutta sanan "jälkeenjäänyt" ilkeä käyttösi kertoo paljon luonteestasi.   Anna mennä, sinulla on viimeinen sana minun kanssani.   @Moroboro</w:t>
      </w:r>
    </w:p>
    <w:p>
      <w:r>
        <w:rPr>
          <w:b/>
          <w:u w:val="single"/>
        </w:rPr>
        <w:t xml:space="preserve">97040</w:t>
      </w:r>
    </w:p>
    <w:p>
      <w:r>
        <w:t xml:space="preserve">6.</w:t>
        <w:tab/>
        <w:tab/>
        <w:tab/>
        <w:tab/>
        <w:tab/>
        <w:t xml:space="preserve">Ja se, että jatkat ammattivalehtelijoiden, jotka eivät kusta päällesi, vaikka olisit tulessa, haukkumista, kertoo paljon luonteestasi. Nimittäin siitä, että sinulla ei ole sellaista. https://i.4pcdn.org/pol/1518060405468.png.</w:t>
      </w:r>
    </w:p>
    <w:p>
      <w:r>
        <w:rPr>
          <w:b/>
          <w:u w:val="single"/>
        </w:rPr>
        <w:t xml:space="preserve">97041</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97042</w:t>
      </w:r>
    </w:p>
    <w:p>
      <w:r>
        <w:t xml:space="preserve">2.</w:t>
        <w:tab/>
        <w:t xml:space="preserve">Toinen typerä liike Torbalta. Kuka olisi voinut arvata?</w:t>
      </w:r>
    </w:p>
    <w:p>
      <w:r>
        <w:rPr>
          <w:b/>
          <w:u w:val="single"/>
        </w:rPr>
        <w:t xml:space="preserve">97043</w:t>
      </w:r>
    </w:p>
    <w:p>
      <w:r>
        <w:t xml:space="preserve">3.</w:t>
        <w:tab/>
        <w:tab/>
        <w:t xml:space="preserve">@brandongaylor olet niin homo. Voi, tein vitun facebook-ryhmän, ketä kiinnostaa!. Olit yksi ensimmäisistä kusipäistä, jotka mykistivät minut. Ei ihme, että kannatat niin paljon disassociate-painiketta, aka block-painiketta. Olet pelkkä pikku ämmä, joka ei kestä bantzia. Kuin oikea homo modi.</w:t>
      </w:r>
    </w:p>
    <w:p>
      <w:r>
        <w:rPr>
          <w:b/>
          <w:u w:val="single"/>
        </w:rPr>
        <w:t xml:space="preserve">97044</w:t>
      </w:r>
    </w:p>
    <w:p>
      <w:r>
        <w:t xml:space="preserve">1. Onko televisiomainoksissa enää koskaan valkoisia heteropareja? Jumalauta neekerikeikit laittavat valkoiset ihmisnaiset aina neekeriraskaiden neekeriapinoiden kanssa.</w:t>
      </w:r>
    </w:p>
    <w:p>
      <w:r>
        <w:rPr>
          <w:b/>
          <w:u w:val="single"/>
        </w:rPr>
        <w:t xml:space="preserve">97045</w:t>
      </w:r>
    </w:p>
    <w:p>
      <w:r>
        <w:t xml:space="preserve">1. Ha ha ha ha ha ha ha ha ha ha.  Taas yksi kananpaskainen valkoinen liberaali, jonka huoravaimo nai neekeriä ja hän vain kohauttaa olkapäitään ja sanoo 'O.K'.  Jos se olisi minun vaimoni, veisin hänet ja neekerit kotiin, leikkaisin heidän kurkkunsa auki ja heittäisin heidät todella syvään kuoppaan.  Ainoa hyvä neekeri on kuollut.</w:t>
      </w:r>
    </w:p>
    <w:p>
      <w:r>
        <w:rPr>
          <w:b/>
          <w:u w:val="single"/>
        </w:rPr>
        <w:t xml:space="preserve">97046</w:t>
      </w:r>
    </w:p>
    <w:p>
      <w:r>
        <w:t xml:space="preserve">1. DemRat, järjestöaktiivi, sosialisti, natsi, kkk, liberaali, kommari, sentristi, keskitienpitäjä, dogooder, oikeistolainen \ vasemmistolainen \ äärioikeistolainen, progressiivinen, vihreä, rotupedalisti, globalisti, alt-something Kaikki kuvaavat samaa kokonaisuutta: rikollinen kommunisti Keksittyjä makuja piilottaakseen sen, keitä he ovat Patriootteja kutsutaan tavallisesti konservatiiveiksi: he vastustavat kaikkia edellä mainittuja.</w:t>
      </w:r>
    </w:p>
    <w:p>
      <w:r>
        <w:rPr>
          <w:b/>
          <w:u w:val="single"/>
        </w:rPr>
        <w:t xml:space="preserve">97047</w:t>
      </w:r>
    </w:p>
    <w:p>
      <w:r>
        <w:t xml:space="preserve">2.</w:t>
        <w:tab/>
        <w:t xml:space="preserve">Luettele 20 asiaa, joita konservatiivit ovat saaneet aikaan vuodesta 1948 lähtien. Minä odotan.</w:t>
      </w:r>
    </w:p>
    <w:p>
      <w:r>
        <w:rPr>
          <w:b/>
          <w:u w:val="single"/>
        </w:rPr>
        <w:t xml:space="preserve">97048</w:t>
      </w:r>
    </w:p>
    <w:p>
      <w:r>
        <w:t xml:space="preserve">3.</w:t>
        <w:tab/>
        <w:tab/>
        <w:t xml:space="preserve">Konservatiivi ei halua, että neekeri nai hänen vaimoaan.  Yritän ymmärtää, minkälaiseen joe-homoon sovellat tätä leimaa, koska se ei vastaa minun käsitystäni.  Toivon saavani jonkinlaista selvyyttä tähän, mutta vastauksesi on ehkä jo auttanut valaisemaan tilannetta...  Unohdin, etten ole tekemisissä LARPia harrastavan rystysmurhaajan kanssa.</w:t>
      </w:r>
    </w:p>
    <w:p>
      <w:r>
        <w:rPr>
          <w:b/>
          <w:u w:val="single"/>
        </w:rPr>
        <w:t xml:space="preserve">97049</w:t>
      </w:r>
    </w:p>
    <w:p>
      <w:r>
        <w:t xml:space="preserve">1. Sarah Palin:   Palin: RNC leimaa vasemmiston "periksiantamattomaksi möröksi" uudessa kovassa mainoksessa juuri sopivasti välivaaleja varten (VIDEO) https://www.thegatewaypundit.com/2018/10/rnc-labels-the-left-an-unhinged-mob-in-new-hard-hitting-ad-just-in-time-for-midterms-video/ https://www.thegatewaypundit.com/2018/10/rnc-labels-the-left-an-unhinged-mob-in-new-hard-hitting-ad-just-in-time-for-midterms-video/</w:t>
      </w:r>
    </w:p>
    <w:p>
      <w:r>
        <w:rPr>
          <w:b/>
          <w:u w:val="single"/>
        </w:rPr>
        <w:t xml:space="preserve">97050</w:t>
      </w:r>
    </w:p>
    <w:p>
      <w:r>
        <w:t xml:space="preserve">2.</w:t>
        <w:tab/>
        <w:t xml:space="preserve">Aivan oikein, jopa #Cdn-sisältöä tuon Toronton homokampaajan kanssa, joka osoittaa, kuinka vasemmisto/liberaalit/progTardit ovat selvä vaara yhteiskunnalle. Heränneet kanadalaiset tietävät, että Trump ja OIKEUS ovat vastaus, EI demoratteja, EI #Cuckservatives, VAIN republikaaneja, PERIOD.</w:t>
      </w:r>
    </w:p>
    <w:p>
      <w:r>
        <w:rPr>
          <w:b/>
          <w:u w:val="single"/>
        </w:rPr>
        <w:t xml:space="preserve">97051</w:t>
      </w:r>
    </w:p>
    <w:p>
      <w:r>
        <w:t xml:space="preserve">1. En ole varma, että ihmiset ymmärtävät, mitä muslimien kanssa tapahtuu. He hyökkäävät Yhdysvaltoihin. Heidät on pysäytettävä ja karkotettava NYT. Trumpin on pysäytettävä kaikki muzzien maahanmuutto, ja kansalaisten on karkotettava heidät nyt, tai meidät valloitetaan ja mustiin pukeutuneet muzzit juoksentelevat kaikkialla.</w:t>
      </w:r>
    </w:p>
    <w:p>
      <w:r>
        <w:rPr>
          <w:b/>
          <w:u w:val="single"/>
        </w:rPr>
        <w:t xml:space="preserve">97052</w:t>
      </w:r>
    </w:p>
    <w:p>
      <w:r>
        <w:t xml:space="preserve">1. Oikeus olla rauhassa ja oikeus tehdä omilla tavaroillaan mitä haluaa lopetettiin vuoden 1964 neekerien oikeuksia koskevalla lailla. Kiitos juutalaiset.</w:t>
      </w:r>
    </w:p>
    <w:p>
      <w:r>
        <w:rPr>
          <w:b/>
          <w:u w:val="single"/>
        </w:rPr>
        <w:t xml:space="preserve">97053</w:t>
      </w:r>
    </w:p>
    <w:p>
      <w:r>
        <w:t xml:space="preserve">1. lakkaa olemasta typerä homo sosialismin tavoitteena on myrkyttää kaikki muut ideologiat päämäärän saavuttamiseksi. se ei ole harmitonta.</w:t>
      </w:r>
    </w:p>
    <w:p>
      <w:r>
        <w:rPr>
          <w:b/>
          <w:u w:val="single"/>
        </w:rPr>
        <w:t xml:space="preserve">97054</w:t>
      </w:r>
    </w:p>
    <w:p>
      <w:r>
        <w:t xml:space="preserve">2.</w:t>
        <w:tab/>
        <w:t xml:space="preserve">Koska emme puhu politiikasta vaan taloudesta, keskeisen kannan ottaminen ei ole huono asia.</w:t>
      </w:r>
    </w:p>
    <w:p>
      <w:r>
        <w:rPr>
          <w:b/>
          <w:u w:val="single"/>
        </w:rPr>
        <w:t xml:space="preserve">97055</w:t>
      </w:r>
    </w:p>
    <w:p>
      <w:r>
        <w:t xml:space="preserve">1. Siltä varalta, että olette epävarmoja tämän hyökkäyksen suhteen, miettikää tätä.  Uskotko, että 7000 honduralaista heräsi muutama päivä sitten ja päätti, että nyt on aika muuttaa Amerikkaan?  Ei tietenkään.  Maalaisjärki kertoo meille, että kyseessä on tapahtuma.  Tämä oli suunniteltu.  Näyttää siltä, että he saapuvat vaalipäivän aikoihin.  Sattumaa?  Ei helvetissä!  Kuka on tämän takana?  Välitämmekö me todella?  En usko, että presidentti Trump tarttui puhelimeen ja soitti Joselle ja käski häntä keräämään kaikki ystävänsä ja tulemaan tännepäin.  Sen lisäksi, että Trump soitti puhelun, en uskoisi, että kukaan muu, jolla on poliittisia yhteyksiä, olisi tehnyt sitä!  Joten ketä helvettiä kiinnostaa kuka on vastuussa.  Tosiasia on, että tämä on lopetettava, ja Trump on ainoa, johon luotan sen lopettamisessa.  Joten riippumatta siitä, mitä media sanoo, riippumatta siitä, mitä näette televisiossa tai internetissä, vaikka kamerat zoomaisivat naisiin ja lapsiin, joita he käyttävät rekvisiittana, älkää jääkö aidan väärälle puolelle.  Sen jälkeen, mitä demokraatit tekivät tuomari Kavanaugh'lle, ei ole yhtään MITÄÄN, mikä nyt yllättäisi minua. Nämä ihmiset ovat pahoja.</w:t>
      </w:r>
    </w:p>
    <w:p>
      <w:r>
        <w:rPr>
          <w:b/>
          <w:u w:val="single"/>
        </w:rPr>
        <w:t xml:space="preserve">97056</w:t>
      </w:r>
    </w:p>
    <w:p>
      <w:r>
        <w:t xml:space="preserve">2.</w:t>
        <w:tab/>
        <w:t xml:space="preserve">Ehkä kusipäisyys ei olekaan hyvä ulkopolitiikka.</w:t>
      </w:r>
    </w:p>
    <w:p>
      <w:r>
        <w:rPr>
          <w:b/>
          <w:u w:val="single"/>
        </w:rPr>
        <w:t xml:space="preserve">97057</w:t>
      </w:r>
    </w:p>
    <w:p>
      <w:r>
        <w:t xml:space="preserve">3.</w:t>
        <w:tab/>
        <w:tab/>
        <w:t xml:space="preserve">lol mikä on logiikkasi tuossa kommentissa? Ole epäkohtelias ja saat tuhansia maahanmuuttajia ovellesi. LOGIIKKA parhaimmillaan. Vitun jälkeenjäänyt.   Vatikaanin KIRKKO lähetti kaikki nämä ihmiset, herää vittu. Persläpi oleminen on parasta ulkopolitiikkaa mitä voi olla, kun jälkeenjääneiden persläpi kusipäiden sukupolvet johtivat show'ta niin kauan.</w:t>
      </w:r>
    </w:p>
    <w:p>
      <w:r>
        <w:rPr>
          <w:b/>
          <w:u w:val="single"/>
        </w:rPr>
        <w:t xml:space="preserve">97058</w:t>
      </w:r>
    </w:p>
    <w:p>
      <w:r>
        <w:t xml:space="preserve">1. Amazon on ollut huono yritys jälleen uk siellä työntekijä on ollut enemmän onnettomuuksia kuin 440 niistä paha, kun ihmiset heräävät ja jättää että paha vampyyri kusipää omistaja</w:t>
      </w:r>
    </w:p>
    <w:p>
      <w:r>
        <w:rPr>
          <w:b/>
          <w:u w:val="single"/>
        </w:rPr>
        <w:t xml:space="preserve">97059</w:t>
      </w:r>
    </w:p>
    <w:p>
      <w:r>
        <w:t xml:space="preserve">1. Kissanpentuni makasi sängyssään vieressäni nukkumassa, ja kun kosketin sen päätä, se lensi ulos sängystä ja iskeytyi seinään. Tuntuu niin pahalta nauraa, mutta se oli niin hauskaa. 😂</w:t>
      </w:r>
    </w:p>
    <w:p>
      <w:r>
        <w:rPr>
          <w:b/>
          <w:u w:val="single"/>
        </w:rPr>
        <w:t xml:space="preserve">97060</w:t>
      </w:r>
    </w:p>
    <w:p>
      <w:r>
        <w:t xml:space="preserve">2.</w:t>
        <w:tab/>
        <w:t xml:space="preserve">Kissani on transseksuaali Michael Robbins , joka oli muodollisesti kissanpentu ja amerikkalainen jalkapalloilija, joka tunnetaan nimellä " Michael Robbins", joka tunnetaan nyt nimellä Michelle....</w:t>
      </w:r>
    </w:p>
    <w:p>
      <w:r>
        <w:rPr>
          <w:b/>
          <w:u w:val="single"/>
        </w:rPr>
        <w:t xml:space="preserve">97061</w:t>
      </w:r>
    </w:p>
    <w:p>
      <w:r>
        <w:t xml:space="preserve">3.</w:t>
        <w:tab/>
        <w:tab/>
        <w:t xml:space="preserve">Miksi sinulla on pakkomielle transujen kyrvästä? Haluatko sitä?</w:t>
      </w:r>
    </w:p>
    <w:p>
      <w:r>
        <w:rPr>
          <w:b/>
          <w:u w:val="single"/>
        </w:rPr>
        <w:t xml:space="preserve">97062</w:t>
      </w:r>
    </w:p>
    <w:p>
      <w:r>
        <w:t xml:space="preserve">4.</w:t>
        <w:tab/>
        <w:tab/>
        <w:tab/>
        <w:t xml:space="preserve">Mene pois, senkin ärsyttävä perverssi, joka pyrkii olemaan normaali Juutalainen!</w:t>
      </w:r>
    </w:p>
    <w:p>
      <w:r>
        <w:rPr>
          <w:b/>
          <w:u w:val="single"/>
        </w:rPr>
        <w:t xml:space="preserve">97063</w:t>
      </w:r>
    </w:p>
    <w:p>
      <w:r>
        <w:t xml:space="preserve">5.</w:t>
        <w:tab/>
        <w:tab/>
        <w:tab/>
        <w:tab/>
        <w:t xml:space="preserve">Sanoo hintti, joka puhuu transujen mulkusta. LMFAO</w:t>
      </w:r>
    </w:p>
    <w:p>
      <w:r>
        <w:rPr>
          <w:b/>
          <w:u w:val="single"/>
        </w:rPr>
        <w:t xml:space="preserve">97064</w:t>
      </w:r>
    </w:p>
    <w:p>
      <w:r>
        <w:t xml:space="preserve">1. matkalla pubin tietokilpailuun ystäväni ja hänen jälkeenjääneen naisensa kanssa (nartut eivät osaa tietokilpailuja). he omistavat myös jack russelin, joka haisee vanhan koiran mulkun vuodolta, luoja, vihaan tuota koiraa.</w:t>
      </w:r>
    </w:p>
    <w:p>
      <w:r>
        <w:rPr>
          <w:b/>
          <w:u w:val="single"/>
        </w:rPr>
        <w:t xml:space="preserve">97065</w:t>
      </w:r>
    </w:p>
    <w:p>
      <w:r>
        <w:t xml:space="preserve">2.</w:t>
        <w:tab/>
        <w:t xml:space="preserve">sairaita juttuja. ehkäpä tietokilpailu käsittelee tänä iltana haisevia koiria, ja muija tietää kaikki vastaukset</w:t>
      </w:r>
    </w:p>
    <w:p>
      <w:r>
        <w:rPr>
          <w:b/>
          <w:u w:val="single"/>
        </w:rPr>
        <w:t xml:space="preserve">97066</w:t>
      </w:r>
    </w:p>
    <w:p>
      <w:r>
        <w:t xml:space="preserve">1. Aika sammuttaa Fox News ja vaihtaa OAN:iin, jossa valehteleva Trump-homo Shep on,</w:t>
      </w:r>
    </w:p>
    <w:p>
      <w:r>
        <w:rPr>
          <w:b/>
          <w:u w:val="single"/>
        </w:rPr>
        <w:t xml:space="preserve">97067</w:t>
      </w:r>
    </w:p>
    <w:p>
      <w:r>
        <w:t xml:space="preserve">1. Päivittäinen muistutus siitä, että vihaan neekereitä, juutalaisia ja muslimeja, mutta eniten vihaan valkoihoisia, valkoisia ihmisiä.</w:t>
      </w:r>
    </w:p>
    <w:p>
      <w:r>
        <w:rPr>
          <w:b/>
          <w:u w:val="single"/>
        </w:rPr>
        <w:t xml:space="preserve">97068</w:t>
      </w:r>
    </w:p>
    <w:p>
      <w:r>
        <w:t xml:space="preserve">2.</w:t>
        <w:tab/>
        <w:t xml:space="preserve">Siksi sinulla ei varmaan ole ystäviä!</w:t>
      </w:r>
    </w:p>
    <w:p>
      <w:r>
        <w:rPr>
          <w:b/>
          <w:u w:val="single"/>
        </w:rPr>
        <w:t xml:space="preserve">97069</w:t>
      </w:r>
    </w:p>
    <w:p>
      <w:r>
        <w:t xml:space="preserve">3.</w:t>
        <w:tab/>
        <w:tab/>
        <w:t xml:space="preserve">Vau, hintti, sait minut oikeasti kiinni tuolla vastauksella, miten voin koskaan toipua siitä. Elämäni on ohi.</w:t>
      </w:r>
    </w:p>
    <w:p>
      <w:r>
        <w:rPr>
          <w:b/>
          <w:u w:val="single"/>
        </w:rPr>
        <w:t xml:space="preserve">97070</w:t>
      </w:r>
    </w:p>
    <w:p>
      <w:r>
        <w:t xml:space="preserve">1. Kyllä, olen varma, että sinulla on tasapainoinen ja objektiivinen näkemys historiasta mielessäsi, Jezza. Kun kerran puhut orjuudesta, niin sisältyykö siihen brittien 1100-vuotinen historia orjina, jatkuva, 1500 vuotta vanha arabien orjakauppa ja se, että Yhdistynyt kuningaskunta oli ensimmäinen, joka lakkautti orjuuden?</w:t>
      </w:r>
    </w:p>
    <w:p>
      <w:r>
        <w:rPr>
          <w:b/>
          <w:u w:val="single"/>
        </w:rPr>
        <w:t xml:space="preserve">97071</w:t>
      </w:r>
    </w:p>
    <w:p>
      <w:r>
        <w:t xml:space="preserve">2.</w:t>
        <w:tab/>
        <w:t xml:space="preserve">Erityisesti ensinnäkin afrikkalaisesta orjuudesta muslimien orjuudesta ja valkoisten naisten raiskauksesta EH.</w:t>
      </w:r>
    </w:p>
    <w:p>
      <w:r>
        <w:rPr>
          <w:b/>
          <w:u w:val="single"/>
        </w:rPr>
        <w:t xml:space="preserve">97072</w:t>
      </w:r>
    </w:p>
    <w:p>
      <w:r>
        <w:t xml:space="preserve">3.</w:t>
        <w:tab/>
        <w:tab/>
        <w:t xml:space="preserve">Keskittykää kaikkiin neekeririkoksiin. Orjuuden perintönä on maa täynnä dindu-neekereitä. Orjuus... niin saadaan neekereitä.</w:t>
      </w:r>
    </w:p>
    <w:p>
      <w:r>
        <w:rPr>
          <w:b/>
          <w:u w:val="single"/>
        </w:rPr>
        <w:t xml:space="preserve">97073</w:t>
      </w:r>
    </w:p>
    <w:p>
      <w:r>
        <w:t xml:space="preserve">1. Jos sanomme, että propaganda värittää sitä, miten yhteiskunta suhtautuu meihin miehiin, niin saman täytyy päteä myös päinvastoin. Feminismissä edelleen vallitsevan seksismin vuoren alle on haudattu oikeutettuja valituksia. Sama koskee homoseksuaalisia MGTOW-ystäviämme.    Siis MGTOW? Nämä sanat kirjaimellisesti ymmärrettynä määrittelevät minulle homouden.</w:t>
      </w:r>
    </w:p>
    <w:p>
      <w:r>
        <w:rPr>
          <w:b/>
          <w:u w:val="single"/>
        </w:rPr>
        <w:t xml:space="preserve">97074</w:t>
      </w:r>
    </w:p>
    <w:p>
      <w:r>
        <w:t xml:space="preserve">2.</w:t>
        <w:tab/>
        <w:t xml:space="preserve">Mikä sitten on mgtow'n määritelmä? Pussified faggot</w:t>
      </w:r>
    </w:p>
    <w:p>
      <w:r>
        <w:rPr>
          <w:b/>
          <w:u w:val="single"/>
        </w:rPr>
        <w:t xml:space="preserve">97075</w:t>
      </w:r>
    </w:p>
    <w:p>
      <w:r>
        <w:t xml:space="preserve">3.</w:t>
        <w:tab/>
        <w:tab/>
        <w:t xml:space="preserve">Miehet puhaltavat toisiaan.</w:t>
      </w:r>
    </w:p>
    <w:p>
      <w:r>
        <w:rPr>
          <w:b/>
          <w:u w:val="single"/>
        </w:rPr>
        <w:t xml:space="preserve">97076</w:t>
      </w:r>
    </w:p>
    <w:p>
      <w:r>
        <w:t xml:space="preserve">4.</w:t>
        <w:tab/>
        <w:tab/>
        <w:t xml:space="preserve">Miehet menevät kaupunkiin mulkun kanssa?</w:t>
      </w:r>
    </w:p>
    <w:p>
      <w:r>
        <w:rPr>
          <w:b/>
          <w:u w:val="single"/>
        </w:rPr>
        <w:t xml:space="preserve">97077</w:t>
      </w:r>
    </w:p>
    <w:p>
      <w:r>
        <w:t xml:space="preserve">5.</w:t>
        <w:tab/>
        <w:tab/>
        <w:t xml:space="preserve">Nimesi on tutkimus nykyaikaisesta massamerkintäpsykoosista. Eikö sinne mahtuisi enää lisää runkkareiden luomia leimoja? Ehdotan, että Stoolie mahtuu sinne jonnekin.</w:t>
      </w:r>
    </w:p>
    <w:p>
      <w:r>
        <w:rPr>
          <w:b/>
          <w:u w:val="single"/>
        </w:rPr>
        <w:t xml:space="preserve">97078</w:t>
      </w:r>
    </w:p>
    <w:p>
      <w:r>
        <w:t xml:space="preserve">6.</w:t>
      </w:r>
    </w:p>
    <w:p>
      <w:r>
        <w:rPr>
          <w:b/>
          <w:u w:val="single"/>
        </w:rPr>
        <w:t xml:space="preserve">97079</w:t>
      </w:r>
    </w:p>
    <w:p>
      <w:r>
        <w:t xml:space="preserve">1. Trans YouTuber sanoo, että on epäoikeudenmukaista, ettei hän voi saada vauvoja https://www.youtube.com/watch?v=kuzFaunb4UM</w:t>
      </w:r>
    </w:p>
    <w:p>
      <w:r>
        <w:rPr>
          <w:b/>
          <w:u w:val="single"/>
        </w:rPr>
        <w:t xml:space="preserve">97080</w:t>
      </w:r>
    </w:p>
    <w:p>
      <w:r>
        <w:t xml:space="preserve">2.</w:t>
        <w:tab/>
        <w:t xml:space="preserve">Taas yksi jälkeenjäänyt, joka päätti olla sellainen.  LOL!</w:t>
      </w:r>
    </w:p>
    <w:p>
      <w:r>
        <w:rPr>
          <w:b/>
          <w:u w:val="single"/>
        </w:rPr>
        <w:t xml:space="preserve">97081</w:t>
      </w:r>
    </w:p>
    <w:p>
      <w:r>
        <w:t xml:space="preserve">1. Tiedän miksi, koska olet hullu ja hieman kyllästynyt. Todennäköisesti neekerien ystävä.</w:t>
      </w:r>
    </w:p>
    <w:p>
      <w:r>
        <w:rPr>
          <w:b/>
          <w:u w:val="single"/>
        </w:rPr>
        <w:t xml:space="preserve">97082</w:t>
      </w:r>
    </w:p>
    <w:p>
      <w:r>
        <w:t xml:space="preserve">1. Kuka helvetti söisi vuohenpalloja?</w:t>
      </w:r>
    </w:p>
    <w:p>
      <w:r>
        <w:rPr>
          <w:b/>
          <w:u w:val="single"/>
        </w:rPr>
        <w:t xml:space="preserve">97083</w:t>
      </w:r>
    </w:p>
    <w:p>
      <w:r>
        <w:t xml:space="preserve">2.</w:t>
        <w:tab/>
        <w:t xml:space="preserve">He ovat todella jälkeenjääneitä.</w:t>
      </w:r>
    </w:p>
    <w:p>
      <w:r>
        <w:rPr>
          <w:b/>
          <w:u w:val="single"/>
        </w:rPr>
        <w:t xml:space="preserve">97084</w:t>
      </w:r>
    </w:p>
    <w:p>
      <w:r>
        <w:t xml:space="preserve">1. Larpy homo</w:t>
      </w:r>
    </w:p>
    <w:p>
      <w:r>
        <w:rPr>
          <w:b/>
          <w:u w:val="single"/>
        </w:rPr>
        <w:t xml:space="preserve">97085</w:t>
      </w:r>
    </w:p>
    <w:p>
      <w:r>
        <w:t xml:space="preserve">1. Heidän täytyy vain pilata kaikki, eikö niin?</w:t>
      </w:r>
    </w:p>
    <w:p>
      <w:r>
        <w:rPr>
          <w:b/>
          <w:u w:val="single"/>
        </w:rPr>
        <w:t xml:space="preserve">97086</w:t>
      </w:r>
    </w:p>
    <w:p>
      <w:r>
        <w:t xml:space="preserve">2.</w:t>
        <w:tab/>
        <w:t xml:space="preserve">Jos joskus löydän tämän naisen makaamasta verisenä ja tajuttomana jalkakäytävällä, puolustan häntä ja estän kaikkia, myös ensihoitajia, koskemasta häneen ilman hänen suostumustaan.</w:t>
      </w:r>
    </w:p>
    <w:p>
      <w:r>
        <w:rPr>
          <w:b/>
          <w:u w:val="single"/>
        </w:rPr>
        <w:t xml:space="preserve">97087</w:t>
      </w:r>
    </w:p>
    <w:p>
      <w:r>
        <w:t xml:space="preserve">1. Hei @jackcorbin , tsekkaa tämä paska. https://twitter.com/bluecheckwatch/status/1056204285535547392. https://twitter.com/bluecheckwatch/status/1056204285535547392</w:t>
      </w:r>
    </w:p>
    <w:p>
      <w:r>
        <w:rPr>
          <w:b/>
          <w:u w:val="single"/>
        </w:rPr>
        <w:t xml:space="preserve">97088</w:t>
      </w:r>
    </w:p>
    <w:p>
      <w:r>
        <w:t xml:space="preserve">2.</w:t>
        <w:tab/>
        <w:t xml:space="preserve">Jos kyse ei ole jostain oudosta aikaleimavirheestä, kuulostaa siltä, että hän teki sen jälkipolville tai että ystävällinen liittovaltion agentti rohkaisi häntä ampumaan ja varmisti, että hän saa todisteet.  FBI:n rohkaisu ei yllättäisi minua. Jonkun pitäisi olla jälkeenjäänyt luullakseen, etteivät he ryömi kaikkien piiriemme läpi.</w:t>
      </w:r>
    </w:p>
    <w:p>
      <w:r>
        <w:rPr>
          <w:b/>
          <w:u w:val="single"/>
        </w:rPr>
        <w:t xml:space="preserve">97089</w:t>
      </w:r>
    </w:p>
    <w:p>
      <w:r>
        <w:t xml:space="preserve">3.</w:t>
        <w:tab/>
        <w:tab/>
        <w:t xml:space="preserve">Sitä minä mietin. Miksi hänen juttunsa arkistoitiin tunteja ennen ampumista? Jonkun on täytynyt arkistoida ne, mutta kuka? Miksi se arkistoitiin, kun se alunperin arkistoitiin? Jokin on pielessä.</w:t>
      </w:r>
    </w:p>
    <w:p>
      <w:r>
        <w:rPr>
          <w:b/>
          <w:u w:val="single"/>
        </w:rPr>
        <w:t xml:space="preserve">97090</w:t>
      </w:r>
    </w:p>
    <w:p>
      <w:r>
        <w:t xml:space="preserve">1. https://www.facebook.com/photo.php?fbid=2178423162477635&amp;set=p.2178423162477635&amp;type=3&amp;theater h\t James Eller</w:t>
      </w:r>
    </w:p>
    <w:p>
      <w:r>
        <w:rPr>
          <w:b/>
          <w:u w:val="single"/>
        </w:rPr>
        <w:t xml:space="preserve">97091</w:t>
      </w:r>
    </w:p>
    <w:p>
      <w:r>
        <w:t xml:space="preserve">2.</w:t>
        <w:tab/>
        <w:t xml:space="preserve">Hirttäkää muzzi-paskiainen!</w:t>
      </w:r>
    </w:p>
    <w:p>
      <w:r>
        <w:rPr>
          <w:b/>
          <w:u w:val="single"/>
        </w:rPr>
        <w:t xml:space="preserve">97092</w:t>
      </w:r>
    </w:p>
    <w:p>
      <w:r>
        <w:t xml:space="preserve">3.</w:t>
      </w:r>
    </w:p>
    <w:p>
      <w:r>
        <w:rPr>
          <w:b/>
          <w:u w:val="single"/>
        </w:rPr>
        <w:t xml:space="preserve">97093</w:t>
      </w:r>
    </w:p>
    <w:p>
      <w:r>
        <w:t xml:space="preserve">4.</w:t>
      </w:r>
    </w:p>
    <w:p>
      <w:r>
        <w:rPr>
          <w:b/>
          <w:u w:val="single"/>
        </w:rPr>
        <w:t xml:space="preserve">97094</w:t>
      </w:r>
    </w:p>
    <w:p>
      <w:r>
        <w:t xml:space="preserve">1. Niinpä taas yksi hemmoteltu miljonääri musta amerikkalainen haluaa tehdä Afrikasta taas kodin....KIN VITTU MUUTTAA JA OTTAA KAIKKI SINUN KAVERISI https://sports.yahoo.com/alvin-kamara-wears-make-africa-home-hat-colin-kaepernick-jersey-saints-locker-room-061206861.html.</w:t>
      </w:r>
    </w:p>
    <w:p>
      <w:r>
        <w:rPr>
          <w:b/>
          <w:u w:val="single"/>
        </w:rPr>
        <w:t xml:space="preserve">97095</w:t>
      </w:r>
    </w:p>
    <w:p>
      <w:r>
        <w:t xml:space="preserve">2.</w:t>
        <w:tab/>
        <w:t xml:space="preserve">Hieno idea, neekeri!🤣👍 Sinun pitäisi muuttaa ja ottaa kaikki neekeriystäväsi mukaan!!!</w:t>
      </w:r>
    </w:p>
    <w:p>
      <w:r>
        <w:rPr>
          <w:b/>
          <w:u w:val="single"/>
        </w:rPr>
        <w:t xml:space="preserve">97096</w:t>
      </w:r>
    </w:p>
    <w:p>
      <w:r>
        <w:t xml:space="preserve">1. Heti kun amerikkalaiset nationalistit pääsevät irti vasemmisto vs. oikeisto / demarit vs. republikaanit väärästä kahtiajaosta, he alkavat päästä eteenpäin.</w:t>
      </w:r>
    </w:p>
    <w:p>
      <w:r>
        <w:rPr>
          <w:b/>
          <w:u w:val="single"/>
        </w:rPr>
        <w:t xml:space="preserve">97097</w:t>
      </w:r>
    </w:p>
    <w:p>
      <w:r>
        <w:t xml:space="preserve">2.</w:t>
        <w:tab/>
        <w:t xml:space="preserve">Heti kun aloitat kitaratunnit ja lakkaat puhumasta neekerimäisellä tahdilla, saat kunnioitusta arvokkailta valkoisilta ihmisiltä.</w:t>
      </w:r>
    </w:p>
    <w:p>
      <w:r>
        <w:rPr>
          <w:b/>
          <w:u w:val="single"/>
        </w:rPr>
        <w:t xml:space="preserve">97098</w:t>
      </w:r>
    </w:p>
    <w:p>
      <w:r>
        <w:t xml:space="preserve">3.</w:t>
        <w:tab/>
        <w:tab/>
        <w:t xml:space="preserve">Sanoo anonyymi "itävaltalainen" punk-peruukki "natsi". Kuinka monta tuntia olet teeskennellyt nauttivasi mustan miehen äänen äänestä. LoL</w:t>
      </w:r>
    </w:p>
    <w:p>
      <w:r>
        <w:rPr>
          <w:b/>
          <w:u w:val="single"/>
        </w:rPr>
        <w:t xml:space="preserve">97099</w:t>
      </w:r>
    </w:p>
    <w:p>
      <w:r>
        <w:t xml:space="preserve">1. Minun mielestäni niin kutsuttu eliitti on neekereitä, en välitä siitä, minkä värinen heidän ihonsa on, kutsun Pelosia neekeri-Nancyksi, koska hän varastaa ruokaa lapsen suusta, mikä tekee hänestä neekerin.</w:t>
      </w:r>
    </w:p>
    <w:p>
      <w:r>
        <w:rPr>
          <w:b/>
          <w:u w:val="single"/>
        </w:rPr>
        <w:t xml:space="preserve">97100</w:t>
      </w:r>
    </w:p>
    <w:p>
      <w:r>
        <w:t xml:space="preserve">2.</w:t>
        <w:tab/>
        <w:t xml:space="preserve">Nancy Pelosi on arvoton, kiero kusipää, jonka pitäisi kuolla vankilassa. En ymmärrä viestisi loppuosaa, ellei sanalla "neekeri" ole jotain muuta merkitystä, jota en tunne.</w:t>
      </w:r>
    </w:p>
    <w:p>
      <w:r>
        <w:rPr>
          <w:b/>
          <w:u w:val="single"/>
        </w:rPr>
        <w:t xml:space="preserve">97101</w:t>
      </w:r>
    </w:p>
    <w:p>
      <w:r>
        <w:t xml:space="preserve">1. Videot: Muistan, kun vitun saatanallinen hintti soitti kotinumerooni@3AM joitakin vuosikymmeniä sitten #HOMOSEXUAL CHURCH STREET CITADELista ja uhkasi2tappaa minut huutaessaan saastaa http://www.freenorthamerica.ca/viewtopic.php?f=16&amp;t=10729.</w:t>
      </w:r>
    </w:p>
    <w:p>
      <w:r>
        <w:rPr>
          <w:b/>
          <w:u w:val="single"/>
        </w:rPr>
        <w:t xml:space="preserve">97102</w:t>
      </w:r>
    </w:p>
    <w:p>
      <w:r>
        <w:t xml:space="preserve">2.</w:t>
        <w:tab/>
        <w:t xml:space="preserve">Homot ansaitsevat AIDSin</w:t>
      </w:r>
    </w:p>
    <w:p>
      <w:r>
        <w:rPr>
          <w:b/>
          <w:u w:val="single"/>
        </w:rPr>
        <w:t xml:space="preserve">97103</w:t>
      </w:r>
    </w:p>
    <w:p>
      <w:r>
        <w:t xml:space="preserve">3.</w:t>
        <w:tab/>
        <w:tab/>
        <w:t xml:space="preserve">Ilmaisjakelu .</w:t>
      </w:r>
    </w:p>
    <w:p>
      <w:r>
        <w:rPr>
          <w:b/>
          <w:u w:val="single"/>
        </w:rPr>
        <w:t xml:space="preserve">97104</w:t>
      </w:r>
    </w:p>
    <w:p>
      <w:r>
        <w:t xml:space="preserve">1. Te kaikki tiedätte, että olen etelän nainen, jolla on suuri suu ja asenne.   Mutta antakaa minun puhua hetki etelän ihmisille.   Te, jotka asutte etelän maaseudulla, ette ehkä näe muslimien vaikutusta Amerikassa. Se ei ole minun kaupungissani, mutta kulta, se on täällä. Tässä meidän on kuunneltava jenkkejä hieman. Heillä se on enemmän kasvoillaan. Muissakin osavaltioissa, mutta puhun nyt pohjoisesta ja etelästä.    Se on todellisia etelävaltiolaisia ja se on heidän kouluissaan. Liberaalit ja muslimit johtavat suurempien kaupunkien kouluja.    Sanon vain, älkää luulko, ettei se saavuta teitä, jos sitä ei pysäytetä!    Hyvien vanhojen poikien on saatava aseensa valmiiksi. Se saavuttaa teidät, jos sen kasvua ei pysäytetä.    Siinä kaikki. Olen valmis. Kiitos.</w:t>
      </w:r>
    </w:p>
    <w:p>
      <w:r>
        <w:rPr>
          <w:b/>
          <w:u w:val="single"/>
        </w:rPr>
        <w:t xml:space="preserve">97105</w:t>
      </w:r>
    </w:p>
    <w:p>
      <w:r>
        <w:t xml:space="preserve">2.</w:t>
        <w:tab/>
        <w:t xml:space="preserve">Ajoin katsomaan, onko Commerceen, GA:n osavaltiossa sijaitseva pisslamilaisyhdyskunta todellinen vai ei. Se on todellinen. Yksi tie sisään ja ulos. Alkoi tulla seurattua miehisiä pukumiehiä matkalla ulos. He kantavat AK-47:ää ja heillä on työkoiria, ja siellä on valtava estekenttä, jossa on palaneita autojen hylsyjä, piikkilankaa jne.</w:t>
      </w:r>
    </w:p>
    <w:p>
      <w:r>
        <w:rPr>
          <w:b/>
          <w:u w:val="single"/>
        </w:rPr>
        <w:t xml:space="preserve">97106</w:t>
      </w:r>
    </w:p>
    <w:p>
      <w:r>
        <w:t xml:space="preserve">3.</w:t>
        <w:tab/>
        <w:tab/>
        <w:t xml:space="preserve">Tilanne pahenee..............ei ainoastaan se, että GA:ssa on kolme muzzie-yhdistystä osavaltiossa, enemmän kuin missään muussa osavaltiossa, vaan yksi niistä on Jessupissa, aivan ydinvoimalaa vastapäätä...........</w:t>
      </w:r>
    </w:p>
    <w:p>
      <w:r>
        <w:rPr>
          <w:b/>
          <w:u w:val="single"/>
        </w:rPr>
        <w:t xml:space="preserve">97107</w:t>
      </w:r>
    </w:p>
    <w:p>
      <w:r>
        <w:t xml:space="preserve">1. Asiat, jotka saavat sinut miettimään hmmm 😲.</w:t>
      </w:r>
    </w:p>
    <w:p>
      <w:r>
        <w:rPr>
          <w:b/>
          <w:u w:val="single"/>
        </w:rPr>
        <w:t xml:space="preserve">97108</w:t>
      </w:r>
    </w:p>
    <w:p>
      <w:r>
        <w:t xml:space="preserve">2.</w:t>
        <w:tab/>
        <w:t xml:space="preserve">Onnellisia ovat Israelin kadonneet, jotka Pyhä, siunattu olkoon Hän, on valinnut goijien joukosta, joista Raamattu sanoo: "Heidän työnsä on pelkkää turhuutta, se on harhaa, jolle meidän on naurettava; he kaikki menehtyvät, kun Jumala käy heidän luonaan vihassaan." Sillä hetkellä, kun Pyhä, siunattu olkoon Hän, hävittää kaikki maailman goijit, vain Israel säilyy, niin kuin kirjoitettu on: "Herra yksin on ilmestyvä suurena sinä päivänä!...    Zohar, Vayshlah 177b.</w:t>
      </w:r>
    </w:p>
    <w:p>
      <w:r>
        <w:rPr>
          <w:b/>
          <w:u w:val="single"/>
        </w:rPr>
        <w:t xml:space="preserve">97109</w:t>
      </w:r>
    </w:p>
    <w:p>
      <w:r>
        <w:t xml:space="preserve">3.</w:t>
        <w:tab/>
        <w:tab/>
        <w:t xml:space="preserve">Jos "Big Bang..." ei ole kaikkein älyttömin ohjelma, joka on koskaan ollut radioaalloilla, niin kertokaa minulle, mikä on... ja käskekää nartun olla seisomatta liian lähellä metrolaiturin reunaa, sillä tuleva juna leikkaa hänen nokkaansa</w:t>
      </w:r>
    </w:p>
    <w:p>
      <w:r>
        <w:rPr>
          <w:b/>
          <w:u w:val="single"/>
        </w:rPr>
        <w:t xml:space="preserve">97110</w:t>
      </w:r>
    </w:p>
    <w:p>
      <w:r>
        <w:t xml:space="preserve">1. Arvoisa presidentti Trump, älkää päästäkö näitä ihmisiä rajamme yli.  Älkää tehkö sitä!  Kampanjassanne puhuitte muurin rakentamisesta, jotta tämä paska loppuu.  Me kaikki tiedämme, että demokraatit ovat tämän karavaanin takana.  Jos luovutatte, menetätte kannatuksenne.  Kuinka paljon, kuka tietää?  Olet tehnyt niin paljon hyviä asioita kahden vuoden aikana, että en haluaisi nähdä sinun menettävän tukea yhden suurimman huolenaiheemme takia.  Haluamme, että raja on turvattu!  Kutsumme kaikki potentiaaliset maahanmuuttajat maahamme, kunhan he tekevät sen laillisesti ja ohjeidemme mukaisesti.  Tarvitsemme suuntaviivoja nyt!  En valitettavasti voi allekirjoittaa tätä "Me, kansa", koska täällä on ihmisiä, jotka ovat menettäneet järkensä.  Joten, meiltä useimmilta, älkää luovuttako.</w:t>
      </w:r>
    </w:p>
    <w:p>
      <w:r>
        <w:rPr>
          <w:b/>
          <w:u w:val="single"/>
        </w:rPr>
        <w:t xml:space="preserve">97111</w:t>
      </w:r>
    </w:p>
    <w:p>
      <w:r>
        <w:t xml:space="preserve">2.</w:t>
        <w:tab/>
        <w:t xml:space="preserve">TÄMÄ ON TÄRKEÄÄ!  TEE SE VAIN POTUS45</w:t>
      </w:r>
    </w:p>
    <w:p>
      <w:r>
        <w:rPr>
          <w:b/>
          <w:u w:val="single"/>
        </w:rPr>
        <w:t xml:space="preserve">97112</w:t>
      </w:r>
    </w:p>
    <w:p>
      <w:r>
        <w:t xml:space="preserve">3.</w:t>
        <w:tab/>
        <w:tab/>
        <w:t xml:space="preserve">Hemmo, nauran nyt aivan nauruun asti. Se on ohi. Me olemme idiootteja. Konservatiivit olivat joukko nössöjä.</w:t>
      </w:r>
    </w:p>
    <w:p>
      <w:r>
        <w:rPr>
          <w:b/>
          <w:u w:val="single"/>
        </w:rPr>
        <w:t xml:space="preserve">97113</w:t>
      </w:r>
    </w:p>
    <w:p>
      <w:r>
        <w:t xml:space="preserve">4.</w:t>
        <w:tab/>
        <w:tab/>
        <w:tab/>
        <w:t xml:space="preserve">Tarkoitatko, että Alt-Right-konservatiivit olivat nössöjä. Pilkkasin heitä jo niiden alkuvaiheessa, ja pilkkaan heitä edelleen.</w:t>
      </w:r>
    </w:p>
    <w:p>
      <w:r>
        <w:rPr>
          <w:b/>
          <w:u w:val="single"/>
        </w:rPr>
        <w:t xml:space="preserve">97114</w:t>
      </w:r>
    </w:p>
    <w:p>
      <w:r>
        <w:t xml:space="preserve">5.</w:t>
        <w:tab/>
        <w:tab/>
        <w:tab/>
        <w:tab/>
        <w:t xml:space="preserve">Haistan beta-vasemmiston....... Yllätys löysin mulkut! :/</w:t>
      </w:r>
    </w:p>
    <w:p>
      <w:r>
        <w:rPr>
          <w:b/>
          <w:u w:val="single"/>
        </w:rPr>
        <w:t xml:space="preserve">97115</w:t>
      </w:r>
    </w:p>
    <w:p>
      <w:r>
        <w:t xml:space="preserve">6.</w:t>
        <w:tab/>
        <w:tab/>
        <w:tab/>
        <w:tab/>
        <w:tab/>
        <w:t xml:space="preserve">Onko sinulla? Taidat olla Twittergradista.</w:t>
      </w:r>
    </w:p>
    <w:p>
      <w:r>
        <w:rPr>
          <w:b/>
          <w:u w:val="single"/>
        </w:rPr>
        <w:t xml:space="preserve">97116</w:t>
      </w:r>
    </w:p>
    <w:p>
      <w:r>
        <w:t xml:space="preserve">7.</w:t>
        <w:tab/>
        <w:tab/>
        <w:tab/>
        <w:tab/>
        <w:tab/>
        <w:tab/>
        <w:t xml:space="preserve">Sinun täytyy olla redditistä.....</w:t>
      </w:r>
    </w:p>
    <w:p>
      <w:r>
        <w:rPr>
          <w:b/>
          <w:u w:val="single"/>
        </w:rPr>
        <w:t xml:space="preserve">97117</w:t>
      </w:r>
    </w:p>
    <w:p>
      <w:r>
        <w:t xml:space="preserve">8.</w:t>
        <w:tab/>
        <w:tab/>
        <w:tab/>
        <w:tab/>
        <w:tab/>
        <w:tab/>
        <w:tab/>
        <w:t xml:space="preserve">Ei mitään mahdollisuuksia. Ne työkalut oli yksinkertaisesti liian helppo tuhota.</w:t>
      </w:r>
    </w:p>
    <w:p>
      <w:r>
        <w:rPr>
          <w:b/>
          <w:u w:val="single"/>
        </w:rPr>
        <w:t xml:space="preserve">97118</w:t>
      </w:r>
    </w:p>
    <w:p>
      <w:r>
        <w:t xml:space="preserve">9.</w:t>
        <w:tab/>
        <w:tab/>
        <w:tab/>
        <w:tab/>
        <w:tab/>
        <w:tab/>
        <w:tab/>
        <w:tab/>
        <w:t xml:space="preserve">Joten onko gab piristymässä vai mistä on kyse? Kuinka monta vasemmistolaista kusipäätä täällä on? Tekisi mieli trollailla heitä paskat housuun!</w:t>
      </w:r>
    </w:p>
    <w:p>
      <w:r>
        <w:rPr>
          <w:b/>
          <w:u w:val="single"/>
        </w:rPr>
        <w:t xml:space="preserve">97119</w:t>
      </w:r>
    </w:p>
    <w:p>
      <w:r>
        <w:t xml:space="preserve">10.</w:t>
        <w:tab/>
        <w:tab/>
        <w:tab/>
        <w:tab/>
        <w:tab/>
        <w:tab/>
        <w:tab/>
        <w:tab/>
        <w:tab/>
        <w:t xml:space="preserve">Täällä on muutama vasemmistolainen, mutta heidän omistamisensa on aivan liian helppoa.</w:t>
      </w:r>
    </w:p>
    <w:p>
      <w:r>
        <w:rPr>
          <w:b/>
          <w:u w:val="single"/>
        </w:rPr>
        <w:t xml:space="preserve">97120</w:t>
      </w:r>
    </w:p>
    <w:p>
      <w:r>
        <w:t xml:space="preserve">11.</w:t>
        <w:tab/>
        <w:tab/>
        <w:tab/>
        <w:tab/>
        <w:tab/>
        <w:tab/>
        <w:tab/>
        <w:tab/>
        <w:tab/>
        <w:tab/>
        <w:t xml:space="preserve">Mykistys toimii myös hyvin!</w:t>
      </w:r>
    </w:p>
    <w:p>
      <w:r>
        <w:rPr>
          <w:b/>
          <w:u w:val="single"/>
        </w:rPr>
        <w:t xml:space="preserve">97121</w:t>
      </w:r>
    </w:p>
    <w:p>
      <w:r>
        <w:t xml:space="preserve">12.</w:t>
        <w:tab/>
        <w:tab/>
        <w:tab/>
        <w:tab/>
        <w:tab/>
        <w:tab/>
        <w:tab/>
        <w:tab/>
        <w:tab/>
        <w:tab/>
        <w:tab/>
        <w:t xml:space="preserve">Mykistän ne, jotka julkaisevat homokuvia, jotka kutsuvat minua valehtelijaksi, jotka toistavat samaa mantraa yhä uudelleen ja uudelleen. Usein mykistän juutalaiset. Pelkään, että he saattavat kysyä, voivatko he imeä angloamerikkalaista mulkkuani teeskennellen, että olen vastasyntynyt lapsi, jolla on pieni mulkku. Mulkkuni on todellakin pieni, mutta en ole mikään pikkulapsi.</w:t>
      </w:r>
    </w:p>
    <w:p>
      <w:r>
        <w:rPr>
          <w:b/>
          <w:u w:val="single"/>
        </w:rPr>
        <w:t xml:space="preserve">97122</w:t>
      </w:r>
    </w:p>
    <w:p>
      <w:r>
        <w:t xml:space="preserve">1. @a @e @support Mielestäni olisi parempi, jos yksittäiset käyttäjät voisivat estää viestejä, joissa on tiettyjä valitsemiaan avainsanoja. Jos esimerkiksi en halua nähdä mitään viestejä, jotka sisältävät sanat "kike" tai "nigger", miten voin olla altistumatta merkityksellisille käsitteille tai ajatuksille? Hinttinatsisakilla ei ole mitään mielekästä sanottavaa.</w:t>
      </w:r>
    </w:p>
    <w:p>
      <w:r>
        <w:rPr>
          <w:b/>
          <w:u w:val="single"/>
        </w:rPr>
        <w:t xml:space="preserve">97123</w:t>
      </w:r>
    </w:p>
    <w:p>
      <w:r>
        <w:t xml:space="preserve">1. En välitä paskaakaan hiekkaneekeri Khashoggin kuolemasta. Hän oli tyypillinen kaksinaamainen arabi, joka saarnasi nykyaikaisuutta ja suvaitsevaisuutta englanniksi, kun taas arabiaksi hän mainosti islamismia.   Ongelma on se, kun boomer, MAGA-hattu päässään, QAnon porukka puolustaa refleksinomaisesti Saudi-Arabiaa vain siksi, että Trump ja Kushner ovat saudien ystäviä. Se on henkilökultti.</w:t>
      </w:r>
    </w:p>
    <w:p>
      <w:r>
        <w:rPr>
          <w:b/>
          <w:u w:val="single"/>
        </w:rPr>
        <w:t xml:space="preserve">97124</w:t>
      </w:r>
    </w:p>
    <w:p>
      <w:r>
        <w:t xml:space="preserve">2.</w:t>
        <w:tab/>
        <w:t xml:space="preserve">Tilanne on vaikea, koska en pidä WaPo:ta (((toimittajia))) ihmisinä, vaan halveksin saudien sisäsiittoista sikaa.</w:t>
      </w:r>
    </w:p>
    <w:p>
      <w:r>
        <w:rPr>
          <w:b/>
          <w:u w:val="single"/>
        </w:rPr>
        <w:t xml:space="preserve">97125</w:t>
      </w:r>
    </w:p>
    <w:p>
      <w:r>
        <w:t xml:space="preserve">3.</w:t>
        <w:tab/>
        <w:t xml:space="preserve">Seuraan Q:ta enkä välitä paskan vertaa wapo:n toimittajasta, Trump ei välitä paskan vertaa hänestäkään, disinfo on osa pahan kukistamista, CIA haluaa Trumpin aloittavan konfliktin, sitä ei tule tapahtumaan. MAGA-ihmiset vihaavat reporttereita, kaikki heistä. Syyttäkää CIA:n vakoilijoita.</w:t>
      </w:r>
    </w:p>
    <w:p>
      <w:r>
        <w:rPr>
          <w:b/>
          <w:u w:val="single"/>
        </w:rPr>
        <w:t xml:space="preserve">97126</w:t>
      </w:r>
    </w:p>
    <w:p>
      <w:r>
        <w:t xml:space="preserve">1. OOPS: Trudeau myöntää vahingossa, ettei Kanada voi tehdä mitään globaaleille päästöille https://www.spencerfernando.com/2018/10/23/oops-trudeau-accidentally-admits-that-canada-cant-do-anything-about-global-emissions/ '"Vaikka Kanada lopettaisi kaiken huomenna, eikä muilla mailla olisi mitään ratkaisuja, sillä ei olisi suurta merkitystä", hän sanoi ranskaksi.""    Hiiliverohuijaus: "Tuloneutraali" vero paljastui jälleen yhdeksi Trudeaun valheeksi https://www.spencerfernando.com/2018/10/23/carbon-tax-scam-revenue-neutral-tax-revealed-as-another-trudeau-lie/</w:t>
      </w:r>
    </w:p>
    <w:p>
      <w:r>
        <w:rPr>
          <w:b/>
          <w:u w:val="single"/>
        </w:rPr>
        <w:t xml:space="preserve">97127</w:t>
      </w:r>
    </w:p>
    <w:p>
      <w:r>
        <w:t xml:space="preserve">2.</w:t>
        <w:tab/>
        <w:t xml:space="preserve">Ei, tuo pikku paskiainen tietää vain, miten kanadalaiset saadaan maksamaan enemmän kuin heillä on varaa. Miksei tuo kusipää maksa reilua osuuttaan. Ihan kuin hänellä ei olisi ulkomaisia yrityksiä, joihin hän voisi piilottaa verosäästönsä. Hän on rikollinen, ja koko hänen perheeltään pitäisi riistää kaikki rahat. '</w:t>
      </w:r>
    </w:p>
    <w:p>
      <w:r>
        <w:rPr>
          <w:b/>
          <w:u w:val="single"/>
        </w:rPr>
        <w:t xml:space="preserve">97128</w:t>
      </w:r>
    </w:p>
    <w:p>
      <w:r>
        <w:t xml:space="preserve">1. Hyödytön neekeri</w:t>
      </w:r>
    </w:p>
    <w:p>
      <w:r>
        <w:rPr>
          <w:b/>
          <w:u w:val="single"/>
        </w:rPr>
        <w:t xml:space="preserve">97129</w:t>
      </w:r>
    </w:p>
    <w:p>
      <w:r>
        <w:t xml:space="preserve">1. Todistit juuri oman vihasi. Vihaat omaa rotuasi niin paljon, että väität valinneesi valkoisen naisen oman neekeriämmäsi sijaan. Itseviha on kaikista pahinta. Sinun "5 mahtavaa lastasi", joiden tiedämme olevan paskapuhetta, olisivat mutteja, joilla ei olisi minkäänlaista omaa identiteettiä. He eivät näytä sinulta. Se on puhdasta vihaa.</w:t>
      </w:r>
    </w:p>
    <w:p>
      <w:r>
        <w:rPr>
          <w:b/>
          <w:u w:val="single"/>
        </w:rPr>
        <w:t xml:space="preserve">97130</w:t>
      </w:r>
    </w:p>
    <w:p>
      <w:r>
        <w:t xml:space="preserve">1. homo</w:t>
      </w:r>
    </w:p>
    <w:p>
      <w:r>
        <w:rPr>
          <w:b/>
          <w:u w:val="single"/>
        </w:rPr>
        <w:t xml:space="preserve">97131</w:t>
      </w:r>
    </w:p>
    <w:p>
      <w:r>
        <w:t xml:space="preserve">1.</w:t>
      </w:r>
    </w:p>
    <w:p>
      <w:r>
        <w:rPr>
          <w:b/>
          <w:u w:val="single"/>
        </w:rPr>
        <w:t xml:space="preserve">97132</w:t>
      </w:r>
    </w:p>
    <w:p>
      <w:r>
        <w:t xml:space="preserve">2.</w:t>
        <w:tab/>
        <w:t xml:space="preserve">perverssi lapsivittuilija</w:t>
      </w:r>
    </w:p>
    <w:p>
      <w:r>
        <w:rPr>
          <w:b/>
          <w:u w:val="single"/>
        </w:rPr>
        <w:t xml:space="preserve">97133</w:t>
      </w:r>
    </w:p>
    <w:p>
      <w:r>
        <w:t xml:space="preserve">3.</w:t>
        <w:tab/>
        <w:tab/>
        <w:t xml:space="preserve">tyhmä mulkku</w:t>
      </w:r>
    </w:p>
    <w:p>
      <w:r>
        <w:rPr>
          <w:b/>
          <w:u w:val="single"/>
        </w:rPr>
        <w:t xml:space="preserve">97134</w:t>
      </w:r>
    </w:p>
    <w:p>
      <w:r>
        <w:t xml:space="preserve">1. Tämä ryhmä vain jakaa valkoisia. Valkoiset jakavat valkoisia. Kuinka hyvin juutalaista. Taputtakaa itsellenne.👏🏻</w:t>
      </w:r>
    </w:p>
    <w:p>
      <w:r>
        <w:rPr>
          <w:b/>
          <w:u w:val="single"/>
        </w:rPr>
        <w:t xml:space="preserve">97135</w:t>
      </w:r>
    </w:p>
    <w:p>
      <w:r>
        <w:t xml:space="preserve">2.</w:t>
        <w:tab/>
        <w:t xml:space="preserve">Olen eri mieltä pakanoista, jotka eivät ole veljiäni missään asiassa</w:t>
      </w:r>
    </w:p>
    <w:p>
      <w:r>
        <w:rPr>
          <w:b/>
          <w:u w:val="single"/>
        </w:rPr>
        <w:t xml:space="preserve">97136</w:t>
      </w:r>
    </w:p>
    <w:p>
      <w:r>
        <w:t xml:space="preserve">3.</w:t>
        <w:tab/>
        <w:tab/>
        <w:t xml:space="preserve">Entä neekeri- ja kinkerikristityt?! ovatko he?</w:t>
      </w:r>
    </w:p>
    <w:p>
      <w:r>
        <w:rPr>
          <w:b/>
          <w:u w:val="single"/>
        </w:rPr>
        <w:t xml:space="preserve">97137</w:t>
      </w:r>
    </w:p>
    <w:p>
      <w:r>
        <w:t xml:space="preserve">1.</w:t>
      </w:r>
    </w:p>
    <w:p>
      <w:r>
        <w:rPr>
          <w:b/>
          <w:u w:val="single"/>
        </w:rPr>
        <w:t xml:space="preserve">97138</w:t>
      </w:r>
    </w:p>
    <w:p>
      <w:r>
        <w:t xml:space="preserve">2.</w:t>
        <w:tab/>
        <w:t xml:space="preserve">Miten olisi vähän spermaa toiseen silmään??</w:t>
      </w:r>
    </w:p>
    <w:p>
      <w:r>
        <w:rPr>
          <w:b/>
          <w:u w:val="single"/>
        </w:rPr>
        <w:t xml:space="preserve">97139</w:t>
      </w:r>
    </w:p>
    <w:p>
      <w:r>
        <w:t xml:space="preserve">3.</w:t>
        <w:tab/>
        <w:tab/>
        <w:t xml:space="preserve">Kuka mies saisi sen räiskimään hänen toiseen silmäänsä? Ehkä simpanssi.</w:t>
      </w:r>
    </w:p>
    <w:p>
      <w:r>
        <w:rPr>
          <w:b/>
          <w:u w:val="single"/>
        </w:rPr>
        <w:t xml:space="preserve">97140</w:t>
      </w:r>
    </w:p>
    <w:p>
      <w:r>
        <w:t xml:space="preserve">4.</w:t>
        <w:tab/>
        <w:tab/>
        <w:tab/>
        <w:t xml:space="preserve">Kuka tahansa noista homohuorista tekee sen mielellään. Niin he ripustavat julisteita huoneisiinsa - hemmottelevat seinää ja liimaavat ne ylös.</w:t>
      </w:r>
    </w:p>
    <w:p>
      <w:r>
        <w:rPr>
          <w:b/>
          <w:u w:val="single"/>
        </w:rPr>
        <w:t xml:space="preserve">97141</w:t>
      </w:r>
    </w:p>
    <w:p>
      <w:r>
        <w:t xml:space="preserve">1. Weimerican absoluuttinen tila. Kaikki on niin rasittavaa. Elän absoluuttisessa neekeripellemaailmassa.   Three Generations https://youtu.be/SlAy9hqOQ-8 via @YouTube</w:t>
      </w:r>
    </w:p>
    <w:p>
      <w:r>
        <w:rPr>
          <w:b/>
          <w:u w:val="single"/>
        </w:rPr>
        <w:t xml:space="preserve">97142</w:t>
      </w:r>
    </w:p>
    <w:p>
      <w:r>
        <w:t xml:space="preserve">2.</w:t>
        <w:tab/>
        <w:t xml:space="preserve">elrich = juutalainen</w:t>
      </w:r>
    </w:p>
    <w:p>
      <w:r>
        <w:rPr>
          <w:b/>
          <w:u w:val="single"/>
        </w:rPr>
        <w:t xml:space="preserve">97143</w:t>
      </w:r>
    </w:p>
    <w:p>
      <w:r>
        <w:t xml:space="preserve">1. Kulttuurisodan käyminen wigger-räpin avulla on enemmän kuin typerää.</w:t>
      </w:r>
    </w:p>
    <w:p>
      <w:r>
        <w:rPr>
          <w:b/>
          <w:u w:val="single"/>
        </w:rPr>
        <w:t xml:space="preserve">97144</w:t>
      </w:r>
    </w:p>
    <w:p>
      <w:r>
        <w:t xml:space="preserve">1. Muslimi myöntää, että hänen "uskonsa" ei ole minkäänlainen lohtu:</w:t>
      </w:r>
    </w:p>
    <w:p>
      <w:r>
        <w:rPr>
          <w:b/>
          <w:u w:val="single"/>
        </w:rPr>
        <w:t xml:space="preserve">97145</w:t>
      </w:r>
    </w:p>
    <w:p>
      <w:r>
        <w:t xml:space="preserve">2.</w:t>
        <w:tab/>
        <w:t xml:space="preserve">Muslimi on uskonto, senkin vitun kusipää, etkä ole värillinen, olet vitun valkoinen kusipää.</w:t>
      </w:r>
    </w:p>
    <w:p>
      <w:r>
        <w:rPr>
          <w:b/>
          <w:u w:val="single"/>
        </w:rPr>
        <w:t xml:space="preserve">97146</w:t>
      </w:r>
    </w:p>
    <w:p>
      <w:r>
        <w:t xml:space="preserve">1. Keski-oikealla. Kuten miljoonat kunnon ihmiset :)</w:t>
      </w:r>
    </w:p>
    <w:p>
      <w:r>
        <w:rPr>
          <w:b/>
          <w:u w:val="single"/>
        </w:rPr>
        <w:t xml:space="preserve">97147</w:t>
      </w:r>
    </w:p>
    <w:p>
      <w:r>
        <w:t xml:space="preserve">2.</w:t>
        <w:tab/>
        <w:t xml:space="preserve">@HankRearden Itse asiassa hän identifioi itsensä juutalaiseksi ylivertaistelijaksi, jonka tärkeimpiä ideologisia kantoja ovat valkoisten vastainen viha ja myrkyllinen semitismi.   Hän ei ole oikeastaan kovinkaan kiinnostunut taloudellisista ja sosiaalisista kysymyksistä valkoisten kimppuun hyökkäämisen lisäksi.   Hän kieltää kaiken semiittisen perimän ja väittää, että hänen motiivinsa on itseviha, jota ajaa systeemisen semitismin sisäistäminen.</w:t>
      </w:r>
    </w:p>
    <w:p>
      <w:r>
        <w:rPr>
          <w:b/>
          <w:u w:val="single"/>
        </w:rPr>
        <w:t xml:space="preserve">97148</w:t>
      </w:r>
    </w:p>
    <w:p>
      <w:r>
        <w:t xml:space="preserve">3.</w:t>
        <w:tab/>
        <w:tab/>
        <w:t xml:space="preserve">Kyllä, kuten jatkuvasti sanotte. Olet kuitenkin epäonnistunut täydellisesti joka kerta esittämään yhdenkin valkoisten vastaisen viestini. Se, että sanoo muiden rotujen olevan myös ok, ei ole valkoisten vastaista. Vain sinun aivorungossasi. Ja on turha teeskennellä, että olen juutalainen piilottaaksesi järkytyksesi. Useimmat normaalit valkoihoiset tuntevat samoin kuin minä :)</w:t>
      </w:r>
    </w:p>
    <w:p>
      <w:r>
        <w:rPr>
          <w:b/>
          <w:u w:val="single"/>
        </w:rPr>
        <w:t xml:space="preserve">97149</w:t>
      </w:r>
    </w:p>
    <w:p>
      <w:r>
        <w:t xml:space="preserve">4.</w:t>
        <w:tab/>
        <w:tab/>
        <w:tab/>
        <w:t xml:space="preserve">Itse julistamasi "riittävä lukutaito" on vajonnut uudelle pohjalukemalle. Tunnustin väitteesi ei-semitistisestä perimästä ja väitteesi siitä, että valkoisten vastainen vihasi ei ole vaistomaista, vaan järjestelmällisen semitismin sisäistämisestä johtuvaa itsevihaa. Miksi väität, että olet heimon jäsen?   Surullista!</w:t>
      </w:r>
    </w:p>
    <w:p>
      <w:r>
        <w:rPr>
          <w:b/>
          <w:u w:val="single"/>
        </w:rPr>
        <w:t xml:space="preserve">97150</w:t>
      </w:r>
    </w:p>
    <w:p>
      <w:r>
        <w:t xml:space="preserve">5.</w:t>
        <w:tab/>
        <w:tab/>
        <w:tab/>
        <w:tab/>
        <w:t xml:space="preserve">Um! Näen siinä paljon sanoja, jotka on suunniteltu hämmentämään. Mutta kun ne kaikki lasketaan yhteen, =:n vastakkaisella puolella lukee nolla. Tämä johtuu varmaan siitä, että et pysty lähettämään yhtään valkoisten vastaista viestiäni ja haluat sotkea vesiä, jotta et näyttäisi idiootilta jo viidettä kertaa. Kyllä!</w:t>
      </w:r>
    </w:p>
    <w:p>
      <w:r>
        <w:rPr>
          <w:b/>
          <w:u w:val="single"/>
        </w:rPr>
        <w:t xml:space="preserve">97151</w:t>
      </w:r>
    </w:p>
    <w:p>
      <w:r>
        <w:t xml:space="preserve">6.</w:t>
        <w:tab/>
        <w:tab/>
        <w:tab/>
        <w:tab/>
        <w:tab/>
        <w:t xml:space="preserve">Arvostan sitä, että myönnät avoimesti hämmennyksesi (ja törkeän puutteellisen sanavarastosi).   Mutta jatkuvat heiveröiset kiertelyyrityksesi ovat säälittäviä.   JOKAINEN viestisi on vitriolinen, epäjohdonmukainen hyökkäys kaikkia vastaan, jotka uskaltavat ilmaista positiivista valkoista identiteettiä.   Mainitse yksikin viesti, jossa olet hyökännyt ei-valkoista henkilöä vastaan hänen identiteettinsä vuoksi.</w:t>
      </w:r>
    </w:p>
    <w:p>
      <w:r>
        <w:rPr>
          <w:b/>
          <w:u w:val="single"/>
        </w:rPr>
        <w:t xml:space="preserve">97152</w:t>
      </w:r>
    </w:p>
    <w:p>
      <w:r>
        <w:t xml:space="preserve">7.</w:t>
        <w:tab/>
        <w:tab/>
        <w:tab/>
        <w:tab/>
        <w:tab/>
        <w:tab/>
        <w:t xml:space="preserve">En myöskään hyökkää ketään minkään rodun edustajia vastaan pelkästään heidän identiteettinsä vuoksi. SINÄ teet niin ja siksi potkin sinua perseelle. Minut nähdään säännöllisesti Twitterissä hyökkäämässä muita rotuja vastaan, jotka myös osoittavat tietämättömyyttänne. Mustat rasistit David Lammy ja Diane Abbott ovat keskeisiä kohteitani. Et ole Twitterissä, joten et voi tietää sitä. Katso bannerikuvani täältä.</w:t>
      </w:r>
    </w:p>
    <w:p>
      <w:r>
        <w:rPr>
          <w:b/>
          <w:u w:val="single"/>
        </w:rPr>
        <w:t xml:space="preserve">97153</w:t>
      </w:r>
    </w:p>
    <w:p>
      <w:r>
        <w:t xml:space="preserve">8.</w:t>
        <w:tab/>
        <w:tab/>
        <w:tab/>
        <w:tab/>
        <w:tab/>
        <w:tab/>
        <w:tab/>
        <w:t xml:space="preserve">lol Nyt yrität idioottimaisesti kieltää ilmeisen, kansanmurhaavan valkoisten vastaisen vihasi... väittämällä, että käytät valkoisten vastaisia loukkauksia neekereitä vastaan?   Tuo on aika koomisen tietämätöntä Cater-waulingia, jopa sinulta.   Välittäisinkö minä, jos kutsuisit minua neekeriksi?   Niin paljon neekerit välittävät, jos kutsut heitä "crackeriksi", "valkoiseksi paholaiseksi" tai "rasistiksi".</w:t>
      </w:r>
    </w:p>
    <w:p>
      <w:r>
        <w:rPr>
          <w:b/>
          <w:u w:val="single"/>
        </w:rPr>
        <w:t xml:space="preserve">97154</w:t>
      </w:r>
    </w:p>
    <w:p>
      <w:r>
        <w:t xml:space="preserve">9.</w:t>
        <w:tab/>
        <w:tab/>
        <w:tab/>
        <w:tab/>
        <w:tab/>
        <w:tab/>
        <w:tab/>
        <w:tab/>
        <w:t xml:space="preserve">Kyllä, naurat maanisesti itseksesi. Ja olet taas tullut täyteen ympyrää "valkoisten vastaisen vihan" keikallasi. Se, jolla juuri murskasin sinut. En käytä rasistisia solvauksia muiden rotujen kusipäistä kuten sinä. Läimäytän heitä siitä, että he ovat tietämättömiä rasistisia ääliöitä kuten sinä, en siitä, että he ovat toista rotua. Se satuttaa heitä paljon enemmän kuin sinun typerät nimittelysi. He odottavat sitä, kuten sanot, idiootti :)</w:t>
      </w:r>
    </w:p>
    <w:p>
      <w:r>
        <w:rPr>
          <w:b/>
          <w:u w:val="single"/>
        </w:rPr>
        <w:t xml:space="preserve">97155</w:t>
      </w:r>
    </w:p>
    <w:p>
      <w:r>
        <w:t xml:space="preserve">10.</w:t>
        <w:tab/>
        <w:tab/>
        <w:tab/>
        <w:tab/>
        <w:tab/>
        <w:tab/>
        <w:tab/>
        <w:tab/>
        <w:tab/>
        <w:t xml:space="preserve">1. Cater yrittää jälleen kerran heikosti kieltää ilmeisen valkoisten vastaisen vihansa 2. Samalla hän käyttää toistuvasti r-sanaa valkoisten vastaisena loukkauksena. Säälittävää.</w:t>
      </w:r>
    </w:p>
    <w:p>
      <w:r>
        <w:rPr>
          <w:b/>
          <w:u w:val="single"/>
        </w:rPr>
        <w:t xml:space="preserve">97156</w:t>
      </w:r>
    </w:p>
    <w:p>
      <w:r>
        <w:t xml:space="preserve">11.</w:t>
        <w:tab/>
        <w:tab/>
        <w:tab/>
        <w:tab/>
        <w:tab/>
        <w:tab/>
        <w:tab/>
        <w:tab/>
        <w:tab/>
        <w:tab/>
        <w:t xml:space="preserve">Tässä hän on taas. Yhä toistuvassa tilassa sen jälkeen, kun hänestä tehtiin eilen kunnon ääliö. Rasisti ei ole valkoisten vastainen ilmaisu. Kaikki rodut voivat olla rasisteja. Se on sinun vastainen loukkaus. Älä teeskentele, että edustat valkoista rotua, lol.</w:t>
      </w:r>
    </w:p>
    <w:p>
      <w:r>
        <w:rPr>
          <w:b/>
          <w:u w:val="single"/>
        </w:rPr>
        <w:t xml:space="preserve">97157</w:t>
      </w:r>
    </w:p>
    <w:p>
      <w:r>
        <w:t xml:space="preserve">12.</w:t>
        <w:tab/>
        <w:tab/>
        <w:tab/>
        <w:tab/>
        <w:tab/>
        <w:tab/>
        <w:tab/>
        <w:tab/>
        <w:tab/>
        <w:tab/>
        <w:tab/>
        <w:t xml:space="preserve">--Cater tekee jälleen yhden heikon, säälittävän ja epäonnistuneen yrityksen kieltää ilmeinen valkoisten vastainen vihansa ja myrkyllinen semitisminsä.   -Käyttää toistuvasti valkoisten vastaista slurria samalla kun tekee niin -Vaikutteiset valkoiset eivät ole kovin älykkäitä -Kerro lisää siitä, miten kutsut neekereitä "valkoisiksi paholaisiksi", joten et vihaa valkoisia Koominen</w:t>
      </w:r>
    </w:p>
    <w:p>
      <w:r>
        <w:rPr>
          <w:b/>
          <w:u w:val="single"/>
        </w:rPr>
        <w:t xml:space="preserve">97158</w:t>
      </w:r>
    </w:p>
    <w:p>
      <w:r>
        <w:t xml:space="preserve">1. Voi voi...</w:t>
      </w:r>
    </w:p>
    <w:p>
      <w:r>
        <w:rPr>
          <w:b/>
          <w:u w:val="single"/>
        </w:rPr>
        <w:t xml:space="preserve">97159</w:t>
      </w:r>
    </w:p>
    <w:p>
      <w:r>
        <w:t xml:space="preserve">2.</w:t>
        <w:tab/>
        <w:t xml:space="preserve">Raiskausjihad johtuu imetyksestä?</w:t>
      </w:r>
    </w:p>
    <w:p>
      <w:r>
        <w:rPr>
          <w:b/>
          <w:u w:val="single"/>
        </w:rPr>
        <w:t xml:space="preserve">97160</w:t>
      </w:r>
    </w:p>
    <w:p>
      <w:r>
        <w:t xml:space="preserve">3.</w:t>
        <w:tab/>
        <w:tab/>
        <w:t xml:space="preserve">Poikien imettäminen tekee heistä siis raiskaajia, mutta tyttärien imettäminen ei tee hänestä raiskaajaa. Taas yksi jälkeenjäänyt SJW.</w:t>
      </w:r>
    </w:p>
    <w:p>
      <w:r>
        <w:rPr>
          <w:b/>
          <w:u w:val="single"/>
        </w:rPr>
        <w:t xml:space="preserve">97161</w:t>
      </w:r>
    </w:p>
    <w:p>
      <w:r>
        <w:t xml:space="preserve">4.</w:t>
        <w:tab/>
        <w:tab/>
        <w:tab/>
        <w:t xml:space="preserve">Sen parodia</w:t>
      </w:r>
    </w:p>
    <w:p>
      <w:r>
        <w:rPr>
          <w:b/>
          <w:u w:val="single"/>
        </w:rPr>
        <w:t xml:space="preserve">97162</w:t>
      </w:r>
    </w:p>
    <w:p>
      <w:r>
        <w:t xml:space="preserve">1. RT @mpickens:    Yksi viimeisen kahden vuoden tärkeimmistä poliittisista tapahtumista on suon tyhjentäminen.  Se oli mennyt niin, että republikaanien ja demokraattien välillä oli tuskin eroa.  Mutta asiat ovat nyt muuttumassa.  Kaikkialla kasvaa uusi #AmericaFirst-asenne!</w:t>
      </w:r>
    </w:p>
    <w:p>
      <w:r>
        <w:rPr>
          <w:b/>
          <w:u w:val="single"/>
        </w:rPr>
        <w:t xml:space="preserve">97163</w:t>
      </w:r>
    </w:p>
    <w:p>
      <w:r>
        <w:t xml:space="preserve">2.</w:t>
        <w:tab/>
        <w:t xml:space="preserve">Me KAIKKI tuimme IDEAA TAKAISINRAKENTAMISESTA TÄÄLLÄ YHDYSVALLOISSA. Me kaikki tuimme ajatusta työpaikoista, infrastruktuurista ja yleisen säädyllisyyden palauttamisesta, kuten #MAGA ja LOCK HER UP osoittivat. Hetken aikaa näytti siltä, että saattaisimme olla taas ensimmäisen maailman valkoisia #NoWarInSyria #NoWarsForIsrael - https://www.youtube.com/watch?v=FSBPhUVuh1A&amp;feature=share.</w:t>
      </w:r>
    </w:p>
    <w:p>
      <w:r>
        <w:rPr>
          <w:b/>
          <w:u w:val="single"/>
        </w:rPr>
        <w:t xml:space="preserve">97164</w:t>
      </w:r>
    </w:p>
    <w:p>
      <w:r>
        <w:t xml:space="preserve">3.</w:t>
        <w:tab/>
        <w:tab/>
        <w:t xml:space="preserve">Tarvitsemme JEW PIG -liikkeen karkottamaan JEW PIG -liikkeen NYT!  RASISTINEN Juutalaisten uloste ei kuulu mihinkään sivistyneeseen maahan!</w:t>
      </w:r>
    </w:p>
    <w:p>
      <w:r>
        <w:rPr>
          <w:b/>
          <w:u w:val="single"/>
        </w:rPr>
        <w:t xml:space="preserve">97165</w:t>
      </w:r>
    </w:p>
    <w:p>
      <w:r>
        <w:t xml:space="preserve">4.</w:t>
        <w:tab/>
        <w:tab/>
        <w:tab/>
        <w:t xml:space="preserve">Ottakaa aivopesty, JULKISTUNUT juutalainen perseenne ja yrittäkää haistaa omaa paskaanne! Olet tietämätön saastunut peukalo!</w:t>
      </w:r>
    </w:p>
    <w:p>
      <w:r>
        <w:rPr>
          <w:b/>
          <w:u w:val="single"/>
        </w:rPr>
        <w:t xml:space="preserve">97166</w:t>
      </w:r>
    </w:p>
    <w:p>
      <w:r>
        <w:t xml:space="preserve">1. Vakava kysymys: Onko Lara Croft juutalainen vai ei?</w:t>
      </w:r>
    </w:p>
    <w:p>
      <w:r>
        <w:rPr>
          <w:b/>
          <w:u w:val="single"/>
        </w:rPr>
        <w:t xml:space="preserve">97167</w:t>
      </w:r>
    </w:p>
    <w:p>
      <w:r>
        <w:t xml:space="preserve">2.</w:t>
        <w:tab/>
        <w:t xml:space="preserve">Kaulaa itsesi.</w:t>
      </w:r>
    </w:p>
    <w:p>
      <w:r>
        <w:rPr>
          <w:b/>
          <w:u w:val="single"/>
        </w:rPr>
        <w:t xml:space="preserve">97168</w:t>
      </w:r>
    </w:p>
    <w:p>
      <w:r>
        <w:t xml:space="preserve">3.</w:t>
        <w:tab/>
        <w:tab/>
        <w:t xml:space="preserve">Häivy täältä, juntti. Itsensä vahingoittamisen edistäminen tai siihen ryhtyminen on yhteisön ohjeiden Uhkaukset ja terrorismi -osion vastaista.</w:t>
      </w:r>
    </w:p>
    <w:p>
      <w:r>
        <w:rPr>
          <w:b/>
          <w:u w:val="single"/>
        </w:rPr>
        <w:t xml:space="preserve">97169</w:t>
      </w:r>
    </w:p>
    <w:p>
      <w:r>
        <w:t xml:space="preserve">4.</w:t>
        <w:tab/>
        <w:tab/>
        <w:tab/>
        <w:t xml:space="preserve">syö paskaa neekeri ja juo sitten valkaisuainetta</w:t>
      </w:r>
    </w:p>
    <w:p>
      <w:r>
        <w:rPr>
          <w:b/>
          <w:u w:val="single"/>
        </w:rPr>
        <w:t xml:space="preserve">97170</w:t>
      </w:r>
    </w:p>
    <w:p>
      <w:r>
        <w:t xml:space="preserve">1. Jonkun pitäisi koota lista eeppisen typeristä otoksista, joita Trump-shillit esittävät.   Olen nähnyt Gabilla (jossain vaiheessa tai toisella) melkein jokaisen alla olevan tekosyyn - en vain boomareilta enkä normikonservatiiveilta, vaan varsinaisilta alt rightereilta ja WN:ltä. Te olette todella joitakin jälkeenjääneitä. Kieltäydyn teistä kaikista.   John Bolton Valkoisessa talossa on 7-D shakkia! Luottakaa suunnitelmaan! MAGA!</w:t>
      </w:r>
    </w:p>
    <w:p>
      <w:r>
        <w:rPr>
          <w:b/>
          <w:u w:val="single"/>
        </w:rPr>
        <w:t xml:space="preserve">97171</w:t>
      </w:r>
    </w:p>
    <w:p>
      <w:r>
        <w:t xml:space="preserve">2.</w:t>
        <w:tab/>
        <w:t xml:space="preserve">On mahdollista tukea presidentti Trumpia ja ajatella, että yleisesti ottaen hän on tehnyt hyvää työtä nykyaikaisen presidenttikunnan standardien mukaan, mutta samalla tunnustaa, että monilla aloilla hän noudattaa typerää politiikkaa, jonka hänen edeltäjänsä olivat laatineet, ja että parantamisen varaa on paljon.</w:t>
      </w:r>
    </w:p>
    <w:p>
      <w:r>
        <w:rPr>
          <w:b/>
          <w:u w:val="single"/>
        </w:rPr>
        <w:t xml:space="preserve">97172</w:t>
      </w:r>
    </w:p>
    <w:p>
      <w:r>
        <w:t xml:space="preserve">3.</w:t>
        <w:tab/>
        <w:tab/>
        <w:t xml:space="preserve">Mitä hyvää työtä? Luettele joitakin hänen saavutuksiaan.</w:t>
      </w:r>
    </w:p>
    <w:p>
      <w:r>
        <w:rPr>
          <w:b/>
          <w:u w:val="single"/>
        </w:rPr>
        <w:t xml:space="preserve">97173</w:t>
      </w:r>
    </w:p>
    <w:p>
      <w:r>
        <w:t xml:space="preserve">4.</w:t>
        <w:tab/>
        <w:tab/>
        <w:tab/>
        <w:t xml:space="preserve">Pohjois-Korean tilanne on parantunut, saimme kaksi uutta korkeimman oikeuden tuomaria, talous on toiminut hyvin, ei uusia suuria sotia, hän on helposti vankka parannus Bushiin/Obamaan verrattuna.</w:t>
      </w:r>
    </w:p>
    <w:p>
      <w:r>
        <w:rPr>
          <w:b/>
          <w:u w:val="single"/>
        </w:rPr>
        <w:t xml:space="preserve">97174</w:t>
      </w:r>
    </w:p>
    <w:p>
      <w:r>
        <w:t xml:space="preserve">5.</w:t>
        <w:tab/>
        <w:tab/>
        <w:tab/>
        <w:tab/>
        <w:t xml:space="preserve">Trump oli ehdolla kansallismielisenä populistina, ei konservatiivina. Olemme enemmän kuin talous - Bushilla oli vahva talous vuosia, ja katsokaa hänen perintöään.   Jos haluat imeä Trumpin munaa, osoita, mitä hän on tehnyt, mitä Bush tai Rubio eivät olisi tehneet. Tuomioistuinten tuomarit ja veronalennukset eivät riitä. Missä se hiton muuri on?   Mitä vittua Korealla on tekemistä kansamme kanssa?</w:t>
      </w:r>
    </w:p>
    <w:p>
      <w:r>
        <w:rPr>
          <w:b/>
          <w:u w:val="single"/>
        </w:rPr>
        <w:t xml:space="preserve">97175</w:t>
      </w:r>
    </w:p>
    <w:p>
      <w:r>
        <w:t xml:space="preserve">6.</w:t>
        <w:tab/>
        <w:tab/>
        <w:tab/>
        <w:tab/>
        <w:tab/>
        <w:t xml:space="preserve">Taloutemme ei itse asiassa ole hyvä. Työväenluokka ja alempi keskiluokka ovat edelleen lamassa, mutta tämä tyhmä kusipää on liian jälkeenjäänyt ymmärtääkseen sitä.</w:t>
      </w:r>
    </w:p>
    <w:p>
      <w:r>
        <w:rPr>
          <w:b/>
          <w:u w:val="single"/>
        </w:rPr>
        <w:t xml:space="preserve">97176</w:t>
      </w:r>
    </w:p>
    <w:p>
      <w:r>
        <w:t xml:space="preserve">1. Itse asiassa olet jälkeenjäänyt nainen, jolla on koirasuodatin. Olet kuitenkin mykistetty. Mutta älä anna sen estää sinua selittämästä uutta versiotasi maailmanhistoriasta. olen varma, että joku saa siitä potkua.</w:t>
      </w:r>
    </w:p>
    <w:p>
      <w:r>
        <w:rPr>
          <w:b/>
          <w:u w:val="single"/>
        </w:rPr>
        <w:t xml:space="preserve">97177</w:t>
      </w:r>
    </w:p>
    <w:p>
      <w:r>
        <w:t xml:space="preserve">1. @GeorgeLinRockwellJr Seuraat tiliä, joka jakaa lapsipornohentain.    Jos haluat olla sairas kusipää, siitä vain. Mutta et seuraa minua, senkin luuseri, kusipäätä nuoleva hintti.</w:t>
      </w:r>
    </w:p>
    <w:p>
      <w:r>
        <w:rPr>
          <w:b/>
          <w:u w:val="single"/>
        </w:rPr>
        <w:t xml:space="preserve">97178</w:t>
      </w:r>
    </w:p>
    <w:p>
      <w:r>
        <w:t xml:space="preserve">2.</w:t>
        <w:tab/>
        <w:t xml:space="preserve">Se johtuu siitä, ettet koskaan mene täysin sekaisin</w:t>
      </w:r>
    </w:p>
    <w:p>
      <w:r>
        <w:rPr>
          <w:b/>
          <w:u w:val="single"/>
        </w:rPr>
        <w:t xml:space="preserve">97179</w:t>
      </w:r>
    </w:p>
    <w:p>
      <w:r>
        <w:t xml:space="preserve">1. "epänormaali hitaus ajattelussa tai toiminnassa" VAMMAISUUS kuvaa kokemustamme siitä lähtien, kun kristinusko pakotettiin kansallemme. olemme olleet jälkeenjääneet 2 000 vuotta.</w:t>
      </w:r>
    </w:p>
    <w:p>
      <w:r>
        <w:rPr>
          <w:b/>
          <w:u w:val="single"/>
        </w:rPr>
        <w:t xml:space="preserve">97180</w:t>
      </w:r>
    </w:p>
    <w:p>
      <w:r>
        <w:t xml:space="preserve">1. Kuninkaallinen neekeri</w:t>
      </w:r>
    </w:p>
    <w:p>
      <w:r>
        <w:rPr>
          <w:b/>
          <w:u w:val="single"/>
        </w:rPr>
        <w:t xml:space="preserve">97181</w:t>
      </w:r>
    </w:p>
    <w:p>
      <w:r>
        <w:t xml:space="preserve">1. Shep Smith Fanning the Flames?, 2423 https://youtu.be/tAv3EmEeSnE via @YouTube</w:t>
      </w:r>
    </w:p>
    <w:p>
      <w:r>
        <w:rPr>
          <w:b/>
          <w:u w:val="single"/>
        </w:rPr>
        <w:t xml:space="preserve">97182</w:t>
      </w:r>
    </w:p>
    <w:p>
      <w:r>
        <w:t xml:space="preserve">2.</w:t>
        <w:tab/>
        <w:t xml:space="preserve">Shep the Cuck. En voi sietää hinttaria</w:t>
      </w:r>
    </w:p>
    <w:p>
      <w:r>
        <w:rPr>
          <w:b/>
          <w:u w:val="single"/>
        </w:rPr>
        <w:t xml:space="preserve">97183</w:t>
      </w:r>
    </w:p>
    <w:p>
      <w:r>
        <w:t xml:space="preserve">1. Näin vasemmisto toimii. Ensin he vaativat, että annat heidän tehdä mitä tahansa. Sitten he vaativat sinua liittymään heihin, ellet halua tulla leimatuksi rasistiksi tai kiihkoilijaksi.   He tekivät näin homoavioliittojen kanssa, he tekivät näin transsukupuolisten päästämisen pukuhuoneisiin, he tekivät näin laittomien maahanmuuttajien kanssa, he tekevät niin kaikessa.   Anna heille tuuma, he ottavat mailin.</w:t>
      </w:r>
    </w:p>
    <w:p>
      <w:r>
        <w:rPr>
          <w:b/>
          <w:u w:val="single"/>
        </w:rPr>
        <w:t xml:space="preserve">97184</w:t>
      </w:r>
    </w:p>
    <w:p>
      <w:r>
        <w:t xml:space="preserve">2.</w:t>
        <w:tab/>
        <w:t xml:space="preserve">Mitä vanhemmaksi Amy tulee, sitä sikamaisemmaksi hän muuttuu.</w:t>
      </w:r>
    </w:p>
    <w:p>
      <w:r>
        <w:rPr>
          <w:b/>
          <w:u w:val="single"/>
        </w:rPr>
        <w:t xml:space="preserve">97185</w:t>
      </w:r>
    </w:p>
    <w:p>
      <w:r>
        <w:t xml:space="preserve">3.</w:t>
        <w:tab/>
        <w:tab/>
        <w:t xml:space="preserve">Jokainen tapaamani Amy on juutalainen kusipää.</w:t>
      </w:r>
    </w:p>
    <w:p>
      <w:r>
        <w:rPr>
          <w:b/>
          <w:u w:val="single"/>
        </w:rPr>
        <w:t xml:space="preserve">97186</w:t>
      </w:r>
    </w:p>
    <w:p>
      <w:r>
        <w:t xml:space="preserve">1. Tämä henkilö, joka kieltäytyy anteeksipyynnöstä ja 50 dollarin lahjakortista, osoittaa vähemmän tyyliä kuin henkilö, joka kutsui häntä neekeriksi.... Jos hän nyt haastaa oikeuteen / vaatii lisää $$$, hän on IMHO def neekeri. Mitä mieltä olette? https://www.yahoo.com/lifestyle/dominos-fires-employee-writing-n-word-customers-pizza-order-183559487.html</w:t>
      </w:r>
    </w:p>
    <w:p>
      <w:r>
        <w:rPr>
          <w:b/>
          <w:u w:val="single"/>
        </w:rPr>
        <w:t xml:space="preserve">97187</w:t>
      </w:r>
    </w:p>
    <w:p>
      <w:r>
        <w:t xml:space="preserve">2.</w:t>
        <w:tab/>
        <w:t xml:space="preserve">neekeri on vain slangi Nigerille, josta monet tulivat Afrikasta... lentokone lähtee tunneittain viemään kaikki takaisin Nigeriin, N-sanaa</w:t>
      </w:r>
    </w:p>
    <w:p>
      <w:r>
        <w:rPr>
          <w:b/>
          <w:u w:val="single"/>
        </w:rPr>
        <w:t xml:space="preserve">97188</w:t>
      </w:r>
    </w:p>
    <w:p>
      <w:r>
        <w:t xml:space="preserve">1. Minua tämä ei laukaise; olen luultavasti enemmän huvittunut tästä kuin sinä. Tämä homo on luultavasti tehnyt enemmän vahinkoa jälkeenjääneelle, lapsia raiskaavalle liikkeellesi kuin mikään, mistä voisin ikinä uneksia, ja sinä olet liian TÖYPPÖ tajutaksesi sitä! 😂😂😂</w:t>
      </w:r>
    </w:p>
    <w:p>
      <w:r>
        <w:rPr>
          <w:b/>
          <w:u w:val="single"/>
        </w:rPr>
        <w:t xml:space="preserve">97189</w:t>
      </w:r>
    </w:p>
    <w:p>
      <w:r>
        <w:t xml:space="preserve">1.</w:t>
      </w:r>
    </w:p>
    <w:p>
      <w:r>
        <w:rPr>
          <w:b/>
          <w:u w:val="single"/>
        </w:rPr>
        <w:t xml:space="preserve">97190</w:t>
      </w:r>
    </w:p>
    <w:p>
      <w:r>
        <w:t xml:space="preserve">2.</w:t>
        <w:tab/>
        <w:t xml:space="preserve">Mikä tahansa ase väärissä käsissä on ongelma, senkin idiootti! Ota nyt mielenterveyslääkkeesi, niin ehkä sinussa on järkeä!</w:t>
      </w:r>
    </w:p>
    <w:p>
      <w:r>
        <w:rPr>
          <w:b/>
          <w:u w:val="single"/>
        </w:rPr>
        <w:t xml:space="preserve">97191</w:t>
      </w:r>
    </w:p>
    <w:p>
      <w:r>
        <w:t xml:space="preserve">1. Moniavioisuus oli normi koko Euroopassa, ennen Roomaa ja Kreikkaa Juutalaiset ja juutalaisuuden goyim-versio kristityt harjoittivat yksiavioisuutta, koska he vihasivat naisia Jeesuksen uskonto, esseniläiset, vihasivat naisia niin paljon, että he harjoittivat selibatiaa Yksiavioisuus on aina ollut yhtä aikaa naisen vihaamisen kanssa Pakanuus on aina harjoittanut moniavioisuutta, koska he arvostavat naisia.</w:t>
      </w:r>
    </w:p>
    <w:p>
      <w:r>
        <w:rPr>
          <w:b/>
          <w:u w:val="single"/>
        </w:rPr>
        <w:t xml:space="preserve">97192</w:t>
      </w:r>
    </w:p>
    <w:p>
      <w:r>
        <w:t xml:space="preserve">2.</w:t>
        <w:tab/>
        <w:t xml:space="preserve">Luulen, että olet ymmärtänyt tämän lähes täysin väärin. Voidaan väittää, että seemiläiset harjoittavat perinteisesti moniavioisuutta, mutta eurooppalaiset eivät. Yksiavioisuus on perinteisesti eurooppalaista. On totta, että Itä-Rooman valtakunnassa oli haaremeja, eunukkeja ja muita itämaisia käytäntöjä.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docId:C40ED0F346AEB5670A808C1B64A45EF6</keywords>
  <dc:description>generated by python-docx</dc:description>
  <lastModifiedBy/>
  <revision>1</revision>
  <dcterms:created xsi:type="dcterms:W3CDTF">2013-12-23T23:15:00.0000000Z</dcterms:created>
  <dcterms:modified xsi:type="dcterms:W3CDTF">2013-12-23T23:15:00.0000000Z</dcterms:modified>
  <category/>
</coreProperties>
</file>